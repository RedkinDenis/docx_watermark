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[200C]Zero_Width_Non_Joiner:(‌)</w:t>
      </w:r>
    </w:p>
    <w:p>
      <w:pPr>
        <w:pStyle w:val="Normal"/>
        <w:rPr/>
      </w:pPr>
      <w:r>
        <w:rPr/>
        <w:t>[202C]POPDirectional:( )</w:t>
      </w:r>
    </w:p>
    <w:p>
      <w:pPr>
        <w:pStyle w:val="Normal"/>
        <w:rPr/>
      </w:pPr>
      <w:r>
        <w:rPr/>
        <w:t>[202D]Left_To_Right_Override:( )</w:t>
      </w:r>
    </w:p>
    <w:p>
      <w:pPr>
        <w:pStyle w:val="Normal"/>
        <w:rPr/>
      </w:pPr>
      <w:r>
        <w:rPr/>
        <w:t>[200E]Left_To_Right_Mark:(‎)</w:t>
      </w:r>
    </w:p>
    <w:p>
      <w:pPr>
        <w:pStyle w:val="Normal"/>
        <w:rPr/>
      </w:pPr>
      <w:r>
        <w:rPr/>
        <w:t>[202E]Right_To_Left_Override:( )</w:t>
      </w:r>
    </w:p>
    <w:p>
      <w:pPr>
        <w:pStyle w:val="Normal"/>
        <w:rPr/>
      </w:pPr>
      <w:r>
        <w:rPr/>
        <w:t>[202F]Narrow_No_Break_Space:( )</w:t>
      </w:r>
    </w:p>
    <w:p>
      <w:pPr>
        <w:pStyle w:val="Normal"/>
        <w:rPr/>
      </w:pPr>
      <w:r>
        <w:rPr/>
        <w:t>[202A]Left_To_rightembedding:( )</w:t>
      </w:r>
    </w:p>
    <w:p>
      <w:pPr>
        <w:pStyle w:val="Normal"/>
        <w:rPr/>
      </w:pPr>
      <w:r>
        <w:rPr/>
        <w:t>[202B]Right_To_leftembedding:( )</w:t>
      </w:r>
    </w:p>
    <w:p>
      <w:pPr>
        <w:pStyle w:val="Normal"/>
        <w:rPr/>
      </w:pPr>
      <w:r>
        <w:rPr/>
        <w:t>[180E]Mongolian_vowelseparator:(</w:t>
      </w:r>
      <w:r>
        <w:rPr/>
        <w:t>᠎</w:t>
      </w:r>
      <w:r>
        <w:rPr/>
        <w:t>)</w:t>
      </w:r>
    </w:p>
    <w:p>
      <w:pPr>
        <w:pStyle w:val="Normal"/>
        <w:rPr/>
      </w:pPr>
      <w:r>
        <w:rPr/>
        <w:t>[200F]Right_To_LeftMark:(</w:t>
      </w:r>
      <w:r>
        <w:rPr>
          <w:rtl w:val="true"/>
        </w:rPr>
        <w:t>‏</w:t>
      </w:r>
      <w:r>
        <w:rPr/>
        <w:t>)</w:t>
      </w:r>
    </w:p>
    <w:p>
      <w:pPr>
        <w:pStyle w:val="Normal"/>
        <w:rPr/>
      </w:pPr>
      <w:r>
        <w:rPr/>
        <w:t>[200D]Zero_Width_Joiner:(‍)</w:t>
      </w:r>
    </w:p>
    <w:p>
      <w:pPr>
        <w:pStyle w:val="Normal"/>
        <w:rPr/>
      </w:pPr>
      <w:r>
        <w:rPr/>
        <w:t>[200B]Zero_Width_Space:( )</w:t>
      </w:r>
    </w:p>
    <w:p>
      <w:pPr>
        <w:pStyle w:val="Normal"/>
        <w:rPr/>
      </w:pPr>
      <w:r>
        <w:rPr/>
        <w:t>[FEFF]Zero_Width_Non_Break:(</w:t>
      </w:r>
      <w:r>
        <w:rPr/>
        <w:t>﻿</w:t>
      </w:r>
      <w:r>
        <w:rPr/>
        <w:t>)</w:t>
      </w:r>
    </w:p>
    <w:p>
      <w:pPr>
        <w:pStyle w:val="Normal"/>
        <w:rPr/>
      </w:pPr>
      <w:r>
        <w:rPr/>
        <w:t>[200A]HairSpace:( )</w:t>
      </w:r>
    </w:p>
    <w:p>
      <w:pPr>
        <w:pStyle w:val="Normal"/>
        <w:rPr/>
      </w:pPr>
      <w:r>
        <w:rPr/>
        <w:t>[2006]Six_Per_EmSpace:( )</w:t>
      </w:r>
    </w:p>
    <w:p>
      <w:pPr>
        <w:pStyle w:val="Normal"/>
        <w:rPr/>
      </w:pPr>
      <w:r>
        <w:rPr/>
        <w:t>[2007]FigureSpace:( )</w:t>
      </w:r>
    </w:p>
    <w:p>
      <w:pPr>
        <w:pStyle w:val="Normal"/>
        <w:rPr/>
      </w:pPr>
      <w:r>
        <w:rPr/>
        <w:t>[2008]PunctuationSpace:( )</w:t>
      </w:r>
    </w:p>
    <w:p>
      <w:pPr>
        <w:pStyle w:val="Normal"/>
        <w:rPr/>
      </w:pPr>
      <w:r>
        <w:rPr/>
        <w:t>[2009]ThinSpace:( )</w:t>
      </w:r>
    </w:p>
    <w:p>
      <w:pPr>
        <w:pStyle w:val="Normal"/>
        <w:rPr/>
      </w:pPr>
      <w:r>
        <w:rPr/>
        <w:t>[2000]EnQuad:( )</w:t>
      </w:r>
    </w:p>
    <w:p>
      <w:pPr>
        <w:pStyle w:val="Normal"/>
        <w:rPr/>
      </w:pPr>
      <w:r>
        <w:rPr/>
        <w:t>[2004]Three_Per_EmSpace:( )</w:t>
      </w:r>
    </w:p>
    <w:p>
      <w:pPr>
        <w:pStyle w:val="Normal"/>
        <w:rPr/>
      </w:pPr>
      <w:r>
        <w:rPr/>
        <w:t>[2005]Four_Per_EmSpace:( )</w:t>
      </w:r>
    </w:p>
    <w:p>
      <w:pPr>
        <w:pStyle w:val="Normal"/>
        <w:spacing w:before="0" w:after="200"/>
        <w:rPr/>
      </w:pPr>
      <w:r>
        <w:rPr/>
        <w:t>[0020]NormalSpace:( 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38</Words>
  <Characters>568</Characters>
  <CharactersWithSpaces>584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2025-06-23T16:19:16Z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