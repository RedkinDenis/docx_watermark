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5820"/>
        </w:trPr>
        <w:tc>
          <w:tcPr>
            <w:tcW w:type="dxa" w:w="12240"/>
            <w:tcBorders/>
            <w:shd w:fill="faee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90.0" w:type="dxa"/>
            </w:tblPr>
            <w:tblGrid>
              <w:gridCol w:w="4080"/>
              <w:gridCol w:w="4080"/>
              <w:gridCol w:w="4080"/>
            </w:tblGrid>
            <w:tr>
              <w:trPr>
                <w:trHeight w:hRule="exact" w:val="2564"/>
              </w:trPr>
              <w:tc>
                <w:tcPr>
                  <w:tcW w:type="dxa" w:w="503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0"/>
                  <w:tcBorders>
                    <w:end w:sz="200.0" w:val="single" w:color="#DC78B0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70"/>
                  <w:vMerge w:val="restart"/>
                  <w:tcBorders>
                    <w:start w:sz="200.0" w:val="single" w:color="#DC78B0"/>
                    <w:bottom w:sz="200.0" w:val="single" w:color="#DC78B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66"/>
              </w:trPr>
              <w:tc>
                <w:tcPr>
                  <w:tcW w:type="dxa" w:w="5030"/>
                  <w:tcBorders>
                    <w:end w:sz="8.0" w:val="single" w:color="#FFFFFF"/>
                    <w:bottom w:sz="200.0" w:val="single" w:color="#DC78B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60"/>
                  <w:tcBorders>
                    <w:start w:sz="8.0" w:val="single" w:color="#FFFFFF"/>
                    <w:top w:sz="8.0" w:val="single" w:color="#FFFFFF"/>
                    <w:end w:sz="200.0" w:val="single" w:color="#DC78B0"/>
                    <w:bottom w:sz="200.0" w:val="single" w:color="#DC78B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076450" cy="311404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6450" cy="3114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080"/>
                  <w:vMerge/>
                  <w:tcBorders>
                    <w:start w:sz="200.0" w:val="single" w:color="#DC78B0"/>
                    <w:bottom w:sz="200.0" w:val="single" w:color="#DC78B0"/>
                  </w:tcBorders>
                </w:tcPr>
                <w:p/>
              </w:tc>
            </w:tr>
            <w:tr>
              <w:trPr>
                <w:trHeight w:hRule="exact" w:val="2022"/>
              </w:trPr>
              <w:tc>
                <w:tcPr>
                  <w:tcW w:type="dxa" w:w="4080"/>
                  <w:tcBorders>
                    <w:top w:sz="200.0" w:val="single" w:color="#DC78B0"/>
                  </w:tcBorders>
                </w:tcPr>
                <w:p/>
              </w:tc>
              <w:tc>
                <w:tcPr>
                  <w:tcW w:type="dxa" w:w="4080"/>
                </w:tcPr>
                <w:p/>
              </w:tc>
              <w:tc>
                <w:tcPr>
                  <w:tcW w:type="dxa" w:w="4080"/>
                </w:tcPr>
                <w:p/>
              </w:tc>
            </w:tr>
          </w:tbl>
          <w:p/>
        </w:tc>
      </w:tr>
    </w:tbl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Bookman" w:hAnsi="Bookman" w:eastAsia="Bookman"/>
          <w:b w:val="0"/>
          <w:i/>
          <w:color w:val="000000"/>
          <w:sz w:val="16"/>
        </w:rPr>
        <w:t>State of California • Budgetary/Legal Basis Annual Report</w:t>
      </w:r>
    </w:p>
    <w:p>
      <w:pPr>
        <w:autoSpaceDN w:val="0"/>
        <w:autoSpaceDE w:val="0"/>
        <w:widowControl/>
        <w:spacing w:line="376" w:lineRule="exact" w:before="380" w:after="0"/>
        <w:ind w:left="8" w:right="3744" w:firstLine="0"/>
        <w:jc w:val="left"/>
      </w:pPr>
      <w:r>
        <w:rPr>
          <w:rFonts w:ascii="Times" w:hAnsi="Times" w:eastAsia="Times"/>
          <w:b/>
          <w:i w:val="0"/>
          <w:color w:val="DC78B0"/>
          <w:sz w:val="40"/>
        </w:rPr>
        <w:t xml:space="preserve">Nongovernmental Cost Funds </w:t>
      </w:r>
      <w:r>
        <w:br/>
      </w:r>
      <w:r>
        <w:rPr>
          <w:rFonts w:ascii="Times" w:hAnsi="Times" w:eastAsia="Times"/>
          <w:b/>
          <w:i w:val="0"/>
          <w:color w:val="DC78B0"/>
          <w:sz w:val="40"/>
        </w:rPr>
        <w:t xml:space="preserve">Trust and Agency Funds – Federal </w:t>
      </w:r>
      <w:r>
        <w:rPr>
          <w:rFonts w:ascii="Times" w:hAnsi="Times" w:eastAsia="Times"/>
          <w:b/>
          <w:i w:val="0"/>
          <w:color w:val="DC78B0"/>
          <w:sz w:val="40"/>
        </w:rPr>
        <w:t xml:space="preserve">Balance Sheet </w:t>
      </w:r>
      <w:r>
        <w:br/>
      </w:r>
      <w:r>
        <w:rPr>
          <w:rFonts w:ascii="Helvetica" w:hAnsi="Helvetica" w:eastAsia="Helvetica"/>
          <w:b/>
          <w:i w:val="0"/>
          <w:color w:val="000000"/>
          <w:sz w:val="24"/>
        </w:rPr>
        <w:t xml:space="preserve">June 30, 2001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(Amounts in thousands)</w:t>
      </w:r>
    </w:p>
    <w:p>
      <w:pPr>
        <w:autoSpaceDN w:val="0"/>
        <w:autoSpaceDE w:val="0"/>
        <w:widowControl/>
        <w:spacing w:line="200" w:lineRule="exact" w:before="294" w:after="0"/>
        <w:ind w:left="864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Administration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Account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(0625)</w:t>
      </w:r>
    </w:p>
    <w:p>
      <w:pPr>
        <w:autoSpaceDN w:val="0"/>
        <w:autoSpaceDE w:val="0"/>
        <w:widowControl/>
        <w:spacing w:line="214" w:lineRule="exact" w:before="282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ASSETS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3276"/>
        <w:gridCol w:w="3276"/>
        <w:gridCol w:w="3276"/>
      </w:tblGrid>
      <w:tr>
        <w:trPr>
          <w:trHeight w:hRule="exact" w:val="272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Cash in State Treasury and Agency Accounts ............................................................................................................</w:t>
            </w:r>
          </w:p>
        </w:tc>
        <w:tc>
          <w:tcPr>
            <w:tcW w:type="dxa" w:w="518"/>
            <w:vMerge w:val="restart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4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0" w:right="2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37 </w:t>
            </w:r>
          </w:p>
        </w:tc>
      </w:tr>
      <w:tr>
        <w:trPr>
          <w:trHeight w:hRule="exact" w:val="240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Deposits in Surplus Money Investment Fund 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Amount on Deposit with U.S. Treasury 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Receivables .................................................................................................................................................................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Due from Other Funds .................................................................................................................................................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854</w:t>
            </w:r>
          </w:p>
        </w:tc>
      </w:tr>
      <w:tr>
        <w:trPr>
          <w:trHeight w:hRule="exact" w:val="240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Due from Other Governments ......................................................................................................................................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Prepaid Expenses ........................................................................................................................................................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Advances and Loans Receivable 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Fixed Assets ................................................................................................................................................................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16"/>
        </w:trPr>
        <w:tc>
          <w:tcPr>
            <w:tcW w:type="dxa" w:w="8442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Investment in General Fixed Assets 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80"/>
        </w:trPr>
        <w:tc>
          <w:tcPr>
            <w:tcW w:type="dxa" w:w="8442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5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Total Assets ......................................................................................................................................................</w:t>
            </w:r>
          </w:p>
        </w:tc>
        <w:tc>
          <w:tcPr>
            <w:tcW w:type="dxa" w:w="518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4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738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891 </w:t>
            </w:r>
          </w:p>
        </w:tc>
      </w:tr>
    </w:tbl>
    <w:p>
      <w:pPr>
        <w:autoSpaceDN w:val="0"/>
        <w:autoSpaceDE w:val="0"/>
        <w:widowControl/>
        <w:spacing w:line="214" w:lineRule="exact" w:before="31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3276"/>
        <w:gridCol w:w="3276"/>
        <w:gridCol w:w="3276"/>
      </w:tblGrid>
      <w:tr>
        <w:trPr>
          <w:trHeight w:hRule="exact" w:val="254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Accounts Payable ........................................................................................................................................................</w:t>
            </w:r>
          </w:p>
        </w:tc>
        <w:tc>
          <w:tcPr>
            <w:tcW w:type="dxa" w:w="518"/>
            <w:vMerge w:val="restart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2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480 </w:t>
            </w:r>
          </w:p>
        </w:tc>
      </w:tr>
      <w:tr>
        <w:trPr>
          <w:trHeight w:hRule="exact" w:val="240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Due to Other Funds .....................................................................................................................................................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411</w:t>
            </w:r>
          </w:p>
        </w:tc>
      </w:tr>
      <w:tr>
        <w:trPr>
          <w:trHeight w:hRule="exact" w:val="240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Due to Other Governments ..........................................................................................................................................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Advance Collections ....................................................................................................................................................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84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Advances from Other Funds ........................................................................................................................................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36"/>
        </w:trPr>
        <w:tc>
          <w:tcPr>
            <w:tcW w:type="dxa" w:w="8442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Other Liabilities ............................................................................................................................................................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738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80"/>
        </w:trPr>
        <w:tc>
          <w:tcPr>
            <w:tcW w:type="dxa" w:w="8442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5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Total Liabilities .................................................................................................................................................</w:t>
            </w:r>
          </w:p>
        </w:tc>
        <w:tc>
          <w:tcPr>
            <w:tcW w:type="dxa" w:w="518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8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891</w:t>
            </w:r>
          </w:p>
        </w:tc>
      </w:tr>
    </w:tbl>
    <w:p>
      <w:pPr>
        <w:autoSpaceDN w:val="0"/>
        <w:autoSpaceDE w:val="0"/>
        <w:widowControl/>
        <w:spacing w:line="214" w:lineRule="exact" w:before="27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FUND BALANCE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276"/>
        <w:gridCol w:w="3276"/>
        <w:gridCol w:w="3276"/>
      </w:tblGrid>
      <w:tr>
        <w:trPr>
          <w:trHeight w:hRule="exact" w:val="250"/>
        </w:trPr>
        <w:tc>
          <w:tcPr>
            <w:tcW w:type="dxa" w:w="8540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Unreserved-Undesignated ...........................................................................................................................................</w:t>
            </w:r>
          </w:p>
        </w:tc>
        <w:tc>
          <w:tcPr>
            <w:tcW w:type="dxa" w:w="518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8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2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––– </w:t>
            </w:r>
          </w:p>
        </w:tc>
      </w:tr>
      <w:tr>
        <w:trPr>
          <w:trHeight w:hRule="exact" w:val="280"/>
        </w:trPr>
        <w:tc>
          <w:tcPr>
            <w:tcW w:type="dxa" w:w="8540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61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Total Fund Balance (Deficit) ............................................................................................................................</w:t>
            </w:r>
          </w:p>
        </w:tc>
        <w:tc>
          <w:tcPr>
            <w:tcW w:type="dxa" w:w="518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8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80"/>
        </w:trPr>
        <w:tc>
          <w:tcPr>
            <w:tcW w:type="dxa" w:w="8540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61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Total Liabilities and Fund Balance .................................................................................................................</w:t>
            </w:r>
          </w:p>
        </w:tc>
        <w:tc>
          <w:tcPr>
            <w:tcW w:type="dxa" w:w="518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4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738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891</w:t>
            </w:r>
          </w:p>
        </w:tc>
      </w:tr>
    </w:tbl>
    <w:p>
      <w:pPr>
        <w:autoSpaceDN w:val="0"/>
        <w:autoSpaceDE w:val="0"/>
        <w:widowControl/>
        <w:spacing w:line="162" w:lineRule="exact" w:before="354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*  Amounts exist for this fund in the Balance Sheet but do not appear because of rounding.</w:t>
      </w:r>
    </w:p>
    <w:p>
      <w:pPr>
        <w:autoSpaceDN w:val="0"/>
        <w:autoSpaceDE w:val="0"/>
        <w:widowControl/>
        <w:spacing w:line="214" w:lineRule="exact" w:before="2764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268</w:t>
      </w:r>
    </w:p>
    <w:p>
      <w:pPr>
        <w:sectPr>
          <w:pgSz w:w="12240" w:h="15840"/>
          <w:pgMar w:top="370" w:right="1196" w:bottom="430" w:left="12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238" w:firstLine="0"/>
        <w:jc w:val="right"/>
      </w:pPr>
      <w:r>
        <w:rPr>
          <w:rFonts w:ascii="Bookman" w:hAnsi="Bookman" w:eastAsia="Bookman"/>
          <w:b w:val="0"/>
          <w:i/>
          <w:color w:val="000000"/>
          <w:sz w:val="16"/>
        </w:rPr>
        <w:t>Trust and Agency Funds – Federal</w:t>
      </w:r>
    </w:p>
    <w:p>
      <w:pPr>
        <w:autoSpaceDN w:val="0"/>
        <w:autoSpaceDE w:val="0"/>
        <w:widowControl/>
        <w:spacing w:line="200" w:lineRule="exact" w:before="1142" w:after="8"/>
        <w:ind w:left="7200" w:right="1872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High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Technology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Theft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>
        <w:trPr>
          <w:trHeight w:hRule="exact" w:val="198"/>
        </w:trPr>
        <w:tc>
          <w:tcPr>
            <w:tcW w:type="dxa" w:w="154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4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52"/>
            <w:gridSpan w:val="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Federal Trust Fund</w:t>
            </w:r>
          </w:p>
        </w:tc>
        <w:tc>
          <w:tcPr>
            <w:tcW w:type="dxa" w:w="17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Apprehension</w:t>
            </w:r>
          </w:p>
        </w:tc>
        <w:tc>
          <w:tcPr>
            <w:tcW w:type="dxa" w:w="32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154"/>
            <w:vMerge w:val="restart"/>
            <w:tcBorders>
              <w:top w:sz="7.296000003814697" w:val="single" w:color="#000000"/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vMerge w:val="restart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8" w:after="0"/>
              <w:ind w:left="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Consolidated</w:t>
            </w:r>
          </w:p>
        </w:tc>
        <w:tc>
          <w:tcPr>
            <w:tcW w:type="dxa" w:w="284"/>
            <w:vMerge w:val="restart"/>
            <w:tcBorders>
              <w:top w:sz="7.296000003814697" w:val="single" w:color="#000000"/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vMerge w:val="restart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8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Federal</w:t>
            </w:r>
          </w:p>
        </w:tc>
        <w:tc>
          <w:tcPr>
            <w:tcW w:type="dxa" w:w="252"/>
            <w:vMerge w:val="restart"/>
            <w:tcBorders>
              <w:top w:sz="7.296000003814697" w:val="single" w:color="#000000"/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18"/>
            <w:vMerge w:val="restart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1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Federal</w:t>
            </w:r>
          </w:p>
        </w:tc>
        <w:tc>
          <w:tcPr>
            <w:tcW w:type="dxa" w:w="1552"/>
            <w:gridSpan w:val="2"/>
            <w:vMerge w:val="restart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Petroleum</w:t>
            </w:r>
          </w:p>
        </w:tc>
        <w:tc>
          <w:tcPr>
            <w:tcW w:type="dxa" w:w="170"/>
            <w:vMerge w:val="restart"/>
            <w:tcBorders>
              <w:top w:sz="7.296000003814697" w:val="single" w:color="#000000"/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4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State</w:t>
            </w:r>
          </w:p>
        </w:tc>
        <w:tc>
          <w:tcPr>
            <w:tcW w:type="dxa" w:w="280"/>
            <w:vMerge w:val="restart"/>
            <w:tcBorders>
              <w:top w:sz="7.296000003814697" w:val="single" w:color="#000000"/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32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49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328"/>
            <w:vMerge w:val="restart"/>
            <w:tcBorders>
              <w:top w:sz="7.296000003814697" w:val="single" w:color="#000000"/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vMerge w:val="restart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4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Katz</w:t>
            </w:r>
          </w:p>
        </w:tc>
      </w:tr>
      <w:tr>
        <w:trPr>
          <w:trHeight w:hRule="exact" w:val="200"/>
        </w:trPr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</w:tcBorders>
          </w:tcPr>
          <w:p/>
        </w:tc>
        <w:tc>
          <w:tcPr>
            <w:tcW w:type="dxa" w:w="1434"/>
            <w:gridSpan w:val="2"/>
            <w:vMerge/>
            <w:tcBorders>
              <w:top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Legalization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Prosecution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Work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Student Loan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</w:tcBorders>
          </w:tcPr>
          <w:p/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Violation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Program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Program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Reserve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Trust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Escrow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8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Assistance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Trust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Schoolbus</w:t>
            </w:r>
          </w:p>
        </w:tc>
      </w:tr>
      <w:tr>
        <w:trPr>
          <w:trHeight w:hRule="exact" w:val="200"/>
        </w:trPr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5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Account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 *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08"/>
        </w:trPr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16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(0869)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26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(0783)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01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1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(0890)</w:t>
            </w:r>
          </w:p>
        </w:tc>
        <w:tc>
          <w:tcPr>
            <w:tcW w:type="dxa" w:w="1552"/>
            <w:gridSpan w:val="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(0853)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0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(0888)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3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(0597)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08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(0854)</w:t>
            </w:r>
          </w:p>
        </w:tc>
      </w:tr>
      <w:tr>
        <w:trPr>
          <w:trHeight w:hRule="exact" w:val="972"/>
        </w:trPr>
        <w:tc>
          <w:tcPr>
            <w:tcW w:type="dxa" w:w="154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16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18,991 </w:t>
            </w:r>
          </w:p>
        </w:tc>
        <w:tc>
          <w:tcPr>
            <w:tcW w:type="dxa" w:w="284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26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252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1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238,385 </w:t>
            </w:r>
          </w:p>
        </w:tc>
        <w:tc>
          <w:tcPr>
            <w:tcW w:type="dxa" w:w="562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2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99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1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207 </w:t>
            </w:r>
          </w:p>
        </w:tc>
        <w:tc>
          <w:tcPr>
            <w:tcW w:type="dxa" w:w="170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0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280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32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4,081</w:t>
            </w:r>
          </w:p>
        </w:tc>
        <w:tc>
          <w:tcPr>
            <w:tcW w:type="dxa" w:w="328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82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31 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93,331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41,896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2,221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10,272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110,498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509,369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3,034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261,787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1,739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46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54,572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10,364,344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47,827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200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630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7,896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2,171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26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(630)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1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(7,896)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(2,171)</w:t>
            </w:r>
          </w:p>
        </w:tc>
        <w:tc>
          <w:tcPr>
            <w:tcW w:type="dxa" w:w="1552"/>
            <w:gridSpan w:val="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80"/>
        </w:trPr>
        <w:tc>
          <w:tcPr>
            <w:tcW w:type="dxa" w:w="15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1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528,360 </w:t>
            </w:r>
          </w:p>
        </w:tc>
        <w:tc>
          <w:tcPr>
            <w:tcW w:type="dxa" w:w="28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2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17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161,209 </w:t>
            </w:r>
          </w:p>
        </w:tc>
        <w:tc>
          <w:tcPr>
            <w:tcW w:type="dxa" w:w="25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1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11,022,841 </w:t>
            </w:r>
          </w:p>
        </w:tc>
        <w:tc>
          <w:tcPr>
            <w:tcW w:type="dxa" w:w="56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99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17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44,104 </w:t>
            </w:r>
          </w:p>
        </w:tc>
        <w:tc>
          <w:tcPr>
            <w:tcW w:type="dxa" w:w="1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––– </w:t>
            </w:r>
          </w:p>
        </w:tc>
        <w:tc>
          <w:tcPr>
            <w:tcW w:type="dxa" w:w="2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4,081 </w:t>
            </w:r>
          </w:p>
        </w:tc>
        <w:tc>
          <w:tcPr>
            <w:tcW w:type="dxa" w:w="32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8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2,298 </w:t>
            </w:r>
          </w:p>
        </w:tc>
      </w:tr>
      <w:tr>
        <w:trPr>
          <w:trHeight w:hRule="exact" w:val="1014"/>
        </w:trPr>
        <w:tc>
          <w:tcPr>
            <w:tcW w:type="dxa" w:w="154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16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512,754 </w:t>
            </w:r>
          </w:p>
        </w:tc>
        <w:tc>
          <w:tcPr>
            <w:tcW w:type="dxa" w:w="284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268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16,717</w:t>
            </w:r>
          </w:p>
        </w:tc>
        <w:tc>
          <w:tcPr>
            <w:tcW w:type="dxa" w:w="252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18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4,827,534 </w:t>
            </w:r>
          </w:p>
        </w:tc>
        <w:tc>
          <w:tcPr>
            <w:tcW w:type="dxa" w:w="562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2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990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1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18,346 </w:t>
            </w:r>
          </w:p>
        </w:tc>
        <w:tc>
          <w:tcPr>
            <w:tcW w:type="dxa" w:w="170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00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280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32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4,029</w:t>
            </w:r>
          </w:p>
        </w:tc>
        <w:tc>
          <w:tcPr>
            <w:tcW w:type="dxa" w:w="328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82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87 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15,319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614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4,834,087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1,049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20,874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1,358,658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1,046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26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1,035</w:t>
            </w:r>
          </w:p>
        </w:tc>
        <w:tc>
          <w:tcPr>
            <w:tcW w:type="dxa" w:w="1552"/>
            <w:gridSpan w:val="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80"/>
        </w:trPr>
        <w:tc>
          <w:tcPr>
            <w:tcW w:type="dxa" w:w="15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528,073</w:t>
            </w:r>
          </w:p>
        </w:tc>
        <w:tc>
          <w:tcPr>
            <w:tcW w:type="dxa" w:w="28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38,205</w:t>
            </w:r>
          </w:p>
        </w:tc>
        <w:tc>
          <w:tcPr>
            <w:tcW w:type="dxa" w:w="25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11,022,360</w:t>
            </w:r>
          </w:p>
        </w:tc>
        <w:tc>
          <w:tcPr>
            <w:tcW w:type="dxa" w:w="1552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19,453</w:t>
            </w:r>
          </w:p>
        </w:tc>
        <w:tc>
          <w:tcPr>
            <w:tcW w:type="dxa" w:w="1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2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4,029</w:t>
            </w:r>
          </w:p>
        </w:tc>
        <w:tc>
          <w:tcPr>
            <w:tcW w:type="dxa" w:w="32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111</w:t>
            </w:r>
          </w:p>
        </w:tc>
      </w:tr>
      <w:tr>
        <w:trPr>
          <w:trHeight w:hRule="exact" w:val="960"/>
        </w:trPr>
        <w:tc>
          <w:tcPr>
            <w:tcW w:type="dxa" w:w="15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287</w:t>
            </w:r>
          </w:p>
        </w:tc>
        <w:tc>
          <w:tcPr>
            <w:tcW w:type="dxa" w:w="28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1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123,004 </w:t>
            </w:r>
          </w:p>
        </w:tc>
        <w:tc>
          <w:tcPr>
            <w:tcW w:type="dxa" w:w="25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481 </w:t>
            </w:r>
          </w:p>
        </w:tc>
        <w:tc>
          <w:tcPr>
            <w:tcW w:type="dxa" w:w="1552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24,651</w:t>
            </w:r>
          </w:p>
        </w:tc>
        <w:tc>
          <w:tcPr>
            <w:tcW w:type="dxa" w:w="1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2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52 </w:t>
            </w:r>
          </w:p>
        </w:tc>
        <w:tc>
          <w:tcPr>
            <w:tcW w:type="dxa" w:w="32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2,187 </w:t>
            </w:r>
          </w:p>
        </w:tc>
      </w:tr>
      <w:tr>
        <w:trPr>
          <w:trHeight w:hRule="exact" w:val="280"/>
        </w:trPr>
        <w:tc>
          <w:tcPr>
            <w:tcW w:type="dxa" w:w="15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287</w:t>
            </w:r>
          </w:p>
        </w:tc>
        <w:tc>
          <w:tcPr>
            <w:tcW w:type="dxa" w:w="28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123,004</w:t>
            </w:r>
          </w:p>
        </w:tc>
        <w:tc>
          <w:tcPr>
            <w:tcW w:type="dxa" w:w="25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481</w:t>
            </w:r>
          </w:p>
        </w:tc>
        <w:tc>
          <w:tcPr>
            <w:tcW w:type="dxa" w:w="1552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24,651</w:t>
            </w:r>
          </w:p>
        </w:tc>
        <w:tc>
          <w:tcPr>
            <w:tcW w:type="dxa" w:w="1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2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52</w:t>
            </w:r>
          </w:p>
        </w:tc>
        <w:tc>
          <w:tcPr>
            <w:tcW w:type="dxa" w:w="32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2,187</w:t>
            </w:r>
          </w:p>
        </w:tc>
      </w:tr>
      <w:tr>
        <w:trPr>
          <w:trHeight w:hRule="exact" w:val="280"/>
        </w:trPr>
        <w:tc>
          <w:tcPr>
            <w:tcW w:type="dxa" w:w="15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1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528,360 </w:t>
            </w:r>
          </w:p>
        </w:tc>
        <w:tc>
          <w:tcPr>
            <w:tcW w:type="dxa" w:w="28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2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17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161,209 </w:t>
            </w:r>
          </w:p>
        </w:tc>
        <w:tc>
          <w:tcPr>
            <w:tcW w:type="dxa" w:w="25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1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11,022,841</w:t>
            </w:r>
          </w:p>
        </w:tc>
        <w:tc>
          <w:tcPr>
            <w:tcW w:type="dxa" w:w="56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99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44,104</w:t>
            </w:r>
          </w:p>
        </w:tc>
        <w:tc>
          <w:tcPr>
            <w:tcW w:type="dxa" w:w="1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––– </w:t>
            </w:r>
          </w:p>
        </w:tc>
        <w:tc>
          <w:tcPr>
            <w:tcW w:type="dxa" w:w="2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4,081 </w:t>
            </w:r>
          </w:p>
        </w:tc>
        <w:tc>
          <w:tcPr>
            <w:tcW w:type="dxa" w:w="32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8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2,298</w:t>
            </w:r>
          </w:p>
        </w:tc>
      </w:tr>
    </w:tbl>
    <w:p>
      <w:pPr>
        <w:autoSpaceDN w:val="0"/>
        <w:autoSpaceDE w:val="0"/>
        <w:widowControl/>
        <w:spacing w:line="162" w:lineRule="exact" w:before="350" w:after="0"/>
        <w:ind w:left="0" w:right="33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(Continued)</w:t>
      </w:r>
    </w:p>
    <w:p>
      <w:pPr>
        <w:autoSpaceDN w:val="0"/>
        <w:autoSpaceDE w:val="0"/>
        <w:widowControl/>
        <w:spacing w:line="214" w:lineRule="exact" w:before="2778" w:after="0"/>
        <w:ind w:left="0" w:right="2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8"/>
        </w:rPr>
        <w:t>269</w:t>
      </w:r>
    </w:p>
    <w:p>
      <w:pPr>
        <w:sectPr>
          <w:pgSz w:w="12240" w:h="15840"/>
          <w:pgMar w:top="370" w:right="990" w:bottom="430" w:left="12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Bookman" w:hAnsi="Bookman" w:eastAsia="Bookman"/>
          <w:b w:val="0"/>
          <w:i/>
          <w:color w:val="000000"/>
          <w:sz w:val="16"/>
        </w:rPr>
        <w:t>State of California • Budgetary/Legal Basis Annual Report</w:t>
      </w:r>
    </w:p>
    <w:p>
      <w:pPr>
        <w:autoSpaceDN w:val="0"/>
        <w:autoSpaceDE w:val="0"/>
        <w:widowControl/>
        <w:spacing w:line="245" w:lineRule="auto" w:before="356" w:after="0"/>
        <w:ind w:left="8" w:right="3888" w:firstLine="0"/>
        <w:jc w:val="left"/>
      </w:pPr>
      <w:r>
        <w:rPr>
          <w:rFonts w:ascii="Times" w:hAnsi="Times" w:eastAsia="Times"/>
          <w:b/>
          <w:i w:val="0"/>
          <w:color w:val="DC78B0"/>
          <w:sz w:val="40"/>
        </w:rPr>
        <w:t xml:space="preserve">Nongovernmental Cost Funds </w:t>
      </w:r>
      <w:r>
        <w:br/>
      </w:r>
      <w:r>
        <w:rPr>
          <w:rFonts w:ascii="Times" w:hAnsi="Times" w:eastAsia="Times"/>
          <w:b/>
          <w:i w:val="0"/>
          <w:color w:val="DC78B0"/>
          <w:sz w:val="40"/>
        </w:rPr>
        <w:t xml:space="preserve">Trust and Agency Funds – Federal </w:t>
      </w:r>
      <w:r>
        <w:rPr>
          <w:rFonts w:ascii="Times" w:hAnsi="Times" w:eastAsia="Times"/>
          <w:b/>
          <w:i w:val="0"/>
          <w:color w:val="DC78B0"/>
          <w:sz w:val="40"/>
        </w:rPr>
        <w:t>Balance Sheet</w:t>
      </w:r>
    </w:p>
    <w:p>
      <w:pPr>
        <w:autoSpaceDN w:val="0"/>
        <w:autoSpaceDE w:val="0"/>
        <w:widowControl/>
        <w:spacing w:line="186" w:lineRule="exact" w:before="330" w:after="0"/>
        <w:ind w:left="8" w:right="792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June 30, 2001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(Amounts in thousands)</w:t>
      </w:r>
    </w:p>
    <w:p>
      <w:pPr>
        <w:autoSpaceDN w:val="0"/>
        <w:autoSpaceDE w:val="0"/>
        <w:widowControl/>
        <w:spacing w:line="200" w:lineRule="exact" w:before="94" w:after="0"/>
        <w:ind w:left="8640" w:right="144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Lake Tahoe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Assistance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Fund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(0864)</w:t>
      </w:r>
    </w:p>
    <w:p>
      <w:pPr>
        <w:autoSpaceDN w:val="0"/>
        <w:autoSpaceDE w:val="0"/>
        <w:widowControl/>
        <w:spacing w:line="214" w:lineRule="exact" w:before="24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ASSETS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9850"/>
      </w:tblGrid>
      <w:tr>
        <w:trPr>
          <w:trHeight w:hRule="exact" w:val="2790"/>
        </w:trPr>
        <w:tc>
          <w:tcPr>
            <w:tcW w:type="dxa" w:w="9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44" w:val="left"/>
                <w:tab w:pos="9416" w:val="left"/>
              </w:tabs>
              <w:autoSpaceDE w:val="0"/>
              <w:widowControl/>
              <w:spacing w:line="220" w:lineRule="exact" w:before="26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Cash in State Treasury and Agency Accounts 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$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87 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Deposits in Surplus Money Investment Fund 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Amount on Deposit with U.S. Treasury 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Receivables 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Due from Other Funds 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Due from Other Governments 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Prepaid Expenses 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Advances and Loans Receivable 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Fixed Assets 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Investment in General Fixed Assets 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tabs>
                <w:tab w:pos="8444" w:val="left"/>
                <w:tab w:pos="9416" w:val="left"/>
              </w:tabs>
              <w:autoSpaceDE w:val="0"/>
              <w:widowControl/>
              <w:spacing w:line="230" w:lineRule="exact" w:before="20" w:after="0"/>
              <w:ind w:left="5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Total Assets ........................................................................................................................................................................................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$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87 </w:t>
            </w:r>
          </w:p>
        </w:tc>
      </w:tr>
    </w:tbl>
    <w:p>
      <w:pPr>
        <w:autoSpaceDN w:val="0"/>
        <w:autoSpaceDE w:val="0"/>
        <w:widowControl/>
        <w:spacing w:line="214" w:lineRule="exact" w:before="21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9850"/>
      </w:tblGrid>
      <w:tr>
        <w:trPr>
          <w:trHeight w:hRule="exact" w:val="1830"/>
        </w:trPr>
        <w:tc>
          <w:tcPr>
            <w:tcW w:type="dxa" w:w="9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44" w:val="left"/>
                <w:tab w:pos="9326" w:val="left"/>
              </w:tabs>
              <w:autoSpaceDE w:val="0"/>
              <w:widowControl/>
              <w:spacing w:line="250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Accounts Payable ..........................................................................................................................................................................................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Due to Other Funds 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Due to Other Governments 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Advance Collections ......................................................................................................................................................................................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Advances from Other Funds 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Other Liabilities 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30" w:lineRule="exact" w:before="20" w:after="0"/>
              <w:ind w:left="5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Total Liabilities 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</w:tr>
    </w:tbl>
    <w:p>
      <w:pPr>
        <w:autoSpaceDN w:val="0"/>
        <w:autoSpaceDE w:val="0"/>
        <w:widowControl/>
        <w:spacing w:line="214" w:lineRule="exact" w:before="17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FUND BALANCE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9850"/>
      </w:tblGrid>
      <w:tr>
        <w:trPr>
          <w:trHeight w:hRule="exact" w:val="910"/>
        </w:trPr>
        <w:tc>
          <w:tcPr>
            <w:tcW w:type="dxa" w:w="9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Unreserved-Undesignated 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87</w:t>
            </w:r>
          </w:p>
          <w:p>
            <w:pPr>
              <w:autoSpaceDN w:val="0"/>
              <w:autoSpaceDE w:val="0"/>
              <w:widowControl/>
              <w:spacing w:line="230" w:lineRule="exact" w:before="20" w:after="0"/>
              <w:ind w:left="5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Total Fund Balance (Deficit) 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87</w:t>
            </w:r>
          </w:p>
          <w:p>
            <w:pPr>
              <w:autoSpaceDN w:val="0"/>
              <w:tabs>
                <w:tab w:pos="8444" w:val="left"/>
                <w:tab w:pos="9416" w:val="left"/>
              </w:tabs>
              <w:autoSpaceDE w:val="0"/>
              <w:widowControl/>
              <w:spacing w:line="230" w:lineRule="exact" w:before="10" w:after="0"/>
              <w:ind w:left="5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Total Liabilities and Fund Balance 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$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87</w:t>
            </w:r>
          </w:p>
        </w:tc>
      </w:tr>
    </w:tbl>
    <w:p>
      <w:pPr>
        <w:autoSpaceDN w:val="0"/>
        <w:autoSpaceDE w:val="0"/>
        <w:widowControl/>
        <w:spacing w:line="214" w:lineRule="exact" w:before="3214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270</w:t>
      </w:r>
    </w:p>
    <w:p>
      <w:pPr>
        <w:sectPr>
          <w:pgSz w:w="12240" w:h="15840"/>
          <w:pgMar w:top="370" w:right="1174" w:bottom="430" w:left="12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238" w:firstLine="0"/>
        <w:jc w:val="right"/>
      </w:pPr>
      <w:r>
        <w:rPr>
          <w:rFonts w:ascii="Bookman" w:hAnsi="Bookman" w:eastAsia="Bookman"/>
          <w:b w:val="0"/>
          <w:i/>
          <w:color w:val="000000"/>
          <w:sz w:val="16"/>
        </w:rPr>
        <w:t>Trust and Agency Funds – Federal</w:t>
      </w:r>
    </w:p>
    <w:p>
      <w:pPr>
        <w:autoSpaceDN w:val="0"/>
        <w:autoSpaceDE w:val="0"/>
        <w:widowControl/>
        <w:spacing w:line="184" w:lineRule="exact" w:before="1958" w:after="8"/>
        <w:ind w:left="0" w:right="637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Small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>
        <w:trPr>
          <w:trHeight w:hRule="exact" w:val="190"/>
        </w:trPr>
        <w:tc>
          <w:tcPr>
            <w:tcW w:type="dxa" w:w="194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Offshore</w:t>
            </w:r>
          </w:p>
        </w:tc>
        <w:tc>
          <w:tcPr>
            <w:tcW w:type="dxa" w:w="304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06" w:after="0"/>
              <w:ind w:left="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Recreational</w:t>
            </w:r>
          </w:p>
        </w:tc>
        <w:tc>
          <w:tcPr>
            <w:tcW w:type="dxa" w:w="332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1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System</w:t>
            </w:r>
          </w:p>
        </w:tc>
        <w:tc>
          <w:tcPr>
            <w:tcW w:type="dxa" w:w="342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06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Source</w:t>
            </w:r>
          </w:p>
        </w:tc>
        <w:tc>
          <w:tcPr>
            <w:tcW w:type="dxa" w:w="270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0" w:right="4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State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0" w:right="2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Temporary</w:t>
            </w:r>
          </w:p>
        </w:tc>
        <w:tc>
          <w:tcPr>
            <w:tcW w:type="dxa" w:w="141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06" w:after="0"/>
              <w:ind w:left="2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Unemployment</w:t>
            </w:r>
          </w:p>
        </w:tc>
      </w:tr>
      <w:tr>
        <w:trPr>
          <w:trHeight w:hRule="exact" w:val="200"/>
        </w:trPr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9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Energy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/>
          </w:tcPr>
          <w:p/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Technical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/>
          </w:tcPr>
          <w:p/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3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Child Care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5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Assistance For</w:t>
            </w:r>
          </w:p>
        </w:tc>
        <w:tc>
          <w:tcPr>
            <w:tcW w:type="dxa" w:w="143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Assistance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Trails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6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Assistance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Protection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Capital Outlay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Needy Families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Administration</w:t>
            </w:r>
          </w:p>
        </w:tc>
      </w:tr>
      <w:tr>
        <w:trPr>
          <w:trHeight w:hRule="exact" w:val="200"/>
        </w:trPr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Account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5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Account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08"/>
        </w:trPr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6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(0893)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0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(0858)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(0628)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(0627)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4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(0863)</w:t>
            </w:r>
          </w:p>
        </w:tc>
        <w:tc>
          <w:tcPr>
            <w:tcW w:type="dxa" w:w="1412"/>
            <w:gridSpan w:val="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0" w:right="3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(0551)</w:t>
            </w:r>
          </w:p>
        </w:tc>
        <w:tc>
          <w:tcPr>
            <w:tcW w:type="dxa" w:w="1410"/>
            <w:gridSpan w:val="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0" w:right="3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(0870)</w:t>
            </w:r>
          </w:p>
        </w:tc>
      </w:tr>
      <w:tr>
        <w:trPr>
          <w:trHeight w:hRule="exact" w:val="972"/>
        </w:trPr>
        <w:tc>
          <w:tcPr>
            <w:tcW w:type="dxa" w:w="194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6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304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0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437 </w:t>
            </w:r>
          </w:p>
        </w:tc>
        <w:tc>
          <w:tcPr>
            <w:tcW w:type="dxa" w:w="332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18 </w:t>
            </w:r>
          </w:p>
        </w:tc>
        <w:tc>
          <w:tcPr>
            <w:tcW w:type="dxa" w:w="342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165 </w:t>
            </w:r>
          </w:p>
        </w:tc>
        <w:tc>
          <w:tcPr>
            <w:tcW w:type="dxa" w:w="270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4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390</w:t>
            </w:r>
          </w:p>
        </w:tc>
        <w:tc>
          <w:tcPr>
            <w:tcW w:type="dxa" w:w="60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3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812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54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2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862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10,674 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1,110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288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920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75,510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4,597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7,302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812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8,760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26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80"/>
        </w:trPr>
        <w:tc>
          <w:tcPr>
            <w:tcW w:type="dxa" w:w="19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74 </w:t>
            </w:r>
          </w:p>
        </w:tc>
        <w:tc>
          <w:tcPr>
            <w:tcW w:type="dxa" w:w="30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0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5,034 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306 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6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1,085 </w:t>
            </w:r>
          </w:p>
        </w:tc>
        <w:tc>
          <w:tcPr>
            <w:tcW w:type="dxa" w:w="2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4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390 </w:t>
            </w:r>
          </w:p>
        </w:tc>
        <w:tc>
          <w:tcPr>
            <w:tcW w:type="dxa" w:w="6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32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81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7,302 </w:t>
            </w:r>
          </w:p>
        </w:tc>
        <w:tc>
          <w:tcPr>
            <w:tcW w:type="dxa" w:w="54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7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86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96,866 </w:t>
            </w:r>
          </w:p>
        </w:tc>
      </w:tr>
      <w:tr>
        <w:trPr>
          <w:trHeight w:hRule="exact" w:val="1014"/>
        </w:trPr>
        <w:tc>
          <w:tcPr>
            <w:tcW w:type="dxa" w:w="194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6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04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08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4,508 </w:t>
            </w:r>
          </w:p>
        </w:tc>
        <w:tc>
          <w:tcPr>
            <w:tcW w:type="dxa" w:w="332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8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148 </w:t>
            </w:r>
          </w:p>
        </w:tc>
        <w:tc>
          <w:tcPr>
            <w:tcW w:type="dxa" w:w="342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0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980 </w:t>
            </w:r>
          </w:p>
        </w:tc>
        <w:tc>
          <w:tcPr>
            <w:tcW w:type="dxa" w:w="270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40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304</w:t>
            </w:r>
          </w:p>
        </w:tc>
        <w:tc>
          <w:tcPr>
            <w:tcW w:type="dxa" w:w="600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3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812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548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2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862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84,858 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526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158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7,302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1,480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8,179</w:t>
            </w:r>
          </w:p>
        </w:tc>
      </w:tr>
      <w:tr>
        <w:trPr>
          <w:trHeight w:hRule="exact" w:val="226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129</w:t>
            </w:r>
          </w:p>
        </w:tc>
      </w:tr>
      <w:tr>
        <w:trPr>
          <w:trHeight w:hRule="exact" w:val="280"/>
        </w:trPr>
        <w:tc>
          <w:tcPr>
            <w:tcW w:type="dxa" w:w="19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0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5,034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306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1,085</w:t>
            </w:r>
          </w:p>
        </w:tc>
        <w:tc>
          <w:tcPr>
            <w:tcW w:type="dxa" w:w="2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304</w:t>
            </w:r>
          </w:p>
        </w:tc>
        <w:tc>
          <w:tcPr>
            <w:tcW w:type="dxa" w:w="1412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7,302</w:t>
            </w:r>
          </w:p>
        </w:tc>
        <w:tc>
          <w:tcPr>
            <w:tcW w:type="dxa" w:w="1410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94,646</w:t>
            </w:r>
          </w:p>
        </w:tc>
      </w:tr>
      <w:tr>
        <w:trPr>
          <w:trHeight w:hRule="exact" w:val="960"/>
        </w:trPr>
        <w:tc>
          <w:tcPr>
            <w:tcW w:type="dxa" w:w="19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30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2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86</w:t>
            </w:r>
          </w:p>
        </w:tc>
        <w:tc>
          <w:tcPr>
            <w:tcW w:type="dxa" w:w="1412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2,220</w:t>
            </w:r>
          </w:p>
        </w:tc>
      </w:tr>
      <w:tr>
        <w:trPr>
          <w:trHeight w:hRule="exact" w:val="280"/>
        </w:trPr>
        <w:tc>
          <w:tcPr>
            <w:tcW w:type="dxa" w:w="19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30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2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86</w:t>
            </w:r>
          </w:p>
        </w:tc>
        <w:tc>
          <w:tcPr>
            <w:tcW w:type="dxa" w:w="1412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2,220</w:t>
            </w:r>
          </w:p>
        </w:tc>
      </w:tr>
      <w:tr>
        <w:trPr>
          <w:trHeight w:hRule="exact" w:val="280"/>
        </w:trPr>
        <w:tc>
          <w:tcPr>
            <w:tcW w:type="dxa" w:w="19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74 </w:t>
            </w:r>
          </w:p>
        </w:tc>
        <w:tc>
          <w:tcPr>
            <w:tcW w:type="dxa" w:w="30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0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5,034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306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6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1,085 </w:t>
            </w:r>
          </w:p>
        </w:tc>
        <w:tc>
          <w:tcPr>
            <w:tcW w:type="dxa" w:w="2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4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390 </w:t>
            </w:r>
          </w:p>
        </w:tc>
        <w:tc>
          <w:tcPr>
            <w:tcW w:type="dxa" w:w="6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32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81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7,302</w:t>
            </w:r>
          </w:p>
        </w:tc>
        <w:tc>
          <w:tcPr>
            <w:tcW w:type="dxa" w:w="54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7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86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96,866</w:t>
            </w:r>
          </w:p>
        </w:tc>
      </w:tr>
    </w:tbl>
    <w:p>
      <w:pPr>
        <w:autoSpaceDN w:val="0"/>
        <w:autoSpaceDE w:val="0"/>
        <w:widowControl/>
        <w:spacing w:line="162" w:lineRule="exact" w:before="350" w:after="0"/>
        <w:ind w:left="0" w:right="33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(Continued)</w:t>
      </w:r>
    </w:p>
    <w:p>
      <w:pPr>
        <w:autoSpaceDN w:val="0"/>
        <w:autoSpaceDE w:val="0"/>
        <w:widowControl/>
        <w:spacing w:line="214" w:lineRule="exact" w:before="2778" w:after="0"/>
        <w:ind w:left="0" w:right="2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8"/>
        </w:rPr>
        <w:t>271</w:t>
      </w:r>
    </w:p>
    <w:p>
      <w:pPr>
        <w:sectPr>
          <w:pgSz w:w="12240" w:h="15840"/>
          <w:pgMar w:top="370" w:right="990" w:bottom="430" w:left="12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Bookman" w:hAnsi="Bookman" w:eastAsia="Bookman"/>
          <w:b w:val="0"/>
          <w:i/>
          <w:color w:val="000000"/>
          <w:sz w:val="16"/>
        </w:rPr>
        <w:t>State of California • Budgetary/Legal Basis Annual Report</w:t>
      </w:r>
    </w:p>
    <w:p>
      <w:pPr>
        <w:autoSpaceDN w:val="0"/>
        <w:autoSpaceDE w:val="0"/>
        <w:widowControl/>
        <w:spacing w:line="376" w:lineRule="exact" w:before="380" w:after="0"/>
        <w:ind w:left="8" w:right="3888" w:firstLine="0"/>
        <w:jc w:val="left"/>
      </w:pPr>
      <w:r>
        <w:rPr>
          <w:rFonts w:ascii="Times" w:hAnsi="Times" w:eastAsia="Times"/>
          <w:b/>
          <w:i w:val="0"/>
          <w:color w:val="DC78B0"/>
          <w:sz w:val="40"/>
        </w:rPr>
        <w:t xml:space="preserve">Nongovernmental Cost Funds </w:t>
      </w:r>
      <w:r>
        <w:br/>
      </w:r>
      <w:r>
        <w:rPr>
          <w:rFonts w:ascii="Times" w:hAnsi="Times" w:eastAsia="Times"/>
          <w:b/>
          <w:i w:val="0"/>
          <w:color w:val="DC78B0"/>
          <w:sz w:val="40"/>
        </w:rPr>
        <w:t xml:space="preserve">Trust and Agency Funds – Federal </w:t>
      </w:r>
      <w:r>
        <w:rPr>
          <w:rFonts w:ascii="Times" w:hAnsi="Times" w:eastAsia="Times"/>
          <w:b/>
          <w:i w:val="0"/>
          <w:color w:val="DC78B0"/>
          <w:sz w:val="40"/>
        </w:rPr>
        <w:t xml:space="preserve">Balance Sheet </w:t>
      </w:r>
      <w:r>
        <w:br/>
      </w:r>
      <w:r>
        <w:rPr>
          <w:rFonts w:ascii="Helvetica" w:hAnsi="Helvetica" w:eastAsia="Helvetica"/>
          <w:b/>
          <w:i w:val="0"/>
          <w:color w:val="000000"/>
          <w:sz w:val="24"/>
        </w:rPr>
        <w:t xml:space="preserve">June 30, 2001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(Amounts in thousands)</w:t>
      </w:r>
    </w:p>
    <w:p>
      <w:pPr>
        <w:autoSpaceDN w:val="0"/>
        <w:autoSpaceDE w:val="0"/>
        <w:widowControl/>
        <w:spacing w:line="200" w:lineRule="exact" w:before="294" w:after="0"/>
        <w:ind w:left="8496" w:right="144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Unemployment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Fund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(0871)</w:t>
      </w:r>
    </w:p>
    <w:p>
      <w:pPr>
        <w:autoSpaceDN w:val="0"/>
        <w:autoSpaceDE w:val="0"/>
        <w:widowControl/>
        <w:spacing w:line="214" w:lineRule="exact" w:before="24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ASSETS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9850"/>
      </w:tblGrid>
      <w:tr>
        <w:trPr>
          <w:trHeight w:hRule="exact" w:val="2790"/>
        </w:trPr>
        <w:tc>
          <w:tcPr>
            <w:tcW w:type="dxa" w:w="9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0" w:val="left"/>
                <w:tab w:pos="9148" w:val="left"/>
              </w:tabs>
              <w:autoSpaceDE w:val="0"/>
              <w:widowControl/>
              <w:spacing w:line="220" w:lineRule="exact" w:before="26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Cash in State Treasury and Agency Accounts 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$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4,868 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Deposits in Surplus Money Investment Fund 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Amount on Deposit with U.S. Treasury 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6,412,589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Receivables ...................................................................................................................................................................................................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48,545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Due from Other Funds ...................................................................................................................................................................................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18,161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Due from Other Governments 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7,079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Prepaid Expenses 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Advances and Loans Receivable 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Fixed Assets ..................................................................................................................................................................................................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1,328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Investment in General Fixed Assets 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(1,328)</w:t>
            </w:r>
          </w:p>
          <w:p>
            <w:pPr>
              <w:autoSpaceDN w:val="0"/>
              <w:tabs>
                <w:tab w:pos="8400" w:val="left"/>
                <w:tab w:pos="8836" w:val="left"/>
              </w:tabs>
              <w:autoSpaceDE w:val="0"/>
              <w:widowControl/>
              <w:spacing w:line="230" w:lineRule="exact" w:before="20" w:after="0"/>
              <w:ind w:left="5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Total Assets ........................................................................................................................................................................................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$ 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6,491,242 </w:t>
            </w:r>
          </w:p>
        </w:tc>
      </w:tr>
    </w:tbl>
    <w:p>
      <w:pPr>
        <w:autoSpaceDN w:val="0"/>
        <w:autoSpaceDE w:val="0"/>
        <w:widowControl/>
        <w:spacing w:line="214" w:lineRule="exact" w:before="21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LIABILITIES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9850"/>
      </w:tblGrid>
      <w:tr>
        <w:trPr>
          <w:trHeight w:hRule="exact" w:val="1830"/>
        </w:trPr>
        <w:tc>
          <w:tcPr>
            <w:tcW w:type="dxa" w:w="9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0" w:val="left"/>
                <w:tab w:pos="9058" w:val="left"/>
                <w:tab w:pos="9148" w:val="left"/>
                <w:tab w:pos="9280" w:val="left"/>
              </w:tabs>
              <w:autoSpaceDE w:val="0"/>
              <w:widowControl/>
              <w:spacing w:line="250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Accounts Payable ..........................................................................................................................................................................................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$ </w:t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1,432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Due to Other Funds .......................................................................................................................................................................................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58,504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Due to Other Governments 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114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Advance Collections ......................................................................................................................................................................................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Advances from Other Funds 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Other Liabilities ..............................................................................................................................................................................................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88,845</w:t>
            </w:r>
          </w:p>
          <w:p>
            <w:pPr>
              <w:autoSpaceDN w:val="0"/>
              <w:autoSpaceDE w:val="0"/>
              <w:widowControl/>
              <w:spacing w:line="230" w:lineRule="exact" w:before="20" w:after="0"/>
              <w:ind w:left="5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Total Liabilities ...................................................................................................................................................................................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148,895</w:t>
            </w:r>
          </w:p>
        </w:tc>
      </w:tr>
    </w:tbl>
    <w:p>
      <w:pPr>
        <w:autoSpaceDN w:val="0"/>
        <w:autoSpaceDE w:val="0"/>
        <w:widowControl/>
        <w:spacing w:line="214" w:lineRule="exact" w:before="17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FUND BALANCE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9850"/>
      </w:tblGrid>
      <w:tr>
        <w:trPr>
          <w:trHeight w:hRule="exact" w:val="1128"/>
        </w:trPr>
        <w:tc>
          <w:tcPr>
            <w:tcW w:type="dxa" w:w="9818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20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Unreserved-Undesignated 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6,342,347</w:t>
            </w:r>
          </w:p>
          <w:p>
            <w:pPr>
              <w:autoSpaceDN w:val="0"/>
              <w:autoSpaceDE w:val="0"/>
              <w:widowControl/>
              <w:spacing w:line="230" w:lineRule="exact" w:before="20" w:after="0"/>
              <w:ind w:left="61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Total Fund Balance (Deficit) 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6,342,347</w:t>
            </w:r>
          </w:p>
          <w:p>
            <w:pPr>
              <w:autoSpaceDN w:val="0"/>
              <w:tabs>
                <w:tab w:pos="8498" w:val="left"/>
                <w:tab w:pos="8934" w:val="left"/>
              </w:tabs>
              <w:autoSpaceDE w:val="0"/>
              <w:widowControl/>
              <w:spacing w:line="230" w:lineRule="exact" w:before="10" w:after="0"/>
              <w:ind w:left="61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Total Liabilities and Fund Balance 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$ 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6,491,242</w:t>
            </w:r>
          </w:p>
        </w:tc>
      </w:tr>
    </w:tbl>
    <w:p>
      <w:pPr>
        <w:autoSpaceDN w:val="0"/>
        <w:autoSpaceDE w:val="0"/>
        <w:widowControl/>
        <w:spacing w:line="162" w:lineRule="exact" w:before="7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*  This fund has no activity to report in the Balance Sheet; however, activity is reported in the Statement of Operations.</w:t>
      </w:r>
    </w:p>
    <w:p>
      <w:pPr>
        <w:autoSpaceDN w:val="0"/>
        <w:autoSpaceDE w:val="0"/>
        <w:widowControl/>
        <w:spacing w:line="214" w:lineRule="exact" w:before="2764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272</w:t>
      </w:r>
    </w:p>
    <w:p>
      <w:pPr>
        <w:sectPr>
          <w:pgSz w:w="12240" w:h="15840"/>
          <w:pgMar w:top="370" w:right="1174" w:bottom="430" w:left="12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180" w:lineRule="exact" w:before="0" w:after="2098"/>
        <w:ind w:left="0" w:right="238" w:firstLine="0"/>
        <w:jc w:val="right"/>
      </w:pPr>
      <w:r>
        <w:rPr>
          <w:rFonts w:ascii="Bookman" w:hAnsi="Bookman" w:eastAsia="Bookman"/>
          <w:b w:val="0"/>
          <w:i/>
          <w:color w:val="000000"/>
          <w:sz w:val="16"/>
        </w:rPr>
        <w:t>Trust and Agency Funds – Federal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.00000000000006" w:type="dxa"/>
      </w:tblPr>
      <w:tblGrid>
        <w:gridCol w:w="2508"/>
        <w:gridCol w:w="2508"/>
        <w:gridCol w:w="2508"/>
        <w:gridCol w:w="2508"/>
      </w:tblGrid>
      <w:tr>
        <w:trPr>
          <w:trHeight w:hRule="exact" w:val="25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United States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United States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2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United States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3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Water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.0000000000001" w:type="dxa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>
        <w:trPr>
          <w:trHeight w:hRule="exact" w:val="190"/>
        </w:trPr>
        <w:tc>
          <w:tcPr>
            <w:tcW w:type="dxa" w:w="136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Flood Control</w:t>
            </w:r>
          </w:p>
        </w:tc>
        <w:tc>
          <w:tcPr>
            <w:tcW w:type="dxa" w:w="366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19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Forest</w:t>
            </w:r>
          </w:p>
        </w:tc>
        <w:tc>
          <w:tcPr>
            <w:tcW w:type="dxa" w:w="374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1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Grazing</w:t>
            </w:r>
          </w:p>
        </w:tc>
        <w:tc>
          <w:tcPr>
            <w:tcW w:type="dxa" w:w="358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2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System</w:t>
            </w:r>
          </w:p>
        </w:tc>
        <w:tc>
          <w:tcPr>
            <w:tcW w:type="dxa" w:w="332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5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Welfare-to-</w:t>
            </w:r>
          </w:p>
        </w:tc>
        <w:tc>
          <w:tcPr>
            <w:tcW w:type="dxa" w:w="400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4" w:after="0"/>
              <w:ind w:left="20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Total</w:t>
            </w:r>
          </w:p>
        </w:tc>
      </w:tr>
      <w:tr>
        <w:trPr>
          <w:trHeight w:hRule="exact" w:val="200"/>
        </w:trPr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9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Receipts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Reserve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Fees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Reliability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Work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7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 *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 *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 *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Account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</w:tr>
      <w:tr>
        <w:trPr>
          <w:trHeight w:hRule="exact" w:val="208"/>
        </w:trPr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34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(0874)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46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(0878)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68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0" w:right="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(0882)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6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(0626)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8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(0579)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</w:tr>
      <w:tr>
        <w:trPr>
          <w:trHeight w:hRule="exact" w:val="972"/>
        </w:trPr>
        <w:tc>
          <w:tcPr>
            <w:tcW w:type="dxa" w:w="136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34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66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46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74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680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42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6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27 </w:t>
            </w:r>
          </w:p>
        </w:tc>
        <w:tc>
          <w:tcPr>
            <w:tcW w:type="dxa" w:w="332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8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2,578</w:t>
            </w:r>
          </w:p>
        </w:tc>
        <w:tc>
          <w:tcPr>
            <w:tcW w:type="dxa" w:w="400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$</w:t>
            </w:r>
          </w:p>
        </w:tc>
        <w:tc>
          <w:tcPr>
            <w:tcW w:type="dxa" w:w="101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0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 xml:space="preserve">281,050 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137,448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6,412,589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170,487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163,545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1,035,288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10,438,706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56,587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200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12,025</w:t>
            </w:r>
          </w:p>
        </w:tc>
      </w:tr>
      <w:tr>
        <w:trPr>
          <w:trHeight w:hRule="exact" w:val="226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(12,025)</w:t>
            </w:r>
          </w:p>
        </w:tc>
      </w:tr>
      <w:tr>
        <w:trPr>
          <w:trHeight w:hRule="exact" w:val="280"/>
        </w:trPr>
        <w:tc>
          <w:tcPr>
            <w:tcW w:type="dxa" w:w="13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3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––– </w:t>
            </w:r>
          </w:p>
        </w:tc>
        <w:tc>
          <w:tcPr>
            <w:tcW w:type="dxa" w:w="36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8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4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7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9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6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6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62 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166,123</w:t>
            </w:r>
          </w:p>
        </w:tc>
        <w:tc>
          <w:tcPr>
            <w:tcW w:type="dxa" w:w="4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DC78B0"/>
                <w:sz w:val="16"/>
              </w:rPr>
              <w:t>$</w:t>
            </w:r>
          </w:p>
        </w:tc>
        <w:tc>
          <w:tcPr>
            <w:tcW w:type="dxa" w:w="101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DC78B0"/>
                <w:sz w:val="16"/>
              </w:rPr>
              <w:t xml:space="preserve">18,532,355 </w:t>
            </w:r>
          </w:p>
        </w:tc>
      </w:tr>
      <w:tr>
        <w:trPr>
          <w:trHeight w:hRule="exact" w:val="1014"/>
        </w:trPr>
        <w:tc>
          <w:tcPr>
            <w:tcW w:type="dxa" w:w="136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34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66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46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74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680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42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68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57 </w:t>
            </w:r>
          </w:p>
        </w:tc>
        <w:tc>
          <w:tcPr>
            <w:tcW w:type="dxa" w:w="332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80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165,284</w:t>
            </w:r>
          </w:p>
        </w:tc>
        <w:tc>
          <w:tcPr>
            <w:tcW w:type="dxa" w:w="400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$</w:t>
            </w:r>
          </w:p>
        </w:tc>
        <w:tc>
          <w:tcPr>
            <w:tcW w:type="dxa" w:w="1010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08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 xml:space="preserve">5,637,518 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839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4,920,390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1,379,682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1,061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8,179</w:t>
            </w:r>
          </w:p>
        </w:tc>
      </w:tr>
      <w:tr>
        <w:trPr>
          <w:trHeight w:hRule="exact" w:val="226"/>
        </w:trPr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90,049</w:t>
            </w:r>
          </w:p>
        </w:tc>
      </w:tr>
      <w:tr>
        <w:trPr>
          <w:trHeight w:hRule="exact" w:val="280"/>
        </w:trPr>
        <w:tc>
          <w:tcPr>
            <w:tcW w:type="dxa" w:w="13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6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7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166,123</w:t>
            </w:r>
          </w:p>
        </w:tc>
        <w:tc>
          <w:tcPr>
            <w:tcW w:type="dxa" w:w="4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DC78B0"/>
                <w:sz w:val="16"/>
              </w:rPr>
              <w:t>12,036,879</w:t>
            </w:r>
          </w:p>
        </w:tc>
      </w:tr>
      <w:tr>
        <w:trPr>
          <w:trHeight w:hRule="exact" w:val="960"/>
        </w:trPr>
        <w:tc>
          <w:tcPr>
            <w:tcW w:type="dxa" w:w="13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6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7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4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6,495,476</w:t>
            </w:r>
          </w:p>
        </w:tc>
      </w:tr>
      <w:tr>
        <w:trPr>
          <w:trHeight w:hRule="exact" w:val="280"/>
        </w:trPr>
        <w:tc>
          <w:tcPr>
            <w:tcW w:type="dxa" w:w="13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6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7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4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DC78B0"/>
                <w:sz w:val="16"/>
              </w:rPr>
              <w:t>6,495,476</w:t>
            </w:r>
          </w:p>
        </w:tc>
      </w:tr>
      <w:tr>
        <w:trPr>
          <w:trHeight w:hRule="exact" w:val="280"/>
        </w:trPr>
        <w:tc>
          <w:tcPr>
            <w:tcW w:type="dxa" w:w="13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3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––– </w:t>
            </w:r>
          </w:p>
        </w:tc>
        <w:tc>
          <w:tcPr>
            <w:tcW w:type="dxa" w:w="36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8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4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7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9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6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6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62 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166,123</w:t>
            </w:r>
          </w:p>
        </w:tc>
        <w:tc>
          <w:tcPr>
            <w:tcW w:type="dxa" w:w="4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DC78B0"/>
                <w:sz w:val="16"/>
              </w:rPr>
              <w:t>$</w:t>
            </w:r>
          </w:p>
        </w:tc>
        <w:tc>
          <w:tcPr>
            <w:tcW w:type="dxa" w:w="101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DC78B0"/>
                <w:sz w:val="16"/>
              </w:rPr>
              <w:t>18,532,355</w:t>
            </w:r>
          </w:p>
        </w:tc>
      </w:tr>
    </w:tbl>
    <w:p>
      <w:pPr>
        <w:autoSpaceDN w:val="0"/>
        <w:autoSpaceDE w:val="0"/>
        <w:widowControl/>
        <w:spacing w:line="162" w:lineRule="exact" w:before="350" w:after="0"/>
        <w:ind w:left="0" w:right="1588" w:firstLine="0"/>
        <w:jc w:val="right"/>
      </w:pPr>
      <w:r>
        <w:rPr>
          <w:rFonts w:ascii="Helvetica" w:hAnsi="Helvetica" w:eastAsia="Helvetica"/>
          <w:b w:val="0"/>
          <w:i w:val="0"/>
          <w:color w:val="DC78B0"/>
          <w:sz w:val="14"/>
        </w:rPr>
        <w:t>(Concluded)</w:t>
      </w:r>
    </w:p>
    <w:p>
      <w:pPr>
        <w:autoSpaceDN w:val="0"/>
        <w:autoSpaceDE w:val="0"/>
        <w:widowControl/>
        <w:spacing w:line="214" w:lineRule="exact" w:before="2778" w:after="0"/>
        <w:ind w:left="0" w:right="2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8"/>
        </w:rPr>
        <w:t>273</w:t>
      </w:r>
    </w:p>
    <w:p>
      <w:pPr>
        <w:sectPr>
          <w:pgSz w:w="12240" w:h="15840"/>
          <w:pgMar w:top="370" w:right="990" w:bottom="430" w:left="12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Bookman" w:hAnsi="Bookman" w:eastAsia="Bookman"/>
          <w:b w:val="0"/>
          <w:i/>
          <w:color w:val="000000"/>
          <w:sz w:val="16"/>
        </w:rPr>
        <w:t>State of California • Budgetary/Legal Basis Annual Report</w:t>
      </w:r>
    </w:p>
    <w:p>
      <w:pPr>
        <w:autoSpaceDN w:val="0"/>
        <w:autoSpaceDE w:val="0"/>
        <w:widowControl/>
        <w:spacing w:line="245" w:lineRule="auto" w:before="356" w:after="0"/>
        <w:ind w:left="8" w:right="3744" w:firstLine="0"/>
        <w:jc w:val="left"/>
      </w:pPr>
      <w:r>
        <w:rPr>
          <w:rFonts w:ascii="Times" w:hAnsi="Times" w:eastAsia="Times"/>
          <w:b/>
          <w:i w:val="0"/>
          <w:color w:val="DC78B0"/>
          <w:sz w:val="40"/>
        </w:rPr>
        <w:t xml:space="preserve">Nongovernmental Cost Funds </w:t>
      </w:r>
      <w:r>
        <w:br/>
      </w:r>
      <w:r>
        <w:rPr>
          <w:rFonts w:ascii="Times" w:hAnsi="Times" w:eastAsia="Times"/>
          <w:b/>
          <w:i w:val="0"/>
          <w:color w:val="DC78B0"/>
          <w:sz w:val="40"/>
        </w:rPr>
        <w:t xml:space="preserve">Trust and Agency Funds – Federal </w:t>
      </w:r>
      <w:r>
        <w:rPr>
          <w:rFonts w:ascii="Times" w:hAnsi="Times" w:eastAsia="Times"/>
          <w:b/>
          <w:i w:val="0"/>
          <w:color w:val="DC78B0"/>
          <w:sz w:val="40"/>
        </w:rPr>
        <w:t>Statement of Operations</w:t>
      </w:r>
    </w:p>
    <w:p>
      <w:pPr>
        <w:autoSpaceDN w:val="0"/>
        <w:autoSpaceDE w:val="0"/>
        <w:widowControl/>
        <w:spacing w:line="186" w:lineRule="exact" w:before="330" w:after="0"/>
        <w:ind w:left="8" w:right="676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Year Ended June 30, 2001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(Amounts in thousands)</w:t>
      </w:r>
    </w:p>
    <w:p>
      <w:pPr>
        <w:autoSpaceDN w:val="0"/>
        <w:autoSpaceDE w:val="0"/>
        <w:widowControl/>
        <w:spacing w:line="200" w:lineRule="exact" w:before="294" w:after="222"/>
        <w:ind w:left="8496" w:right="144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Administration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Account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(0625)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276"/>
        <w:gridCol w:w="3276"/>
        <w:gridCol w:w="3276"/>
      </w:tblGrid>
      <w:tr>
        <w:trPr>
          <w:trHeight w:hRule="exact" w:val="334"/>
        </w:trPr>
        <w:tc>
          <w:tcPr>
            <w:tcW w:type="dxa" w:w="8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2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FUND BALANCE (DEFICIT), JULY 1, 2000 ............................................................................................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15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8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––– </w:t>
            </w:r>
          </w:p>
        </w:tc>
      </w:tr>
    </w:tbl>
    <w:p>
      <w:pPr>
        <w:autoSpaceDN w:val="0"/>
        <w:autoSpaceDE w:val="0"/>
        <w:widowControl/>
        <w:spacing w:line="214" w:lineRule="exact" w:before="20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ADDITIONS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4914"/>
        <w:gridCol w:w="4914"/>
      </w:tblGrid>
      <w:tr>
        <w:trPr>
          <w:trHeight w:hRule="exact" w:val="1688"/>
        </w:trPr>
        <w:tc>
          <w:tcPr>
            <w:tcW w:type="dxa" w:w="8354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Operating Income 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Receipts from Federal Government 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Income from Investments 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Transfers from Other Funds 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Prior Year Revenue Adjustments 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Prior Year Surplus Adjustments 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Other Additions ..........................................................................................................................................................</w:t>
            </w:r>
          </w:p>
        </w:tc>
        <w:tc>
          <w:tcPr>
            <w:tcW w:type="dxa" w:w="1258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2" w:val="left"/>
                <w:tab w:pos="924" w:val="left"/>
              </w:tabs>
              <w:autoSpaceDE w:val="0"/>
              <w:widowControl/>
              <w:spacing w:line="240" w:lineRule="exact" w:before="4" w:after="0"/>
              <w:ind w:left="790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2,872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(280)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  <w:r>
              <w:br/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80"/>
        </w:trPr>
        <w:tc>
          <w:tcPr>
            <w:tcW w:type="dxa" w:w="8354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5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Total Additions ...............................................................................................................................................</w:t>
            </w:r>
          </w:p>
        </w:tc>
        <w:tc>
          <w:tcPr>
            <w:tcW w:type="dxa" w:w="1258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6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2,592</w:t>
            </w:r>
          </w:p>
        </w:tc>
      </w:tr>
    </w:tbl>
    <w:p>
      <w:pPr>
        <w:autoSpaceDN w:val="0"/>
        <w:autoSpaceDE w:val="0"/>
        <w:widowControl/>
        <w:spacing w:line="214" w:lineRule="exact" w:before="27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DEDUCTIONS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3276"/>
        <w:gridCol w:w="3276"/>
        <w:gridCol w:w="3276"/>
      </w:tblGrid>
      <w:tr>
        <w:trPr>
          <w:trHeight w:hRule="exact" w:val="254"/>
        </w:trPr>
        <w:tc>
          <w:tcPr>
            <w:tcW w:type="dxa" w:w="84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Operating Expenditures .............................................................................................................................................</w:t>
            </w:r>
          </w:p>
        </w:tc>
        <w:tc>
          <w:tcPr>
            <w:tcW w:type="dxa" w:w="446"/>
            <w:vMerge w:val="restart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2,592</w:t>
            </w:r>
          </w:p>
        </w:tc>
      </w:tr>
      <w:tr>
        <w:trPr>
          <w:trHeight w:hRule="exact" w:val="240"/>
        </w:trPr>
        <w:tc>
          <w:tcPr>
            <w:tcW w:type="dxa" w:w="84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Transfers to Other Funds ...........................................................................................................................................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8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0" w:right="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84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Adjustments to Prior Year Appropriation Expenditures 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8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0" w:right="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84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Prior Year Surplus Adjustments 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8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0" w:right="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36"/>
        </w:trPr>
        <w:tc>
          <w:tcPr>
            <w:tcW w:type="dxa" w:w="8434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Other Deductions .......................................................................................................................................................</w:t>
            </w:r>
          </w:p>
        </w:tc>
        <w:tc>
          <w:tcPr>
            <w:tcW w:type="dxa" w:w="3276"/>
            <w:vMerge/>
            <w:tcBorders>
              <w:bottom w:sz="1.5360000133514404" w:val="single" w:color="#000000"/>
            </w:tcBorders>
          </w:tcPr>
          <w:p/>
        </w:tc>
        <w:tc>
          <w:tcPr>
            <w:tcW w:type="dxa" w:w="812"/>
            <w:tcBorders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" w:after="0"/>
              <w:ind w:left="0" w:right="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80"/>
        </w:trPr>
        <w:tc>
          <w:tcPr>
            <w:tcW w:type="dxa" w:w="8434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60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Total Deductions ............................................................................................................................................</w:t>
            </w:r>
          </w:p>
        </w:tc>
        <w:tc>
          <w:tcPr>
            <w:tcW w:type="dxa" w:w="446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12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6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2,592</w:t>
            </w:r>
          </w:p>
        </w:tc>
      </w:tr>
      <w:tr>
        <w:trPr>
          <w:trHeight w:hRule="exact" w:val="480"/>
        </w:trPr>
        <w:tc>
          <w:tcPr>
            <w:tcW w:type="dxa" w:w="8434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2" w:after="0"/>
              <w:ind w:left="2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FUND BALANCE (DEFICIT), JUNE 30, 2001 ..........................................................................................</w:t>
            </w:r>
          </w:p>
        </w:tc>
        <w:tc>
          <w:tcPr>
            <w:tcW w:type="dxa" w:w="446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4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812"/>
            <w:tcBorders>
              <w:top w:sz="1.5360000133514404" w:val="single" w:color="#000000"/>
              <w:bottom w:sz="1.536000013351440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2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––– </w:t>
            </w:r>
          </w:p>
        </w:tc>
      </w:tr>
    </w:tbl>
    <w:p>
      <w:pPr>
        <w:autoSpaceDN w:val="0"/>
        <w:autoSpaceDE w:val="0"/>
        <w:widowControl/>
        <w:spacing w:line="214" w:lineRule="exact" w:before="4840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274</w:t>
      </w:r>
    </w:p>
    <w:p>
      <w:pPr>
        <w:sectPr>
          <w:pgSz w:w="12240" w:h="15840"/>
          <w:pgMar w:top="370" w:right="1196" w:bottom="430" w:left="12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238" w:firstLine="0"/>
        <w:jc w:val="right"/>
      </w:pPr>
      <w:r>
        <w:rPr>
          <w:rFonts w:ascii="Bookman" w:hAnsi="Bookman" w:eastAsia="Bookman"/>
          <w:b w:val="0"/>
          <w:i/>
          <w:color w:val="000000"/>
          <w:sz w:val="16"/>
        </w:rPr>
        <w:t>Trust and Agency Funds – Federal</w:t>
      </w:r>
    </w:p>
    <w:p>
      <w:pPr>
        <w:autoSpaceDN w:val="0"/>
        <w:autoSpaceDE w:val="0"/>
        <w:widowControl/>
        <w:spacing w:line="200" w:lineRule="exact" w:before="1142" w:after="8"/>
        <w:ind w:left="7200" w:right="1872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High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Technology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Theft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>
        <w:trPr>
          <w:trHeight w:hRule="exact" w:val="198"/>
        </w:trPr>
        <w:tc>
          <w:tcPr>
            <w:tcW w:type="dxa" w:w="154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4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52"/>
            <w:gridSpan w:val="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Federal Trust Fund</w:t>
            </w:r>
          </w:p>
        </w:tc>
        <w:tc>
          <w:tcPr>
            <w:tcW w:type="dxa" w:w="17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Apprehension</w:t>
            </w:r>
          </w:p>
        </w:tc>
        <w:tc>
          <w:tcPr>
            <w:tcW w:type="dxa" w:w="32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154"/>
            <w:vMerge w:val="restart"/>
            <w:tcBorders>
              <w:top w:sz="7.296000003814697" w:val="single" w:color="#000000"/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vMerge w:val="restart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8" w:after="0"/>
              <w:ind w:left="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Consolidated</w:t>
            </w:r>
          </w:p>
        </w:tc>
        <w:tc>
          <w:tcPr>
            <w:tcW w:type="dxa" w:w="284"/>
            <w:vMerge w:val="restart"/>
            <w:tcBorders>
              <w:top w:sz="7.296000003814697" w:val="single" w:color="#000000"/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vMerge w:val="restart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8" w:after="0"/>
              <w:ind w:left="2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Federal</w:t>
            </w:r>
          </w:p>
        </w:tc>
        <w:tc>
          <w:tcPr>
            <w:tcW w:type="dxa" w:w="252"/>
            <w:vMerge w:val="restart"/>
            <w:tcBorders>
              <w:top w:sz="7.296000003814697" w:val="single" w:color="#000000"/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18"/>
            <w:vMerge w:val="restart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1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Federal</w:t>
            </w:r>
          </w:p>
        </w:tc>
        <w:tc>
          <w:tcPr>
            <w:tcW w:type="dxa" w:w="1552"/>
            <w:gridSpan w:val="2"/>
            <w:vMerge w:val="restart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Petroleum</w:t>
            </w:r>
          </w:p>
        </w:tc>
        <w:tc>
          <w:tcPr>
            <w:tcW w:type="dxa" w:w="170"/>
            <w:vMerge w:val="restart"/>
            <w:tcBorders>
              <w:top w:sz="7.296000003814697" w:val="single" w:color="#000000"/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4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State</w:t>
            </w:r>
          </w:p>
        </w:tc>
        <w:tc>
          <w:tcPr>
            <w:tcW w:type="dxa" w:w="280"/>
            <w:vMerge w:val="restart"/>
            <w:tcBorders>
              <w:top w:sz="7.296000003814697" w:val="single" w:color="#000000"/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32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49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328"/>
            <w:vMerge w:val="restart"/>
            <w:tcBorders>
              <w:top w:sz="7.296000003814697" w:val="single" w:color="#000000"/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vMerge w:val="restart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4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Katz</w:t>
            </w:r>
          </w:p>
        </w:tc>
      </w:tr>
      <w:tr>
        <w:trPr>
          <w:trHeight w:hRule="exact" w:val="200"/>
        </w:trPr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</w:tcBorders>
          </w:tcPr>
          <w:p/>
        </w:tc>
        <w:tc>
          <w:tcPr>
            <w:tcW w:type="dxa" w:w="1434"/>
            <w:gridSpan w:val="2"/>
            <w:vMerge/>
            <w:tcBorders>
              <w:top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Legalization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Prosecution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Work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Student Loan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</w:tcBorders>
          </w:tcPr>
          <w:p/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Violation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Impact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Program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>
              <w:top w:sz="7.296000003814697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Program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Reserve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Trust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Escrow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8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Assistance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Trust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Schoolbus</w:t>
            </w:r>
          </w:p>
        </w:tc>
      </w:tr>
      <w:tr>
        <w:trPr>
          <w:trHeight w:hRule="exact" w:val="200"/>
        </w:trPr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5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Account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08"/>
        </w:trPr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16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(0869)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26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(0783)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01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1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(0890)</w:t>
            </w:r>
          </w:p>
        </w:tc>
        <w:tc>
          <w:tcPr>
            <w:tcW w:type="dxa" w:w="1552"/>
            <w:gridSpan w:val="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(0853)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0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(0888)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13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(0597)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7.296000003814697" w:val="single" w:color="#000000"/>
            </w:tcBorders>
          </w:tcPr>
          <w:p/>
        </w:tc>
        <w:tc>
          <w:tcPr>
            <w:tcW w:type="dxa" w:w="108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(0854)</w:t>
            </w:r>
          </w:p>
        </w:tc>
      </w:tr>
      <w:tr>
        <w:trPr>
          <w:trHeight w:hRule="exact" w:val="852"/>
        </w:trPr>
        <w:tc>
          <w:tcPr>
            <w:tcW w:type="dxa" w:w="154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16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331 </w:t>
            </w:r>
          </w:p>
        </w:tc>
        <w:tc>
          <w:tcPr>
            <w:tcW w:type="dxa" w:w="284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26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17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160,805 </w:t>
            </w:r>
          </w:p>
        </w:tc>
        <w:tc>
          <w:tcPr>
            <w:tcW w:type="dxa" w:w="252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1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6,976 </w:t>
            </w:r>
          </w:p>
        </w:tc>
        <w:tc>
          <w:tcPr>
            <w:tcW w:type="dxa" w:w="562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28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99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17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17,387 </w:t>
            </w:r>
          </w:p>
        </w:tc>
        <w:tc>
          <w:tcPr>
            <w:tcW w:type="dxa" w:w="170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0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––– </w:t>
            </w:r>
          </w:p>
        </w:tc>
        <w:tc>
          <w:tcPr>
            <w:tcW w:type="dxa" w:w="280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32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51 </w:t>
            </w:r>
          </w:p>
        </w:tc>
        <w:tc>
          <w:tcPr>
            <w:tcW w:type="dxa" w:w="328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82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1,633 </w:t>
            </w:r>
          </w:p>
        </w:tc>
      </w:tr>
      <w:tr>
        <w:trPr>
          <w:trHeight w:hRule="exact" w:val="60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376,412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(1)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5,405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753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3,535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101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32,841,554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728,904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123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3,105,255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28,120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645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(2,250)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157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177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26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97</w:t>
            </w:r>
          </w:p>
        </w:tc>
        <w:tc>
          <w:tcPr>
            <w:tcW w:type="dxa" w:w="1552"/>
            <w:gridSpan w:val="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114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80"/>
        </w:trPr>
        <w:tc>
          <w:tcPr>
            <w:tcW w:type="dxa" w:w="15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728,904</w:t>
            </w:r>
          </w:p>
        </w:tc>
        <w:tc>
          <w:tcPr>
            <w:tcW w:type="dxa" w:w="28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376,535</w:t>
            </w:r>
          </w:p>
        </w:tc>
        <w:tc>
          <w:tcPr>
            <w:tcW w:type="dxa" w:w="25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35,944,812</w:t>
            </w:r>
          </w:p>
        </w:tc>
        <w:tc>
          <w:tcPr>
            <w:tcW w:type="dxa" w:w="1552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33,816</w:t>
            </w:r>
          </w:p>
        </w:tc>
        <w:tc>
          <w:tcPr>
            <w:tcW w:type="dxa" w:w="1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753</w:t>
            </w:r>
          </w:p>
        </w:tc>
        <w:tc>
          <w:tcPr>
            <w:tcW w:type="dxa" w:w="2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3,535</w:t>
            </w:r>
          </w:p>
        </w:tc>
        <w:tc>
          <w:tcPr>
            <w:tcW w:type="dxa" w:w="32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746</w:t>
            </w:r>
          </w:p>
        </w:tc>
      </w:tr>
      <w:tr>
        <w:trPr>
          <w:trHeight w:hRule="exact" w:val="974"/>
        </w:trPr>
        <w:tc>
          <w:tcPr>
            <w:tcW w:type="dxa" w:w="154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803,981</w:t>
            </w:r>
          </w:p>
        </w:tc>
        <w:tc>
          <w:tcPr>
            <w:tcW w:type="dxa" w:w="284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1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381,313 </w:t>
            </w:r>
          </w:p>
        </w:tc>
        <w:tc>
          <w:tcPr>
            <w:tcW w:type="dxa" w:w="252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18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30,364,172 </w:t>
            </w:r>
          </w:p>
        </w:tc>
        <w:tc>
          <w:tcPr>
            <w:tcW w:type="dxa" w:w="1552"/>
            <w:gridSpan w:val="2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26,507</w:t>
            </w:r>
          </w:p>
        </w:tc>
        <w:tc>
          <w:tcPr>
            <w:tcW w:type="dxa" w:w="170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753</w:t>
            </w:r>
          </w:p>
        </w:tc>
        <w:tc>
          <w:tcPr>
            <w:tcW w:type="dxa" w:w="280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32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3,534 </w:t>
            </w:r>
          </w:p>
        </w:tc>
        <w:tc>
          <w:tcPr>
            <w:tcW w:type="dxa" w:w="328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192 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33,023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2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5,584,943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(75,033)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1,919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5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26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16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26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1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273</w:t>
            </w:r>
          </w:p>
        </w:tc>
        <w:tc>
          <w:tcPr>
            <w:tcW w:type="dxa" w:w="1552"/>
            <w:gridSpan w:val="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3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8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80"/>
        </w:trPr>
        <w:tc>
          <w:tcPr>
            <w:tcW w:type="dxa" w:w="15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728,948</w:t>
            </w:r>
          </w:p>
        </w:tc>
        <w:tc>
          <w:tcPr>
            <w:tcW w:type="dxa" w:w="28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414,336</w:t>
            </w:r>
          </w:p>
        </w:tc>
        <w:tc>
          <w:tcPr>
            <w:tcW w:type="dxa" w:w="25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35,951,307</w:t>
            </w:r>
          </w:p>
        </w:tc>
        <w:tc>
          <w:tcPr>
            <w:tcW w:type="dxa" w:w="1552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26,552</w:t>
            </w:r>
          </w:p>
        </w:tc>
        <w:tc>
          <w:tcPr>
            <w:tcW w:type="dxa" w:w="1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753</w:t>
            </w:r>
          </w:p>
        </w:tc>
        <w:tc>
          <w:tcPr>
            <w:tcW w:type="dxa" w:w="2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3,534</w:t>
            </w:r>
          </w:p>
        </w:tc>
        <w:tc>
          <w:tcPr>
            <w:tcW w:type="dxa" w:w="32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192</w:t>
            </w:r>
          </w:p>
        </w:tc>
      </w:tr>
      <w:tr>
        <w:trPr>
          <w:trHeight w:hRule="exact" w:val="480"/>
        </w:trPr>
        <w:tc>
          <w:tcPr>
            <w:tcW w:type="dxa" w:w="15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1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287 </w:t>
            </w:r>
          </w:p>
        </w:tc>
        <w:tc>
          <w:tcPr>
            <w:tcW w:type="dxa" w:w="28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2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123,004</w:t>
            </w:r>
          </w:p>
        </w:tc>
        <w:tc>
          <w:tcPr>
            <w:tcW w:type="dxa" w:w="25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1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481 </w:t>
            </w:r>
          </w:p>
        </w:tc>
        <w:tc>
          <w:tcPr>
            <w:tcW w:type="dxa" w:w="56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28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99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24,651</w:t>
            </w:r>
          </w:p>
        </w:tc>
        <w:tc>
          <w:tcPr>
            <w:tcW w:type="dxa" w:w="1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––– </w:t>
            </w:r>
          </w:p>
        </w:tc>
        <w:tc>
          <w:tcPr>
            <w:tcW w:type="dxa" w:w="2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52</w:t>
            </w:r>
          </w:p>
        </w:tc>
        <w:tc>
          <w:tcPr>
            <w:tcW w:type="dxa" w:w="32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5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8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2,187 </w:t>
            </w:r>
          </w:p>
        </w:tc>
      </w:tr>
    </w:tbl>
    <w:p>
      <w:pPr>
        <w:autoSpaceDN w:val="0"/>
        <w:autoSpaceDE w:val="0"/>
        <w:widowControl/>
        <w:spacing w:line="162" w:lineRule="exact" w:before="350" w:after="0"/>
        <w:ind w:left="0" w:right="33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(Continued)</w:t>
      </w:r>
    </w:p>
    <w:p>
      <w:pPr>
        <w:autoSpaceDN w:val="0"/>
        <w:autoSpaceDE w:val="0"/>
        <w:widowControl/>
        <w:spacing w:line="214" w:lineRule="exact" w:before="4338" w:after="0"/>
        <w:ind w:left="0" w:right="2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8"/>
        </w:rPr>
        <w:t>275</w:t>
      </w:r>
    </w:p>
    <w:p>
      <w:pPr>
        <w:sectPr>
          <w:pgSz w:w="12240" w:h="15840"/>
          <w:pgMar w:top="370" w:right="990" w:bottom="430" w:left="12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Bookman" w:hAnsi="Bookman" w:eastAsia="Bookman"/>
          <w:b w:val="0"/>
          <w:i/>
          <w:color w:val="000000"/>
          <w:sz w:val="16"/>
        </w:rPr>
        <w:t>State of California • Budgetary/Legal Basis Annual Report</w:t>
      </w:r>
    </w:p>
    <w:p>
      <w:pPr>
        <w:autoSpaceDN w:val="0"/>
        <w:autoSpaceDE w:val="0"/>
        <w:widowControl/>
        <w:spacing w:line="245" w:lineRule="auto" w:before="356" w:after="0"/>
        <w:ind w:left="8" w:right="3888" w:firstLine="0"/>
        <w:jc w:val="left"/>
      </w:pPr>
      <w:r>
        <w:rPr>
          <w:rFonts w:ascii="Times" w:hAnsi="Times" w:eastAsia="Times"/>
          <w:b/>
          <w:i w:val="0"/>
          <w:color w:val="DC78B0"/>
          <w:sz w:val="40"/>
        </w:rPr>
        <w:t xml:space="preserve">Nongovernmental Cost Funds </w:t>
      </w:r>
      <w:r>
        <w:br/>
      </w:r>
      <w:r>
        <w:rPr>
          <w:rFonts w:ascii="Times" w:hAnsi="Times" w:eastAsia="Times"/>
          <w:b/>
          <w:i w:val="0"/>
          <w:color w:val="DC78B0"/>
          <w:sz w:val="40"/>
        </w:rPr>
        <w:t xml:space="preserve">Trust and Agency Funds – Federal </w:t>
      </w:r>
      <w:r>
        <w:rPr>
          <w:rFonts w:ascii="Times" w:hAnsi="Times" w:eastAsia="Times"/>
          <w:b/>
          <w:i w:val="0"/>
          <w:color w:val="DC78B0"/>
          <w:sz w:val="40"/>
        </w:rPr>
        <w:t>Statement of Operations</w:t>
      </w:r>
    </w:p>
    <w:p>
      <w:pPr>
        <w:autoSpaceDN w:val="0"/>
        <w:autoSpaceDE w:val="0"/>
        <w:widowControl/>
        <w:spacing w:line="186" w:lineRule="exact" w:before="330" w:after="0"/>
        <w:ind w:left="8" w:right="676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Year Ended June 30, 2001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(Amounts in thousands)</w:t>
      </w:r>
    </w:p>
    <w:p>
      <w:pPr>
        <w:autoSpaceDN w:val="0"/>
        <w:autoSpaceDE w:val="0"/>
        <w:widowControl/>
        <w:spacing w:line="200" w:lineRule="exact" w:before="94" w:after="0"/>
        <w:ind w:left="8640" w:right="144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Lake Tahoe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Assistance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Fund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(0864)</w:t>
      </w:r>
    </w:p>
    <w:p>
      <w:pPr>
        <w:autoSpaceDN w:val="0"/>
        <w:tabs>
          <w:tab w:pos="8548" w:val="left"/>
          <w:tab w:pos="9520" w:val="left"/>
        </w:tabs>
        <w:autoSpaceDE w:val="0"/>
        <w:widowControl/>
        <w:spacing w:line="244" w:lineRule="exact" w:before="216" w:after="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 xml:space="preserve">FUND BALANCE (DEFICIT), JULY 1, 2000 ............................................................................................................................ </w:t>
      </w:r>
      <w:r>
        <w:rPr>
          <w:rFonts w:ascii="Helvetica" w:hAnsi="Helvetica" w:eastAsia="Helvetica"/>
          <w:b/>
          <w:i w:val="0"/>
          <w:color w:val="000000"/>
          <w:sz w:val="16"/>
        </w:rPr>
        <w:t xml:space="preserve">$ </w:t>
      </w:r>
      <w:r>
        <w:rPr>
          <w:rFonts w:ascii="Helvetica" w:hAnsi="Helvetica" w:eastAsia="Helvetica"/>
          <w:b/>
          <w:i w:val="0"/>
          <w:color w:val="000000"/>
          <w:sz w:val="16"/>
        </w:rPr>
        <w:t xml:space="preserve">87 </w:t>
      </w:r>
    </w:p>
    <w:p>
      <w:pPr>
        <w:autoSpaceDN w:val="0"/>
        <w:autoSpaceDE w:val="0"/>
        <w:widowControl/>
        <w:spacing w:line="214" w:lineRule="exact" w:before="23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ADDITIONS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9852"/>
      </w:tblGrid>
      <w:tr>
        <w:trPr>
          <w:trHeight w:hRule="exact" w:val="2070"/>
        </w:trPr>
        <w:tc>
          <w:tcPr>
            <w:tcW w:type="dxa" w:w="9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Operating Income 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Receipts from Federal Government 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Income from Investments 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Transfers from Other Funds 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Prior Year Revenue Adjustments 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Prior Year Surplus Adjustments 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Other Additions 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30" w:lineRule="exact" w:before="20" w:after="0"/>
              <w:ind w:left="5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Total Additions 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</w:tr>
    </w:tbl>
    <w:p>
      <w:pPr>
        <w:autoSpaceDN w:val="0"/>
        <w:autoSpaceDE w:val="0"/>
        <w:widowControl/>
        <w:spacing w:line="214" w:lineRule="exact" w:before="17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DEDUCTIONS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9852"/>
      </w:tblGrid>
      <w:tr>
        <w:trPr>
          <w:trHeight w:hRule="exact" w:val="2070"/>
        </w:trPr>
        <w:tc>
          <w:tcPr>
            <w:tcW w:type="dxa" w:w="9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1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Operating Expenditures 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Transfers to Other Funds 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Adjustments to Prior Year Appropriation Expenditures 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Prior Year Surplus Adjustments 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4" w:lineRule="exact" w:before="0" w:after="0"/>
              <w:ind w:left="1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Other Deductions 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30" w:lineRule="exact" w:before="20" w:after="0"/>
              <w:ind w:left="60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Total Deductions 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tabs>
                <w:tab w:pos="8524" w:val="left"/>
                <w:tab w:pos="9496" w:val="left"/>
              </w:tabs>
              <w:autoSpaceDE w:val="0"/>
              <w:widowControl/>
              <w:spacing w:line="244" w:lineRule="exact" w:before="206" w:after="0"/>
              <w:ind w:left="2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FUND BALANCE (DEFICIT), JUNE 30, 2001 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$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87</w:t>
            </w:r>
          </w:p>
        </w:tc>
      </w:tr>
    </w:tbl>
    <w:p>
      <w:pPr>
        <w:autoSpaceDN w:val="0"/>
        <w:autoSpaceDE w:val="0"/>
        <w:widowControl/>
        <w:spacing w:line="214" w:lineRule="exact" w:before="4774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276</w:t>
      </w:r>
    </w:p>
    <w:p>
      <w:pPr>
        <w:sectPr>
          <w:pgSz w:w="12240" w:h="15840"/>
          <w:pgMar w:top="370" w:right="1172" w:bottom="430" w:left="12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238" w:firstLine="0"/>
        <w:jc w:val="right"/>
      </w:pPr>
      <w:r>
        <w:rPr>
          <w:rFonts w:ascii="Bookman" w:hAnsi="Bookman" w:eastAsia="Bookman"/>
          <w:b w:val="0"/>
          <w:i/>
          <w:color w:val="000000"/>
          <w:sz w:val="16"/>
        </w:rPr>
        <w:t>Trust and Agency Funds – Federal</w:t>
      </w:r>
    </w:p>
    <w:p>
      <w:pPr>
        <w:autoSpaceDN w:val="0"/>
        <w:autoSpaceDE w:val="0"/>
        <w:widowControl/>
        <w:spacing w:line="184" w:lineRule="exact" w:before="1958" w:after="8"/>
        <w:ind w:left="0" w:right="637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>Small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>
        <w:trPr>
          <w:trHeight w:hRule="exact" w:val="190"/>
        </w:trPr>
        <w:tc>
          <w:tcPr>
            <w:tcW w:type="dxa" w:w="194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Offshore</w:t>
            </w:r>
          </w:p>
        </w:tc>
        <w:tc>
          <w:tcPr>
            <w:tcW w:type="dxa" w:w="304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06" w:after="0"/>
              <w:ind w:left="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Recreational</w:t>
            </w:r>
          </w:p>
        </w:tc>
        <w:tc>
          <w:tcPr>
            <w:tcW w:type="dxa" w:w="332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1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System</w:t>
            </w:r>
          </w:p>
        </w:tc>
        <w:tc>
          <w:tcPr>
            <w:tcW w:type="dxa" w:w="342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06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Source</w:t>
            </w:r>
          </w:p>
        </w:tc>
        <w:tc>
          <w:tcPr>
            <w:tcW w:type="dxa" w:w="270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0" w:right="4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State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0" w:right="2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Temporary</w:t>
            </w:r>
          </w:p>
        </w:tc>
        <w:tc>
          <w:tcPr>
            <w:tcW w:type="dxa" w:w="141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06" w:after="0"/>
              <w:ind w:left="24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Unemployment</w:t>
            </w:r>
          </w:p>
        </w:tc>
      </w:tr>
      <w:tr>
        <w:trPr>
          <w:trHeight w:hRule="exact" w:val="200"/>
        </w:trPr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9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Energy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/>
          </w:tcPr>
          <w:p/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Technical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17"/>
            <w:vMerge/>
            <w:tcBorders/>
          </w:tcPr>
          <w:p/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3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Child Care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5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Assistance For</w:t>
            </w:r>
          </w:p>
        </w:tc>
        <w:tc>
          <w:tcPr>
            <w:tcW w:type="dxa" w:w="143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Assistance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Trails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6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Assistance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Protection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Capital Outlay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Needy Families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Administration</w:t>
            </w:r>
          </w:p>
        </w:tc>
      </w:tr>
      <w:tr>
        <w:trPr>
          <w:trHeight w:hRule="exact" w:val="200"/>
        </w:trPr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Account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5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Account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</w:tr>
      <w:tr>
        <w:trPr>
          <w:trHeight w:hRule="exact" w:val="208"/>
        </w:trPr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6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(0893)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0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(0858)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(0628)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7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(0627)</w:t>
            </w:r>
          </w:p>
        </w:tc>
        <w:tc>
          <w:tcPr>
            <w:tcW w:type="dxa" w:w="717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4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(0863)</w:t>
            </w:r>
          </w:p>
        </w:tc>
        <w:tc>
          <w:tcPr>
            <w:tcW w:type="dxa" w:w="1412"/>
            <w:gridSpan w:val="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0" w:right="3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(0551)</w:t>
            </w:r>
          </w:p>
        </w:tc>
        <w:tc>
          <w:tcPr>
            <w:tcW w:type="dxa" w:w="1410"/>
            <w:gridSpan w:val="2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0" w:right="39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(0870)</w:t>
            </w:r>
          </w:p>
        </w:tc>
      </w:tr>
      <w:tr>
        <w:trPr>
          <w:trHeight w:hRule="exact" w:val="852"/>
        </w:trPr>
        <w:tc>
          <w:tcPr>
            <w:tcW w:type="dxa" w:w="194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6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74 </w:t>
            </w:r>
          </w:p>
        </w:tc>
        <w:tc>
          <w:tcPr>
            <w:tcW w:type="dxa" w:w="304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0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32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42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6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––– </w:t>
            </w:r>
          </w:p>
        </w:tc>
        <w:tc>
          <w:tcPr>
            <w:tcW w:type="dxa" w:w="270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4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86 </w:t>
            </w:r>
          </w:p>
        </w:tc>
        <w:tc>
          <w:tcPr>
            <w:tcW w:type="dxa" w:w="66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38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752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60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3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802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2,516 </w:t>
            </w:r>
          </w:p>
        </w:tc>
      </w:tr>
      <w:tr>
        <w:trPr>
          <w:trHeight w:hRule="exact" w:val="60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4,930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612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1,416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1,775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458,613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(293)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27,067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(21)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26"/>
        </w:trPr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80"/>
        </w:trPr>
        <w:tc>
          <w:tcPr>
            <w:tcW w:type="dxa" w:w="19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0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4,930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1,442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1,481</w:t>
            </w:r>
          </w:p>
        </w:tc>
        <w:tc>
          <w:tcPr>
            <w:tcW w:type="dxa" w:w="2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27,067</w:t>
            </w:r>
          </w:p>
        </w:tc>
        <w:tc>
          <w:tcPr>
            <w:tcW w:type="dxa" w:w="1410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459,204</w:t>
            </w:r>
          </w:p>
        </w:tc>
      </w:tr>
      <w:tr>
        <w:trPr>
          <w:trHeight w:hRule="exact" w:val="974"/>
        </w:trPr>
        <w:tc>
          <w:tcPr>
            <w:tcW w:type="dxa" w:w="194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6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––– </w:t>
            </w:r>
          </w:p>
        </w:tc>
        <w:tc>
          <w:tcPr>
            <w:tcW w:type="dxa" w:w="304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08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4,930 </w:t>
            </w:r>
          </w:p>
        </w:tc>
        <w:tc>
          <w:tcPr>
            <w:tcW w:type="dxa" w:w="332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1,442</w:t>
            </w:r>
          </w:p>
        </w:tc>
        <w:tc>
          <w:tcPr>
            <w:tcW w:type="dxa" w:w="342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1,481</w:t>
            </w:r>
          </w:p>
        </w:tc>
        <w:tc>
          <w:tcPr>
            <w:tcW w:type="dxa" w:w="270"/>
            <w:vMerge w:val="restart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459,890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27,067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(390)</w:t>
            </w:r>
          </w:p>
        </w:tc>
      </w:tr>
      <w:tr>
        <w:trPr>
          <w:trHeight w:hRule="exact" w:val="240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26"/>
        </w:trPr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6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0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07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17"/>
            <w:vMerge/>
            <w:tcBorders>
              <w:top w:sz="1.5360000133514404" w:val="single" w:color="#000000"/>
              <w:bottom w:sz="1.5360000133514404" w:val="single" w:color="#000000"/>
            </w:tcBorders>
          </w:tcPr>
          <w:p/>
        </w:tc>
        <w:tc>
          <w:tcPr>
            <w:tcW w:type="dxa" w:w="114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0"/>
            <w:gridSpan w:val="2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</w:tr>
      <w:tr>
        <w:trPr>
          <w:trHeight w:hRule="exact" w:val="280"/>
        </w:trPr>
        <w:tc>
          <w:tcPr>
            <w:tcW w:type="dxa" w:w="19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0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4,930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1,442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1,481</w:t>
            </w:r>
          </w:p>
        </w:tc>
        <w:tc>
          <w:tcPr>
            <w:tcW w:type="dxa" w:w="2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1412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27,067</w:t>
            </w:r>
          </w:p>
        </w:tc>
        <w:tc>
          <w:tcPr>
            <w:tcW w:type="dxa" w:w="1410"/>
            <w:gridSpan w:val="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459,500</w:t>
            </w:r>
          </w:p>
        </w:tc>
      </w:tr>
      <w:tr>
        <w:trPr>
          <w:trHeight w:hRule="exact" w:val="480"/>
        </w:trPr>
        <w:tc>
          <w:tcPr>
            <w:tcW w:type="dxa" w:w="19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30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2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0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6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––– </w:t>
            </w:r>
          </w:p>
        </w:tc>
        <w:tc>
          <w:tcPr>
            <w:tcW w:type="dxa" w:w="27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4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86</w:t>
            </w:r>
          </w:p>
        </w:tc>
        <w:tc>
          <w:tcPr>
            <w:tcW w:type="dxa" w:w="66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38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75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60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3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80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2,220</w:t>
            </w:r>
          </w:p>
        </w:tc>
      </w:tr>
    </w:tbl>
    <w:p>
      <w:pPr>
        <w:autoSpaceDN w:val="0"/>
        <w:autoSpaceDE w:val="0"/>
        <w:widowControl/>
        <w:spacing w:line="162" w:lineRule="exact" w:before="350" w:after="0"/>
        <w:ind w:left="0" w:right="33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>(Continued)</w:t>
      </w:r>
    </w:p>
    <w:p>
      <w:pPr>
        <w:autoSpaceDN w:val="0"/>
        <w:autoSpaceDE w:val="0"/>
        <w:widowControl/>
        <w:spacing w:line="214" w:lineRule="exact" w:before="4338" w:after="0"/>
        <w:ind w:left="0" w:right="2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8"/>
        </w:rPr>
        <w:t>277</w:t>
      </w:r>
    </w:p>
    <w:p>
      <w:pPr>
        <w:sectPr>
          <w:pgSz w:w="12240" w:h="15840"/>
          <w:pgMar w:top="370" w:right="990" w:bottom="430" w:left="12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Bookman" w:hAnsi="Bookman" w:eastAsia="Bookman"/>
          <w:b w:val="0"/>
          <w:i/>
          <w:color w:val="000000"/>
          <w:sz w:val="16"/>
        </w:rPr>
        <w:t>State of California • Budgetary/Legal Basis Annual Report</w:t>
      </w:r>
    </w:p>
    <w:p>
      <w:pPr>
        <w:autoSpaceDN w:val="0"/>
        <w:autoSpaceDE w:val="0"/>
        <w:widowControl/>
        <w:spacing w:line="245" w:lineRule="auto" w:before="356" w:after="0"/>
        <w:ind w:left="8" w:right="3888" w:firstLine="0"/>
        <w:jc w:val="left"/>
      </w:pPr>
      <w:r>
        <w:rPr>
          <w:rFonts w:ascii="Times" w:hAnsi="Times" w:eastAsia="Times"/>
          <w:b/>
          <w:i w:val="0"/>
          <w:color w:val="DC78B0"/>
          <w:sz w:val="40"/>
        </w:rPr>
        <w:t xml:space="preserve">Nongovernmental Cost Funds </w:t>
      </w:r>
      <w:r>
        <w:br/>
      </w:r>
      <w:r>
        <w:rPr>
          <w:rFonts w:ascii="Times" w:hAnsi="Times" w:eastAsia="Times"/>
          <w:b/>
          <w:i w:val="0"/>
          <w:color w:val="DC78B0"/>
          <w:sz w:val="40"/>
        </w:rPr>
        <w:t xml:space="preserve">Trust and Agency Funds – Federal </w:t>
      </w:r>
      <w:r>
        <w:rPr>
          <w:rFonts w:ascii="Times" w:hAnsi="Times" w:eastAsia="Times"/>
          <w:b/>
          <w:i w:val="0"/>
          <w:color w:val="DC78B0"/>
          <w:sz w:val="40"/>
        </w:rPr>
        <w:t>Statement of Operations</w:t>
      </w:r>
    </w:p>
    <w:p>
      <w:pPr>
        <w:autoSpaceDN w:val="0"/>
        <w:autoSpaceDE w:val="0"/>
        <w:widowControl/>
        <w:spacing w:line="186" w:lineRule="exact" w:before="330" w:after="0"/>
        <w:ind w:left="8" w:right="676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 xml:space="preserve">Year Ended June 30, 2001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8"/>
        </w:rPr>
        <w:t>(Amounts in thousands)</w:t>
      </w:r>
    </w:p>
    <w:p>
      <w:pPr>
        <w:autoSpaceDN w:val="0"/>
        <w:autoSpaceDE w:val="0"/>
        <w:widowControl/>
        <w:spacing w:line="200" w:lineRule="exact" w:before="294" w:after="0"/>
        <w:ind w:left="8496" w:right="144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Unemployment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Fund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(0871)</w:t>
      </w:r>
    </w:p>
    <w:p>
      <w:pPr>
        <w:autoSpaceDN w:val="0"/>
        <w:tabs>
          <w:tab w:pos="8496" w:val="left"/>
          <w:tab w:pos="8934" w:val="left"/>
        </w:tabs>
        <w:autoSpaceDE w:val="0"/>
        <w:widowControl/>
        <w:spacing w:line="244" w:lineRule="exact" w:before="216" w:after="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 xml:space="preserve">FUND BALANCE (DEFICIT), JULY 1, 2000 ............................................................................................................................ </w:t>
      </w:r>
      <w:r>
        <w:rPr>
          <w:rFonts w:ascii="Helvetica" w:hAnsi="Helvetica" w:eastAsia="Helvetica"/>
          <w:b/>
          <w:i w:val="0"/>
          <w:color w:val="000000"/>
          <w:sz w:val="16"/>
        </w:rPr>
        <w:t xml:space="preserve">$ </w:t>
      </w:r>
      <w:r>
        <w:tab/>
      </w:r>
      <w:r>
        <w:rPr>
          <w:rFonts w:ascii="Helvetica" w:hAnsi="Helvetica" w:eastAsia="Helvetica"/>
          <w:b/>
          <w:i w:val="0"/>
          <w:color w:val="000000"/>
          <w:sz w:val="16"/>
        </w:rPr>
        <w:t xml:space="preserve">5,636,710 </w:t>
      </w:r>
    </w:p>
    <w:p>
      <w:pPr>
        <w:autoSpaceDN w:val="0"/>
        <w:autoSpaceDE w:val="0"/>
        <w:widowControl/>
        <w:spacing w:line="214" w:lineRule="exact" w:before="23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ADDITIONS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9852"/>
      </w:tblGrid>
      <w:tr>
        <w:trPr>
          <w:trHeight w:hRule="exact" w:val="2070"/>
        </w:trPr>
        <w:tc>
          <w:tcPr>
            <w:tcW w:type="dxa" w:w="9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Operating Income ..........................................................................................................................................................................................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2,980,070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Receipts from Federal Government 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Income from Investments 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385,381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Transfers from Other Funds 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2,757,627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Prior Year Revenue Adjustments 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1,697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Prior Year Surplus Adjustments 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Other Additions 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30" w:lineRule="exact" w:before="20" w:after="0"/>
              <w:ind w:left="52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Total Additions ...................................................................................................................................................................................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6,124,775</w:t>
            </w:r>
          </w:p>
        </w:tc>
      </w:tr>
    </w:tbl>
    <w:p>
      <w:pPr>
        <w:autoSpaceDN w:val="0"/>
        <w:autoSpaceDE w:val="0"/>
        <w:widowControl/>
        <w:spacing w:line="214" w:lineRule="exact" w:before="176" w:after="220"/>
        <w:ind w:left="4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DEDUCTIONS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9852"/>
      </w:tblGrid>
      <w:tr>
        <w:trPr>
          <w:trHeight w:hRule="exact" w:val="2070"/>
        </w:trPr>
        <w:tc>
          <w:tcPr>
            <w:tcW w:type="dxa" w:w="9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1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Operating Expenditures .................................................................................................................................................................................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2,722,256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Transfers to Other Funds 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2,696,013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Adjustments to Prior Year Appropriation Expenditures 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869</w:t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1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Prior Year Surplus Adjustments 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04" w:lineRule="exact" w:before="0" w:after="0"/>
              <w:ind w:left="1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Other Deductions 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  <w:p>
            <w:pPr>
              <w:autoSpaceDN w:val="0"/>
              <w:autoSpaceDE w:val="0"/>
              <w:widowControl/>
              <w:spacing w:line="230" w:lineRule="exact" w:before="20" w:after="0"/>
              <w:ind w:left="60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Total Deductions ................................................................................................................................................................................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5,419,138</w:t>
            </w:r>
          </w:p>
          <w:p>
            <w:pPr>
              <w:autoSpaceDN w:val="0"/>
              <w:tabs>
                <w:tab w:pos="8472" w:val="left"/>
                <w:tab w:pos="8910" w:val="left"/>
              </w:tabs>
              <w:autoSpaceDE w:val="0"/>
              <w:widowControl/>
              <w:spacing w:line="244" w:lineRule="exact" w:before="206" w:after="0"/>
              <w:ind w:left="2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FUND BALANCE (DEFICIT), JUNE 30, 2001 ..........................................................................................................................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$ 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6,342,347 </w:t>
            </w:r>
          </w:p>
        </w:tc>
      </w:tr>
    </w:tbl>
    <w:p>
      <w:pPr>
        <w:autoSpaceDN w:val="0"/>
        <w:autoSpaceDE w:val="0"/>
        <w:widowControl/>
        <w:spacing w:line="214" w:lineRule="exact" w:before="4774" w:after="0"/>
        <w:ind w:left="8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8"/>
        </w:rPr>
        <w:t>278</w:t>
      </w:r>
    </w:p>
    <w:p>
      <w:pPr>
        <w:sectPr>
          <w:pgSz w:w="12240" w:h="15840"/>
          <w:pgMar w:top="370" w:right="1172" w:bottom="430" w:left="12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180" w:lineRule="exact" w:before="0" w:after="2098"/>
        <w:ind w:left="0" w:right="238" w:firstLine="0"/>
        <w:jc w:val="right"/>
      </w:pPr>
      <w:r>
        <w:rPr>
          <w:rFonts w:ascii="Bookman" w:hAnsi="Bookman" w:eastAsia="Bookman"/>
          <w:b w:val="0"/>
          <w:i/>
          <w:color w:val="000000"/>
          <w:sz w:val="16"/>
        </w:rPr>
        <w:t>Trust and Agency Funds – Federal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.00000000000006" w:type="dxa"/>
      </w:tblPr>
      <w:tblGrid>
        <w:gridCol w:w="2508"/>
        <w:gridCol w:w="2508"/>
        <w:gridCol w:w="2508"/>
        <w:gridCol w:w="2508"/>
      </w:tblGrid>
      <w:tr>
        <w:trPr>
          <w:trHeight w:hRule="exact" w:val="25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United States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United States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2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United States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" w:after="0"/>
              <w:ind w:left="3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Water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.0000000000001" w:type="dxa"/>
      </w:tblPr>
      <w:tblGrid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>
        <w:trPr>
          <w:trHeight w:hRule="exact" w:val="190"/>
        </w:trPr>
        <w:tc>
          <w:tcPr>
            <w:tcW w:type="dxa" w:w="136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Flood Control</w:t>
            </w:r>
          </w:p>
        </w:tc>
        <w:tc>
          <w:tcPr>
            <w:tcW w:type="dxa" w:w="366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19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Forest</w:t>
            </w:r>
          </w:p>
        </w:tc>
        <w:tc>
          <w:tcPr>
            <w:tcW w:type="dxa" w:w="374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1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Grazing</w:t>
            </w:r>
          </w:p>
        </w:tc>
        <w:tc>
          <w:tcPr>
            <w:tcW w:type="dxa" w:w="358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2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17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System</w:t>
            </w:r>
          </w:p>
        </w:tc>
        <w:tc>
          <w:tcPr>
            <w:tcW w:type="dxa" w:w="332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5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Welfare-to-</w:t>
            </w:r>
          </w:p>
        </w:tc>
        <w:tc>
          <w:tcPr>
            <w:tcW w:type="dxa" w:w="400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vMerge w:val="restart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04" w:after="0"/>
              <w:ind w:left="20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Total</w:t>
            </w:r>
          </w:p>
        </w:tc>
      </w:tr>
      <w:tr>
        <w:trPr>
          <w:trHeight w:hRule="exact" w:val="200"/>
        </w:trPr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9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Receipts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Reserve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Fees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Reliability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Work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10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5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Account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0" w:right="4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Fund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</w:tr>
      <w:tr>
        <w:trPr>
          <w:trHeight w:hRule="exact" w:val="208"/>
        </w:trPr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134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(0874)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46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1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(0878)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68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0" w:right="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(0882)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68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(0626)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1080"/>
            <w:tcBorders>
              <w:bottom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2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(0579)</w:t>
            </w:r>
          </w:p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  <w:tc>
          <w:tcPr>
            <w:tcW w:type="dxa" w:w="772"/>
            <w:vMerge/>
            <w:tcBorders>
              <w:bottom w:sz="7.296000003814697" w:val="single" w:color="#000000"/>
            </w:tcBorders>
          </w:tcPr>
          <w:p/>
        </w:tc>
      </w:tr>
      <w:tr>
        <w:trPr>
          <w:trHeight w:hRule="exact" w:val="852"/>
        </w:trPr>
        <w:tc>
          <w:tcPr>
            <w:tcW w:type="dxa" w:w="136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34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––– </w:t>
            </w:r>
          </w:p>
        </w:tc>
        <w:tc>
          <w:tcPr>
            <w:tcW w:type="dxa" w:w="366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8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46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74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9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680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42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6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68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––– </w:t>
            </w:r>
          </w:p>
        </w:tc>
        <w:tc>
          <w:tcPr>
            <w:tcW w:type="dxa" w:w="332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8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400"/>
            <w:vMerge w:val="restart"/>
            <w:tcBorders>
              <w:top w:sz="7.296000003814697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DC78B0"/>
                <w:sz w:val="16"/>
              </w:rPr>
              <w:t>$</w:t>
            </w:r>
          </w:p>
        </w:tc>
        <w:tc>
          <w:tcPr>
            <w:tcW w:type="dxa" w:w="1010"/>
            <w:tcBorders>
              <w:top w:sz="7.29600000381469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4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DC78B0"/>
                <w:sz w:val="16"/>
              </w:rPr>
              <w:t xml:space="preserve">5,826,656 </w:t>
            </w:r>
          </w:p>
        </w:tc>
      </w:tr>
      <w:tr>
        <w:trPr>
          <w:trHeight w:hRule="exact" w:val="60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333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26,422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83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98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3,398,696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32,841,554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385,381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190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5,400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7,090,940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25,920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334</w:t>
            </w:r>
          </w:p>
        </w:tc>
      </w:tr>
      <w:tr>
        <w:trPr>
          <w:trHeight w:hRule="exact" w:val="226"/>
        </w:trPr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134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46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35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68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8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7.296000003814697" w:val="single" w:color="#000000"/>
              <w:bottom w:sz="1.5360000133514404" w:val="single" w:color="#000000"/>
            </w:tcBorders>
          </w:tcPr>
          <w:p/>
        </w:tc>
        <w:tc>
          <w:tcPr>
            <w:tcW w:type="dxa" w:w="1010"/>
            <w:tcBorders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211</w:t>
            </w:r>
          </w:p>
        </w:tc>
      </w:tr>
      <w:tr>
        <w:trPr>
          <w:trHeight w:hRule="exact" w:val="280"/>
        </w:trPr>
        <w:tc>
          <w:tcPr>
            <w:tcW w:type="dxa" w:w="13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333</w:t>
            </w:r>
          </w:p>
        </w:tc>
        <w:tc>
          <w:tcPr>
            <w:tcW w:type="dxa" w:w="36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26,422</w:t>
            </w:r>
          </w:p>
        </w:tc>
        <w:tc>
          <w:tcPr>
            <w:tcW w:type="dxa" w:w="37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83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206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5,400</w:t>
            </w:r>
          </w:p>
        </w:tc>
        <w:tc>
          <w:tcPr>
            <w:tcW w:type="dxa" w:w="4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DC78B0"/>
                <w:sz w:val="16"/>
              </w:rPr>
              <w:t>43,743,036</w:t>
            </w:r>
          </w:p>
        </w:tc>
      </w:tr>
      <w:tr>
        <w:trPr>
          <w:trHeight w:hRule="exact" w:val="974"/>
        </w:trPr>
        <w:tc>
          <w:tcPr>
            <w:tcW w:type="dxa" w:w="136"/>
            <w:vMerge w:val="restart"/>
            <w:tcBorders>
              <w:top w:sz="1.5360000133514404" w:val="single" w:color="#000000"/>
              <w:bottom w:sz="1.5360000133514404" w:val="single" w:color="#DC78B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333 </w:t>
            </w:r>
          </w:p>
        </w:tc>
        <w:tc>
          <w:tcPr>
            <w:tcW w:type="dxa" w:w="366"/>
            <w:vMerge w:val="restart"/>
            <w:tcBorders>
              <w:top w:sz="1.5360000133514404" w:val="single" w:color="#000000"/>
              <w:bottom w:sz="1.5360000133514404" w:val="single" w:color="#DC78B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46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 xml:space="preserve">26,422 </w:t>
            </w:r>
          </w:p>
        </w:tc>
        <w:tc>
          <w:tcPr>
            <w:tcW w:type="dxa" w:w="374"/>
            <w:vMerge w:val="restart"/>
            <w:tcBorders>
              <w:top w:sz="1.5360000133514404" w:val="single" w:color="#000000"/>
              <w:bottom w:sz="1.5360000133514404" w:val="single" w:color="#DC78B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vMerge w:val="restart"/>
            <w:tcBorders>
              <w:top w:sz="1.5360000133514404" w:val="single" w:color="#000000"/>
              <w:bottom w:sz="1.5360000133514404" w:val="single" w:color="#DC78B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83</w:t>
            </w:r>
          </w:p>
        </w:tc>
        <w:tc>
          <w:tcPr>
            <w:tcW w:type="dxa" w:w="342"/>
            <w:vMerge w:val="restart"/>
            <w:tcBorders>
              <w:top w:sz="1.5360000133514404" w:val="single" w:color="#000000"/>
              <w:bottom w:sz="1.5360000133514404" w:val="single" w:color="#DC78B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206</w:t>
            </w:r>
          </w:p>
        </w:tc>
        <w:tc>
          <w:tcPr>
            <w:tcW w:type="dxa" w:w="332"/>
            <w:vMerge w:val="restart"/>
            <w:tcBorders>
              <w:top w:sz="1.5360000133514404" w:val="single" w:color="#000000"/>
              <w:bottom w:sz="1.5360000133514404" w:val="single" w:color="#DC78B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6,562</w:t>
            </w:r>
          </w:p>
        </w:tc>
        <w:tc>
          <w:tcPr>
            <w:tcW w:type="dxa" w:w="400"/>
            <w:vMerge w:val="restart"/>
            <w:tcBorders>
              <w:top w:sz="1.5360000133514404" w:val="single" w:color="#000000"/>
              <w:bottom w:sz="1.5360000133514404" w:val="single" w:color="#DC78B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tcBorders>
              <w:top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6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34,806,649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8,341,046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(1,162)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(73,797)</w:t>
            </w:r>
          </w:p>
        </w:tc>
      </w:tr>
      <w:tr>
        <w:trPr>
          <w:trHeight w:hRule="exact" w:val="240"/>
        </w:trPr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–––</w:t>
            </w:r>
          </w:p>
        </w:tc>
      </w:tr>
      <w:tr>
        <w:trPr>
          <w:trHeight w:hRule="exact" w:val="226"/>
        </w:trPr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134"/>
            <w:tcBorders>
              <w:bottom w:sz="1.5360000133514404" w:val="single" w:color="#DC78B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46"/>
            <w:tcBorders>
              <w:bottom w:sz="1.5360000133514404" w:val="single" w:color="#DC78B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358"/>
            <w:tcBorders>
              <w:bottom w:sz="1.5360000133514404" w:val="single" w:color="#DC78B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68"/>
            <w:tcBorders>
              <w:bottom w:sz="1.5360000133514404" w:val="single" w:color="#DC78B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80"/>
            <w:tcBorders>
              <w:bottom w:sz="1.5360000133514404" w:val="single" w:color="#DC78B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772"/>
            <w:vMerge/>
            <w:tcBorders>
              <w:top w:sz="1.5360000133514404" w:val="single" w:color="#000000"/>
              <w:bottom w:sz="1.5360000133514404" w:val="single" w:color="#DC78B0"/>
            </w:tcBorders>
          </w:tcPr>
          <w:p/>
        </w:tc>
        <w:tc>
          <w:tcPr>
            <w:tcW w:type="dxa" w:w="1010"/>
            <w:tcBorders>
              <w:bottom w:sz="1.5360000133514404" w:val="single" w:color="#DC78B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DC78B0"/>
                <w:sz w:val="16"/>
              </w:rPr>
              <w:t>318</w:t>
            </w:r>
          </w:p>
        </w:tc>
      </w:tr>
      <w:tr>
        <w:trPr>
          <w:trHeight w:hRule="exact" w:val="280"/>
        </w:trPr>
        <w:tc>
          <w:tcPr>
            <w:tcW w:type="dxa" w:w="136"/>
            <w:tcBorders>
              <w:top w:sz="1.5360000133514404" w:val="single" w:color="#DC78B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top w:sz="1.5360000133514404" w:val="single" w:color="#DC78B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333</w:t>
            </w:r>
          </w:p>
        </w:tc>
        <w:tc>
          <w:tcPr>
            <w:tcW w:type="dxa" w:w="366"/>
            <w:tcBorders>
              <w:top w:sz="1.5360000133514404" w:val="single" w:color="#DC78B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6"/>
            <w:tcBorders>
              <w:top w:sz="1.5360000133514404" w:val="single" w:color="#DC78B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26,422</w:t>
            </w:r>
          </w:p>
        </w:tc>
        <w:tc>
          <w:tcPr>
            <w:tcW w:type="dxa" w:w="374"/>
            <w:tcBorders>
              <w:top w:sz="1.5360000133514404" w:val="single" w:color="#DC78B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"/>
            <w:tcBorders>
              <w:top w:sz="1.5360000133514404" w:val="single" w:color="#DC78B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1.5360000133514404" w:val="single" w:color="#DC78B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83</w:t>
            </w:r>
          </w:p>
        </w:tc>
        <w:tc>
          <w:tcPr>
            <w:tcW w:type="dxa" w:w="342"/>
            <w:tcBorders>
              <w:top w:sz="1.5360000133514404" w:val="single" w:color="#DC78B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8"/>
            <w:tcBorders>
              <w:top w:sz="1.5360000133514404" w:val="single" w:color="#DC78B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206</w:t>
            </w:r>
          </w:p>
        </w:tc>
        <w:tc>
          <w:tcPr>
            <w:tcW w:type="dxa" w:w="332"/>
            <w:tcBorders>
              <w:top w:sz="1.5360000133514404" w:val="single" w:color="#DC78B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top w:sz="1.5360000133514404" w:val="single" w:color="#DC78B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5,400</w:t>
            </w:r>
          </w:p>
        </w:tc>
        <w:tc>
          <w:tcPr>
            <w:tcW w:type="dxa" w:w="400"/>
            <w:tcBorders>
              <w:top w:sz="1.5360000133514404" w:val="single" w:color="#DC78B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10"/>
            <w:tcBorders>
              <w:top w:sz="1.5360000133514404" w:val="single" w:color="#DC78B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DC78B0"/>
                <w:sz w:val="16"/>
              </w:rPr>
              <w:t>43,074,216</w:t>
            </w:r>
          </w:p>
        </w:tc>
      </w:tr>
      <w:tr>
        <w:trPr>
          <w:trHeight w:hRule="exact" w:val="480"/>
        </w:trPr>
        <w:tc>
          <w:tcPr>
            <w:tcW w:type="dxa" w:w="13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13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7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6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8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46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74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9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6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34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6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68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––– </w:t>
            </w:r>
          </w:p>
        </w:tc>
        <w:tc>
          <w:tcPr>
            <w:tcW w:type="dxa" w:w="332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5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$</w:t>
            </w:r>
          </w:p>
        </w:tc>
        <w:tc>
          <w:tcPr>
            <w:tcW w:type="dxa" w:w="108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–––</w:t>
            </w:r>
          </w:p>
        </w:tc>
        <w:tc>
          <w:tcPr>
            <w:tcW w:type="dxa" w:w="40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DC78B0"/>
                <w:sz w:val="16"/>
              </w:rPr>
              <w:t>$</w:t>
            </w:r>
          </w:p>
        </w:tc>
        <w:tc>
          <w:tcPr>
            <w:tcW w:type="dxa" w:w="1010"/>
            <w:tcBorders>
              <w:top w:sz="1.5360000133514404" w:val="single" w:color="#000000"/>
              <w:bottom w:sz="1.536000013351440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86" w:after="0"/>
              <w:ind w:left="22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DC78B0"/>
                <w:sz w:val="16"/>
              </w:rPr>
              <w:t xml:space="preserve">6,495,476 </w:t>
            </w:r>
          </w:p>
        </w:tc>
      </w:tr>
    </w:tbl>
    <w:p>
      <w:pPr>
        <w:autoSpaceDN w:val="0"/>
        <w:autoSpaceDE w:val="0"/>
        <w:widowControl/>
        <w:spacing w:line="162" w:lineRule="exact" w:before="350" w:after="0"/>
        <w:ind w:left="0" w:right="1588" w:firstLine="0"/>
        <w:jc w:val="right"/>
      </w:pPr>
      <w:r>
        <w:rPr>
          <w:rFonts w:ascii="Helvetica" w:hAnsi="Helvetica" w:eastAsia="Helvetica"/>
          <w:b w:val="0"/>
          <w:i w:val="0"/>
          <w:color w:val="DC78B0"/>
          <w:sz w:val="14"/>
        </w:rPr>
        <w:t>(Concluded)</w:t>
      </w:r>
    </w:p>
    <w:p>
      <w:pPr>
        <w:autoSpaceDN w:val="0"/>
        <w:autoSpaceDE w:val="0"/>
        <w:widowControl/>
        <w:spacing w:line="214" w:lineRule="exact" w:before="4338" w:after="0"/>
        <w:ind w:left="0" w:right="2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8"/>
        </w:rPr>
        <w:t>279</w:t>
      </w:r>
    </w:p>
    <w:sectPr w:rsidR="00FC693F" w:rsidRPr="0006063C" w:rsidSect="00034616">
      <w:pgSz w:w="12240" w:h="15840"/>
      <w:pgMar w:top="370" w:right="990" w:bottom="430" w:left="12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