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3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0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256" w:val="left"/>
        </w:tabs>
        <w:autoSpaceDE w:val="0"/>
        <w:widowControl/>
        <w:spacing w:line="180" w:lineRule="exact" w:before="8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7F"/>
          <w:sz w:val="18"/>
        </w:rPr>
        <w:t xml:space="preserve">U.S. Department </w:t>
      </w:r>
      <w:r>
        <w:tab/>
      </w:r>
      <w:r>
        <w:rPr>
          <w:rFonts w:ascii="Helvetica" w:hAnsi="Helvetica" w:eastAsia="Helvetica"/>
          <w:b w:val="0"/>
          <w:i w:val="0"/>
          <w:color w:val="00007F"/>
          <w:sz w:val="12"/>
        </w:rPr>
        <w:t xml:space="preserve">East Building, PHH – 30 </w:t>
      </w:r>
    </w:p>
    <w:p>
      <w:pPr>
        <w:autoSpaceDN w:val="0"/>
        <w:autoSpaceDE w:val="0"/>
        <w:widowControl/>
        <w:spacing w:line="180" w:lineRule="exact" w:before="6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7F"/>
          <w:sz w:val="18"/>
        </w:rPr>
        <w:t xml:space="preserve">of Transportation                                                                                                             </w:t>
      </w:r>
      <w:r>
        <w:rPr>
          <w:rFonts w:ascii="Helvetica" w:hAnsi="Helvetica" w:eastAsia="Helvetica"/>
          <w:b w:val="0"/>
          <w:i w:val="0"/>
          <w:color w:val="00007F"/>
          <w:sz w:val="12"/>
        </w:rPr>
        <w:t xml:space="preserve">1200 New Jersey Avenue, Southeast </w:t>
      </w:r>
    </w:p>
    <w:p>
      <w:pPr>
        <w:autoSpaceDN w:val="0"/>
        <w:autoSpaceDE w:val="0"/>
        <w:widowControl/>
        <w:spacing w:line="120" w:lineRule="exact" w:before="126" w:after="0"/>
        <w:ind w:left="0" w:right="910" w:firstLine="0"/>
        <w:jc w:val="right"/>
      </w:pPr>
      <w:r>
        <w:rPr>
          <w:rFonts w:ascii="Helvetica" w:hAnsi="Helvetica" w:eastAsia="Helvetica"/>
          <w:b w:val="0"/>
          <w:i w:val="0"/>
          <w:color w:val="00007F"/>
          <w:sz w:val="12"/>
        </w:rPr>
        <w:t xml:space="preserve"> Washington, D.C.  20590 </w:t>
      </w:r>
    </w:p>
    <w:p>
      <w:pPr>
        <w:autoSpaceDN w:val="0"/>
        <w:autoSpaceDE w:val="0"/>
        <w:widowControl/>
        <w:spacing w:line="200" w:lineRule="exact" w:before="60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7F"/>
          <w:sz w:val="20"/>
        </w:rPr>
        <w:t xml:space="preserve">Pipeline and Hazardous </w:t>
      </w:r>
    </w:p>
    <w:p>
      <w:pPr>
        <w:autoSpaceDN w:val="0"/>
        <w:autoSpaceDE w:val="0"/>
        <w:widowControl/>
        <w:spacing w:line="200" w:lineRule="exact" w:before="38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7F"/>
          <w:sz w:val="20"/>
        </w:rPr>
        <w:t xml:space="preserve">Materials Safety Administration </w:t>
      </w:r>
    </w:p>
    <w:p>
      <w:pPr>
        <w:autoSpaceDN w:val="0"/>
        <w:autoSpaceDE w:val="0"/>
        <w:widowControl/>
        <w:spacing w:line="278" w:lineRule="exact" w:before="570" w:after="0"/>
        <w:ind w:left="0" w:right="0" w:firstLine="0"/>
        <w:jc w:val="center"/>
      </w:pPr>
      <w:r>
        <w:rPr>
          <w:rFonts w:ascii="Courier" w:hAnsi="Courier" w:eastAsia="Courier"/>
          <w:b w:val="0"/>
          <w:i w:val="0"/>
          <w:color w:val="000000"/>
          <w:sz w:val="28"/>
        </w:rPr>
        <w:t xml:space="preserve">SPECIAL PERMIT AUTHORIZATION </w:t>
      </w:r>
    </w:p>
    <w:p>
      <w:pPr>
        <w:autoSpaceDN w:val="0"/>
        <w:autoSpaceDE w:val="0"/>
        <w:widowControl/>
        <w:spacing w:line="278" w:lineRule="exact" w:before="316" w:after="288"/>
        <w:ind w:left="0" w:right="0" w:firstLine="0"/>
        <w:jc w:val="center"/>
      </w:pPr>
      <w:r>
        <w:rPr>
          <w:rFonts w:ascii="Courier" w:hAnsi="Courier" w:eastAsia="Courier"/>
          <w:b w:val="0"/>
          <w:i w:val="0"/>
          <w:color w:val="000000"/>
          <w:sz w:val="28"/>
        </w:rPr>
        <w:t xml:space="preserve">DOT-SP 14175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72.0" w:type="dxa"/>
      </w:tblPr>
      <w:tblGrid>
        <w:gridCol w:w="9524"/>
      </w:tblGrid>
      <w:tr>
        <w:trPr>
          <w:trHeight w:hRule="exact" w:val="607"/>
        </w:trPr>
        <w:tc>
          <w:tcPr>
            <w:tcW w:type="dxa" w:w="6608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1142" w:right="0" w:firstLine="0"/>
              <w:jc w:val="left"/>
            </w:pPr>
            <w:r>
              <w:rPr>
                <w:rFonts w:ascii="Courier" w:hAnsi="Courier" w:eastAsia="Courier"/>
                <w:b/>
                <w:i w:val="0"/>
                <w:color w:val="000000"/>
                <w:sz w:val="24"/>
              </w:rPr>
              <w:t xml:space="preserve">EXPIRATION DATE: July 31, 2018 </w:t>
            </w:r>
          </w:p>
        </w:tc>
      </w:tr>
    </w:tbl>
    <w:p>
      <w:pPr>
        <w:autoSpaceDN w:val="0"/>
        <w:tabs>
          <w:tab w:pos="1440" w:val="left"/>
        </w:tabs>
        <w:autoSpaceDE w:val="0"/>
        <w:widowControl/>
        <w:spacing w:line="256" w:lineRule="exact" w:before="768" w:after="0"/>
        <w:ind w:left="0" w:right="360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GRANTEE: WestAir Gases &amp; Equipment Inc. 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National City, CA </w:t>
      </w:r>
    </w:p>
    <w:p>
      <w:pPr>
        <w:autoSpaceDN w:val="0"/>
        <w:autoSpaceDE w:val="0"/>
        <w:widowControl/>
        <w:spacing w:line="256" w:lineRule="exact" w:before="258" w:after="0"/>
        <w:ind w:left="0" w:right="144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>In response to your July 23, 2014 application for renewal of DOT-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SP 14175, the grantee status to DOT-SP 14175 for WestAir Gases &amp;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Equipment Inc. is hereby renewed in accordance with 49 CFR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§ 107.109. </w:t>
      </w:r>
    </w:p>
    <w:p>
      <w:pPr>
        <w:autoSpaceDN w:val="0"/>
        <w:autoSpaceDE w:val="0"/>
        <w:widowControl/>
        <w:spacing w:line="256" w:lineRule="exact" w:before="256" w:after="0"/>
        <w:ind w:left="0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Copies of this special permit may be obtained by accessing the </w:t>
      </w:r>
      <w:r>
        <w:rPr>
          <w:rFonts w:ascii="Courier" w:hAnsi="Courier" w:eastAsia="Courier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Office of Hazardous Materials Safety Homepage at </w:t>
          </w:r>
        </w:hyperlink>
      </w:r>
      <w:r>
        <w:br/>
      </w:r>
      <w:r>
        <w:rPr>
          <w:rFonts w:ascii="Courier" w:hAnsi="Courier" w:eastAsia="Courier"/>
          <w:b w:val="0"/>
          <w:i w:val="0"/>
          <w:color w:val="0000FF"/>
          <w:sz w:val="24"/>
        </w:rPr>
        <w:hyperlink r:id="rId10" w:history="1">
          <w:r>
            <w:rPr>
              <w:rStyle w:val="Hyperlink"/>
            </w:rPr>
            <w:t>http://hazmat.dot.gov/sp_app/special_permits/spec_perm_index.htm</w:t>
          </w:r>
        </w:hyperlink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56" w:lineRule="exact" w:before="0" w:after="0"/>
        <w:ind w:left="0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The most recent revision of the special permit supersedes all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previous revisions of the special permit.  Photo reproductions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and legible reductions of this special permit are permitted.  Any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alteration of this special permit is prohibited. </w:t>
      </w:r>
    </w:p>
    <w:p>
      <w:pPr>
        <w:autoSpaceDN w:val="0"/>
        <w:autoSpaceDE w:val="0"/>
        <w:widowControl/>
        <w:spacing w:line="258" w:lineRule="exact" w:before="258" w:after="0"/>
        <w:ind w:left="0" w:right="432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If you have questions regarding this action please call the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Office of Hazardous Materials Special Permits and Approvals at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(202)366-4535. </w:t>
      </w:r>
    </w:p>
    <w:p>
      <w:pPr>
        <w:autoSpaceDN w:val="0"/>
        <w:autoSpaceDE w:val="0"/>
        <w:widowControl/>
        <w:spacing w:line="246" w:lineRule="exact" w:before="284" w:after="0"/>
        <w:ind w:left="0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>Issued in Washington D.C. on</w:t>
      </w:r>
      <w:r>
        <w:rPr>
          <w:rFonts w:ascii="Courier" w:hAnsi="Courier" w:eastAsia="Courier"/>
          <w:b/>
          <w:i w:val="0"/>
          <w:color w:val="000000"/>
          <w:sz w:val="24"/>
        </w:rPr>
        <w:t xml:space="preserve"> August 27, 2014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40" w:lineRule="auto" w:before="48" w:after="0"/>
        <w:ind w:left="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01850" cy="6388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6388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exact" w:before="0" w:after="0"/>
        <w:ind w:left="0" w:right="1584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_________________________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for Dr. Magdy El-Sibaie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Associate Administrator for Hazardous Materials Safety </w:t>
      </w:r>
    </w:p>
    <w:sectPr w:rsidR="00FC693F" w:rsidRPr="0006063C" w:rsidSect="00034616">
      <w:pgSz w:w="12240" w:h="15840"/>
      <w:pgMar w:top="750" w:right="1276" w:bottom="1072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://hazmat.dot.gov/sp_app/special_permits/spec_perm_index.htm" TargetMode="Externa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