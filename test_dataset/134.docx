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Charge It</w:t>
      </w:r>
    </w:p>
    <w:p>
      <w:pPr>
        <w:autoSpaceDN w:val="0"/>
        <w:autoSpaceDE w:val="0"/>
        <w:widowControl/>
        <w:spacing w:line="228" w:lineRule="auto" w:before="192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Charge It</w:t>
      </w:r>
    </w:p>
    <w:p>
      <w:pPr>
        <w:autoSpaceDN w:val="0"/>
        <w:autoSpaceDE w:val="0"/>
        <w:widowControl/>
        <w:spacing w:line="240" w:lineRule="auto" w:before="240" w:after="0"/>
        <w:ind w:left="8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July 17th, 2002   </w:t>
      </w:r>
    </w:p>
    <w:p>
      <w:pPr>
        <w:autoSpaceDN w:val="0"/>
        <w:autoSpaceDE w:val="0"/>
        <w:widowControl/>
        <w:spacing w:line="240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By John Yang </w:t>
      </w:r>
    </w:p>
    <w:p>
      <w:pPr>
        <w:autoSpaceDN w:val="0"/>
        <w:autoSpaceDE w:val="0"/>
        <w:widowControl/>
        <w:spacing w:line="240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ABC News </w:t>
      </w:r>
    </w:p>
    <w:p>
      <w:pPr>
        <w:autoSpaceDN w:val="0"/>
        <w:autoSpaceDE w:val="0"/>
        <w:widowControl/>
        <w:spacing w:line="240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Audit: Strip Club Tips, Gambling, Wine Charged to Army Credit Cards </w:t>
      </w:r>
    </w:p>
    <w:p>
      <w:pPr>
        <w:autoSpaceDN w:val="0"/>
        <w:autoSpaceDE w:val="0"/>
        <w:widowControl/>
        <w:spacing w:line="245" w:lineRule="auto" w:before="216" w:after="0"/>
        <w:ind w:left="14" w:right="288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W A S H I N G T O N, July 17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>- At least 200 Army personnel rang up $38,000 in credit card charges at strip clubs near U.S.</w:t>
      </w:r>
    </w:p>
    <w:p>
      <w:pPr>
        <w:autoSpaceDN w:val="0"/>
        <w:autoSpaceDE w:val="0"/>
        <w:widowControl/>
        <w:spacing w:line="245" w:lineRule="auto" w:before="0" w:after="0"/>
        <w:ind w:left="14" w:right="86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military bases - like the Bottoms Up Club near Fort Jackson, S.C. - according to General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Accounting Office investigators. </w:t>
      </w:r>
    </w:p>
    <w:p>
      <w:pPr>
        <w:autoSpaceDN w:val="0"/>
        <w:autoSpaceDE w:val="0"/>
        <w:widowControl/>
        <w:spacing w:line="245" w:lineRule="auto" w:before="216" w:after="0"/>
        <w:ind w:left="14" w:right="288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government watchdog agency cited abuses by individuals who bought $630 in escort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services, fine china, cigars, wine, a trip to Las Vegas, Internet and casino gambling, even two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pictures of Elvis Presley from his Graceland mansion in Memphis - all charged with Pentagon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credit cards marked "for official government use only." 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"This is not just a nickel-and-dime kind of operation - a couple of guys going to a strip club," said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Rep. Janice Schakowsky of Illinois, the top Democrat on the House Government Reform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subcommittee on financial management. "We are talking about a culture, a systematic problem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within the department." 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That culture seems to have applied to official purchases, too. A $30,000 credit card purchase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80 Palm Pilots was explained in an e-mail that said "a command decision" was made "to get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enough goodies for everyone." The Palm Pilots ended up in a storage cabinet. </w:t>
      </w:r>
    </w:p>
    <w:p>
      <w:pPr>
        <w:autoSpaceDN w:val="0"/>
        <w:autoSpaceDE w:val="0"/>
        <w:widowControl/>
        <w:spacing w:line="245" w:lineRule="auto" w:before="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"It's like a cancer," said Sen. Charles Grassley, R-Iowa, who has been pursuing Pentagon credit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card abuse since last year. "It catches on. And if a few officers can do, why can't a few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sergeants do it?" </w:t>
      </w:r>
    </w:p>
    <w:p>
      <w:pPr>
        <w:autoSpaceDN w:val="0"/>
        <w:autoSpaceDE w:val="0"/>
        <w:widowControl/>
        <w:spacing w:line="245" w:lineRule="auto" w:before="216" w:after="0"/>
        <w:ind w:left="14" w:right="14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idea behind the cards was to allow employees to make small purchases or pay for travel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without the costly paperwork of the standard procurement process. In addition, purchases with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card generate rebates for the federal government. 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cards for purchasing equipment are billed directly to the Pentagon. The travel cards are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billed to the employees, who are reimbursed for their expenses. Both cards are administered by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Bank of America. </w:t>
      </w:r>
    </w:p>
    <w:p>
      <w:pPr>
        <w:autoSpaceDN w:val="0"/>
        <w:autoSpaceDE w:val="0"/>
        <w:widowControl/>
        <w:spacing w:line="240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Bad Checks Also Problem </w:t>
      </w:r>
    </w:p>
    <w:p>
      <w:pPr>
        <w:autoSpaceDN w:val="0"/>
        <w:autoSpaceDE w:val="0"/>
        <w:widowControl/>
        <w:spacing w:line="240" w:lineRule="auto" w:before="1174" w:after="0"/>
        <w:ind w:left="0" w:right="230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2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Charge It</w:t>
      </w:r>
    </w:p>
    <w:p>
      <w:pPr>
        <w:autoSpaceDN w:val="0"/>
        <w:autoSpaceDE w:val="0"/>
        <w:widowControl/>
        <w:spacing w:line="245" w:lineRule="auto" w:before="926" w:after="0"/>
        <w:ind w:left="14" w:right="14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 addition to the inappropriate purchases, the GAO said more than 1,200 Army employees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wrote bad checks to pay their government credit card bills. Last year alone, that cost taxpayers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$3.8 million in higher fees and lost rebates. </w:t>
      </w:r>
    </w:p>
    <w:p>
      <w:pPr>
        <w:autoSpaceDN w:val="0"/>
        <w:autoSpaceDE w:val="0"/>
        <w:widowControl/>
        <w:spacing w:line="245" w:lineRule="auto" w:before="216" w:after="0"/>
        <w:ind w:left="14" w:right="288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 2001, a staff sergeant at Fort Jackson bounced 86 checks totaling $270,000. Investigators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discovered he had previously been convicted of credit card fraud. Army officials say he has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been court-martialed. </w:t>
      </w:r>
    </w:p>
    <w:p>
      <w:pPr>
        <w:autoSpaceDN w:val="0"/>
        <w:autoSpaceDE w:val="0"/>
        <w:widowControl/>
        <w:spacing w:line="245" w:lineRule="auto" w:before="216" w:after="0"/>
        <w:ind w:left="14" w:right="14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Lawmakers say credit card abuse could be a national security problem. Of the 105 worst cases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of bad checks, 40 of the people who wrote them had security clearances of "secret," "top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secret" or higher. In all, Bank of America has written off about $150,000 of their debts as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uncollectible.  At a House hearing today, Pentagon officials admitted their oversight has been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lax and said they are taking steps to correct the problems. 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Lawmakers said it is part of a bigger problem of financial mismanagement at the Pentagon that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rivals the accounting scandals in corporate America. Earlier this year, the Pentagon's inspector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general said $1.2 trillion of Defense Department accounting entries were "unsupported because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of documentation problems or improper because the entries were illogical or did not follow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generally accepted accounting principles."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"We are talking about trillions - $1.2 trillion - that we don't now where it is or how it's accounted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for," said Schakowsky. </w:t>
      </w:r>
    </w:p>
    <w:p>
      <w:pPr>
        <w:autoSpaceDN w:val="0"/>
        <w:autoSpaceDE w:val="0"/>
        <w:widowControl/>
        <w:spacing w:line="240" w:lineRule="auto" w:before="8174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2 / 2</w:t>
      </w:r>
    </w:p>
    <w:sectPr w:rsidR="00FC693F" w:rsidRPr="0006063C" w:rsidSect="00034616">
      <w:pgSz w:w="11906" w:h="16838"/>
      <w:pgMar w:top="110" w:right="82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