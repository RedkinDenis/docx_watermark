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54" w:lineRule="auto" w:before="0" w:after="64"/>
        <w:ind w:left="14" w:right="40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Table 17. 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All Goats - Inventory and Number Sold:  2007 and 2002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[For meaning of abbreviations and symbols, see introductory text]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167"/>
        <w:gridCol w:w="2167"/>
        <w:gridCol w:w="2167"/>
        <w:gridCol w:w="2167"/>
        <w:gridCol w:w="2167"/>
      </w:tblGrid>
      <w:tr>
        <w:trPr>
          <w:trHeight w:hRule="exact" w:val="158"/>
        </w:trPr>
        <w:tc>
          <w:tcPr>
            <w:tcW w:type="dxa" w:w="2754"/>
            <w:vMerge w:val="restart"/>
            <w:tcBorders>
              <w:end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Geographic area </w:t>
            </w:r>
          </w:p>
        </w:tc>
        <w:tc>
          <w:tcPr>
            <w:tcW w:type="dxa" w:w="3990"/>
            <w:gridSpan w:val="2"/>
            <w:tcBorders>
              <w:start w:sz="2.400000000000091" w:val="single" w:color="#000000"/>
              <w:end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Inventory </w:t>
            </w:r>
          </w:p>
        </w:tc>
        <w:tc>
          <w:tcPr>
            <w:tcW w:type="dxa" w:w="4048"/>
            <w:gridSpan w:val="2"/>
            <w:tcBorders>
              <w:start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Sold </w:t>
            </w:r>
          </w:p>
        </w:tc>
      </w:tr>
      <w:tr>
        <w:trPr>
          <w:trHeight w:hRule="exact" w:val="190"/>
        </w:trPr>
        <w:tc>
          <w:tcPr>
            <w:tcW w:type="dxa" w:w="2167"/>
            <w:vMerge/>
            <w:tcBorders>
              <w:end w:sz="2.400000000000091" w:val="single" w:color="#000000"/>
              <w:bottom w:sz="4.0" w:val="single" w:color="#000000"/>
            </w:tcBorders>
          </w:tcPr>
          <w:p/>
        </w:tc>
        <w:tc>
          <w:tcPr>
            <w:tcW w:type="dxa" w:w="1996"/>
            <w:tcBorders>
              <w:start w:sz="2.400000000000091" w:val="single" w:color="#000000"/>
              <w:top w:sz="4.0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Farms </w:t>
            </w:r>
          </w:p>
        </w:tc>
        <w:tc>
          <w:tcPr>
            <w:tcW w:type="dxa" w:w="1994"/>
            <w:tcBorders>
              <w:start w:sz="1.6000000000003638" w:val="single" w:color="#000000"/>
              <w:top w:sz="4.0" w:val="single" w:color="#000000"/>
              <w:end w:sz="2.39999999999963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Number </w:t>
            </w:r>
          </w:p>
        </w:tc>
        <w:tc>
          <w:tcPr>
            <w:tcW w:type="dxa" w:w="2064"/>
            <w:tcBorders>
              <w:start w:sz="2.399999999999636" w:val="single" w:color="#000000"/>
              <w:top w:sz="4.0" w:val="single" w:color="#000000"/>
              <w:end w:sz="1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Farms </w:t>
            </w:r>
          </w:p>
        </w:tc>
        <w:tc>
          <w:tcPr>
            <w:tcW w:type="dxa" w:w="1984"/>
            <w:tcBorders>
              <w:start w:sz="1.599999999999909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Number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  <w:gridCol w:w="2167"/>
        <w:gridCol w:w="2167"/>
      </w:tblGrid>
      <w:tr>
        <w:trPr>
          <w:trHeight w:hRule="exact" w:val="7088"/>
        </w:trPr>
        <w:tc>
          <w:tcPr>
            <w:tcW w:type="dxa" w:w="2768"/>
            <w:tcBorders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>STATE TOTAL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2428" w:right="0" w:hanging="237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South Carolina .............................................2007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2002 </w:t>
            </w:r>
          </w:p>
          <w:p>
            <w:pPr>
              <w:autoSpaceDN w:val="0"/>
              <w:autoSpaceDE w:val="0"/>
              <w:widowControl/>
              <w:spacing w:line="233" w:lineRule="auto" w:before="114" w:after="0"/>
              <w:ind w:left="5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>COUNTIES, 2007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5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Abbeville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Aiken 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Allendale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Anderson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Bamberg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Barnwell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Beaufort 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Berkeley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Calhoun 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Charleston ............................................................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5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Cherokee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Chester 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Chesterfield 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Clarendon 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Colleton 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Darlington 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Dillon 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Dorchester 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Edgefield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Fairfield ................................................................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5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Florence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Georgetown 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Greenville 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Greenwood 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Hampton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Horry 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Jasper 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Kershaw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Lancaster 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Laurens ................................................................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5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Lee .......................................................................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Lexington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McCormick 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Marion 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Marlboro 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Newberry 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Oconee 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Orangeburg 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Pickens 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Richland ...............................................................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5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Saluda 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Spartanburg 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Sumter 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Union ....................................................................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Williamsburg .........................................................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York ...................................................................... </w:t>
            </w:r>
          </w:p>
        </w:tc>
        <w:tc>
          <w:tcPr>
            <w:tcW w:type="dxa" w:w="1996"/>
            <w:tcBorders>
              <w:start w:sz="2.400000000000091" w:val="single" w:color="#000000"/>
              <w:end w:sz="1.600000000000363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584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2,949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2,143 </w:t>
            </w:r>
          </w:p>
          <w:p>
            <w:pPr>
              <w:autoSpaceDN w:val="0"/>
              <w:autoSpaceDE w:val="0"/>
              <w:widowControl/>
              <w:spacing w:line="245" w:lineRule="auto" w:before="362" w:after="0"/>
              <w:ind w:left="1584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146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41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790" w:right="3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175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72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53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143 </w:t>
            </w:r>
          </w:p>
        </w:tc>
        <w:tc>
          <w:tcPr>
            <w:tcW w:type="dxa" w:w="1994"/>
            <w:tcBorders>
              <w:start w:sz="1.600000000000363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43,589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41,192 </w:t>
            </w:r>
          </w:p>
          <w:p>
            <w:pPr>
              <w:autoSpaceDN w:val="0"/>
              <w:autoSpaceDE w:val="0"/>
              <w:widowControl/>
              <w:spacing w:line="245" w:lineRule="auto" w:before="362" w:after="0"/>
              <w:ind w:left="1584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1,541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2,571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3,649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392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689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1,324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385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482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677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188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1,960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1,381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387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1,732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883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1,285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565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2,384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1,672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1,328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1,771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1,457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545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1,031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1,990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983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392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1,938</w:t>
            </w:r>
          </w:p>
        </w:tc>
        <w:tc>
          <w:tcPr>
            <w:tcW w:type="dxa" w:w="2064"/>
            <w:tcBorders>
              <w:start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794" w:right="0" w:hanging="10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1,189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898 </w:t>
            </w:r>
          </w:p>
          <w:p>
            <w:pPr>
              <w:autoSpaceDN w:val="0"/>
              <w:autoSpaceDE w:val="0"/>
              <w:widowControl/>
              <w:spacing w:line="245" w:lineRule="auto" w:before="362" w:after="0"/>
              <w:ind w:left="172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72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72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27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72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860" w:right="3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52 </w:t>
            </w:r>
          </w:p>
        </w:tc>
        <w:tc>
          <w:tcPr>
            <w:tcW w:type="dxa" w:w="1992"/>
            <w:tcBorders>
              <w:start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0" w:right="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14,777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16,762 </w:t>
            </w:r>
          </w:p>
          <w:p>
            <w:pPr>
              <w:autoSpaceDN w:val="0"/>
              <w:autoSpaceDE w:val="0"/>
              <w:widowControl/>
              <w:spacing w:line="245" w:lineRule="auto" w:before="362" w:after="0"/>
              <w:ind w:left="1584" w:right="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1,478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368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193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220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134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50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481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267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280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273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892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557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224 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584" w:right="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6228"/>
        <w:ind w:left="0" w:right="0"/>
      </w:pPr>
    </w:p>
    <w:p>
      <w:pPr>
        <w:sectPr>
          <w:pgSz w:w="12240" w:h="15840"/>
          <w:pgMar w:top="378" w:right="700" w:bottom="206" w:left="7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7" w:lineRule="auto" w:before="0" w:after="0"/>
        <w:ind w:left="14" w:right="17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2007 CENSUS OF AGRICULTURE - COUNTY DATA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USDA, National Agricultural Statistics Service </w:t>
      </w:r>
    </w:p>
    <w:p>
      <w:pPr>
        <w:sectPr>
          <w:type w:val="continuous"/>
          <w:pgSz w:w="12240" w:h="15840"/>
          <w:pgMar w:top="378" w:right="700" w:bottom="206" w:left="706" w:header="720" w:footer="720" w:gutter="0"/>
          <w:cols w:num="2" w:equalWidth="0">
            <w:col w:w="6696" w:space="0"/>
            <w:col w:w="413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20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SOUTH CAROLINA  351</w:t>
      </w:r>
    </w:p>
    <w:sectPr w:rsidR="00FC693F" w:rsidRPr="0006063C" w:rsidSect="00034616">
      <w:type w:val="nextColumn"/>
      <w:pgSz w:w="12240" w:h="15840"/>
      <w:pgMar w:top="378" w:right="700" w:bottom="206" w:left="706" w:header="720" w:footer="720" w:gutter="0"/>
      <w:cols w:num="2" w:equalWidth="0">
        <w:col w:w="6696" w:space="0"/>
        <w:col w:w="41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