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2160" w:right="216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OF AMERICA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SECURITIES AND EXCHANGE COMMISSION </w:t>
      </w:r>
    </w:p>
    <w:p>
      <w:pPr>
        <w:autoSpaceDN w:val="0"/>
        <w:autoSpaceDE w:val="0"/>
        <w:widowControl/>
        <w:spacing w:line="276" w:lineRule="exact" w:before="558" w:after="0"/>
        <w:ind w:left="0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SECURITIES EXCHANGE ACT OF 1934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Release No. 72921 / August 26, 2014 </w:t>
      </w:r>
    </w:p>
    <w:p>
      <w:pPr>
        <w:autoSpaceDN w:val="0"/>
        <w:autoSpaceDE w:val="0"/>
        <w:widowControl/>
        <w:spacing w:line="278" w:lineRule="exact" w:before="276" w:after="0"/>
        <w:ind w:left="0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ACCOUNTING AND AUDITING 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Release No. 3577 / August 26, 2014 </w:t>
      </w:r>
    </w:p>
    <w:p>
      <w:pPr>
        <w:autoSpaceDN w:val="0"/>
        <w:autoSpaceDE w:val="0"/>
        <w:widowControl/>
        <w:spacing w:line="278" w:lineRule="exact" w:before="276" w:after="394"/>
        <w:ind w:left="0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PROCEEDING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File No. 3-12817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6"/>
        <w:gridCol w:w="3146"/>
        <w:gridCol w:w="3146"/>
      </w:tblGrid>
      <w:tr>
        <w:trPr>
          <w:trHeight w:hRule="exact" w:val="892"/>
        </w:trPr>
        <w:tc>
          <w:tcPr>
            <w:tcW w:type="dxa" w:w="2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Matter of </w:t>
            </w:r>
          </w:p>
        </w:tc>
        <w:tc>
          <w:tcPr>
            <w:tcW w:type="dxa" w:w="336"/>
            <w:vMerge w:val="restart"/>
            <w:tcBorders>
              <w:bottom w:sz="12.0" w:val="single" w:color="#81818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48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080"/>
            <w:vMerge w:val="restart"/>
            <w:tcBorders>
              <w:bottom w:sz="12.0" w:val="single" w:color="#81818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6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ORDER GRANTING APPLICATION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REINSTATEMENT TO APPEAR AND PRACTICE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BEFORE THE COMMISSION AS AN ACCOUNTANT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RESPONSIBLE FOR THE PREPARATION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REVIEW OF FINANCIAL STATEMENTS REQUIRED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BE FILED WITH THE COMMISSION </w:t>
            </w:r>
          </w:p>
        </w:tc>
      </w:tr>
      <w:tr>
        <w:trPr>
          <w:trHeight w:hRule="exact" w:val="932"/>
        </w:trPr>
        <w:tc>
          <w:tcPr>
            <w:tcW w:type="dxa" w:w="2604"/>
            <w:tcBorders>
              <w:bottom w:sz="12.0" w:val="single" w:color="#81818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Paul R. Venesky, CPA </w:t>
            </w:r>
          </w:p>
        </w:tc>
        <w:tc>
          <w:tcPr>
            <w:tcW w:type="dxa" w:w="3146"/>
            <w:vMerge/>
            <w:tcBorders>
              <w:bottom w:sz="12.0" w:val="single" w:color="#818181"/>
            </w:tcBorders>
          </w:tcPr>
          <w:p/>
        </w:tc>
        <w:tc>
          <w:tcPr>
            <w:tcW w:type="dxa" w:w="3146"/>
            <w:vMerge/>
            <w:tcBorders>
              <w:bottom w:sz="12.0" w:val="single" w:color="#818181"/>
            </w:tcBorders>
          </w:tcPr>
          <w:p/>
        </w:tc>
      </w:tr>
    </w:tbl>
    <w:p>
      <w:pPr>
        <w:autoSpaceDN w:val="0"/>
        <w:autoSpaceDE w:val="0"/>
        <w:widowControl/>
        <w:spacing w:line="276" w:lineRule="exact" w:before="71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September 20, 2007, Paul R. Venesky, CPA (“Venesky”) was suspended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appearing or practicing before the Commission as an accountant as a result of settled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proceedings instituted by the Commission against Venesky pursuant to Rule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102(e)(3)(i) of the Commission's Rules of Practice.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order is issued in response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Venesky’s application for reinstatement to appear and practice before the Commission as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accountant responsible for the preparation or review of financial statements required to be filed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the Commission.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Commission found that Venesky had been permanently enjoined by a United States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District Court from future violations of Sections 10(b) and 13(b)(5) of the Securities Exchange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 of 1934 (“Exchange Act”) and Rules 10b-5, 13b2-1, and 13b2-2 thereunder, and aiding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abetting violations of Sections 13(a), 13(b)(2)(A) and 13(b)(2)(B) of the Exchange Act and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12b-20, 13a-1, 13a-11 and 13a-13 thereunder.  In its complaint in the injunctive action,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Commission alleged, among other things, that Venesky, in his role as the controller of OMG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Americas (“OMGA”), aided and abetted fraudulent accounting practices in September 2001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prior.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conduct resulted in OM Group, Inc. (“OM”) filing materially false and misleading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financial statements in the company’s annual report on Form 10-K for the fiscal year 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December 31, 2001 and, in part, the fiscal year ended December 31, 2002. 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complaint, Venesky recorded numerous erroneous and unsupported accounting entries at the </w:t>
      </w:r>
    </w:p>
    <w:p>
      <w:pPr>
        <w:autoSpaceDN w:val="0"/>
        <w:autoSpaceDE w:val="0"/>
        <w:widowControl/>
        <w:spacing w:line="230" w:lineRule="exact" w:before="49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See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Accounting and Auditing Enforcement Release No. 2722 dated September 20, 2007.  Venesky was permitted,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pursuant to the order, to apply for reinstatement after three years upon making certain showings.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OMG Americas was a wholly owned subsidiary of OM. </w:t>
      </w:r>
    </w:p>
    <w:p>
      <w:pPr>
        <w:sectPr>
          <w:pgSz w:w="12240" w:h="15840"/>
          <w:pgMar w:top="704" w:right="1362" w:bottom="7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direction of OM’s former Chief Financial Officer and former Controller to OMGA’s books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records, which were consolidated into OM’s financial statements. These accounting practices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allegedly included, among other things, recording inaccurate inventory estimates, and recording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erroneous journal entries related to certain litigation involving OMGA. In addition, the complaint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alleges that Venesky, in part, failed to provide sufficient information to OM’s independent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auditor about the accounting entries and estimates.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his capacity as a preparer or reviewer, or as a person responsible for the preparation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review, of financial statements of a public company to be filed with the Commission, Venesky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attests that he will undertake to have his work reviewed by the independent audit committee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company for which he works, or in some other manner acceptable to the Commission,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practicing before the Commission in this capacity.  Venesky is not, at this time, seeking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appear or practice before the Commission as an independent accountant.  If he should wish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resume appearing and practicing before the Commission as an independent accountant, he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required to submit an application to the Commission showing that he has complied and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comply with the terms of the original suspension order in this regard.  Therefore, Venesky’s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suspension from practice before the Commission as an independent accountant continues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 until the Commission determines that a sufficient showing has been made in this regard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accordance with the terms of the original suspension order.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Rule 102(e)(5) of the Commission’s Rules of Practice governs applications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reinstatement, and provides that the Commission may reinstate the privilege to appear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practice before the Commission “for good cause shown.”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“good cause” determination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necessarily highly fact specific.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basis of information supplied, representations made, and undertakings agreed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Venesky, it appears that he has complied with the terms of the September 20, 2007 order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suspending him from appearing or practicing before the Commission as an accountant, that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has come to the attention of the Commission relating to his character, integrity,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 conduct or qualifications to practice before the Commission that would be a basis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adverse action against him pursuant to Rule 102(e) of the Commission's Rules of Practice,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that Venesky, by undertaking to have his work reviewed by the independent audit committee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any company for which he works, or in some other manner acceptable to the Commission,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 practice before the Commission as a preparer or reviewer of financial statements required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filed with the Commission, has shown good cause for reinstatement.  Therefore,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accordingly,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ORDERED pursuant to Rule 102(e)(5)(i) of the Commission's Rules of Practice that Paul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R. Venesky, CPA is hereby reinstated to appear and practice before the Commission as an </w:t>
      </w:r>
    </w:p>
    <w:p>
      <w:pPr>
        <w:autoSpaceDN w:val="0"/>
        <w:autoSpaceDE w:val="0"/>
        <w:widowControl/>
        <w:spacing w:line="284" w:lineRule="exact" w:before="5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Rule 102(e)(5)(i) provides: </w:t>
      </w:r>
    </w:p>
    <w:p>
      <w:pPr>
        <w:autoSpaceDN w:val="0"/>
        <w:autoSpaceDE w:val="0"/>
        <w:widowControl/>
        <w:spacing w:line="230" w:lineRule="exact" w:before="2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“An application for reinstatement of a person permanently suspended or disqualified under paragraph (e)(1) or (e)(3)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section may be made at any time, and the applicant may, in the Commission’s discretion, be afforded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hearing; however, the suspension or disqualification shall continue unless and until the applicant has been reinstated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Commission for good cause shown.”  17 C.F.R. § 201.102(e)(5)(i). </w:t>
      </w:r>
    </w:p>
    <w:p>
      <w:pPr>
        <w:autoSpaceDN w:val="0"/>
        <w:autoSpaceDE w:val="0"/>
        <w:widowControl/>
        <w:spacing w:line="320" w:lineRule="exact" w:before="6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704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accountant responsible for the preparation or review of financial statements required to be filed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Commission.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the Commission. </w:t>
      </w:r>
    </w:p>
    <w:p>
      <w:pPr>
        <w:autoSpaceDN w:val="0"/>
        <w:autoSpaceDE w:val="0"/>
        <w:widowControl/>
        <w:spacing w:line="276" w:lineRule="exact" w:before="552" w:after="0"/>
        <w:ind w:left="432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Jill M. Peterson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Secretary </w:t>
      </w:r>
    </w:p>
    <w:p>
      <w:pPr>
        <w:autoSpaceDN w:val="0"/>
        <w:autoSpaceDE w:val="0"/>
        <w:widowControl/>
        <w:spacing w:line="320" w:lineRule="exact" w:before="111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</w:p>
    <w:sectPr w:rsidR="00FC693F" w:rsidRPr="0006063C" w:rsidSect="00034616">
      <w:pgSz w:w="12240" w:h="15840"/>
      <w:pgMar w:top="704" w:right="1440" w:bottom="35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