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11454"/>
      </w:tblGrid>
      <w:tr>
        <w:trPr>
          <w:trHeight w:hRule="exact" w:val="726"/>
        </w:trPr>
        <w:tc>
          <w:tcPr>
            <w:tcW w:type="dxa" w:w="89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10" w:val="left"/>
              </w:tabs>
              <w:autoSpaceDE w:val="0"/>
              <w:widowControl/>
              <w:spacing w:line="245" w:lineRule="auto" w:before="20" w:after="0"/>
              <w:ind w:left="242" w:right="144" w:firstLine="0"/>
              <w:jc w:val="left"/>
            </w:pPr>
            <w:r>
              <w:rPr>
                <w:rFonts w:ascii="Arial Rounded MT Bold" w:hAnsi="Arial Rounded MT Bold" w:eastAsia="Arial Rounded MT Bold"/>
                <w:b/>
                <w:i w:val="0"/>
                <w:color w:val="000080"/>
                <w:sz w:val="32"/>
              </w:rPr>
              <w:t xml:space="preserve"> Delaware Agricultural Lands Preservation Foundation </w:t>
            </w:r>
            <w:r>
              <w:tab/>
            </w:r>
            <w:r>
              <w:rPr>
                <w:rFonts w:ascii="Arial Rounded MT Bold" w:hAnsi="Arial Rounded MT Bold" w:eastAsia="Arial Rounded MT Bold"/>
                <w:b/>
                <w:i w:val="0"/>
                <w:color w:val="000080"/>
                <w:sz w:val="28"/>
              </w:rPr>
              <w:t>Current Situation Report for November 17, 2009</w:t>
            </w:r>
          </w:p>
        </w:tc>
      </w:tr>
    </w:tbl>
    <w:p>
      <w:pPr>
        <w:autoSpaceDN w:val="0"/>
        <w:autoSpaceDE w:val="0"/>
        <w:widowControl/>
        <w:spacing w:line="2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910.0" w:type="dxa"/>
      </w:tblPr>
      <w:tblGrid>
        <w:gridCol w:w="3818"/>
        <w:gridCol w:w="3818"/>
        <w:gridCol w:w="3818"/>
      </w:tblGrid>
      <w:tr>
        <w:trPr>
          <w:trHeight w:hRule="exact" w:val="284"/>
        </w:trPr>
        <w:tc>
          <w:tcPr>
            <w:tcW w:type="dxa" w:w="5356"/>
            <w:gridSpan w:val="3"/>
            <w:tcBorders>
              <w:start w:sz="11.200000000000045" w:val="single" w:color="#000000"/>
              <w:top w:sz="4.0" w:val="single" w:color="#000000"/>
              <w:end w:sz="4.0" w:val="single" w:color="#000000"/>
            </w:tcBorders>
            <w:shd w:fill="b8cce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Agricultural Pre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  <w:u w:val="single"/>
              </w:rPr>
              <w:t>servation Distri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cts </w:t>
            </w:r>
          </w:p>
        </w:tc>
      </w:tr>
      <w:tr>
        <w:trPr>
          <w:trHeight w:hRule="exact" w:val="286"/>
        </w:trPr>
        <w:tc>
          <w:tcPr>
            <w:tcW w:type="dxa" w:w="2594"/>
            <w:tcBorders>
              <w:start w:sz="11.20000000000004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9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District/Expansions </w:t>
            </w:r>
          </w:p>
        </w:tc>
        <w:tc>
          <w:tcPr>
            <w:tcW w:type="dxa" w:w="381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1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Acres </w:t>
            </w:r>
          </w:p>
        </w:tc>
      </w:tr>
      <w:tr>
        <w:trPr>
          <w:trHeight w:hRule="exact" w:val="288"/>
        </w:trPr>
        <w:tc>
          <w:tcPr>
            <w:tcW w:type="dxa" w:w="2594"/>
            <w:tcBorders>
              <w:start w:sz="11.20000000000004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9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Approved            803 </w:t>
            </w:r>
          </w:p>
        </w:tc>
        <w:tc>
          <w:tcPr>
            <w:tcW w:type="dxa" w:w="1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7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1,060 </w:t>
            </w:r>
          </w:p>
        </w:tc>
        <w:tc>
          <w:tcPr>
            <w:tcW w:type="dxa" w:w="11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8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156,394 </w:t>
            </w:r>
          </w:p>
        </w:tc>
      </w:tr>
      <w:tr>
        <w:trPr>
          <w:trHeight w:hRule="exact" w:val="332"/>
        </w:trPr>
        <w:tc>
          <w:tcPr>
            <w:tcW w:type="dxa" w:w="2594"/>
            <w:tcBorders>
              <w:start w:sz="11.200000000000045" w:val="single" w:color="#000000"/>
              <w:top w:sz="4.0" w:val="single" w:color="#000000"/>
              <w:end w:sz="4.0" w:val="single" w:color="#000000"/>
              <w:bottom w:sz="17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9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Pending                    19 </w:t>
            </w:r>
          </w:p>
        </w:tc>
        <w:tc>
          <w:tcPr>
            <w:tcW w:type="dxa" w:w="1590"/>
            <w:tcBorders>
              <w:start w:sz="4.0" w:val="single" w:color="#000000"/>
              <w:top w:sz="4.0" w:val="single" w:color="#000000"/>
              <w:end w:sz="4.0" w:val="single" w:color="#000000"/>
              <w:bottom w:sz="17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19    </w:t>
            </w:r>
          </w:p>
        </w:tc>
        <w:tc>
          <w:tcPr>
            <w:tcW w:type="dxa" w:w="1172"/>
            <w:tcBorders>
              <w:start w:sz="4.0" w:val="single" w:color="#000000"/>
              <w:top w:sz="4.0" w:val="single" w:color="#000000"/>
              <w:end w:sz="4.0" w:val="single" w:color="#000000"/>
              <w:bottom w:sz="17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        2,249 </w:t>
            </w:r>
          </w:p>
        </w:tc>
      </w:tr>
      <w:tr>
        <w:trPr>
          <w:trHeight w:hRule="exact" w:val="298"/>
        </w:trPr>
        <w:tc>
          <w:tcPr>
            <w:tcW w:type="dxa" w:w="2594"/>
            <w:tcBorders>
              <w:start w:sz="11.200000000000045" w:val="single" w:color="#000000"/>
              <w:top w:sz="17.600000000000136" w:val="single" w:color="#000000"/>
              <w:end w:sz="4.0" w:val="single" w:color="#000000"/>
              <w:bottom w:sz="17.600000000000136" w:val="single" w:color="#000000"/>
            </w:tcBorders>
            <w:shd w:fill="99cc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9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FFFFFF"/>
                <w:sz w:val="20"/>
              </w:rPr>
              <w:t xml:space="preserve">Farm Terminations </w:t>
            </w:r>
          </w:p>
        </w:tc>
        <w:tc>
          <w:tcPr>
            <w:tcW w:type="dxa" w:w="1590"/>
            <w:tcBorders>
              <w:start w:sz="4.0" w:val="single" w:color="#000000"/>
              <w:top w:sz="17.600000000000136" w:val="single" w:color="#000000"/>
              <w:end w:sz="4.0" w:val="single" w:color="#000000"/>
              <w:bottom w:sz="17.600000000000136" w:val="single" w:color="#000000"/>
            </w:tcBorders>
            <w:shd w:fill="99cc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132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FFFFFF"/>
                <w:sz w:val="22"/>
              </w:rPr>
              <w:t xml:space="preserve"> 48 </w:t>
            </w:r>
          </w:p>
        </w:tc>
        <w:tc>
          <w:tcPr>
            <w:tcW w:type="dxa" w:w="1172"/>
            <w:tcBorders>
              <w:start w:sz="4.0" w:val="single" w:color="#000000"/>
              <w:top w:sz="17.600000000000136" w:val="single" w:color="#000000"/>
              <w:end w:sz="4.0" w:val="single" w:color="#000000"/>
              <w:bottom w:sz="17.600000000000136" w:val="single" w:color="#000000"/>
            </w:tcBorders>
            <w:shd w:fill="99cc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46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FFFFFF"/>
                <w:sz w:val="22"/>
              </w:rPr>
              <w:t xml:space="preserve">8,024 </w:t>
            </w:r>
          </w:p>
        </w:tc>
      </w:tr>
      <w:tr>
        <w:trPr>
          <w:trHeight w:hRule="exact" w:val="308"/>
        </w:trPr>
        <w:tc>
          <w:tcPr>
            <w:tcW w:type="dxa" w:w="2594"/>
            <w:tcBorders>
              <w:start w:sz="11.200000000000045" w:val="single" w:color="#000000"/>
              <w:top w:sz="17.600000000000136" w:val="single" w:color="#000000"/>
              <w:end w:sz="4.0" w:val="single" w:color="#000000"/>
              <w:bottom w:sz="5.600000000000136" w:val="single" w:color="#000000"/>
            </w:tcBorders>
            <w:shd w:fill="b8cce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9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FF"/>
                <w:sz w:val="24"/>
              </w:rPr>
              <w:t>Totals                  822</w:t>
            </w:r>
          </w:p>
        </w:tc>
        <w:tc>
          <w:tcPr>
            <w:tcW w:type="dxa" w:w="1590"/>
            <w:tcBorders>
              <w:start w:sz="4.0" w:val="single" w:color="#000000"/>
              <w:top w:sz="17.600000000000136" w:val="single" w:color="#000000"/>
              <w:end w:sz="4.0" w:val="single" w:color="#000000"/>
              <w:bottom w:sz="5.600000000000136" w:val="single" w:color="#000000"/>
            </w:tcBorders>
            <w:shd w:fill="b8cce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0" w:right="52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3333FF"/>
                <w:sz w:val="22"/>
              </w:rPr>
              <w:t xml:space="preserve">1,031 </w:t>
            </w:r>
          </w:p>
        </w:tc>
        <w:tc>
          <w:tcPr>
            <w:tcW w:type="dxa" w:w="1172"/>
            <w:tcBorders>
              <w:start w:sz="4.0" w:val="single" w:color="#000000"/>
              <w:top w:sz="17.600000000000136" w:val="single" w:color="#000000"/>
              <w:end w:sz="4.0" w:val="single" w:color="#000000"/>
              <w:bottom w:sz="5.600000000000136" w:val="single" w:color="#000000"/>
            </w:tcBorders>
            <w:shd w:fill="b8cce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28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FF"/>
                <w:sz w:val="24"/>
              </w:rPr>
              <w:t xml:space="preserve">150,519 </w:t>
            </w:r>
          </w:p>
        </w:tc>
      </w:tr>
      <w:tr>
        <w:trPr>
          <w:trHeight w:hRule="exact" w:val="50"/>
        </w:trPr>
        <w:tc>
          <w:tcPr>
            <w:tcW w:type="dxa" w:w="5356"/>
            <w:gridSpan w:val="3"/>
            <w:tcBorders>
              <w:top w:sz="5.600000000000136" w:val="single" w:color="#000000"/>
              <w:bottom w:sz="2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06"/>
        </w:trPr>
        <w:tc>
          <w:tcPr>
            <w:tcW w:type="dxa" w:w="2594"/>
            <w:tcBorders>
              <w:start w:sz="11.200000000000045" w:val="single" w:color="#000000"/>
              <w:top w:sz="24.0" w:val="single" w:color="#000000"/>
              <w:end w:sz="4.0" w:val="single" w:color="#000000"/>
              <w:bottom w:sz="5.600000000000136" w:val="single" w:color="#000000"/>
            </w:tcBorders>
            <w:shd w:fill="cacac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40" w:after="0"/>
              <w:ind w:left="144" w:right="144" w:firstLine="0"/>
              <w:jc w:val="center"/>
            </w:pPr>
            <w:r>
              <w:rPr>
                <w:shd w:val="clear" w:color="auto" w:fill="cbcbcb"/>
                <w:rFonts w:ascii="Times New Roman,Bold" w:hAnsi="Times New Roman,Bold" w:eastAsia="Times New Roman,Bold"/>
                <w:b/>
                <w:i w:val="0"/>
                <w:color w:val="993366"/>
                <w:sz w:val="16"/>
              </w:rPr>
              <w:t>Farms C</w:t>
            </w:r>
            <w:r>
              <w:rPr>
                <w:shd w:val="clear" w:color="auto" w:fill="cbcbcb"/>
                <w:rFonts w:ascii="Times New Roman,Bold" w:hAnsi="Times New Roman,Bold" w:eastAsia="Times New Roman,Bold"/>
                <w:b/>
                <w:i w:val="0"/>
                <w:color w:val="993366"/>
                <w:sz w:val="16"/>
              </w:rPr>
              <w:t>ompliance Veri</w:t>
            </w:r>
            <w:r>
              <w:rPr>
                <w:shd w:val="clear" w:color="auto" w:fill="cbcbcb"/>
                <w:rFonts w:ascii="Times New Roman,Bold" w:hAnsi="Times New Roman,Bold" w:eastAsia="Times New Roman,Bold"/>
                <w:b/>
                <w:i w:val="0"/>
                <w:color w:val="993366"/>
                <w:sz w:val="16"/>
              </w:rPr>
              <w:t>fications</w:t>
            </w:r>
            <w:r>
              <w:rPr>
                <w:rFonts w:ascii="Times New Roman,Bold" w:hAnsi="Times New Roman,Bold" w:eastAsia="Times New Roman,Bold"/>
                <w:b/>
                <w:i w:val="0"/>
                <w:color w:val="993366"/>
                <w:sz w:val="16"/>
              </w:rPr>
              <w:t xml:space="preserve"> </w:t>
            </w:r>
            <w:r>
              <w:rPr>
                <w:shd w:val="clear" w:color="auto" w:fill="cbcbcb"/>
                <w:shd w:val="clear" w:color="auto" w:fill="cbcbcb"/>
                <w:rFonts w:ascii="Times New Roman,Bold" w:hAnsi="Times New Roman,Bold" w:eastAsia="Times New Roman,Bold"/>
                <w:b/>
                <w:i w:val="0"/>
                <w:color w:val="993366"/>
                <w:sz w:val="16"/>
              </w:rPr>
              <w:t>to date for  2009</w:t>
            </w:r>
            <w:r>
              <w:rPr>
                <w:shd w:val="clear" w:color="auto" w:fill="cbcbcb"/>
                <w:rFonts w:ascii="Times New Roman,Bold" w:hAnsi="Times New Roman,Bold" w:eastAsia="Times New Roman,Bold"/>
                <w:b/>
                <w:i w:val="0"/>
                <w:color w:val="993366"/>
                <w:sz w:val="16"/>
              </w:rPr>
              <w:t xml:space="preserve"> </w:t>
            </w:r>
          </w:p>
        </w:tc>
        <w:tc>
          <w:tcPr>
            <w:tcW w:type="dxa" w:w="1590"/>
            <w:tcBorders>
              <w:start w:sz="4.0" w:val="single" w:color="#000000"/>
              <w:top w:sz="24.0" w:val="single" w:color="#000000"/>
              <w:end w:sz="4.0" w:val="single" w:color="#000000"/>
              <w:bottom w:sz="5.600000000000136" w:val="single" w:color="#000000"/>
            </w:tcBorders>
            <w:shd w:fill="cacac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0" w:right="56" w:firstLine="0"/>
              <w:jc w:val="right"/>
            </w:pPr>
            <w:r>
              <w:rPr>
                <w:shd w:val="clear" w:color="auto" w:fill="cbcbcb"/>
                <w:rFonts w:ascii="Times New Roman,Bold" w:hAnsi="Times New Roman,Bold" w:eastAsia="Times New Roman,Bold"/>
                <w:b/>
                <w:i w:val="0"/>
                <w:color w:val="993366"/>
                <w:sz w:val="20"/>
              </w:rPr>
              <w:t>414</w:t>
            </w:r>
            <w:r>
              <w:rPr>
                <w:rFonts w:ascii="Times New Roman,Bold" w:hAnsi="Times New Roman,Bold" w:eastAsia="Times New Roman,Bold"/>
                <w:b/>
                <w:i w:val="0"/>
                <w:color w:val="993366"/>
                <w:sz w:val="20"/>
              </w:rPr>
              <w:t xml:space="preserve"> </w:t>
            </w:r>
          </w:p>
        </w:tc>
        <w:tc>
          <w:tcPr>
            <w:tcW w:type="dxa" w:w="1172"/>
            <w:tcBorders>
              <w:start w:sz="4.0" w:val="single" w:color="#000000"/>
              <w:top w:sz="24.0" w:val="single" w:color="#000000"/>
              <w:end w:sz="4.0" w:val="single" w:color="#000000"/>
              <w:bottom w:sz="5.600000000000136" w:val="single" w:color="#000000"/>
            </w:tcBorders>
            <w:shd w:fill="cacac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0" w:right="52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993366"/>
                <w:sz w:val="20"/>
              </w:rPr>
              <w:t xml:space="preserve">78,458 </w:t>
            </w:r>
          </w:p>
        </w:tc>
      </w:tr>
      <w:tr>
        <w:trPr>
          <w:trHeight w:hRule="exact" w:val="52"/>
        </w:trPr>
        <w:tc>
          <w:tcPr>
            <w:tcW w:type="dxa" w:w="5356"/>
            <w:gridSpan w:val="3"/>
            <w:tcBorders>
              <w:top w:sz="5.600000000000136" w:val="single" w:color="#000000"/>
              <w:bottom w:sz="2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16.000000000000014" w:type="dxa"/>
      </w:tblPr>
      <w:tblGrid>
        <w:gridCol w:w="2863"/>
        <w:gridCol w:w="2863"/>
        <w:gridCol w:w="2863"/>
        <w:gridCol w:w="2863"/>
      </w:tblGrid>
      <w:tr>
        <w:trPr>
          <w:trHeight w:hRule="exact" w:val="2016"/>
        </w:trPr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2.00000000000003" w:type="dxa"/>
            </w:tblPr>
            <w:tblGrid>
              <w:gridCol w:w="1220"/>
              <w:gridCol w:w="1220"/>
              <w:gridCol w:w="1220"/>
            </w:tblGrid>
            <w:tr>
              <w:trPr>
                <w:trHeight w:hRule="exact" w:val="240"/>
              </w:trPr>
              <w:tc>
                <w:tcPr>
                  <w:tcW w:type="dxa" w:w="3630"/>
                  <w:gridSpan w:val="3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shd w:fill="b8cce3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20"/>
                    </w:rPr>
                    <w:t xml:space="preserve">Kent County Districts </w:t>
                  </w:r>
                </w:p>
              </w:tc>
            </w:tr>
            <w:tr>
              <w:trPr>
                <w:trHeight w:hRule="exact" w:val="400"/>
              </w:trPr>
              <w:tc>
                <w:tcPr>
                  <w:tcW w:type="dxa" w:w="1876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0" w:lineRule="exact" w:before="142" w:after="0"/>
                    <w:ind w:left="102" w:right="0" w:firstLine="0"/>
                    <w:jc w:val="left"/>
                  </w:pP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16"/>
                    </w:rPr>
                    <w:t>District/</w:t>
                  </w: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18"/>
                    </w:rPr>
                    <w:t>Expansions</w:t>
                  </w:r>
                </w:p>
              </w:tc>
              <w:tc>
                <w:tcPr>
                  <w:tcW w:type="dxa" w:w="122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74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0" w:lineRule="exact" w:before="142" w:after="0"/>
                    <w:ind w:left="100" w:right="0" w:firstLine="0"/>
                    <w:jc w:val="left"/>
                  </w:pP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18"/>
                    </w:rPr>
                    <w:t xml:space="preserve">Acres </w:t>
                  </w:r>
                </w:p>
              </w:tc>
            </w:tr>
            <w:tr>
              <w:trPr>
                <w:trHeight w:hRule="exact" w:val="242"/>
              </w:trPr>
              <w:tc>
                <w:tcPr>
                  <w:tcW w:type="dxa" w:w="1876"/>
                  <w:tcBorders>
                    <w:start w:sz="4.0" w:val="single" w:color="#000000"/>
                    <w:top w:sz="3.2000000000000455" w:val="single" w:color="#000000"/>
                    <w:end w:sz="3.200000000000045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18"/>
                    </w:rPr>
                    <w:t xml:space="preserve">Approved              400 </w:t>
                  </w:r>
                </w:p>
              </w:tc>
              <w:tc>
                <w:tcPr>
                  <w:tcW w:type="dxa" w:w="780"/>
                  <w:tcBorders>
                    <w:start w:sz="3.2000000000000455" w:val="single" w:color="#000000"/>
                    <w:top w:sz="3.2000000000000455" w:val="single" w:color="#000000"/>
                    <w:end w:sz="3.200000000000045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exact" w:before="0" w:after="0"/>
                    <w:ind w:left="0" w:right="58" w:firstLine="0"/>
                    <w:jc w:val="righ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0"/>
                    </w:rPr>
                    <w:t xml:space="preserve">517 </w:t>
                  </w:r>
                </w:p>
              </w:tc>
              <w:tc>
                <w:tcPr>
                  <w:tcW w:type="dxa" w:w="974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exact" w:before="0" w:after="0"/>
                    <w:ind w:left="0" w:right="52" w:firstLine="0"/>
                    <w:jc w:val="righ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0"/>
                    </w:rPr>
                    <w:t xml:space="preserve">80,943 </w:t>
                  </w:r>
                </w:p>
              </w:tc>
            </w:tr>
            <w:tr>
              <w:trPr>
                <w:trHeight w:hRule="exact" w:val="276"/>
              </w:trPr>
              <w:tc>
                <w:tcPr>
                  <w:tcW w:type="dxa" w:w="1876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16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18"/>
                    </w:rPr>
                    <w:t xml:space="preserve">Pending                     5 </w:t>
                  </w:r>
                </w:p>
              </w:tc>
              <w:tc>
                <w:tcPr>
                  <w:tcW w:type="dxa" w:w="780"/>
                  <w:tcBorders>
                    <w:start w:sz="3.2000000000000455" w:val="single" w:color="#000000"/>
                    <w:top w:sz="4.0" w:val="single" w:color="#000000"/>
                    <w:end w:sz="3.2000000000000455" w:val="single" w:color="#000000"/>
                    <w:bottom w:sz="16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0" w:after="0"/>
                    <w:ind w:left="0" w:right="116" w:firstLine="0"/>
                    <w:jc w:val="righ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0"/>
                    </w:rPr>
                    <w:t xml:space="preserve"> 5</w:t>
                  </w:r>
                </w:p>
              </w:tc>
              <w:tc>
                <w:tcPr>
                  <w:tcW w:type="dxa" w:w="974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16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0" w:after="0"/>
                    <w:ind w:left="0" w:right="52" w:firstLine="0"/>
                    <w:jc w:val="righ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0"/>
                    </w:rPr>
                    <w:t xml:space="preserve">471 </w:t>
                  </w:r>
                </w:p>
              </w:tc>
            </w:tr>
            <w:tr>
              <w:trPr>
                <w:trHeight w:hRule="exact" w:val="312"/>
              </w:trPr>
              <w:tc>
                <w:tcPr>
                  <w:tcW w:type="dxa" w:w="1876"/>
                  <w:tcBorders>
                    <w:start w:sz="4.0" w:val="single" w:color="#000000"/>
                    <w:top w:sz="16.799999999999727" w:val="single" w:color="#000000"/>
                    <w:end w:sz="3.2000000000000455" w:val="single" w:color="#000000"/>
                    <w:bottom w:sz="16.800000000000182" w:val="single" w:color="#000000"/>
                  </w:tcBorders>
                  <w:shd w:fill="99cc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8" w:lineRule="exact" w:before="0" w:after="0"/>
                    <w:ind w:left="102" w:right="0" w:firstLine="0"/>
                    <w:jc w:val="left"/>
                  </w:pP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FFFFFF"/>
                      <w:sz w:val="18"/>
                    </w:rPr>
                    <w:t>Farm Terminations</w:t>
                  </w:r>
                </w:p>
              </w:tc>
              <w:tc>
                <w:tcPr>
                  <w:tcW w:type="dxa" w:w="780"/>
                  <w:tcBorders>
                    <w:start w:sz="3.2000000000000455" w:val="single" w:color="#000000"/>
                    <w:top w:sz="16.799999999999727" w:val="single" w:color="#000000"/>
                    <w:end w:sz="3.2000000000000455" w:val="single" w:color="#000000"/>
                    <w:bottom w:sz="16.800000000000182" w:val="single" w:color="#000000"/>
                  </w:tcBorders>
                  <w:shd w:fill="99cc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0" w:after="0"/>
                    <w:ind w:left="0" w:right="92" w:firstLine="0"/>
                    <w:jc w:val="right"/>
                  </w:pP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FFFFFF"/>
                      <w:sz w:val="20"/>
                    </w:rPr>
                    <w:t xml:space="preserve"> 14 </w:t>
                  </w:r>
                </w:p>
              </w:tc>
              <w:tc>
                <w:tcPr>
                  <w:tcW w:type="dxa" w:w="974"/>
                  <w:tcBorders>
                    <w:start w:sz="3.2000000000000455" w:val="single" w:color="#000000"/>
                    <w:top w:sz="16.799999999999727" w:val="single" w:color="#000000"/>
                    <w:end w:sz="4.0" w:val="single" w:color="#000000"/>
                    <w:bottom w:sz="16.800000000000182" w:val="single" w:color="#000000"/>
                  </w:tcBorders>
                  <w:shd w:fill="99cc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0" w:after="0"/>
                    <w:ind w:left="0" w:right="48" w:firstLine="0"/>
                    <w:jc w:val="right"/>
                  </w:pP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FFFFFF"/>
                      <w:sz w:val="22"/>
                    </w:rPr>
                    <w:t xml:space="preserve">3,433 </w:t>
                  </w:r>
                </w:p>
              </w:tc>
            </w:tr>
            <w:tr>
              <w:trPr>
                <w:trHeight w:hRule="exact" w:val="322"/>
              </w:trPr>
              <w:tc>
                <w:tcPr>
                  <w:tcW w:type="dxa" w:w="1876"/>
                  <w:tcBorders>
                    <w:start w:sz="4.0" w:val="single" w:color="#000000"/>
                    <w:top w:sz="16.800000000000182" w:val="single" w:color="#000000"/>
                    <w:end w:sz="3.2000000000000455" w:val="single" w:color="#000000"/>
                    <w:bottom w:sz="24.0" w:val="single" w:color="#000000"/>
                  </w:tcBorders>
                  <w:shd w:fill="b8cce3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FF"/>
                      <w:sz w:val="22"/>
                    </w:rPr>
                    <w:t xml:space="preserve">Totals             405 </w:t>
                  </w:r>
                </w:p>
              </w:tc>
              <w:tc>
                <w:tcPr>
                  <w:tcW w:type="dxa" w:w="780"/>
                  <w:tcBorders>
                    <w:start w:sz="3.2000000000000455" w:val="single" w:color="#000000"/>
                    <w:top w:sz="16.800000000000182" w:val="single" w:color="#000000"/>
                    <w:end w:sz="3.2000000000000455" w:val="single" w:color="#000000"/>
                    <w:bottom w:sz="24.0" w:val="single" w:color="#000000"/>
                  </w:tcBorders>
                  <w:shd w:fill="b8cce3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0" w:after="0"/>
                    <w:ind w:left="0" w:right="58" w:firstLine="0"/>
                    <w:jc w:val="right"/>
                  </w:pP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3333FF"/>
                      <w:sz w:val="20"/>
                    </w:rPr>
                    <w:t xml:space="preserve">508 </w:t>
                  </w:r>
                </w:p>
              </w:tc>
              <w:tc>
                <w:tcPr>
                  <w:tcW w:type="dxa" w:w="974"/>
                  <w:tcBorders>
                    <w:start w:sz="3.2000000000000455" w:val="single" w:color="#000000"/>
                    <w:top w:sz="16.800000000000182" w:val="single" w:color="#000000"/>
                    <w:end w:sz="4.0" w:val="single" w:color="#000000"/>
                    <w:bottom w:sz="24.0" w:val="single" w:color="#000000"/>
                  </w:tcBorders>
                  <w:shd w:fill="b8cce3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0" w:after="0"/>
                    <w:ind w:left="0" w:right="48" w:firstLine="0"/>
                    <w:jc w:val="right"/>
                  </w:pP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FF"/>
                      <w:sz w:val="22"/>
                    </w:rPr>
                    <w:t xml:space="preserve">77,981 </w:t>
                  </w:r>
                </w:p>
              </w:tc>
            </w:tr>
            <w:tr>
              <w:trPr>
                <w:trHeight w:hRule="exact" w:val="32"/>
              </w:trPr>
              <w:tc>
                <w:tcPr>
                  <w:tcW w:type="dxa" w:w="3630"/>
                  <w:gridSpan w:val="3"/>
                  <w:tcBorders>
                    <w:top w:sz="24.0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1.999999999999886" w:type="dxa"/>
            </w:tblPr>
            <w:tblGrid>
              <w:gridCol w:w="1307"/>
              <w:gridCol w:w="1307"/>
              <w:gridCol w:w="1307"/>
            </w:tblGrid>
            <w:tr>
              <w:trPr>
                <w:trHeight w:hRule="exact" w:val="238"/>
              </w:trPr>
              <w:tc>
                <w:tcPr>
                  <w:tcW w:type="dxa" w:w="3806"/>
                  <w:gridSpan w:val="3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0455" w:val="single" w:color="#000000"/>
                  </w:tcBorders>
                  <w:shd w:fill="b8cce3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0" w:after="0"/>
                    <w:ind w:left="706" w:right="0" w:firstLine="0"/>
                    <w:jc w:val="left"/>
                  </w:pP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20"/>
                    </w:rPr>
                    <w:t xml:space="preserve"> New Castle County Districts </w:t>
                  </w:r>
                </w:p>
              </w:tc>
            </w:tr>
            <w:tr>
              <w:trPr>
                <w:trHeight w:hRule="exact" w:val="426"/>
              </w:trPr>
              <w:tc>
                <w:tcPr>
                  <w:tcW w:type="dxa" w:w="2096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8" w:lineRule="exact" w:before="168" w:after="0"/>
                    <w:ind w:left="104" w:right="0" w:firstLine="0"/>
                    <w:jc w:val="left"/>
                  </w:pP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18"/>
                    </w:rPr>
                    <w:t xml:space="preserve">District/Expansions </w:t>
                  </w:r>
                </w:p>
              </w:tc>
              <w:tc>
                <w:tcPr>
                  <w:tcW w:type="dxa" w:w="1307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96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8" w:lineRule="exact" w:before="168" w:after="0"/>
                    <w:ind w:left="102" w:right="0" w:firstLine="0"/>
                    <w:jc w:val="left"/>
                  </w:pP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18"/>
                    </w:rPr>
                    <w:t xml:space="preserve">Acres </w:t>
                  </w:r>
                </w:p>
              </w:tc>
            </w:tr>
            <w:tr>
              <w:trPr>
                <w:trHeight w:hRule="exact" w:val="240"/>
              </w:trPr>
              <w:tc>
                <w:tcPr>
                  <w:tcW w:type="dxa" w:w="20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18"/>
                    </w:rPr>
                    <w:t xml:space="preserve">Approved                     90 </w:t>
                  </w:r>
                </w:p>
              </w:tc>
              <w:tc>
                <w:tcPr>
                  <w:tcW w:type="dxa" w:w="71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0" w:after="0"/>
                    <w:ind w:left="0" w:right="56" w:firstLine="0"/>
                    <w:jc w:val="righ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0"/>
                    </w:rPr>
                    <w:t xml:space="preserve">111 </w:t>
                  </w:r>
                </w:p>
              </w:tc>
              <w:tc>
                <w:tcPr>
                  <w:tcW w:type="dxa" w:w="9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0" w:after="0"/>
                    <w:ind w:left="0" w:right="52" w:firstLine="0"/>
                    <w:jc w:val="righ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0"/>
                    </w:rPr>
                    <w:t xml:space="preserve">18,144 </w:t>
                  </w:r>
                </w:p>
              </w:tc>
            </w:tr>
            <w:tr>
              <w:trPr>
                <w:trHeight w:hRule="exact" w:val="256"/>
              </w:trPr>
              <w:tc>
                <w:tcPr>
                  <w:tcW w:type="dxa" w:w="20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17.599999999999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18"/>
                    </w:rPr>
                    <w:t>Pending                          1</w:t>
                  </w:r>
                </w:p>
              </w:tc>
              <w:tc>
                <w:tcPr>
                  <w:tcW w:type="dxa" w:w="71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17.599999999999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0" w:after="0"/>
                    <w:ind w:left="0" w:right="56" w:firstLine="0"/>
                    <w:jc w:val="righ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0"/>
                    </w:rPr>
                    <w:t xml:space="preserve">1 </w:t>
                  </w:r>
                </w:p>
              </w:tc>
              <w:tc>
                <w:tcPr>
                  <w:tcW w:type="dxa" w:w="9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17.599999999999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0" w:after="0"/>
                    <w:ind w:left="0" w:right="52" w:firstLine="0"/>
                    <w:jc w:val="righ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0"/>
                    </w:rPr>
                    <w:t xml:space="preserve">99 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2096"/>
                  <w:tcBorders>
                    <w:start w:sz="4.0" w:val="single" w:color="#000000"/>
                    <w:top w:sz="17.59999999999991" w:val="single" w:color="#000000"/>
                    <w:end w:sz="4.0" w:val="single" w:color="#000000"/>
                    <w:bottom w:sz="17.59999999999991" w:val="single" w:color="#000000"/>
                  </w:tcBorders>
                  <w:shd w:fill="99cc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0" w:lineRule="exact" w:before="0" w:after="0"/>
                    <w:ind w:left="104" w:right="0" w:firstLine="0"/>
                    <w:jc w:val="left"/>
                  </w:pP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FFFFFF"/>
                      <w:sz w:val="18"/>
                    </w:rPr>
                    <w:t>Farm Terminations</w:t>
                  </w:r>
                </w:p>
              </w:tc>
              <w:tc>
                <w:tcPr>
                  <w:tcW w:type="dxa" w:w="714"/>
                  <w:tcBorders>
                    <w:start w:sz="4.0" w:val="single" w:color="#000000"/>
                    <w:top w:sz="17.59999999999991" w:val="single" w:color="#000000"/>
                    <w:end w:sz="4.0" w:val="single" w:color="#000000"/>
                    <w:bottom w:sz="17.59999999999991" w:val="single" w:color="#000000"/>
                  </w:tcBorders>
                  <w:shd w:fill="99cc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exact" w:before="0" w:after="0"/>
                    <w:ind w:left="0" w:right="56" w:firstLine="0"/>
                    <w:jc w:val="right"/>
                  </w:pP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FFFFFF"/>
                      <w:sz w:val="20"/>
                    </w:rPr>
                    <w:t xml:space="preserve">2 </w:t>
                  </w:r>
                </w:p>
              </w:tc>
              <w:tc>
                <w:tcPr>
                  <w:tcW w:type="dxa" w:w="996"/>
                  <w:tcBorders>
                    <w:start w:sz="4.0" w:val="single" w:color="#000000"/>
                    <w:top w:sz="17.59999999999991" w:val="single" w:color="#000000"/>
                    <w:end w:sz="4.0" w:val="single" w:color="#000000"/>
                    <w:bottom w:sz="17.59999999999991" w:val="single" w:color="#000000"/>
                  </w:tcBorders>
                  <w:shd w:fill="99cc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0" w:after="0"/>
                    <w:ind w:left="0" w:right="46" w:firstLine="0"/>
                    <w:jc w:val="right"/>
                  </w:pP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FFFFFF"/>
                      <w:sz w:val="22"/>
                    </w:rPr>
                    <w:t xml:space="preserve">236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2096"/>
                  <w:tcBorders>
                    <w:start w:sz="4.0" w:val="single" w:color="#000000"/>
                    <w:top w:sz="17.59999999999991" w:val="single" w:color="#000000"/>
                    <w:end w:sz="4.0" w:val="single" w:color="#000000"/>
                    <w:bottom w:sz="5.600000000000364" w:val="single" w:color="#000000"/>
                  </w:tcBorders>
                  <w:shd w:fill="b8cce3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FF"/>
                      <w:sz w:val="22"/>
                    </w:rPr>
                    <w:t xml:space="preserve">Totals                   91 </w:t>
                  </w:r>
                </w:p>
              </w:tc>
              <w:tc>
                <w:tcPr>
                  <w:tcW w:type="dxa" w:w="714"/>
                  <w:tcBorders>
                    <w:start w:sz="4.0" w:val="single" w:color="#000000"/>
                    <w:top w:sz="17.59999999999991" w:val="single" w:color="#000000"/>
                    <w:end w:sz="4.0" w:val="single" w:color="#000000"/>
                    <w:bottom w:sz="5.600000000000364" w:val="single" w:color="#000000"/>
                  </w:tcBorders>
                  <w:shd w:fill="b8cce3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12" w:after="0"/>
                    <w:ind w:left="0" w:right="56" w:firstLine="0"/>
                    <w:jc w:val="right"/>
                  </w:pP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3333FF"/>
                      <w:sz w:val="20"/>
                    </w:rPr>
                    <w:t xml:space="preserve">110 </w:t>
                  </w:r>
                </w:p>
              </w:tc>
              <w:tc>
                <w:tcPr>
                  <w:tcW w:type="dxa" w:w="996"/>
                  <w:tcBorders>
                    <w:start w:sz="4.0" w:val="single" w:color="#000000"/>
                    <w:top w:sz="17.59999999999991" w:val="single" w:color="#000000"/>
                    <w:end w:sz="4.0" w:val="single" w:color="#000000"/>
                    <w:bottom w:sz="5.600000000000364" w:val="single" w:color="#000000"/>
                  </w:tcBorders>
                  <w:shd w:fill="b8cce3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0" w:after="0"/>
                    <w:ind w:left="0" w:right="46" w:firstLine="0"/>
                    <w:jc w:val="right"/>
                  </w:pP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FF"/>
                      <w:sz w:val="22"/>
                    </w:rPr>
                    <w:t xml:space="preserve">18,007 </w:t>
                  </w:r>
                </w:p>
              </w:tc>
            </w:tr>
            <w:tr>
              <w:trPr>
                <w:trHeight w:hRule="exact" w:val="30"/>
              </w:trPr>
              <w:tc>
                <w:tcPr>
                  <w:tcW w:type="dxa" w:w="3806"/>
                  <w:gridSpan w:val="3"/>
                  <w:tcBorders>
                    <w:top w:sz="5.600000000000364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.9999999999997726" w:type="dxa"/>
            </w:tblPr>
            <w:tblGrid>
              <w:gridCol w:w="1260"/>
              <w:gridCol w:w="1260"/>
              <w:gridCol w:w="1260"/>
            </w:tblGrid>
            <w:tr>
              <w:trPr>
                <w:trHeight w:hRule="exact" w:val="238"/>
              </w:trPr>
              <w:tc>
                <w:tcPr>
                  <w:tcW w:type="dxa" w:w="3486"/>
                  <w:gridSpan w:val="3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0455" w:val="single" w:color="#000000"/>
                  </w:tcBorders>
                  <w:shd w:fill="b8cce3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0" w:after="0"/>
                    <w:ind w:left="638" w:right="0" w:firstLine="0"/>
                    <w:jc w:val="left"/>
                  </w:pP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20"/>
                    </w:rPr>
                    <w:t xml:space="preserve">Sussex County Districts </w:t>
                  </w:r>
                </w:p>
              </w:tc>
            </w:tr>
            <w:tr>
              <w:trPr>
                <w:trHeight w:hRule="exact" w:val="426"/>
              </w:trPr>
              <w:tc>
                <w:tcPr>
                  <w:tcW w:type="dxa" w:w="1806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8" w:lineRule="exact" w:before="168" w:after="0"/>
                    <w:ind w:left="0" w:right="0" w:firstLine="0"/>
                    <w:jc w:val="center"/>
                  </w:pP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18"/>
                    </w:rPr>
                    <w:t xml:space="preserve">District/Expansions </w:t>
                  </w:r>
                </w:p>
              </w:tc>
              <w:tc>
                <w:tcPr>
                  <w:tcW w:type="dxa" w:w="126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52"/>
                  <w:tcBorders>
                    <w:start w:sz="3.199999999999818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8" w:lineRule="exact" w:before="168" w:after="0"/>
                    <w:ind w:left="100" w:right="0" w:firstLine="0"/>
                    <w:jc w:val="left"/>
                  </w:pP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18"/>
                    </w:rPr>
                    <w:t xml:space="preserve">Acres </w:t>
                  </w:r>
                </w:p>
              </w:tc>
            </w:tr>
            <w:tr>
              <w:trPr>
                <w:trHeight w:hRule="exact" w:val="268"/>
              </w:trPr>
              <w:tc>
                <w:tcPr>
                  <w:tcW w:type="dxa" w:w="1806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0" w:after="0"/>
                    <w:ind w:left="106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18"/>
                    </w:rPr>
                    <w:t xml:space="preserve">Approved          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0"/>
                    </w:rPr>
                    <w:t>313</w:t>
                  </w:r>
                </w:p>
              </w:tc>
              <w:tc>
                <w:tcPr>
                  <w:tcW w:type="dxa" w:w="828"/>
                  <w:tcBorders>
                    <w:start w:sz="3.199999999999818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0" w:after="0"/>
                    <w:ind w:left="0" w:right="58" w:firstLine="0"/>
                    <w:jc w:val="righ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0"/>
                    </w:rPr>
                    <w:t xml:space="preserve">432 </w:t>
                  </w:r>
                </w:p>
              </w:tc>
              <w:tc>
                <w:tcPr>
                  <w:tcW w:type="dxa" w:w="85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0" w:after="0"/>
                    <w:ind w:left="192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0"/>
                    </w:rPr>
                    <w:t xml:space="preserve">57,307 </w:t>
                  </w:r>
                </w:p>
              </w:tc>
            </w:tr>
            <w:tr>
              <w:trPr>
                <w:trHeight w:hRule="exact" w:val="258"/>
              </w:trPr>
              <w:tc>
                <w:tcPr>
                  <w:tcW w:type="dxa" w:w="1806"/>
                  <w:tcBorders>
                    <w:start w:sz="4.0" w:val="single" w:color="#000000"/>
                    <w:top w:sz="3.199999999999818" w:val="single" w:color="#000000"/>
                    <w:end w:sz="3.199999999999818" w:val="single" w:color="#000000"/>
                    <w:bottom w:sz="16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18"/>
                    </w:rPr>
                    <w:t xml:space="preserve">Pending                13 </w:t>
                  </w:r>
                </w:p>
              </w:tc>
              <w:tc>
                <w:tcPr>
                  <w:tcW w:type="dxa" w:w="828"/>
                  <w:tcBorders>
                    <w:start w:sz="3.199999999999818" w:val="single" w:color="#000000"/>
                    <w:top w:sz="3.199999999999818" w:val="single" w:color="#000000"/>
                    <w:end w:sz="3.199999999999818" w:val="single" w:color="#000000"/>
                    <w:bottom w:sz="16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exact" w:before="0" w:after="0"/>
                    <w:ind w:left="0" w:right="66" w:firstLine="0"/>
                    <w:jc w:val="righ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0"/>
                    </w:rPr>
                    <w:t xml:space="preserve"> 13 </w:t>
                  </w:r>
                </w:p>
              </w:tc>
              <w:tc>
                <w:tcPr>
                  <w:tcW w:type="dxa" w:w="852"/>
                  <w:tcBorders>
                    <w:start w:sz="3.199999999999818" w:val="single" w:color="#000000"/>
                    <w:top w:sz="3.199999999999818" w:val="single" w:color="#000000"/>
                    <w:end w:sz="4.0" w:val="single" w:color="#000000"/>
                    <w:bottom w:sz="16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exact" w:before="0" w:after="0"/>
                    <w:ind w:left="0" w:right="52" w:firstLine="0"/>
                    <w:jc w:val="righ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0"/>
                    </w:rPr>
                    <w:t xml:space="preserve">1,679 </w:t>
                  </w:r>
                </w:p>
              </w:tc>
            </w:tr>
            <w:tr>
              <w:trPr>
                <w:trHeight w:hRule="exact" w:val="296"/>
              </w:trPr>
              <w:tc>
                <w:tcPr>
                  <w:tcW w:type="dxa" w:w="1806"/>
                  <w:tcBorders>
                    <w:start w:sz="4.0" w:val="single" w:color="#000000"/>
                    <w:top w:sz="16.799999999999727" w:val="single" w:color="#000000"/>
                    <w:end w:sz="3.199999999999818" w:val="single" w:color="#000000"/>
                    <w:bottom w:sz="17.59999999999991" w:val="single" w:color="#000000"/>
                  </w:tcBorders>
                  <w:shd w:fill="99cc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FFFFFF"/>
                      <w:sz w:val="18"/>
                    </w:rPr>
                    <w:t>Farm Terminations</w:t>
                  </w:r>
                </w:p>
              </w:tc>
              <w:tc>
                <w:tcPr>
                  <w:tcW w:type="dxa" w:w="828"/>
                  <w:tcBorders>
                    <w:start w:sz="3.199999999999818" w:val="single" w:color="#000000"/>
                    <w:top w:sz="16.799999999999727" w:val="single" w:color="#000000"/>
                    <w:end w:sz="3.199999999999818" w:val="single" w:color="#000000"/>
                    <w:bottom w:sz="17.59999999999991" w:val="single" w:color="#000000"/>
                  </w:tcBorders>
                  <w:shd w:fill="99cc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0" w:after="0"/>
                    <w:ind w:left="0" w:right="58" w:firstLine="0"/>
                    <w:jc w:val="right"/>
                  </w:pP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FFFFFF"/>
                      <w:sz w:val="20"/>
                    </w:rPr>
                    <w:t xml:space="preserve">32 </w:t>
                  </w:r>
                </w:p>
              </w:tc>
              <w:tc>
                <w:tcPr>
                  <w:tcW w:type="dxa" w:w="852"/>
                  <w:tcBorders>
                    <w:start w:sz="3.199999999999818" w:val="single" w:color="#000000"/>
                    <w:top w:sz="16.799999999999727" w:val="single" w:color="#000000"/>
                    <w:end w:sz="4.0" w:val="single" w:color="#000000"/>
                    <w:bottom w:sz="17.59999999999991" w:val="single" w:color="#000000"/>
                  </w:tcBorders>
                  <w:shd w:fill="99cc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0" w:after="0"/>
                    <w:ind w:left="0" w:right="46" w:firstLine="0"/>
                    <w:jc w:val="right"/>
                  </w:pP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FFFFFF"/>
                      <w:sz w:val="22"/>
                    </w:rPr>
                    <w:t xml:space="preserve">4,355 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1806"/>
                  <w:tcBorders>
                    <w:start w:sz="4.0" w:val="single" w:color="#000000"/>
                    <w:top w:sz="17.59999999999991" w:val="single" w:color="#000000"/>
                    <w:end w:sz="3.199999999999818" w:val="single" w:color="#000000"/>
                    <w:bottom w:sz="6.399999999999636" w:val="single" w:color="#000000"/>
                  </w:tcBorders>
                  <w:shd w:fill="b8cce3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FF"/>
                      <w:sz w:val="22"/>
                    </w:rPr>
                    <w:t xml:space="preserve">Totals          326 </w:t>
                  </w:r>
                </w:p>
              </w:tc>
              <w:tc>
                <w:tcPr>
                  <w:tcW w:type="dxa" w:w="828"/>
                  <w:tcBorders>
                    <w:start w:sz="3.199999999999818" w:val="single" w:color="#000000"/>
                    <w:top w:sz="17.59999999999991" w:val="single" w:color="#000000"/>
                    <w:end w:sz="3.199999999999818" w:val="single" w:color="#000000"/>
                    <w:bottom w:sz="6.399999999999636" w:val="single" w:color="#000000"/>
                  </w:tcBorders>
                  <w:shd w:fill="b8cce3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0" w:after="0"/>
                    <w:ind w:left="0" w:right="58" w:firstLine="0"/>
                    <w:jc w:val="right"/>
                  </w:pP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3333FF"/>
                      <w:sz w:val="20"/>
                    </w:rPr>
                    <w:t xml:space="preserve">413 </w:t>
                  </w:r>
                </w:p>
              </w:tc>
              <w:tc>
                <w:tcPr>
                  <w:tcW w:type="dxa" w:w="852"/>
                  <w:tcBorders>
                    <w:start w:sz="3.199999999999818" w:val="single" w:color="#000000"/>
                    <w:top w:sz="17.59999999999991" w:val="single" w:color="#000000"/>
                    <w:end w:sz="4.0" w:val="single" w:color="#000000"/>
                    <w:bottom w:sz="6.399999999999636" w:val="single" w:color="#000000"/>
                  </w:tcBorders>
                  <w:shd w:fill="b8cce3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0" w:after="0"/>
                    <w:ind w:left="136" w:right="0" w:firstLine="0"/>
                    <w:jc w:val="left"/>
                  </w:pP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FF"/>
                      <w:sz w:val="22"/>
                    </w:rPr>
                    <w:t xml:space="preserve">54,631 </w:t>
                  </w:r>
                </w:p>
              </w:tc>
            </w:tr>
            <w:tr>
              <w:trPr>
                <w:trHeight w:hRule="exact" w:val="32"/>
              </w:trPr>
              <w:tc>
                <w:tcPr>
                  <w:tcW w:type="dxa" w:w="3486"/>
                  <w:gridSpan w:val="3"/>
                  <w:tcBorders>
                    <w:top w:sz="6.399999999999636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2992"/>
        </w:trPr>
        <w:tc>
          <w:tcPr>
            <w:tcW w:type="dxa" w:w="784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18.0" w:type="dxa"/>
            </w:tblPr>
            <w:tblGrid>
              <w:gridCol w:w="1960"/>
              <w:gridCol w:w="1960"/>
              <w:gridCol w:w="1960"/>
              <w:gridCol w:w="1960"/>
            </w:tblGrid>
            <w:tr>
              <w:trPr>
                <w:trHeight w:hRule="exact" w:val="274"/>
              </w:trPr>
              <w:tc>
                <w:tcPr>
                  <w:tcW w:type="dxa" w:w="6986"/>
                  <w:gridSpan w:val="4"/>
                  <w:tcBorders>
                    <w:start w:sz="12.0" w:val="single" w:color="#000000"/>
                    <w:top w:sz="11.199999999999818" w:val="single" w:color="#000000"/>
                    <w:end w:sz="11.199999999999818" w:val="single" w:color="#000000"/>
                    <w:bottom w:sz="3.200000000000273" w:val="single" w:color="#000000"/>
                  </w:tcBorders>
                  <w:shd w:fill="ffff99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22"/>
                    </w:rPr>
                    <w:t xml:space="preserve">Agricultural Easements </w:t>
                  </w:r>
                </w:p>
              </w:tc>
            </w:tr>
            <w:tr>
              <w:trPr>
                <w:trHeight w:hRule="exact" w:val="264"/>
              </w:trPr>
              <w:tc>
                <w:tcPr>
                  <w:tcW w:type="dxa" w:w="3238"/>
                  <w:tcBorders>
                    <w:start w:sz="12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96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60"/>
                  <w:tcBorders>
                    <w:start w:sz="3.200000000000273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22"/>
                    </w:rPr>
                    <w:t xml:space="preserve">Acres </w:t>
                  </w:r>
                </w:p>
              </w:tc>
              <w:tc>
                <w:tcPr>
                  <w:tcW w:type="dxa" w:w="1796"/>
                  <w:tcBorders>
                    <w:start w:sz="4.0" w:val="single" w:color="#000000"/>
                    <w:top w:sz="3.200000000000273" w:val="single" w:color="#000000"/>
                    <w:end w:sz="11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22"/>
                    </w:rPr>
                    <w:t xml:space="preserve">Cost </w:t>
                  </w:r>
                </w:p>
              </w:tc>
            </w:tr>
            <w:tr>
              <w:trPr>
                <w:trHeight w:hRule="exact" w:val="516"/>
              </w:trPr>
              <w:tc>
                <w:tcPr>
                  <w:tcW w:type="dxa" w:w="3238"/>
                  <w:tcBorders>
                    <w:start w:sz="12.0" w:val="single" w:color="#000000"/>
                    <w:top w:sz="4.0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200" w:after="0"/>
                    <w:ind w:left="92" w:right="0" w:firstLine="0"/>
                    <w:jc w:val="left"/>
                  </w:pP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22"/>
                    </w:rPr>
                    <w:t xml:space="preserve">Settlements Final </w:t>
                  </w:r>
                </w:p>
              </w:tc>
              <w:tc>
                <w:tcPr>
                  <w:tcW w:type="dxa" w:w="892"/>
                  <w:tcBorders>
                    <w:start w:sz="4.0" w:val="single" w:color="#000000"/>
                    <w:top w:sz="4.0" w:val="single" w:color="#000000"/>
                    <w:end w:sz="3.200000000000273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200" w:after="0"/>
                    <w:ind w:left="0" w:right="48" w:firstLine="0"/>
                    <w:jc w:val="right"/>
                  </w:pP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22"/>
                    </w:rPr>
                    <w:t xml:space="preserve">518 </w:t>
                  </w:r>
                </w:p>
              </w:tc>
              <w:tc>
                <w:tcPr>
                  <w:tcW w:type="dxa" w:w="1060"/>
                  <w:tcBorders>
                    <w:start w:sz="3.200000000000273" w:val="single" w:color="#000000"/>
                    <w:top w:sz="4.0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200" w:after="0"/>
                    <w:ind w:left="0" w:right="46" w:firstLine="0"/>
                    <w:jc w:val="right"/>
                  </w:pP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22"/>
                    </w:rPr>
                    <w:t xml:space="preserve">91,133 </w:t>
                  </w:r>
                </w:p>
              </w:tc>
              <w:tc>
                <w:tcPr>
                  <w:tcW w:type="dxa" w:w="1796"/>
                  <w:tcBorders>
                    <w:start w:sz="4.0" w:val="single" w:color="#000000"/>
                    <w:top w:sz="4.0" w:val="single" w:color="#000000"/>
                    <w:end w:sz="11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200" w:after="0"/>
                    <w:ind w:left="0" w:right="38" w:firstLine="0"/>
                    <w:jc w:val="right"/>
                  </w:pP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22"/>
                    </w:rPr>
                    <w:t xml:space="preserve">$148,228,285 </w:t>
                  </w:r>
                </w:p>
              </w:tc>
            </w:tr>
            <w:tr>
              <w:trPr>
                <w:trHeight w:hRule="exact" w:val="784"/>
              </w:trPr>
              <w:tc>
                <w:tcPr>
                  <w:tcW w:type="dxa" w:w="3238"/>
                  <w:tcBorders>
                    <w:start w:sz="12.0" w:val="single" w:color="#000000"/>
                    <w:top w:sz="3.200000000000273" w:val="single" w:color="#000000"/>
                    <w:end w:sz="4.0" w:val="single" w:color="#000000"/>
                    <w:bottom w:sz="16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454" w:after="0"/>
                    <w:ind w:left="92" w:right="0" w:firstLine="0"/>
                    <w:jc w:val="left"/>
                  </w:pP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22"/>
                    </w:rPr>
                    <w:t xml:space="preserve">Pending Round 14 </w:t>
                  </w:r>
                </w:p>
              </w:tc>
              <w:tc>
                <w:tcPr>
                  <w:tcW w:type="dxa" w:w="892"/>
                  <w:tcBorders>
                    <w:start w:sz="4.0" w:val="single" w:color="#000000"/>
                    <w:top w:sz="3.200000000000273" w:val="single" w:color="#000000"/>
                    <w:end w:sz="3.200000000000273" w:val="single" w:color="#000000"/>
                    <w:bottom w:sz="16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454" w:after="0"/>
                    <w:ind w:left="0" w:right="48" w:firstLine="0"/>
                    <w:jc w:val="right"/>
                  </w:pP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22"/>
                    </w:rPr>
                    <w:t xml:space="preserve">46 </w:t>
                  </w:r>
                </w:p>
              </w:tc>
              <w:tc>
                <w:tcPr>
                  <w:tcW w:type="dxa" w:w="1060"/>
                  <w:tcBorders>
                    <w:start w:sz="3.200000000000273" w:val="single" w:color="#000000"/>
                    <w:top w:sz="3.200000000000273" w:val="single" w:color="#000000"/>
                    <w:end w:sz="4.0" w:val="single" w:color="#000000"/>
                    <w:bottom w:sz="16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454" w:after="0"/>
                    <w:ind w:left="0" w:right="46" w:firstLine="0"/>
                    <w:jc w:val="right"/>
                  </w:pP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22"/>
                    </w:rPr>
                    <w:t xml:space="preserve">3,401 </w:t>
                  </w:r>
                </w:p>
              </w:tc>
              <w:tc>
                <w:tcPr>
                  <w:tcW w:type="dxa" w:w="1796"/>
                  <w:tcBorders>
                    <w:start w:sz="4.0" w:val="single" w:color="#000000"/>
                    <w:top w:sz="3.200000000000273" w:val="single" w:color="#000000"/>
                    <w:end w:sz="11.199999999999818" w:val="single" w:color="#000000"/>
                    <w:bottom w:sz="16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454" w:after="0"/>
                    <w:ind w:left="0" w:right="38" w:firstLine="0"/>
                    <w:jc w:val="right"/>
                  </w:pP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22"/>
                    </w:rPr>
                    <w:t xml:space="preserve">$9,071,497 </w:t>
                  </w:r>
                </w:p>
              </w:tc>
            </w:tr>
            <w:tr>
              <w:trPr>
                <w:trHeight w:hRule="exact" w:val="792"/>
              </w:trPr>
              <w:tc>
                <w:tcPr>
                  <w:tcW w:type="dxa" w:w="3238"/>
                  <w:tcBorders>
                    <w:start w:sz="12.0" w:val="single" w:color="#000000"/>
                    <w:top w:sz="16.799999999999727" w:val="single" w:color="#000000"/>
                    <w:end w:sz="4.0" w:val="single" w:color="#000000"/>
                    <w:bottom w:sz="5.600000000000364" w:val="single" w:color="#000000"/>
                  </w:tcBorders>
                  <w:shd w:fill="ffff99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252" w:after="0"/>
                    <w:ind w:left="92" w:right="144" w:firstLine="0"/>
                    <w:jc w:val="left"/>
                  </w:pP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FF"/>
                      <w:sz w:val="22"/>
                    </w:rPr>
                    <w:t xml:space="preserve">Totals </w:t>
                  </w:r>
                  <w:r>
                    <w:br/>
                  </w: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22"/>
                    </w:rPr>
                    <w:t>(</w:t>
                  </w: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18"/>
                    </w:rPr>
                    <w:t>See chart below County breakdown)</w:t>
                  </w:r>
                </w:p>
              </w:tc>
              <w:tc>
                <w:tcPr>
                  <w:tcW w:type="dxa" w:w="892"/>
                  <w:tcBorders>
                    <w:start w:sz="4.0" w:val="single" w:color="#000000"/>
                    <w:top w:sz="16.799999999999727" w:val="single" w:color="#000000"/>
                    <w:end w:sz="3.200000000000273" w:val="single" w:color="#000000"/>
                    <w:bottom w:sz="5.600000000000364" w:val="single" w:color="#000000"/>
                  </w:tcBorders>
                  <w:shd w:fill="ffff99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230" w:after="0"/>
                    <w:ind w:left="0" w:right="48" w:firstLine="0"/>
                    <w:jc w:val="right"/>
                  </w:pP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FF"/>
                      <w:sz w:val="22"/>
                    </w:rPr>
                    <w:t xml:space="preserve">564 </w:t>
                  </w:r>
                </w:p>
              </w:tc>
              <w:tc>
                <w:tcPr>
                  <w:tcW w:type="dxa" w:w="1060"/>
                  <w:tcBorders>
                    <w:start w:sz="3.200000000000273" w:val="single" w:color="#000000"/>
                    <w:top w:sz="16.799999999999727" w:val="single" w:color="#000000"/>
                    <w:end w:sz="4.0" w:val="single" w:color="#000000"/>
                    <w:bottom w:sz="5.600000000000364" w:val="single" w:color="#000000"/>
                  </w:tcBorders>
                  <w:shd w:fill="ffff99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230" w:after="0"/>
                    <w:ind w:left="0" w:right="46" w:firstLine="0"/>
                    <w:jc w:val="right"/>
                  </w:pP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FF"/>
                      <w:sz w:val="22"/>
                    </w:rPr>
                    <w:t xml:space="preserve">94,534 </w:t>
                  </w:r>
                </w:p>
              </w:tc>
              <w:tc>
                <w:tcPr>
                  <w:tcW w:type="dxa" w:w="1796"/>
                  <w:tcBorders>
                    <w:start w:sz="4.0" w:val="single" w:color="#000000"/>
                    <w:top w:sz="16.799999999999727" w:val="single" w:color="#000000"/>
                    <w:end w:sz="11.199999999999818" w:val="single" w:color="#000000"/>
                    <w:bottom w:sz="5.600000000000364" w:val="single" w:color="#000000"/>
                  </w:tcBorders>
                  <w:shd w:fill="ffff99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230" w:after="0"/>
                    <w:ind w:left="0" w:right="38" w:firstLine="0"/>
                    <w:jc w:val="right"/>
                  </w:pP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FF"/>
                      <w:sz w:val="22"/>
                    </w:rPr>
                    <w:t xml:space="preserve">$158,309,782 </w:t>
                  </w:r>
                </w:p>
              </w:tc>
            </w:tr>
            <w:tr>
              <w:trPr>
                <w:trHeight w:hRule="exact" w:val="34"/>
              </w:trPr>
              <w:tc>
                <w:tcPr>
                  <w:tcW w:type="dxa" w:w="6986"/>
                  <w:gridSpan w:val="4"/>
                  <w:tcBorders>
                    <w:top w:sz="5.600000000000364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5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45.9999999999991" w:type="dxa"/>
            </w:tblPr>
            <w:tblGrid>
              <w:gridCol w:w="3518"/>
            </w:tblGrid>
            <w:tr>
              <w:trPr>
                <w:trHeight w:hRule="exact" w:val="2776"/>
              </w:trPr>
              <w:tc>
                <w:tcPr>
                  <w:tcW w:type="dxa" w:w="319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20"/>
                      <w:u w:val="single"/>
                    </w:rPr>
                    <w:t>Averages Based on 518 Easements</w:t>
                  </w: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20"/>
                    </w:rPr>
                    <w:t xml:space="preserve"> </w:t>
                  </w:r>
                </w:p>
                <w:p>
                  <w:pPr>
                    <w:autoSpaceDN w:val="0"/>
                    <w:autoSpaceDE w:val="0"/>
                    <w:widowControl/>
                    <w:spacing w:line="192" w:lineRule="exact" w:before="290" w:after="0"/>
                    <w:ind w:left="432" w:right="432" w:firstLine="0"/>
                    <w:jc w:val="center"/>
                  </w:pP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18"/>
                    </w:rPr>
                    <w:t xml:space="preserve">Easements Average Discount 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FF"/>
                      <w:sz w:val="18"/>
                    </w:rPr>
                    <w:t xml:space="preserve">52% </w:t>
                  </w:r>
                </w:p>
                <w:p>
                  <w:pPr>
                    <w:autoSpaceDN w:val="0"/>
                    <w:autoSpaceDE w:val="0"/>
                    <w:widowControl/>
                    <w:spacing w:line="192" w:lineRule="exact" w:before="238" w:after="0"/>
                    <w:ind w:left="720" w:right="720" w:firstLine="0"/>
                    <w:jc w:val="center"/>
                  </w:pP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18"/>
                    </w:rPr>
                    <w:t xml:space="preserve">Average Farm Size </w:t>
                  </w:r>
                  <w:r>
                    <w:br/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FF"/>
                      <w:sz w:val="18"/>
                    </w:rPr>
                    <w:t xml:space="preserve">176 Acres </w:t>
                  </w:r>
                </w:p>
                <w:p>
                  <w:pPr>
                    <w:autoSpaceDN w:val="0"/>
                    <w:autoSpaceDE w:val="0"/>
                    <w:widowControl/>
                    <w:spacing w:line="190" w:lineRule="exact" w:before="240" w:after="0"/>
                    <w:ind w:left="288" w:right="144" w:firstLine="0"/>
                    <w:jc w:val="center"/>
                  </w:pP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18"/>
                    </w:rPr>
                    <w:t xml:space="preserve">Average Payment  to Landowner 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FF"/>
                      <w:sz w:val="18"/>
                    </w:rPr>
                    <w:t xml:space="preserve">$286,155 </w:t>
                  </w:r>
                </w:p>
                <w:p>
                  <w:pPr>
                    <w:autoSpaceDN w:val="0"/>
                    <w:autoSpaceDE w:val="0"/>
                    <w:widowControl/>
                    <w:spacing w:line="192" w:lineRule="exact" w:before="232" w:after="0"/>
                    <w:ind w:left="576" w:right="576" w:firstLine="0"/>
                    <w:jc w:val="center"/>
                  </w:pP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18"/>
                    </w:rPr>
                    <w:t xml:space="preserve">Average Cost Per Acre 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FF"/>
                      <w:sz w:val="18"/>
                    </w:rPr>
                    <w:t>$1,627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9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4.0" w:type="dxa"/>
      </w:tblPr>
      <w:tblGrid>
        <w:gridCol w:w="764"/>
        <w:gridCol w:w="764"/>
        <w:gridCol w:w="764"/>
        <w:gridCol w:w="764"/>
        <w:gridCol w:w="764"/>
        <w:gridCol w:w="764"/>
        <w:gridCol w:w="764"/>
        <w:gridCol w:w="764"/>
        <w:gridCol w:w="764"/>
        <w:gridCol w:w="764"/>
        <w:gridCol w:w="764"/>
        <w:gridCol w:w="764"/>
        <w:gridCol w:w="764"/>
        <w:gridCol w:w="764"/>
        <w:gridCol w:w="764"/>
      </w:tblGrid>
      <w:tr>
        <w:trPr>
          <w:trHeight w:hRule="exact" w:val="554"/>
        </w:trPr>
        <w:tc>
          <w:tcPr>
            <w:tcW w:type="dxa" w:w="3980"/>
            <w:gridSpan w:val="7"/>
            <w:tcBorders>
              <w:start w:sz="11.200000000000045" w:val="single" w:color="#000000"/>
              <w:top w:sz="11.199999999999818" w:val="single" w:color="#000000"/>
              <w:end w:sz="11.199999999999818" w:val="single" w:color="#000000"/>
              <w:bottom w:sz="3.200000000000273" w:val="single" w:color="#000000"/>
            </w:tcBorders>
            <w:shd w:fill="ffff9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3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Agricultural Easements by County </w:t>
            </w:r>
          </w:p>
        </w:tc>
        <w:tc>
          <w:tcPr>
            <w:tcW w:type="dxa" w:w="1092"/>
            <w:gridSpan w:val="8"/>
            <w:vMerge w:val="restart"/>
            <w:tcBorders>
              <w:start w:sz="11.19999999999981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6.00000000000023" w:type="dxa"/>
            </w:tblPr>
            <w:tblGrid>
              <w:gridCol w:w="1039"/>
              <w:gridCol w:w="1039"/>
              <w:gridCol w:w="1039"/>
              <w:gridCol w:w="1039"/>
              <w:gridCol w:w="1039"/>
              <w:gridCol w:w="1039"/>
              <w:gridCol w:w="1039"/>
            </w:tblGrid>
            <w:tr>
              <w:trPr>
                <w:trHeight w:hRule="exact" w:val="558"/>
              </w:trPr>
              <w:tc>
                <w:tcPr>
                  <w:tcW w:type="dxa" w:w="286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6" w:lineRule="exact" w:before="88" w:after="0"/>
                    <w:ind w:left="288" w:right="288" w:firstLine="0"/>
                    <w:jc w:val="center"/>
                  </w:pP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18"/>
                      <w:u w:val="single"/>
                    </w:rPr>
                    <w:t>Source of Funds for the 564</w:t>
                  </w: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18"/>
                      <w:u w:val="single"/>
                    </w:rPr>
                    <w:t>Easements</w:t>
                  </w: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18"/>
                      <w:u w:val="single"/>
                    </w:rPr>
                    <w:t xml:space="preserve"> </w:t>
                  </w:r>
                </w:p>
                <w:p>
                  <w:pPr>
                    <w:autoSpaceDN w:val="0"/>
                    <w:autoSpaceDE w:val="0"/>
                    <w:widowControl/>
                    <w:spacing w:line="208" w:lineRule="exact" w:before="192" w:after="0"/>
                    <w:ind w:left="114" w:right="204" w:firstLine="0"/>
                    <w:jc w:val="both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18"/>
                    </w:rPr>
                    <w:t xml:space="preserve">* State Funds-          $123,760,003 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18"/>
                    </w:rPr>
                    <w:t xml:space="preserve">* Federal Funds-      $  24,421,516 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18"/>
                    </w:rPr>
                    <w:t xml:space="preserve">* County Funds-      $    8,819,090 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18"/>
                    </w:rPr>
                    <w:t xml:space="preserve">* ISTEA Funds-       $    1,309,173 </w:t>
                  </w:r>
                </w:p>
                <w:p>
                  <w:pPr>
                    <w:autoSpaceDN w:val="0"/>
                    <w:autoSpaceDE w:val="0"/>
                    <w:widowControl/>
                    <w:spacing w:line="208" w:lineRule="exact" w:before="204" w:after="0"/>
                    <w:ind w:left="114" w:right="144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FF0000"/>
                      <w:sz w:val="18"/>
                    </w:rPr>
                    <w:t>*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FF0000"/>
                      <w:sz w:val="16"/>
                    </w:rPr>
                    <w:t xml:space="preserve">Est. Settlement Costs-$  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FF0000"/>
                      <w:sz w:val="18"/>
                      <w:u w:val="single"/>
                    </w:rPr>
                    <w:t xml:space="preserve">4,326,576 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FF0000"/>
                      <w:sz w:val="18"/>
                    </w:rPr>
                    <w:t>*Est. Grand Total-   $1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FF0000"/>
                      <w:sz w:val="18"/>
                      <w:u w:val="single"/>
                    </w:rPr>
                    <w:t>62,636,35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FF0000"/>
                      <w:sz w:val="18"/>
                    </w:rPr>
                    <w:t xml:space="preserve">8 </w:t>
                  </w:r>
                </w:p>
              </w:tc>
              <w:tc>
                <w:tcPr>
                  <w:tcW w:type="dxa" w:w="4220"/>
                  <w:gridSpan w:val="6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8" w:lineRule="exact" w:before="88" w:after="0"/>
                    <w:ind w:left="576" w:right="288" w:firstLine="0"/>
                    <w:jc w:val="center"/>
                  </w:pP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20"/>
                    </w:rPr>
                    <w:t xml:space="preserve">Properties by County - Applying to be </w:t>
                  </w: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20"/>
                    </w:rPr>
                    <w:t xml:space="preserve">Easements </w:t>
                  </w:r>
                </w:p>
              </w:tc>
            </w:tr>
            <w:tr>
              <w:trPr>
                <w:trHeight w:hRule="exact" w:val="320"/>
              </w:trPr>
              <w:tc>
                <w:tcPr>
                  <w:tcW w:type="dxa" w:w="1039"/>
                  <w:vMerge/>
                  <w:tcBorders/>
                </w:tcPr>
                <w:p/>
              </w:tc>
              <w:tc>
                <w:tcPr>
                  <w:tcW w:type="dxa" w:w="170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exact" w:before="32" w:after="0"/>
                    <w:ind w:left="0" w:right="6" w:firstLine="0"/>
                    <w:jc w:val="right"/>
                  </w:pP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20"/>
                    </w:rPr>
                    <w:t xml:space="preserve">Farms </w:t>
                  </w:r>
                </w:p>
              </w:tc>
              <w:tc>
                <w:tcPr>
                  <w:tcW w:type="dxa" w:w="860"/>
                  <w:gridSpan w:val="3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exact" w:before="32" w:after="0"/>
                    <w:ind w:left="0" w:right="0" w:firstLine="0"/>
                    <w:jc w:val="right"/>
                  </w:pP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20"/>
                    </w:rPr>
                    <w:t xml:space="preserve">Acres </w:t>
                  </w:r>
                </w:p>
              </w:tc>
              <w:tc>
                <w:tcPr>
                  <w:tcW w:type="dxa" w:w="16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exact" w:before="32" w:after="0"/>
                    <w:ind w:left="0" w:right="410" w:firstLine="0"/>
                    <w:jc w:val="right"/>
                  </w:pP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20"/>
                    </w:rPr>
                    <w:t xml:space="preserve">Cost </w:t>
                  </w:r>
                </w:p>
              </w:tc>
            </w:tr>
            <w:tr>
              <w:trPr>
                <w:trHeight w:hRule="exact" w:val="278"/>
              </w:trPr>
              <w:tc>
                <w:tcPr>
                  <w:tcW w:type="dxa" w:w="1039"/>
                  <w:vMerge/>
                  <w:tcBorders/>
                </w:tcPr>
                <w:p/>
              </w:tc>
              <w:tc>
                <w:tcPr>
                  <w:tcW w:type="dxa" w:w="1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12" w:after="0"/>
                    <w:ind w:left="216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0"/>
                    </w:rPr>
                    <w:t xml:space="preserve">Kent </w:t>
                  </w:r>
                </w:p>
              </w:tc>
              <w:tc>
                <w:tcPr>
                  <w:tcW w:type="dxa" w:w="812"/>
                  <w:gridSpan w:val="3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12" w:after="0"/>
                    <w:ind w:left="0" w:right="168" w:firstLine="0"/>
                    <w:jc w:val="righ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0"/>
                    </w:rPr>
                    <w:t xml:space="preserve">67 </w:t>
                  </w:r>
                </w:p>
              </w:tc>
              <w:tc>
                <w:tcPr>
                  <w:tcW w:type="dxa" w:w="66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12" w:after="0"/>
                    <w:ind w:left="0" w:right="0" w:firstLine="0"/>
                    <w:jc w:val="righ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0"/>
                    </w:rPr>
                    <w:t xml:space="preserve">5,340 </w:t>
                  </w:r>
                </w:p>
              </w:tc>
              <w:tc>
                <w:tcPr>
                  <w:tcW w:type="dxa" w:w="16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12" w:after="0"/>
                    <w:ind w:left="0" w:right="106" w:firstLine="0"/>
                    <w:jc w:val="righ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0"/>
                    </w:rPr>
                    <w:t xml:space="preserve">$63,549,413 </w:t>
                  </w:r>
                </w:p>
              </w:tc>
            </w:tr>
            <w:tr>
              <w:trPr>
                <w:trHeight w:hRule="exact" w:val="462"/>
              </w:trPr>
              <w:tc>
                <w:tcPr>
                  <w:tcW w:type="dxa" w:w="1039"/>
                  <w:vMerge/>
                  <w:tcBorders/>
                </w:tcPr>
                <w:p/>
              </w:tc>
              <w:tc>
                <w:tcPr>
                  <w:tcW w:type="dxa" w:w="1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exact" w:before="36" w:after="0"/>
                    <w:ind w:left="216" w:right="288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0"/>
                    </w:rPr>
                    <w:t xml:space="preserve">New </w:t>
                  </w:r>
                  <w:r>
                    <w:br/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0"/>
                    </w:rPr>
                    <w:t xml:space="preserve">Castle </w:t>
                  </w:r>
                </w:p>
              </w:tc>
              <w:tc>
                <w:tcPr>
                  <w:tcW w:type="dxa" w:w="812"/>
                  <w:gridSpan w:val="3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100" w:after="0"/>
                    <w:ind w:left="0" w:right="168" w:firstLine="0"/>
                    <w:jc w:val="righ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0"/>
                    </w:rPr>
                    <w:t xml:space="preserve">10 </w:t>
                  </w:r>
                </w:p>
              </w:tc>
              <w:tc>
                <w:tcPr>
                  <w:tcW w:type="dxa" w:w="66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100" w:after="0"/>
                    <w:ind w:left="0" w:right="0" w:firstLine="0"/>
                    <w:jc w:val="righ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0"/>
                    </w:rPr>
                    <w:t xml:space="preserve">1,122 </w:t>
                  </w:r>
                </w:p>
              </w:tc>
              <w:tc>
                <w:tcPr>
                  <w:tcW w:type="dxa" w:w="16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100" w:after="0"/>
                    <w:ind w:left="0" w:right="106" w:firstLine="0"/>
                    <w:jc w:val="righ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0"/>
                    </w:rPr>
                    <w:t xml:space="preserve">$14,892,584 </w:t>
                  </w:r>
                </w:p>
              </w:tc>
            </w:tr>
            <w:tr>
              <w:trPr>
                <w:trHeight w:hRule="exact" w:val="260"/>
              </w:trPr>
              <w:tc>
                <w:tcPr>
                  <w:tcW w:type="dxa" w:w="1039"/>
                  <w:vMerge/>
                  <w:tcBorders/>
                </w:tcPr>
                <w:p/>
              </w:tc>
              <w:tc>
                <w:tcPr>
                  <w:tcW w:type="dxa" w:w="1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0"/>
                    </w:rPr>
                    <w:t xml:space="preserve">Sussex </w:t>
                  </w:r>
                </w:p>
              </w:tc>
              <w:tc>
                <w:tcPr>
                  <w:tcW w:type="dxa" w:w="812"/>
                  <w:gridSpan w:val="3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0" w:after="0"/>
                    <w:ind w:left="0" w:right="168" w:firstLine="0"/>
                    <w:jc w:val="righ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0"/>
                    </w:rPr>
                    <w:t xml:space="preserve">59 </w:t>
                  </w:r>
                </w:p>
              </w:tc>
              <w:tc>
                <w:tcPr>
                  <w:tcW w:type="dxa" w:w="66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0" w:after="0"/>
                    <w:ind w:left="0" w:right="0" w:firstLine="0"/>
                    <w:jc w:val="righ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0"/>
                    </w:rPr>
                    <w:t xml:space="preserve">6,486 </w:t>
                  </w:r>
                </w:p>
              </w:tc>
              <w:tc>
                <w:tcPr>
                  <w:tcW w:type="dxa" w:w="16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0" w:after="0"/>
                    <w:ind w:left="0" w:right="106" w:firstLine="0"/>
                    <w:jc w:val="righ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0"/>
                    </w:rPr>
                    <w:t xml:space="preserve">$88,195,328 </w:t>
                  </w:r>
                </w:p>
              </w:tc>
            </w:tr>
            <w:tr>
              <w:trPr>
                <w:trHeight w:hRule="exact" w:val="394"/>
              </w:trPr>
              <w:tc>
                <w:tcPr>
                  <w:tcW w:type="dxa" w:w="1039"/>
                  <w:vMerge/>
                  <w:tcBorders/>
                </w:tcPr>
                <w:p/>
              </w:tc>
              <w:tc>
                <w:tcPr>
                  <w:tcW w:type="dxa" w:w="1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16" w:after="0"/>
                    <w:ind w:left="216" w:right="0" w:firstLine="0"/>
                    <w:jc w:val="left"/>
                  </w:pP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20"/>
                    </w:rPr>
                    <w:t xml:space="preserve">Total </w:t>
                  </w:r>
                </w:p>
              </w:tc>
              <w:tc>
                <w:tcPr>
                  <w:tcW w:type="dxa" w:w="728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exact" w:before="80" w:after="0"/>
                    <w:ind w:left="0" w:right="84" w:firstLine="0"/>
                    <w:jc w:val="right"/>
                  </w:pP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20"/>
                    </w:rPr>
                    <w:t xml:space="preserve">136 </w:t>
                  </w:r>
                </w:p>
              </w:tc>
              <w:tc>
                <w:tcPr>
                  <w:tcW w:type="dxa" w:w="752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exact" w:before="80" w:after="0"/>
                    <w:ind w:left="0" w:right="0" w:firstLine="0"/>
                    <w:jc w:val="center"/>
                  </w:pP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20"/>
                    </w:rPr>
                    <w:t xml:space="preserve">12,948 </w:t>
                  </w:r>
                </w:p>
              </w:tc>
              <w:tc>
                <w:tcPr>
                  <w:tcW w:type="dxa" w:w="16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exact" w:before="80" w:after="0"/>
                    <w:ind w:left="342" w:right="0" w:firstLine="0"/>
                    <w:jc w:val="left"/>
                  </w:pP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20"/>
                    </w:rPr>
                    <w:t xml:space="preserve">$166,637,325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290"/>
        </w:trPr>
        <w:tc>
          <w:tcPr>
            <w:tcW w:type="dxa" w:w="846"/>
            <w:gridSpan w:val="2"/>
            <w:tcBorders>
              <w:start w:sz="11.200000000000045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83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Farms </w:t>
            </w:r>
          </w:p>
        </w:tc>
        <w:tc>
          <w:tcPr>
            <w:tcW w:type="dxa" w:w="862"/>
            <w:gridSpan w:val="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Acres </w:t>
            </w:r>
          </w:p>
        </w:tc>
        <w:tc>
          <w:tcPr>
            <w:tcW w:type="dxa" w:w="1442"/>
            <w:gridSpan w:val="2"/>
            <w:tcBorders>
              <w:start w:sz="4.0" w:val="single" w:color="#000000"/>
              <w:top w:sz="3.200000000000273" w:val="single" w:color="#000000"/>
              <w:end w:sz="11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Cost </w:t>
            </w:r>
          </w:p>
        </w:tc>
        <w:tc>
          <w:tcPr>
            <w:tcW w:type="dxa" w:w="6112"/>
            <w:gridSpan w:val="8"/>
            <w:vMerge/>
            <w:tcBorders>
              <w:start w:sz="11.199999999999818" w:val="single" w:color="#000000"/>
              <w:bottom w:sz="12.0" w:val="single" w:color="#000000"/>
            </w:tcBorders>
          </w:tcPr>
          <w:p/>
        </w:tc>
      </w:tr>
      <w:tr>
        <w:trPr>
          <w:trHeight w:hRule="exact" w:val="284"/>
        </w:trPr>
        <w:tc>
          <w:tcPr>
            <w:tcW w:type="dxa" w:w="846"/>
            <w:gridSpan w:val="2"/>
            <w:tcBorders>
              <w:start w:sz="11.20000000000004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9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Kent </w:t>
            </w:r>
          </w:p>
        </w:tc>
        <w:tc>
          <w:tcPr>
            <w:tcW w:type="dxa" w:w="83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5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287 </w:t>
            </w:r>
          </w:p>
        </w:tc>
        <w:tc>
          <w:tcPr>
            <w:tcW w:type="dxa" w:w="86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52,557 </w:t>
            </w:r>
          </w:p>
        </w:tc>
        <w:tc>
          <w:tcPr>
            <w:tcW w:type="dxa" w:w="1442"/>
            <w:gridSpan w:val="2"/>
            <w:tcBorders>
              <w:start w:sz="4.0" w:val="single" w:color="#000000"/>
              <w:top w:sz="4.0" w:val="single" w:color="#000000"/>
              <w:end w:sz="11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21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 $74,329,516 </w:t>
            </w:r>
          </w:p>
        </w:tc>
        <w:tc>
          <w:tcPr>
            <w:tcW w:type="dxa" w:w="6112"/>
            <w:gridSpan w:val="8"/>
            <w:vMerge/>
            <w:tcBorders>
              <w:start w:sz="11.199999999999818" w:val="single" w:color="#000000"/>
              <w:bottom w:sz="12.0" w:val="single" w:color="#000000"/>
            </w:tcBorders>
          </w:tcPr>
          <w:p/>
        </w:tc>
      </w:tr>
      <w:tr>
        <w:trPr>
          <w:trHeight w:hRule="exact" w:val="470"/>
        </w:trPr>
        <w:tc>
          <w:tcPr>
            <w:tcW w:type="dxa" w:w="846"/>
            <w:gridSpan w:val="2"/>
            <w:tcBorders>
              <w:start w:sz="11.20000000000004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94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New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Castle </w:t>
            </w:r>
          </w:p>
        </w:tc>
        <w:tc>
          <w:tcPr>
            <w:tcW w:type="dxa" w:w="83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5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74 </w:t>
            </w:r>
          </w:p>
        </w:tc>
        <w:tc>
          <w:tcPr>
            <w:tcW w:type="dxa" w:w="862"/>
            <w:gridSpan w:val="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11,572 </w:t>
            </w:r>
          </w:p>
        </w:tc>
        <w:tc>
          <w:tcPr>
            <w:tcW w:type="dxa" w:w="1442"/>
            <w:gridSpan w:val="2"/>
            <w:tcBorders>
              <w:start w:sz="4.0" w:val="single" w:color="#000000"/>
              <w:top w:sz="3.199999999999818" w:val="single" w:color="#000000"/>
              <w:end w:sz="11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21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 $27,566,481 </w:t>
            </w:r>
          </w:p>
        </w:tc>
        <w:tc>
          <w:tcPr>
            <w:tcW w:type="dxa" w:w="6112"/>
            <w:gridSpan w:val="8"/>
            <w:vMerge/>
            <w:tcBorders>
              <w:start w:sz="11.199999999999818" w:val="single" w:color="#000000"/>
              <w:bottom w:sz="12.0" w:val="single" w:color="#000000"/>
            </w:tcBorders>
          </w:tcPr>
          <w:p/>
        </w:tc>
      </w:tr>
      <w:tr>
        <w:trPr>
          <w:trHeight w:hRule="exact" w:val="304"/>
        </w:trPr>
        <w:tc>
          <w:tcPr>
            <w:tcW w:type="dxa" w:w="846"/>
            <w:gridSpan w:val="2"/>
            <w:tcBorders>
              <w:start w:sz="11.200000000000045" w:val="single" w:color="#000000"/>
              <w:top w:sz="4.0" w:val="single" w:color="#000000"/>
              <w:end w:sz="4.0" w:val="single" w:color="#000000"/>
              <w:bottom w:sz="16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Sussex </w:t>
            </w:r>
          </w:p>
        </w:tc>
        <w:tc>
          <w:tcPr>
            <w:tcW w:type="dxa" w:w="830"/>
            <w:tcBorders>
              <w:start w:sz="4.0" w:val="single" w:color="#000000"/>
              <w:top w:sz="4.0" w:val="single" w:color="#000000"/>
              <w:end w:sz="4.0" w:val="single" w:color="#000000"/>
              <w:bottom w:sz="16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5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203 </w:t>
            </w:r>
          </w:p>
        </w:tc>
        <w:tc>
          <w:tcPr>
            <w:tcW w:type="dxa" w:w="86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16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30,405 </w:t>
            </w:r>
          </w:p>
        </w:tc>
        <w:tc>
          <w:tcPr>
            <w:tcW w:type="dxa" w:w="1442"/>
            <w:gridSpan w:val="2"/>
            <w:tcBorders>
              <w:start w:sz="4.0" w:val="single" w:color="#000000"/>
              <w:top w:sz="4.0" w:val="single" w:color="#000000"/>
              <w:end w:sz="11.199999999999818" w:val="single" w:color="#000000"/>
              <w:bottom w:sz="16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21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 $56,413,785 </w:t>
            </w:r>
          </w:p>
        </w:tc>
        <w:tc>
          <w:tcPr>
            <w:tcW w:type="dxa" w:w="6112"/>
            <w:gridSpan w:val="8"/>
            <w:vMerge/>
            <w:tcBorders>
              <w:start w:sz="11.199999999999818" w:val="single" w:color="#000000"/>
              <w:bottom w:sz="12.0" w:val="single" w:color="#000000"/>
            </w:tcBorders>
          </w:tcPr>
          <w:p/>
        </w:tc>
      </w:tr>
      <w:tr>
        <w:trPr>
          <w:trHeight w:hRule="exact" w:val="438"/>
        </w:trPr>
        <w:tc>
          <w:tcPr>
            <w:tcW w:type="dxa" w:w="846"/>
            <w:gridSpan w:val="2"/>
            <w:tcBorders>
              <w:start w:sz="11.200000000000045" w:val="single" w:color="#000000"/>
              <w:top w:sz="16.800000000000182" w:val="single" w:color="#000000"/>
              <w:end w:sz="4.0" w:val="single" w:color="#000000"/>
              <w:bottom w:sz="17.599999999999454" w:val="single" w:color="#000000"/>
            </w:tcBorders>
            <w:shd w:fill="ffff9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9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FF"/>
                <w:sz w:val="20"/>
              </w:rPr>
              <w:t xml:space="preserve">Total </w:t>
            </w:r>
          </w:p>
        </w:tc>
        <w:tc>
          <w:tcPr>
            <w:tcW w:type="dxa" w:w="830"/>
            <w:tcBorders>
              <w:start w:sz="4.0" w:val="single" w:color="#000000"/>
              <w:top w:sz="16.800000000000182" w:val="single" w:color="#000000"/>
              <w:end w:sz="4.0" w:val="single" w:color="#000000"/>
              <w:bottom w:sz="17.599999999999454" w:val="single" w:color="#000000"/>
            </w:tcBorders>
            <w:shd w:fill="ffff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2" w:after="0"/>
              <w:ind w:left="0" w:right="52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FF"/>
                <w:sz w:val="20"/>
              </w:rPr>
              <w:t xml:space="preserve">564 </w:t>
            </w:r>
          </w:p>
        </w:tc>
        <w:tc>
          <w:tcPr>
            <w:tcW w:type="dxa" w:w="862"/>
            <w:gridSpan w:val="2"/>
            <w:tcBorders>
              <w:start w:sz="4.0" w:val="single" w:color="#000000"/>
              <w:top w:sz="16.800000000000182" w:val="single" w:color="#000000"/>
              <w:end w:sz="4.0" w:val="single" w:color="#000000"/>
              <w:bottom w:sz="17.599999999999454" w:val="single" w:color="#000000"/>
            </w:tcBorders>
            <w:shd w:fill="ffff9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2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FF"/>
                <w:sz w:val="20"/>
              </w:rPr>
              <w:t xml:space="preserve"> 94,534 </w:t>
            </w:r>
          </w:p>
        </w:tc>
        <w:tc>
          <w:tcPr>
            <w:tcW w:type="dxa" w:w="1442"/>
            <w:gridSpan w:val="2"/>
            <w:tcBorders>
              <w:start w:sz="4.0" w:val="single" w:color="#000000"/>
              <w:top w:sz="16.800000000000182" w:val="single" w:color="#000000"/>
              <w:end w:sz="11.199999999999818" w:val="single" w:color="#000000"/>
              <w:bottom w:sz="17.599999999999454" w:val="single" w:color="#000000"/>
            </w:tcBorders>
            <w:shd w:fill="ffff9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2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FF"/>
                <w:sz w:val="20"/>
              </w:rPr>
              <w:t xml:space="preserve"> $158,309,782 </w:t>
            </w:r>
          </w:p>
        </w:tc>
        <w:tc>
          <w:tcPr>
            <w:tcW w:type="dxa" w:w="6112"/>
            <w:gridSpan w:val="8"/>
            <w:vMerge/>
            <w:tcBorders>
              <w:start w:sz="11.199999999999818" w:val="single" w:color="#000000"/>
              <w:bottom w:sz="12.0" w:val="single" w:color="#000000"/>
            </w:tcBorders>
          </w:tcPr>
          <w:p/>
        </w:tc>
      </w:tr>
      <w:tr>
        <w:trPr>
          <w:trHeight w:hRule="exact" w:val="56"/>
        </w:trPr>
        <w:tc>
          <w:tcPr>
            <w:tcW w:type="dxa" w:w="86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60"/>
            <w:tcBorders>
              <w:top w:sz="17.59999999999945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30"/>
            <w:tcBorders>
              <w:top w:sz="17.59999999999945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40"/>
            <w:tcBorders>
              <w:top w:sz="17.59999999999945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22"/>
            <w:tcBorders>
              <w:top w:sz="17.59999999999945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0"/>
            <w:tcBorders>
              <w:top w:sz="17.59999999999945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52"/>
            <w:tcBorders>
              <w:top w:sz="17.59999999999945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112"/>
            <w:gridSpan w:val="8"/>
            <w:vMerge/>
            <w:tcBorders>
              <w:start w:sz="11.199999999999818" w:val="single" w:color="#000000"/>
              <w:bottom w:sz="12.0" w:val="single" w:color="#000000"/>
            </w:tcBorders>
          </w:tcPr>
          <w:p/>
        </w:tc>
      </w:tr>
      <w:tr>
        <w:trPr>
          <w:trHeight w:hRule="exact" w:val="558"/>
        </w:trPr>
        <w:tc>
          <w:tcPr>
            <w:tcW w:type="dxa" w:w="86"/>
            <w:tcBorders>
              <w:end w:sz="11.19999999999998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60"/>
            <w:tcBorders>
              <w:start w:sz="11.199999999999989" w:val="single" w:color="#000000"/>
              <w:top w:sz="12.0" w:val="single" w:color="#000000"/>
              <w:bottom w:sz="4.0" w:val="single" w:color="#000000"/>
            </w:tcBorders>
            <w:shd w:fill="f9be8f"/>
            <w:tcMar>
              <w:start w:w="0" w:type="dxa"/>
              <w:end w:w="0" w:type="dxa"/>
            </w:tcMar>
          </w:tcPr>
          <w:p/>
        </w:tc>
        <w:tc>
          <w:tcPr>
            <w:tcW w:type="dxa" w:w="830"/>
            <w:tcBorders>
              <w:top w:sz="12.0" w:val="single" w:color="#000000"/>
              <w:bottom w:sz="4.0" w:val="single" w:color="#000000"/>
            </w:tcBorders>
            <w:shd w:fill="f9be8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246" w:after="0"/>
              <w:ind w:left="0" w:right="42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8"/>
                <w:u w:val="single"/>
              </w:rPr>
              <w:t xml:space="preserve">NOT </w:t>
            </w:r>
          </w:p>
        </w:tc>
        <w:tc>
          <w:tcPr>
            <w:tcW w:type="dxa" w:w="440"/>
            <w:tcBorders>
              <w:top w:sz="12.0" w:val="single" w:color="#000000"/>
              <w:bottom w:sz="4.0" w:val="single" w:color="#000000"/>
            </w:tcBorders>
            <w:shd w:fill="f9be8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246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8"/>
              </w:rPr>
              <w:t>SELE</w:t>
            </w:r>
          </w:p>
        </w:tc>
        <w:tc>
          <w:tcPr>
            <w:tcW w:type="dxa" w:w="422"/>
            <w:tcBorders>
              <w:top w:sz="12.0" w:val="single" w:color="#000000"/>
              <w:bottom w:sz="4.0" w:val="single" w:color="#000000"/>
            </w:tcBorders>
            <w:shd w:fill="f9be8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246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8"/>
              </w:rPr>
              <w:t>CTED</w:t>
            </w:r>
          </w:p>
        </w:tc>
        <w:tc>
          <w:tcPr>
            <w:tcW w:type="dxa" w:w="690"/>
            <w:tcBorders>
              <w:top w:sz="12.0" w:val="single" w:color="#000000"/>
              <w:bottom w:sz="4.0" w:val="single" w:color="#000000"/>
            </w:tcBorders>
            <w:shd w:fill="f9be8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246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8"/>
              </w:rPr>
              <w:t xml:space="preserve"> FROM </w:t>
            </w:r>
          </w:p>
        </w:tc>
        <w:tc>
          <w:tcPr>
            <w:tcW w:type="dxa" w:w="752"/>
            <w:tcBorders>
              <w:top w:sz="12.0" w:val="single" w:color="#000000"/>
              <w:bottom w:sz="4.0" w:val="single" w:color="#000000"/>
            </w:tcBorders>
            <w:shd w:fill="f9be8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246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8"/>
              </w:rPr>
              <w:t xml:space="preserve">ROUND </w:t>
            </w:r>
          </w:p>
        </w:tc>
        <w:tc>
          <w:tcPr>
            <w:tcW w:type="dxa" w:w="172"/>
            <w:tcBorders>
              <w:top w:sz="12.0" w:val="single" w:color="#000000"/>
              <w:bottom w:sz="4.0" w:val="single" w:color="#000000"/>
            </w:tcBorders>
            <w:shd w:fill="f9be8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246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8"/>
              </w:rPr>
              <w:t xml:space="preserve">14 </w:t>
            </w:r>
          </w:p>
        </w:tc>
        <w:tc>
          <w:tcPr>
            <w:tcW w:type="dxa" w:w="1596"/>
            <w:tcBorders>
              <w:top w:sz="12.0" w:val="single" w:color="#000000"/>
              <w:end w:sz="4.0" w:val="single" w:color="#000000"/>
              <w:bottom w:sz="4.0" w:val="single" w:color="#000000"/>
            </w:tcBorders>
            <w:shd w:fill="f9be8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246" w:after="0"/>
              <w:ind w:left="18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8"/>
              </w:rPr>
              <w:t xml:space="preserve">- 2009 </w:t>
            </w:r>
          </w:p>
        </w:tc>
        <w:tc>
          <w:tcPr>
            <w:tcW w:type="dxa" w:w="720"/>
            <w:tcBorders>
              <w:start w:sz="4.0" w:val="single" w:color="#000000"/>
              <w:top w:sz="12.0" w:val="single" w:color="#000000"/>
              <w:bottom w:sz="4.0" w:val="single" w:color="#000000"/>
            </w:tcBorders>
            <w:shd w:fill="f9be8f"/>
            <w:tcMar>
              <w:start w:w="0" w:type="dxa"/>
              <w:end w:w="0" w:type="dxa"/>
            </w:tcMar>
          </w:tcPr>
          <w:p/>
        </w:tc>
        <w:tc>
          <w:tcPr>
            <w:tcW w:type="dxa" w:w="814"/>
            <w:tcBorders>
              <w:top w:sz="12.0" w:val="single" w:color="#000000"/>
              <w:bottom w:sz="4.0" w:val="single" w:color="#000000"/>
            </w:tcBorders>
            <w:shd w:fill="f9be8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246" w:after="0"/>
              <w:ind w:left="138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8"/>
                <w:u w:val="single"/>
              </w:rPr>
              <w:t>Round 1</w:t>
            </w:r>
          </w:p>
        </w:tc>
        <w:tc>
          <w:tcPr>
            <w:tcW w:type="dxa" w:w="1440"/>
            <w:tcBorders>
              <w:top w:sz="12.0" w:val="single" w:color="#000000"/>
              <w:end w:sz="4.0" w:val="single" w:color="#000000"/>
              <w:bottom w:sz="4.0" w:val="single" w:color="#000000"/>
            </w:tcBorders>
            <w:shd w:fill="f9be8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246" w:after="0"/>
              <w:ind w:left="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8"/>
              </w:rPr>
              <w:t xml:space="preserve">5 - 2010 </w:t>
            </w:r>
          </w:p>
        </w:tc>
        <w:tc>
          <w:tcPr>
            <w:tcW w:type="dxa" w:w="720"/>
            <w:tcBorders>
              <w:start w:sz="4.0" w:val="single" w:color="#000000"/>
              <w:top w:sz="12.0" w:val="single" w:color="#000000"/>
              <w:bottom w:sz="4.0" w:val="single" w:color="#000000"/>
            </w:tcBorders>
            <w:shd w:fill="f9be8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246" w:after="0"/>
              <w:ind w:left="0" w:right="0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8"/>
                <w:u w:val="single"/>
              </w:rPr>
              <w:t>R</w:t>
            </w:r>
          </w:p>
        </w:tc>
        <w:tc>
          <w:tcPr>
            <w:tcW w:type="dxa" w:w="718"/>
            <w:tcBorders>
              <w:top w:sz="12.0" w:val="single" w:color="#000000"/>
              <w:bottom w:sz="4.0" w:val="single" w:color="#000000"/>
            </w:tcBorders>
            <w:shd w:fill="f9be8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246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8"/>
              </w:rPr>
              <w:t xml:space="preserve">ound 16 </w:t>
            </w:r>
          </w:p>
        </w:tc>
        <w:tc>
          <w:tcPr>
            <w:tcW w:type="dxa" w:w="1092"/>
            <w:tcBorders>
              <w:top w:sz="12.0" w:val="single" w:color="#000000"/>
              <w:end w:sz="12.0" w:val="single" w:color="#000000"/>
              <w:bottom w:sz="4.0" w:val="single" w:color="#000000"/>
            </w:tcBorders>
            <w:shd w:fill="f9be8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246" w:after="0"/>
              <w:ind w:left="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8"/>
              </w:rPr>
              <w:t xml:space="preserve">- 2011 </w:t>
            </w:r>
          </w:p>
        </w:tc>
      </w:tr>
      <w:tr>
        <w:trPr>
          <w:trHeight w:hRule="exact" w:val="422"/>
        </w:trPr>
        <w:tc>
          <w:tcPr>
            <w:tcW w:type="dxa" w:w="86"/>
            <w:tcBorders>
              <w:end w:sz="11.19999999999998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60"/>
            <w:tcBorders>
              <w:start w:sz="11.199999999999989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  <w:u w:val="single"/>
              </w:rPr>
              <w:t>COUNT</w:t>
            </w:r>
          </w:p>
        </w:tc>
        <w:tc>
          <w:tcPr>
            <w:tcW w:type="dxa" w:w="83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74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Y </w:t>
            </w:r>
          </w:p>
        </w:tc>
        <w:tc>
          <w:tcPr>
            <w:tcW w:type="dxa" w:w="44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2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  <w:u w:val="single"/>
              </w:rPr>
              <w:t>Farms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 </w:t>
            </w:r>
          </w:p>
        </w:tc>
        <w:tc>
          <w:tcPr>
            <w:tcW w:type="dxa" w:w="75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  <w:u w:val="single"/>
              </w:rPr>
              <w:t>Acres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 </w:t>
            </w:r>
          </w:p>
        </w:tc>
        <w:tc>
          <w:tcPr>
            <w:tcW w:type="dxa" w:w="172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2" w:after="0"/>
              <w:ind w:left="432" w:right="10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  <w:u w:val="single"/>
              </w:rPr>
              <w:t>Development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  <w:u w:val="single"/>
              </w:rPr>
              <w:t>Rights Value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  <w:u w:val="single"/>
              </w:rPr>
              <w:t>Farms</w:t>
            </w:r>
          </w:p>
        </w:tc>
        <w:tc>
          <w:tcPr>
            <w:tcW w:type="dxa" w:w="8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74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  <w:u w:val="single"/>
              </w:rPr>
              <w:t>Acres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 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74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  <w:u w:val="single"/>
              </w:rPr>
              <w:t>Estimated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  <w:u w:val="single"/>
              </w:rPr>
              <w:t>Farms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 </w:t>
            </w:r>
          </w:p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  <w:u w:val="single"/>
              </w:rPr>
              <w:t>Acres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 </w:t>
            </w:r>
          </w:p>
        </w:tc>
        <w:tc>
          <w:tcPr>
            <w:tcW w:type="dxa" w:w="1092"/>
            <w:tcBorders>
              <w:start w:sz="4.0" w:val="single" w:color="#000000"/>
              <w:top w:sz="4.0" w:val="single" w:color="#000000"/>
              <w:end w:sz="12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74" w:after="0"/>
              <w:ind w:left="1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  <w:u w:val="single"/>
              </w:rPr>
              <w:t>Estimated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 </w:t>
            </w:r>
          </w:p>
        </w:tc>
      </w:tr>
      <w:tr>
        <w:trPr>
          <w:trHeight w:hRule="exact" w:val="298"/>
        </w:trPr>
        <w:tc>
          <w:tcPr>
            <w:tcW w:type="dxa" w:w="86"/>
            <w:tcBorders>
              <w:end w:sz="11.19999999999998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60"/>
            <w:tcBorders>
              <w:start w:sz="11.199999999999989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Kent Co</w:t>
            </w:r>
          </w:p>
        </w:tc>
        <w:tc>
          <w:tcPr>
            <w:tcW w:type="dxa" w:w="83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8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unty </w:t>
            </w:r>
          </w:p>
        </w:tc>
        <w:tc>
          <w:tcPr>
            <w:tcW w:type="dxa" w:w="44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2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8" w:after="0"/>
              <w:ind w:left="0" w:right="6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40 </w:t>
            </w:r>
          </w:p>
        </w:tc>
        <w:tc>
          <w:tcPr>
            <w:tcW w:type="dxa" w:w="75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8" w:after="0"/>
              <w:ind w:left="0" w:right="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 3,448 </w:t>
            </w:r>
          </w:p>
        </w:tc>
        <w:tc>
          <w:tcPr>
            <w:tcW w:type="dxa" w:w="172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8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8 </w:t>
            </w:r>
          </w:p>
        </w:tc>
        <w:tc>
          <w:tcPr>
            <w:tcW w:type="dxa" w:w="15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8" w:after="0"/>
              <w:ind w:left="0" w:right="6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 $ 44,450,713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8" w:after="0"/>
              <w:ind w:left="0" w:right="6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22 </w:t>
            </w:r>
          </w:p>
        </w:tc>
        <w:tc>
          <w:tcPr>
            <w:tcW w:type="dxa" w:w="8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8" w:after="0"/>
              <w:ind w:left="0" w:right="6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 1,533 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8" w:after="0"/>
              <w:ind w:left="0" w:right="7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 $15,483,300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8" w:after="0"/>
              <w:ind w:left="0" w:right="7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5 </w:t>
            </w:r>
          </w:p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8" w:after="0"/>
              <w:ind w:left="0" w:right="6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359 </w:t>
            </w:r>
          </w:p>
        </w:tc>
        <w:tc>
          <w:tcPr>
            <w:tcW w:type="dxa" w:w="1092"/>
            <w:tcBorders>
              <w:start w:sz="4.0" w:val="single" w:color="#000000"/>
              <w:top w:sz="4.0" w:val="single" w:color="#000000"/>
              <w:end w:sz="12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8" w:after="0"/>
              <w:ind w:left="1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$3,625,400 </w:t>
            </w:r>
          </w:p>
        </w:tc>
      </w:tr>
      <w:tr>
        <w:trPr>
          <w:trHeight w:hRule="exact" w:val="422"/>
        </w:trPr>
        <w:tc>
          <w:tcPr>
            <w:tcW w:type="dxa" w:w="86"/>
            <w:tcBorders>
              <w:end w:sz="11.19999999999998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60"/>
            <w:tcBorders>
              <w:start w:sz="11.199999999999989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74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New Cas</w:t>
            </w:r>
          </w:p>
        </w:tc>
        <w:tc>
          <w:tcPr>
            <w:tcW w:type="dxa" w:w="83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tle County </w:t>
            </w:r>
          </w:p>
        </w:tc>
        <w:tc>
          <w:tcPr>
            <w:tcW w:type="dxa" w:w="44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2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74" w:after="0"/>
              <w:ind w:left="0" w:right="6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 6 </w:t>
            </w:r>
          </w:p>
        </w:tc>
        <w:tc>
          <w:tcPr>
            <w:tcW w:type="dxa" w:w="75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74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77</w:t>
            </w:r>
          </w:p>
        </w:tc>
        <w:tc>
          <w:tcPr>
            <w:tcW w:type="dxa" w:w="172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7   </w:t>
            </w:r>
          </w:p>
        </w:tc>
        <w:tc>
          <w:tcPr>
            <w:tcW w:type="dxa" w:w="15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           $   9,717,584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74" w:after="0"/>
              <w:ind w:left="0" w:right="6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4 </w:t>
            </w:r>
          </w:p>
        </w:tc>
        <w:tc>
          <w:tcPr>
            <w:tcW w:type="dxa" w:w="8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74" w:after="0"/>
              <w:ind w:left="0" w:right="6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345 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74" w:after="0"/>
              <w:ind w:left="0" w:right="7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$5,175,000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92"/>
            <w:tcBorders>
              <w:start w:sz="4.0" w:val="single" w:color="#000000"/>
              <w:top w:sz="4.0" w:val="single" w:color="#000000"/>
              <w:end w:sz="12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26"/>
        </w:trPr>
        <w:tc>
          <w:tcPr>
            <w:tcW w:type="dxa" w:w="86"/>
            <w:tcBorders>
              <w:end w:sz="11.19999999999998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60"/>
            <w:tcBorders>
              <w:start w:sz="11.199999999999989" w:val="single" w:color="#000000"/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78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Sussex C</w:t>
            </w:r>
          </w:p>
        </w:tc>
        <w:tc>
          <w:tcPr>
            <w:tcW w:type="dxa" w:w="830"/>
            <w:tcBorders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78" w:after="0"/>
              <w:ind w:left="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ounty </w:t>
            </w:r>
          </w:p>
        </w:tc>
        <w:tc>
          <w:tcPr>
            <w:tcW w:type="dxa" w:w="440"/>
            <w:tcBorders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22"/>
            <w:tcBorders>
              <w:start w:sz="4.0" w:val="single" w:color="#000000"/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0"/>
            <w:tcBorders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78" w:after="0"/>
              <w:ind w:left="0" w:right="6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27 </w:t>
            </w:r>
          </w:p>
        </w:tc>
        <w:tc>
          <w:tcPr>
            <w:tcW w:type="dxa" w:w="752"/>
            <w:tcBorders>
              <w:start w:sz="4.0" w:val="single" w:color="#000000"/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78" w:after="0"/>
              <w:ind w:left="0" w:right="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 4,161 </w:t>
            </w:r>
          </w:p>
        </w:tc>
        <w:tc>
          <w:tcPr>
            <w:tcW w:type="dxa" w:w="172"/>
            <w:tcBorders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78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 </w:t>
            </w:r>
          </w:p>
        </w:tc>
        <w:tc>
          <w:tcPr>
            <w:tcW w:type="dxa" w:w="159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78" w:after="0"/>
              <w:ind w:left="0" w:right="6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 $ 53,320,177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78" w:after="0"/>
              <w:ind w:left="0" w:right="6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28 </w:t>
            </w:r>
          </w:p>
        </w:tc>
        <w:tc>
          <w:tcPr>
            <w:tcW w:type="dxa" w:w="8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78" w:after="0"/>
              <w:ind w:left="0" w:right="6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 2,107 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78" w:after="0"/>
              <w:ind w:left="0" w:right="7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$31,605,137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78" w:after="0"/>
              <w:ind w:left="0" w:right="7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4 </w:t>
            </w:r>
          </w:p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78" w:after="0"/>
              <w:ind w:left="0" w:right="6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218 </w:t>
            </w:r>
          </w:p>
        </w:tc>
        <w:tc>
          <w:tcPr>
            <w:tcW w:type="dxa" w:w="1092"/>
            <w:tcBorders>
              <w:start w:sz="4.0" w:val="single" w:color="#000000"/>
              <w:top w:sz="4.0" w:val="single" w:color="#000000"/>
              <w:end w:sz="12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78" w:after="0"/>
              <w:ind w:left="1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$3,270,014 </w:t>
            </w:r>
          </w:p>
        </w:tc>
      </w:tr>
      <w:tr>
        <w:trPr>
          <w:trHeight w:hRule="exact" w:val="426"/>
        </w:trPr>
        <w:tc>
          <w:tcPr>
            <w:tcW w:type="dxa" w:w="86"/>
            <w:tcBorders>
              <w:end w:sz="11.19999999999998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60"/>
            <w:tcBorders>
              <w:start w:sz="11.199999999999989" w:val="single" w:color="#000000"/>
              <w:top w:sz="3.199999999999818" w:val="single" w:color="#000000"/>
            </w:tcBorders>
            <w:shd w:fill="f9be8f"/>
            <w:tcMar>
              <w:start w:w="0" w:type="dxa"/>
              <w:end w:w="0" w:type="dxa"/>
            </w:tcMar>
          </w:tcPr>
          <w:p/>
        </w:tc>
        <w:tc>
          <w:tcPr>
            <w:tcW w:type="dxa" w:w="830"/>
            <w:tcBorders>
              <w:top w:sz="3.199999999999818" w:val="single" w:color="#000000"/>
            </w:tcBorders>
            <w:shd w:fill="f9be8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74" w:after="0"/>
              <w:ind w:left="0" w:right="36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8"/>
              </w:rPr>
              <w:t>T</w:t>
            </w:r>
          </w:p>
        </w:tc>
        <w:tc>
          <w:tcPr>
            <w:tcW w:type="dxa" w:w="440"/>
            <w:tcBorders>
              <w:top w:sz="3.199999999999818" w:val="single" w:color="#000000"/>
              <w:end w:sz="4.0" w:val="single" w:color="#000000"/>
            </w:tcBorders>
            <w:shd w:fill="f9be8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74" w:after="0"/>
              <w:ind w:left="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8"/>
              </w:rPr>
              <w:t xml:space="preserve">otals </w:t>
            </w:r>
          </w:p>
        </w:tc>
        <w:tc>
          <w:tcPr>
            <w:tcW w:type="dxa" w:w="422"/>
            <w:tcBorders>
              <w:start w:sz="4.0" w:val="single" w:color="#000000"/>
              <w:top w:sz="3.199999999999818" w:val="single" w:color="#000000"/>
            </w:tcBorders>
            <w:shd w:fill="f9be8f"/>
            <w:tcMar>
              <w:start w:w="0" w:type="dxa"/>
              <w:end w:w="0" w:type="dxa"/>
            </w:tcMar>
          </w:tcPr>
          <w:p/>
        </w:tc>
        <w:tc>
          <w:tcPr>
            <w:tcW w:type="dxa" w:w="690"/>
            <w:tcBorders>
              <w:top w:sz="3.199999999999818" w:val="single" w:color="#000000"/>
              <w:end w:sz="4.0" w:val="single" w:color="#000000"/>
            </w:tcBorders>
            <w:shd w:fill="f9be8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74" w:after="0"/>
              <w:ind w:left="0" w:right="64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8"/>
              </w:rPr>
              <w:t xml:space="preserve">73 </w:t>
            </w:r>
          </w:p>
        </w:tc>
        <w:tc>
          <w:tcPr>
            <w:tcW w:type="dxa" w:w="752"/>
            <w:tcBorders>
              <w:start w:sz="4.0" w:val="single" w:color="#000000"/>
              <w:top w:sz="3.199999999999818" w:val="single" w:color="#000000"/>
            </w:tcBorders>
            <w:shd w:fill="f9be8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74" w:after="0"/>
              <w:ind w:left="0" w:right="0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8"/>
              </w:rPr>
              <w:t xml:space="preserve"> 8,386 </w:t>
            </w:r>
          </w:p>
        </w:tc>
        <w:tc>
          <w:tcPr>
            <w:tcW w:type="dxa" w:w="172"/>
            <w:tcBorders>
              <w:top w:sz="3.199999999999818" w:val="single" w:color="#000000"/>
              <w:end w:sz="4.0" w:val="single" w:color="#000000"/>
            </w:tcBorders>
            <w:shd w:fill="f9be8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74" w:after="0"/>
              <w:ind w:left="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8"/>
              </w:rPr>
              <w:t xml:space="preserve">6 </w:t>
            </w:r>
          </w:p>
        </w:tc>
        <w:tc>
          <w:tcPr>
            <w:tcW w:type="dxa" w:w="1596"/>
            <w:tcBorders>
              <w:start w:sz="4.0" w:val="single" w:color="#000000"/>
              <w:top w:sz="3.199999999999818" w:val="single" w:color="#000000"/>
              <w:end w:sz="4.0" w:val="single" w:color="#000000"/>
            </w:tcBorders>
            <w:shd w:fill="f9be8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74" w:after="0"/>
              <w:ind w:left="0" w:right="64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8"/>
              </w:rPr>
              <w:t xml:space="preserve"> $ 107,488,474 </w:t>
            </w:r>
          </w:p>
        </w:tc>
        <w:tc>
          <w:tcPr>
            <w:tcW w:type="dxa" w:w="720"/>
            <w:tcBorders>
              <w:start w:sz="4.0" w:val="single" w:color="#000000"/>
              <w:top w:sz="3.199999999999818" w:val="single" w:color="#000000"/>
              <w:end w:sz="4.0" w:val="single" w:color="#000000"/>
            </w:tcBorders>
            <w:shd w:fill="f9be8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74" w:after="0"/>
              <w:ind w:left="0" w:right="62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8"/>
              </w:rPr>
              <w:t xml:space="preserve">54 </w:t>
            </w:r>
          </w:p>
        </w:tc>
        <w:tc>
          <w:tcPr>
            <w:tcW w:type="dxa" w:w="814"/>
            <w:tcBorders>
              <w:start w:sz="4.0" w:val="single" w:color="#000000"/>
              <w:top w:sz="3.199999999999818" w:val="single" w:color="#000000"/>
              <w:end w:sz="4.0" w:val="single" w:color="#000000"/>
            </w:tcBorders>
            <w:shd w:fill="f9be8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74" w:after="0"/>
              <w:ind w:left="0" w:right="68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8"/>
              </w:rPr>
              <w:t xml:space="preserve">3,985 </w:t>
            </w:r>
          </w:p>
        </w:tc>
        <w:tc>
          <w:tcPr>
            <w:tcW w:type="dxa" w:w="1440"/>
            <w:tcBorders>
              <w:start w:sz="4.0" w:val="single" w:color="#000000"/>
              <w:top w:sz="3.199999999999818" w:val="single" w:color="#000000"/>
              <w:end w:sz="4.0" w:val="single" w:color="#000000"/>
            </w:tcBorders>
            <w:shd w:fill="f9be8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74" w:after="0"/>
              <w:ind w:left="0" w:right="70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8"/>
              </w:rPr>
              <w:t xml:space="preserve">$52,263,437 </w:t>
            </w:r>
          </w:p>
        </w:tc>
        <w:tc>
          <w:tcPr>
            <w:tcW w:type="dxa" w:w="720"/>
            <w:tcBorders>
              <w:start w:sz="4.0" w:val="single" w:color="#000000"/>
              <w:top w:sz="3.199999999999818" w:val="single" w:color="#000000"/>
              <w:end w:sz="4.0" w:val="single" w:color="#000000"/>
            </w:tcBorders>
            <w:shd w:fill="f9be8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74" w:after="0"/>
              <w:ind w:left="0" w:right="70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8"/>
              </w:rPr>
              <w:t xml:space="preserve">9 </w:t>
            </w:r>
          </w:p>
        </w:tc>
        <w:tc>
          <w:tcPr>
            <w:tcW w:type="dxa" w:w="718"/>
            <w:tcBorders>
              <w:start w:sz="4.0" w:val="single" w:color="#000000"/>
              <w:top w:sz="3.199999999999818" w:val="single" w:color="#000000"/>
              <w:end w:sz="4.0" w:val="single" w:color="#000000"/>
            </w:tcBorders>
            <w:shd w:fill="f9be8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74" w:after="0"/>
              <w:ind w:left="0" w:right="68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8"/>
              </w:rPr>
              <w:t xml:space="preserve">577 </w:t>
            </w:r>
          </w:p>
        </w:tc>
        <w:tc>
          <w:tcPr>
            <w:tcW w:type="dxa" w:w="1092"/>
            <w:tcBorders>
              <w:start w:sz="4.0" w:val="single" w:color="#000000"/>
              <w:top w:sz="3.199999999999818" w:val="single" w:color="#000000"/>
              <w:end w:sz="12.0" w:val="single" w:color="#000000"/>
            </w:tcBorders>
            <w:shd w:fill="f9be8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74" w:after="0"/>
              <w:ind w:left="16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8"/>
              </w:rPr>
              <w:t xml:space="preserve">$6,895,414 </w:t>
            </w:r>
          </w:p>
        </w:tc>
      </w:tr>
      <w:tr>
        <w:trPr>
          <w:trHeight w:hRule="exact" w:val="52"/>
        </w:trPr>
        <w:tc>
          <w:tcPr>
            <w:tcW w:type="dxa" w:w="86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60"/>
            <w:tcBorders>
              <w:bottom w:sz="2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30"/>
            <w:tcBorders>
              <w:bottom w:sz="2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40"/>
            <w:tcBorders>
              <w:bottom w:sz="2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22"/>
            <w:tcBorders>
              <w:bottom w:sz="2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0"/>
            <w:tcBorders>
              <w:bottom w:sz="2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52"/>
            <w:tcBorders>
              <w:bottom w:sz="2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2"/>
            <w:tcBorders>
              <w:bottom w:sz="2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6"/>
            <w:tcBorders>
              <w:bottom w:sz="2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bottom w:sz="2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14"/>
            <w:tcBorders>
              <w:bottom w:sz="2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40"/>
            <w:tcBorders>
              <w:bottom w:sz="2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bottom w:sz="2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8"/>
            <w:tcBorders>
              <w:bottom w:sz="2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92"/>
            <w:tcBorders>
              <w:bottom w:sz="2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191.999999999999" w:type="dxa"/>
      </w:tblPr>
      <w:tblGrid>
        <w:gridCol w:w="2863"/>
        <w:gridCol w:w="2863"/>
        <w:gridCol w:w="2863"/>
        <w:gridCol w:w="2863"/>
      </w:tblGrid>
      <w:tr>
        <w:trPr>
          <w:trHeight w:hRule="exact" w:val="480"/>
        </w:trPr>
        <w:tc>
          <w:tcPr>
            <w:tcW w:type="dxa" w:w="4228"/>
            <w:gridSpan w:val="4"/>
            <w:tcBorders>
              <w:start w:sz="11.200000000000273" w:val="single" w:color="#000000"/>
              <w:top w:sz="11.200000000000273" w:val="single" w:color="#000000"/>
              <w:end w:sz="11.199999999999818" w:val="single" w:color="#000000"/>
              <w:bottom w:sz="4.0" w:val="single" w:color="#000000"/>
            </w:tcBorders>
            <w:shd w:fill="f9be8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02"/>
        </w:trPr>
        <w:tc>
          <w:tcPr>
            <w:tcW w:type="dxa" w:w="850"/>
            <w:tcBorders>
              <w:start w:sz="11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2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40"/>
            <w:tcBorders>
              <w:start w:sz="4.0" w:val="single" w:color="#000000"/>
              <w:top w:sz="4.0" w:val="single" w:color="#000000"/>
              <w:end w:sz="11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850"/>
            <w:tcBorders>
              <w:start w:sz="11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2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40"/>
            <w:tcBorders>
              <w:start w:sz="4.0" w:val="single" w:color="#000000"/>
              <w:top w:sz="4.0" w:val="single" w:color="#000000"/>
              <w:end w:sz="11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70"/>
        </w:trPr>
        <w:tc>
          <w:tcPr>
            <w:tcW w:type="dxa" w:w="850"/>
            <w:tcBorders>
              <w:start w:sz="11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2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40"/>
            <w:tcBorders>
              <w:start w:sz="4.0" w:val="single" w:color="#000000"/>
              <w:top w:sz="4.0" w:val="single" w:color="#000000"/>
              <w:end w:sz="11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56"/>
        </w:trPr>
        <w:tc>
          <w:tcPr>
            <w:tcW w:type="dxa" w:w="850"/>
            <w:tcBorders>
              <w:start w:sz="11.200000000000273" w:val="single" w:color="#000000"/>
              <w:top w:sz="4.0" w:val="single" w:color="#000000"/>
              <w:end w:sz="3.199999999999818" w:val="single" w:color="#000000"/>
              <w:bottom w:sz="17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28"/>
            <w:tcBorders>
              <w:start w:sz="3.199999999999818" w:val="single" w:color="#000000"/>
              <w:top w:sz="4.0" w:val="single" w:color="#000000"/>
              <w:end w:sz="4.0" w:val="single" w:color="#000000"/>
              <w:bottom w:sz="17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10"/>
            <w:tcBorders>
              <w:start w:sz="4.0" w:val="single" w:color="#000000"/>
              <w:top w:sz="4.0" w:val="single" w:color="#000000"/>
              <w:end w:sz="4.0" w:val="single" w:color="#000000"/>
              <w:bottom w:sz="17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40"/>
            <w:tcBorders>
              <w:start w:sz="4.0" w:val="single" w:color="#000000"/>
              <w:top w:sz="4.0" w:val="single" w:color="#000000"/>
              <w:end w:sz="11.199999999999818" w:val="single" w:color="#000000"/>
              <w:bottom w:sz="17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00"/>
        </w:trPr>
        <w:tc>
          <w:tcPr>
            <w:tcW w:type="dxa" w:w="850"/>
            <w:tcBorders>
              <w:start w:sz="11.200000000000273" w:val="single" w:color="#000000"/>
              <w:top w:sz="17.599999999999454" w:val="single" w:color="#000000"/>
              <w:end w:sz="3.199999999999818" w:val="single" w:color="#000000"/>
              <w:bottom w:sz="16.800000000000182" w:val="single" w:color="#000000"/>
            </w:tcBorders>
            <w:shd w:fill="f9be8f"/>
            <w:tcMar>
              <w:start w:w="0" w:type="dxa"/>
              <w:end w:w="0" w:type="dxa"/>
            </w:tcMar>
          </w:tcPr>
          <w:p/>
        </w:tc>
        <w:tc>
          <w:tcPr>
            <w:tcW w:type="dxa" w:w="828"/>
            <w:tcBorders>
              <w:start w:sz="3.199999999999818" w:val="single" w:color="#000000"/>
              <w:top w:sz="17.599999999999454" w:val="single" w:color="#000000"/>
              <w:end w:sz="4.0" w:val="single" w:color="#000000"/>
              <w:bottom w:sz="16.800000000000182" w:val="single" w:color="#000000"/>
            </w:tcBorders>
            <w:shd w:fill="f9be8f"/>
            <w:tcMar>
              <w:start w:w="0" w:type="dxa"/>
              <w:end w:w="0" w:type="dxa"/>
            </w:tcMar>
          </w:tcPr>
          <w:p/>
        </w:tc>
        <w:tc>
          <w:tcPr>
            <w:tcW w:type="dxa" w:w="1010"/>
            <w:tcBorders>
              <w:start w:sz="4.0" w:val="single" w:color="#000000"/>
              <w:top w:sz="17.599999999999454" w:val="single" w:color="#000000"/>
              <w:end w:sz="4.0" w:val="single" w:color="#000000"/>
              <w:bottom w:sz="16.800000000000182" w:val="single" w:color="#000000"/>
            </w:tcBorders>
            <w:shd w:fill="f9be8f"/>
            <w:tcMar>
              <w:start w:w="0" w:type="dxa"/>
              <w:end w:w="0" w:type="dxa"/>
            </w:tcMar>
          </w:tcPr>
          <w:p/>
        </w:tc>
        <w:tc>
          <w:tcPr>
            <w:tcW w:type="dxa" w:w="1540"/>
            <w:tcBorders>
              <w:start w:sz="4.0" w:val="single" w:color="#000000"/>
              <w:top w:sz="17.599999999999454" w:val="single" w:color="#000000"/>
              <w:end w:sz="11.199999999999818" w:val="single" w:color="#000000"/>
              <w:bottom w:sz="16.800000000000182" w:val="single" w:color="#000000"/>
            </w:tcBorders>
            <w:shd w:fill="f9be8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320" w:lineRule="exact" w:before="3244" w:after="0"/>
        <w:ind w:left="123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Prepared By: Robin West </w:t>
      </w:r>
    </w:p>
    <w:p>
      <w:pPr>
        <w:sectPr>
          <w:pgSz w:w="12240" w:h="15840"/>
          <w:pgMar w:top="360" w:right="290" w:bottom="282" w:left="4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5.99999999999994" w:type="dxa"/>
      </w:tblPr>
      <w:tblGrid>
        <w:gridCol w:w="9360"/>
      </w:tblGrid>
      <w:tr>
        <w:trPr>
          <w:trHeight w:hRule="exact" w:val="1000"/>
        </w:trPr>
        <w:tc>
          <w:tcPr>
            <w:tcW w:type="dxa" w:w="89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30" w:val="left"/>
                <w:tab w:pos="2026" w:val="left"/>
              </w:tabs>
              <w:autoSpaceDE w:val="0"/>
              <w:widowControl/>
              <w:spacing w:line="245" w:lineRule="auto" w:before="20" w:after="0"/>
              <w:ind w:left="284" w:right="144" w:firstLine="0"/>
              <w:jc w:val="left"/>
            </w:pPr>
            <w:r>
              <w:rPr>
                <w:rFonts w:ascii="Arial Rounded MT Bold" w:hAnsi="Arial Rounded MT Bold" w:eastAsia="Arial Rounded MT Bold"/>
                <w:b/>
                <w:i w:val="0"/>
                <w:color w:val="008000"/>
                <w:sz w:val="32"/>
              </w:rPr>
              <w:t xml:space="preserve">Delaware Agricultural Lands Preservation Foundation </w:t>
            </w:r>
            <w:r>
              <w:tab/>
            </w:r>
            <w:r>
              <w:tab/>
            </w:r>
            <w:r>
              <w:rPr>
                <w:rFonts w:ascii="Arial Rounded MT Bold" w:hAnsi="Arial Rounded MT Bold" w:eastAsia="Arial Rounded MT Bold"/>
                <w:b/>
                <w:i w:val="0"/>
                <w:color w:val="008000"/>
                <w:sz w:val="28"/>
              </w:rPr>
              <w:t xml:space="preserve">Forestland Current Situation Report </w:t>
            </w:r>
            <w:r>
              <w:br/>
            </w:r>
            <w:r>
              <w:tab/>
            </w:r>
            <w:r>
              <w:rPr>
                <w:rFonts w:ascii="Arial Rounded MT Bold" w:hAnsi="Arial Rounded MT Bold" w:eastAsia="Arial Rounded MT Bold"/>
                <w:b/>
                <w:i w:val="0"/>
                <w:color w:val="008000"/>
                <w:sz w:val="22"/>
              </w:rPr>
              <w:t>As of Tuesday, November 17, 2009</w:t>
            </w:r>
            <w:r>
              <w:rPr>
                <w:rFonts w:ascii="Arial Rounded MT Bold" w:hAnsi="Arial Rounded MT Bold" w:eastAsia="Arial Rounded MT Bold"/>
                <w:b/>
                <w:i w:val="0"/>
                <w:color w:val="008000"/>
                <w:sz w:val="22"/>
              </w:rPr>
              <w:t>Prepared By Robin West</w:t>
            </w:r>
          </w:p>
        </w:tc>
      </w:tr>
    </w:tbl>
    <w:p>
      <w:pPr>
        <w:autoSpaceDN w:val="0"/>
        <w:autoSpaceDE w:val="0"/>
        <w:widowControl/>
        <w:spacing w:line="2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26.0" w:type="dxa"/>
      </w:tblPr>
      <w:tblGrid>
        <w:gridCol w:w="3120"/>
        <w:gridCol w:w="3120"/>
        <w:gridCol w:w="3120"/>
      </w:tblGrid>
      <w:tr>
        <w:trPr>
          <w:trHeight w:hRule="exact" w:val="404"/>
        </w:trPr>
        <w:tc>
          <w:tcPr>
            <w:tcW w:type="dxa" w:w="4636"/>
            <w:gridSpan w:val="3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acaca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8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Forestland Preservation Areas </w:t>
            </w:r>
          </w:p>
        </w:tc>
      </w:tr>
      <w:tr>
        <w:trPr>
          <w:trHeight w:hRule="exact" w:val="768"/>
        </w:trPr>
        <w:tc>
          <w:tcPr>
            <w:tcW w:type="dxa" w:w="109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248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Number of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Properties </w:t>
            </w:r>
          </w:p>
        </w:tc>
        <w:tc>
          <w:tcPr>
            <w:tcW w:type="dxa" w:w="21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6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Acres </w:t>
            </w:r>
          </w:p>
        </w:tc>
      </w:tr>
      <w:tr>
        <w:trPr>
          <w:trHeight w:hRule="exact" w:val="514"/>
        </w:trPr>
        <w:tc>
          <w:tcPr>
            <w:tcW w:type="dxa" w:w="109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Approved 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2" w:after="0"/>
              <w:ind w:left="0" w:right="4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31 </w:t>
            </w:r>
          </w:p>
        </w:tc>
        <w:tc>
          <w:tcPr>
            <w:tcW w:type="dxa" w:w="21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2,402 </w:t>
            </w:r>
          </w:p>
        </w:tc>
      </w:tr>
      <w:tr>
        <w:trPr>
          <w:trHeight w:hRule="exact" w:val="532"/>
        </w:trPr>
        <w:tc>
          <w:tcPr>
            <w:tcW w:type="dxa" w:w="1096"/>
            <w:tcBorders>
              <w:start w:sz="3.2000000000000455" w:val="single" w:color="#000000"/>
              <w:top w:sz="4.0" w:val="single" w:color="#000000"/>
              <w:end w:sz="4.0" w:val="single" w:color="#000000"/>
              <w:bottom w:sz="16.7999999999999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Pending 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4.0" w:val="single" w:color="#000000"/>
              <w:bottom w:sz="16.7999999999999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2" w:after="0"/>
              <w:ind w:left="0" w:right="4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3 </w:t>
            </w:r>
          </w:p>
        </w:tc>
        <w:tc>
          <w:tcPr>
            <w:tcW w:type="dxa" w:w="2144"/>
            <w:tcBorders>
              <w:start w:sz="4.0" w:val="single" w:color="#000000"/>
              <w:top w:sz="4.0" w:val="single" w:color="#000000"/>
              <w:end w:sz="4.0" w:val="single" w:color="#000000"/>
              <w:bottom w:sz="16.7999999999999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2" w:after="0"/>
              <w:ind w:left="0" w:right="79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104 </w:t>
            </w:r>
          </w:p>
        </w:tc>
      </w:tr>
      <w:tr>
        <w:trPr>
          <w:trHeight w:hRule="exact" w:val="554"/>
        </w:trPr>
        <w:tc>
          <w:tcPr>
            <w:tcW w:type="dxa" w:w="1096"/>
            <w:tcBorders>
              <w:start w:sz="3.2000000000000455" w:val="single" w:color="#000000"/>
              <w:top w:sz="16.799999999999955" w:val="single" w:color="#000000"/>
              <w:end w:sz="4.0" w:val="single" w:color="#000000"/>
              <w:bottom w:sz="16.799999999999955" w:val="single" w:color="#000000"/>
            </w:tcBorders>
            <w:shd w:fill="ffcc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208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 xml:space="preserve">Total </w:t>
            </w:r>
          </w:p>
        </w:tc>
        <w:tc>
          <w:tcPr>
            <w:tcW w:type="dxa" w:w="1396"/>
            <w:tcBorders>
              <w:start w:sz="4.0" w:val="single" w:color="#000000"/>
              <w:top w:sz="16.799999999999955" w:val="single" w:color="#000000"/>
              <w:end w:sz="4.0" w:val="single" w:color="#000000"/>
              <w:bottom w:sz="16.799999999999955" w:val="single" w:color="#000000"/>
            </w:tcBorders>
            <w:shd w:fill="ffcc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208" w:after="0"/>
              <w:ind w:left="0" w:right="48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 xml:space="preserve">34 </w:t>
            </w:r>
          </w:p>
        </w:tc>
        <w:tc>
          <w:tcPr>
            <w:tcW w:type="dxa" w:w="2144"/>
            <w:tcBorders>
              <w:start w:sz="4.0" w:val="single" w:color="#000000"/>
              <w:top w:sz="16.799999999999955" w:val="single" w:color="#000000"/>
              <w:end w:sz="4.0" w:val="single" w:color="#000000"/>
              <w:bottom w:sz="16.799999999999955" w:val="single" w:color="#000000"/>
            </w:tcBorders>
            <w:shd w:fill="ffcc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208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 xml:space="preserve">2,506 </w:t>
            </w:r>
          </w:p>
        </w:tc>
      </w:tr>
      <w:tr>
        <w:trPr>
          <w:trHeight w:hRule="exact" w:val="402"/>
        </w:trPr>
        <w:tc>
          <w:tcPr>
            <w:tcW w:type="dxa" w:w="4636"/>
            <w:gridSpan w:val="3"/>
            <w:tcBorders>
              <w:start w:sz="3.2000000000000455" w:val="single" w:color="#000000"/>
              <w:top w:sz="16.799999999999955" w:val="single" w:color="#000000"/>
              <w:end w:sz="4.0" w:val="single" w:color="#000000"/>
              <w:bottom w:sz="4.0" w:val="single" w:color="#000000"/>
            </w:tcBorders>
            <w:shd w:fill="ffcc0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3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1782"/>
        </w:trPr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43.9999999999998" w:type="dxa"/>
            </w:tblPr>
            <w:tblGrid>
              <w:gridCol w:w="1440"/>
              <w:gridCol w:w="1440"/>
              <w:gridCol w:w="1440"/>
            </w:tblGrid>
            <w:tr>
              <w:trPr>
                <w:trHeight w:hRule="exact" w:val="264"/>
              </w:trPr>
              <w:tc>
                <w:tcPr>
                  <w:tcW w:type="dxa" w:w="3284"/>
                  <w:gridSpan w:val="3"/>
                  <w:tcBorders>
                    <w:start w:sz="4.0" w:val="single" w:color="#000000"/>
                    <w:top w:sz="4.0" w:val="single" w:color="#000000"/>
                    <w:end w:sz="3.200000000000273" w:val="single" w:color="#000000"/>
                  </w:tcBorders>
                  <w:shd w:fill="cacaca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22"/>
                    </w:rPr>
                    <w:t xml:space="preserve"> Ken</w:t>
                  </w: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22"/>
                      <w:u w:val="single"/>
                    </w:rPr>
                    <w:t>t County Are</w:t>
                  </w: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22"/>
                    </w:rPr>
                    <w:t xml:space="preserve">as 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118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10"/>
                  <w:tcBorders>
                    <w:start w:sz="4.0" w:val="single" w:color="#000000"/>
                    <w:top w:sz="4.0" w:val="single" w:color="#000000"/>
                    <w:end w:sz="3.200000000000273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22"/>
                    </w:rPr>
                    <w:t xml:space="preserve">Acres 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118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2"/>
                    </w:rPr>
                    <w:t xml:space="preserve">Approved </w:t>
                  </w:r>
                </w:p>
              </w:tc>
              <w:tc>
                <w:tcPr>
                  <w:tcW w:type="dxa" w:w="119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0" w:after="0"/>
                    <w:ind w:left="0" w:right="48" w:firstLine="0"/>
                    <w:jc w:val="righ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2"/>
                    </w:rPr>
                    <w:t xml:space="preserve">15 </w:t>
                  </w:r>
                </w:p>
              </w:tc>
              <w:tc>
                <w:tcPr>
                  <w:tcW w:type="dxa" w:w="910"/>
                  <w:tcBorders>
                    <w:start w:sz="4.0" w:val="single" w:color="#000000"/>
                    <w:top w:sz="4.0" w:val="single" w:color="#000000"/>
                    <w:end w:sz="3.200000000000273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0" w:after="0"/>
                    <w:ind w:left="0" w:right="48" w:firstLine="0"/>
                    <w:jc w:val="righ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2"/>
                    </w:rPr>
                    <w:t xml:space="preserve">1,044 </w:t>
                  </w:r>
                </w:p>
              </w:tc>
            </w:tr>
            <w:tr>
              <w:trPr>
                <w:trHeight w:hRule="exact" w:val="344"/>
              </w:trPr>
              <w:tc>
                <w:tcPr>
                  <w:tcW w:type="dxa" w:w="118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16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2"/>
                    </w:rPr>
                    <w:t xml:space="preserve">Pending </w:t>
                  </w:r>
                </w:p>
              </w:tc>
              <w:tc>
                <w:tcPr>
                  <w:tcW w:type="dxa" w:w="119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16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6" w:lineRule="exact" w:before="0" w:after="0"/>
                    <w:ind w:left="0" w:right="48" w:firstLine="0"/>
                    <w:jc w:val="righ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2"/>
                    </w:rPr>
                    <w:t xml:space="preserve">2 </w:t>
                  </w:r>
                </w:p>
              </w:tc>
              <w:tc>
                <w:tcPr>
                  <w:tcW w:type="dxa" w:w="910"/>
                  <w:tcBorders>
                    <w:start w:sz="4.0" w:val="single" w:color="#000000"/>
                    <w:top w:sz="4.0" w:val="single" w:color="#000000"/>
                    <w:end w:sz="3.200000000000273" w:val="single" w:color="#000000"/>
                    <w:bottom w:sz="16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6" w:lineRule="exact" w:before="0" w:after="0"/>
                    <w:ind w:left="0" w:right="48" w:firstLine="0"/>
                    <w:jc w:val="righ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2"/>
                    </w:rPr>
                    <w:t xml:space="preserve">52 </w:t>
                  </w:r>
                </w:p>
              </w:tc>
            </w:tr>
            <w:tr>
              <w:trPr>
                <w:trHeight w:hRule="exact" w:val="344"/>
              </w:trPr>
              <w:tc>
                <w:tcPr>
                  <w:tcW w:type="dxa" w:w="1180"/>
                  <w:tcBorders>
                    <w:start w:sz="4.0" w:val="single" w:color="#000000"/>
                    <w:top w:sz="16.799999999999727" w:val="single" w:color="#000000"/>
                    <w:end w:sz="4.0" w:val="single" w:color="#000000"/>
                    <w:bottom w:sz="4.0" w:val="single" w:color="#000000"/>
                  </w:tcBorders>
                  <w:shd w:fill="ffcc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0" w:after="0"/>
                    <w:ind w:left="104" w:right="0" w:firstLine="0"/>
                    <w:jc w:val="left"/>
                  </w:pP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22"/>
                    </w:rPr>
                    <w:t xml:space="preserve">Total </w:t>
                  </w:r>
                </w:p>
              </w:tc>
              <w:tc>
                <w:tcPr>
                  <w:tcW w:type="dxa" w:w="1194"/>
                  <w:tcBorders>
                    <w:start w:sz="4.0" w:val="single" w:color="#000000"/>
                    <w:top w:sz="16.799999999999727" w:val="single" w:color="#000000"/>
                    <w:end w:sz="4.0" w:val="single" w:color="#000000"/>
                    <w:bottom w:sz="4.0" w:val="single" w:color="#000000"/>
                  </w:tcBorders>
                  <w:shd w:fill="ffcc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20" w:after="0"/>
                    <w:ind w:left="0" w:right="48" w:firstLine="0"/>
                    <w:jc w:val="right"/>
                  </w:pP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22"/>
                    </w:rPr>
                    <w:t xml:space="preserve">17 </w:t>
                  </w:r>
                </w:p>
              </w:tc>
              <w:tc>
                <w:tcPr>
                  <w:tcW w:type="dxa" w:w="910"/>
                  <w:tcBorders>
                    <w:start w:sz="4.0" w:val="single" w:color="#000000"/>
                    <w:top w:sz="16.799999999999727" w:val="single" w:color="#000000"/>
                    <w:end w:sz="3.200000000000273" w:val="single" w:color="#000000"/>
                    <w:bottom w:sz="4.0" w:val="single" w:color="#000000"/>
                  </w:tcBorders>
                  <w:shd w:fill="ffcc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20" w:after="0"/>
                    <w:ind w:left="0" w:right="48" w:firstLine="0"/>
                    <w:jc w:val="right"/>
                  </w:pP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22"/>
                    </w:rPr>
                    <w:t xml:space="preserve">1,096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17.99999999999955" w:type="dxa"/>
            </w:tblPr>
            <w:tblGrid>
              <w:gridCol w:w="1293"/>
              <w:gridCol w:w="1293"/>
              <w:gridCol w:w="1293"/>
            </w:tblGrid>
            <w:tr>
              <w:trPr>
                <w:trHeight w:hRule="exact" w:val="264"/>
              </w:trPr>
              <w:tc>
                <w:tcPr>
                  <w:tcW w:type="dxa" w:w="3316"/>
                  <w:gridSpan w:val="3"/>
                  <w:tcBorders>
                    <w:start w:sz="4.0" w:val="single" w:color="#000000"/>
                    <w:top w:sz="3.199999999999818" w:val="single" w:color="#000000"/>
                    <w:end w:sz="3.199999999999818" w:val="single" w:color="#000000"/>
                  </w:tcBorders>
                  <w:shd w:fill="cacaca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22"/>
                    </w:rPr>
                    <w:t>Susse</w:t>
                  </w: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22"/>
                      <w:u w:val="single"/>
                    </w:rPr>
                    <w:t>x County Are</w:t>
                  </w: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22"/>
                    </w:rPr>
                    <w:t xml:space="preserve">as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122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93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88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8" w:after="0"/>
                    <w:ind w:left="0" w:right="0" w:firstLine="0"/>
                    <w:jc w:val="center"/>
                  </w:pP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22"/>
                    </w:rPr>
                    <w:t xml:space="preserve">Acres </w:t>
                  </w:r>
                </w:p>
              </w:tc>
            </w:tr>
            <w:tr>
              <w:trPr>
                <w:trHeight w:hRule="exact" w:val="334"/>
              </w:trPr>
              <w:tc>
                <w:tcPr>
                  <w:tcW w:type="dxa" w:w="122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2"/>
                    </w:rPr>
                    <w:t xml:space="preserve">Approved </w:t>
                  </w:r>
                </w:p>
              </w:tc>
              <w:tc>
                <w:tcPr>
                  <w:tcW w:type="dxa" w:w="120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6" w:lineRule="exact" w:before="4" w:after="0"/>
                    <w:ind w:left="0" w:right="56" w:firstLine="0"/>
                    <w:jc w:val="righ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2"/>
                    </w:rPr>
                    <w:t xml:space="preserve">16 </w:t>
                  </w:r>
                </w:p>
              </w:tc>
              <w:tc>
                <w:tcPr>
                  <w:tcW w:type="dxa" w:w="888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6" w:lineRule="exact" w:before="4" w:after="0"/>
                    <w:ind w:left="0" w:right="52" w:firstLine="0"/>
                    <w:jc w:val="righ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2"/>
                    </w:rPr>
                    <w:t xml:space="preserve">1,358 </w:t>
                  </w:r>
                </w:p>
              </w:tc>
            </w:tr>
            <w:tr>
              <w:trPr>
                <w:trHeight w:hRule="exact" w:val="350"/>
              </w:trPr>
              <w:tc>
                <w:tcPr>
                  <w:tcW w:type="dxa" w:w="122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16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6" w:lineRule="exact" w:before="0" w:after="0"/>
                    <w:ind w:left="102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2"/>
                    </w:rPr>
                    <w:t xml:space="preserve">Pending </w:t>
                  </w:r>
                </w:p>
              </w:tc>
              <w:tc>
                <w:tcPr>
                  <w:tcW w:type="dxa" w:w="120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16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0" w:after="0"/>
                    <w:ind w:left="0" w:right="56" w:firstLine="0"/>
                    <w:jc w:val="righ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2"/>
                    </w:rPr>
                    <w:t xml:space="preserve">1 </w:t>
                  </w:r>
                </w:p>
              </w:tc>
              <w:tc>
                <w:tcPr>
                  <w:tcW w:type="dxa" w:w="888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16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0" w:after="0"/>
                    <w:ind w:left="0" w:right="52" w:firstLine="0"/>
                    <w:jc w:val="righ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2"/>
                    </w:rPr>
                    <w:t xml:space="preserve">52 </w:t>
                  </w:r>
                </w:p>
              </w:tc>
            </w:tr>
            <w:tr>
              <w:trPr>
                <w:trHeight w:hRule="exact" w:val="350"/>
              </w:trPr>
              <w:tc>
                <w:tcPr>
                  <w:tcW w:type="dxa" w:w="1226"/>
                  <w:tcBorders>
                    <w:start w:sz="4.0" w:val="single" w:color="#000000"/>
                    <w:top w:sz="16.800000000000182" w:val="single" w:color="#000000"/>
                    <w:end w:sz="4.0" w:val="single" w:color="#000000"/>
                    <w:bottom w:sz="4.0" w:val="single" w:color="#000000"/>
                  </w:tcBorders>
                  <w:shd w:fill="ffcc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0" w:after="0"/>
                    <w:ind w:left="102" w:right="0" w:firstLine="0"/>
                    <w:jc w:val="left"/>
                  </w:pP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22"/>
                    </w:rPr>
                    <w:t xml:space="preserve">Total </w:t>
                  </w:r>
                </w:p>
              </w:tc>
              <w:tc>
                <w:tcPr>
                  <w:tcW w:type="dxa" w:w="1202"/>
                  <w:tcBorders>
                    <w:start w:sz="4.0" w:val="single" w:color="#000000"/>
                    <w:top w:sz="16.800000000000182" w:val="single" w:color="#000000"/>
                    <w:end w:sz="4.0" w:val="single" w:color="#000000"/>
                    <w:bottom w:sz="4.0" w:val="single" w:color="#000000"/>
                  </w:tcBorders>
                  <w:shd w:fill="ffcc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18" w:after="0"/>
                    <w:ind w:left="0" w:right="56" w:firstLine="0"/>
                    <w:jc w:val="right"/>
                  </w:pP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22"/>
                    </w:rPr>
                    <w:t xml:space="preserve">17 </w:t>
                  </w:r>
                </w:p>
              </w:tc>
              <w:tc>
                <w:tcPr>
                  <w:tcW w:type="dxa" w:w="888"/>
                  <w:tcBorders>
                    <w:start w:sz="4.0" w:val="single" w:color="#000000"/>
                    <w:top w:sz="16.800000000000182" w:val="single" w:color="#000000"/>
                    <w:end w:sz="3.199999999999818" w:val="single" w:color="#000000"/>
                    <w:bottom w:sz="4.0" w:val="single" w:color="#000000"/>
                  </w:tcBorders>
                  <w:shd w:fill="ffcc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18" w:after="0"/>
                    <w:ind w:left="0" w:right="52" w:firstLine="0"/>
                    <w:jc w:val="right"/>
                  </w:pP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22"/>
                    </w:rPr>
                    <w:t xml:space="preserve">1,410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9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5.99999999999994" w:type="dxa"/>
      </w:tblPr>
      <w:tblGrid>
        <w:gridCol w:w="2340"/>
        <w:gridCol w:w="2340"/>
        <w:gridCol w:w="2340"/>
        <w:gridCol w:w="2340"/>
      </w:tblGrid>
      <w:tr>
        <w:trPr>
          <w:trHeight w:hRule="exact" w:val="534"/>
        </w:trPr>
        <w:tc>
          <w:tcPr>
            <w:tcW w:type="dxa" w:w="8482"/>
            <w:gridSpan w:val="4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ff0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94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Forestland Preservation Areas Potential Easement Values Selected 2009 </w:t>
            </w:r>
          </w:p>
        </w:tc>
      </w:tr>
      <w:tr>
        <w:trPr>
          <w:trHeight w:hRule="exact" w:val="330"/>
        </w:trPr>
        <w:tc>
          <w:tcPr>
            <w:tcW w:type="dxa" w:w="31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92d05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County </w:t>
            </w:r>
          </w:p>
        </w:tc>
        <w:tc>
          <w:tcPr>
            <w:tcW w:type="dxa" w:w="135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92d05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Properties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92d05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Acres </w:t>
            </w:r>
          </w:p>
        </w:tc>
        <w:tc>
          <w:tcPr>
            <w:tcW w:type="dxa" w:w="253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92d05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Easement Value </w:t>
            </w:r>
          </w:p>
        </w:tc>
      </w:tr>
      <w:tr>
        <w:trPr>
          <w:trHeight w:hRule="exact" w:val="564"/>
        </w:trPr>
        <w:tc>
          <w:tcPr>
            <w:tcW w:type="dxa" w:w="3176"/>
            <w:tcBorders>
              <w:start w:sz="3.2000000000000455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shd w:fill="92d05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Kent </w:t>
            </w:r>
          </w:p>
        </w:tc>
        <w:tc>
          <w:tcPr>
            <w:tcW w:type="dxa" w:w="135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shd w:fill="92d05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36" w:after="0"/>
              <w:ind w:left="0" w:right="4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4 </w:t>
            </w:r>
          </w:p>
        </w:tc>
        <w:tc>
          <w:tcPr>
            <w:tcW w:type="dxa" w:w="14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shd w:fill="92d05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4" w:after="0"/>
              <w:ind w:left="0" w:right="5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304 </w:t>
            </w:r>
          </w:p>
        </w:tc>
        <w:tc>
          <w:tcPr>
            <w:tcW w:type="dxa" w:w="253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shd w:fill="92d05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4" w:after="0"/>
              <w:ind w:left="0" w:right="4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$406,902 </w:t>
            </w:r>
          </w:p>
        </w:tc>
      </w:tr>
      <w:tr>
        <w:trPr>
          <w:trHeight w:hRule="exact" w:val="376"/>
        </w:trPr>
        <w:tc>
          <w:tcPr>
            <w:tcW w:type="dxa" w:w="31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92d05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Kent (Nature Conservancy) </w:t>
            </w:r>
          </w:p>
        </w:tc>
        <w:tc>
          <w:tcPr>
            <w:tcW w:type="dxa" w:w="13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92d05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4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1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92d05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" w:after="0"/>
              <w:ind w:left="0" w:right="5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123 </w:t>
            </w:r>
          </w:p>
        </w:tc>
        <w:tc>
          <w:tcPr>
            <w:tcW w:type="dxa" w:w="25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92d05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" w:after="0"/>
              <w:ind w:left="0" w:right="4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$210,074 </w:t>
            </w:r>
          </w:p>
        </w:tc>
      </w:tr>
      <w:tr>
        <w:trPr>
          <w:trHeight w:hRule="exact" w:val="560"/>
        </w:trPr>
        <w:tc>
          <w:tcPr>
            <w:tcW w:type="dxa" w:w="31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92d05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Sussex </w:t>
            </w:r>
          </w:p>
        </w:tc>
        <w:tc>
          <w:tcPr>
            <w:tcW w:type="dxa" w:w="13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92d05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30" w:after="0"/>
              <w:ind w:left="0" w:right="4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3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92d05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0" w:after="0"/>
              <w:ind w:left="0" w:right="5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259 </w:t>
            </w:r>
          </w:p>
        </w:tc>
        <w:tc>
          <w:tcPr>
            <w:tcW w:type="dxa" w:w="25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92d05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0" w:after="0"/>
              <w:ind w:left="0" w:right="4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$629,177 </w:t>
            </w:r>
          </w:p>
        </w:tc>
      </w:tr>
      <w:tr>
        <w:trPr>
          <w:trHeight w:hRule="exact" w:val="454"/>
        </w:trPr>
        <w:tc>
          <w:tcPr>
            <w:tcW w:type="dxa" w:w="31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17.600000000000364" w:val="single" w:color="#000000"/>
            </w:tcBorders>
            <w:shd w:fill="92d05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Sussex (Nature Conservancy) </w:t>
            </w:r>
          </w:p>
        </w:tc>
        <w:tc>
          <w:tcPr>
            <w:tcW w:type="dxa" w:w="1350"/>
            <w:tcBorders>
              <w:start w:sz="4.0" w:val="single" w:color="#000000"/>
              <w:top w:sz="4.0" w:val="single" w:color="#000000"/>
              <w:end w:sz="4.0" w:val="single" w:color="#000000"/>
              <w:bottom w:sz="17.600000000000364" w:val="single" w:color="#000000"/>
            </w:tcBorders>
            <w:shd w:fill="92d05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4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1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17.600000000000364" w:val="single" w:color="#000000"/>
            </w:tcBorders>
            <w:shd w:fill="92d05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2" w:after="0"/>
              <w:ind w:left="0" w:right="5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185 </w:t>
            </w:r>
          </w:p>
        </w:tc>
        <w:tc>
          <w:tcPr>
            <w:tcW w:type="dxa" w:w="2538"/>
            <w:tcBorders>
              <w:start w:sz="4.0" w:val="single" w:color="#000000"/>
              <w:top w:sz="4.0" w:val="single" w:color="#000000"/>
              <w:end w:sz="4.0" w:val="single" w:color="#000000"/>
              <w:bottom w:sz="17.600000000000364" w:val="single" w:color="#000000"/>
            </w:tcBorders>
            <w:shd w:fill="92d05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2" w:after="0"/>
              <w:ind w:left="0" w:right="4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$202,329 </w:t>
            </w:r>
          </w:p>
        </w:tc>
      </w:tr>
      <w:tr>
        <w:trPr>
          <w:trHeight w:hRule="exact" w:val="874"/>
        </w:trPr>
        <w:tc>
          <w:tcPr>
            <w:tcW w:type="dxa" w:w="3176"/>
            <w:tcBorders>
              <w:start w:sz="3.2000000000000455" w:val="single" w:color="#000000"/>
              <w:top w:sz="17.600000000000364" w:val="single" w:color="#000000"/>
              <w:end w:sz="4.0" w:val="single" w:color="#000000"/>
              <w:bottom w:sz="17.599999999999454" w:val="single" w:color="#000000"/>
            </w:tcBorders>
            <w:shd w:fill="ffff6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498" w:after="0"/>
              <w:ind w:left="10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Settlements Pending </w:t>
            </w:r>
          </w:p>
        </w:tc>
        <w:tc>
          <w:tcPr>
            <w:tcW w:type="dxa" w:w="1350"/>
            <w:tcBorders>
              <w:start w:sz="4.0" w:val="single" w:color="#000000"/>
              <w:top w:sz="17.600000000000364" w:val="single" w:color="#000000"/>
              <w:end w:sz="4.0" w:val="single" w:color="#000000"/>
              <w:bottom w:sz="17.599999999999454" w:val="single" w:color="#000000"/>
            </w:tcBorders>
            <w:shd w:fill="ffff6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498" w:after="0"/>
              <w:ind w:left="0" w:right="0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 3  </w:t>
            </w:r>
          </w:p>
        </w:tc>
        <w:tc>
          <w:tcPr>
            <w:tcW w:type="dxa" w:w="1418"/>
            <w:tcBorders>
              <w:start w:sz="4.0" w:val="single" w:color="#000000"/>
              <w:top w:sz="17.600000000000364" w:val="single" w:color="#000000"/>
              <w:end w:sz="4.0" w:val="single" w:color="#000000"/>
              <w:bottom w:sz="17.599999999999454" w:val="single" w:color="#000000"/>
            </w:tcBorders>
            <w:shd w:fill="ffff6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498" w:after="0"/>
              <w:ind w:left="0" w:right="50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207 </w:t>
            </w:r>
          </w:p>
        </w:tc>
        <w:tc>
          <w:tcPr>
            <w:tcW w:type="dxa" w:w="2538"/>
            <w:tcBorders>
              <w:start w:sz="4.0" w:val="single" w:color="#000000"/>
              <w:top w:sz="17.600000000000364" w:val="single" w:color="#000000"/>
              <w:end w:sz="4.0" w:val="single" w:color="#000000"/>
              <w:bottom w:sz="17.599999999999454" w:val="single" w:color="#000000"/>
            </w:tcBorders>
            <w:shd w:fill="ffff6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498" w:after="0"/>
              <w:ind w:left="0" w:right="46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$320,425 </w:t>
            </w:r>
          </w:p>
        </w:tc>
      </w:tr>
      <w:tr>
        <w:trPr>
          <w:trHeight w:hRule="exact" w:val="598"/>
        </w:trPr>
        <w:tc>
          <w:tcPr>
            <w:tcW w:type="dxa" w:w="3176"/>
            <w:tcBorders>
              <w:start w:sz="3.2000000000000455" w:val="single" w:color="#000000"/>
              <w:top w:sz="17.599999999999454" w:val="single" w:color="#000000"/>
              <w:end w:sz="4.0" w:val="single" w:color="#000000"/>
              <w:bottom w:sz="17.599999999999454" w:val="single" w:color="#000000"/>
            </w:tcBorders>
            <w:shd w:fill="ffff6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22" w:after="0"/>
              <w:ind w:left="10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Settlements Final </w:t>
            </w:r>
          </w:p>
        </w:tc>
        <w:tc>
          <w:tcPr>
            <w:tcW w:type="dxa" w:w="1350"/>
            <w:tcBorders>
              <w:start w:sz="4.0" w:val="single" w:color="#000000"/>
              <w:top w:sz="17.599999999999454" w:val="single" w:color="#000000"/>
              <w:end w:sz="4.0" w:val="single" w:color="#000000"/>
              <w:bottom w:sz="17.599999999999454" w:val="single" w:color="#000000"/>
            </w:tcBorders>
            <w:shd w:fill="ffff6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22" w:after="0"/>
              <w:ind w:left="0" w:right="44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6 </w:t>
            </w:r>
          </w:p>
        </w:tc>
        <w:tc>
          <w:tcPr>
            <w:tcW w:type="dxa" w:w="1418"/>
            <w:tcBorders>
              <w:start w:sz="4.0" w:val="single" w:color="#000000"/>
              <w:top w:sz="17.599999999999454" w:val="single" w:color="#000000"/>
              <w:end w:sz="4.0" w:val="single" w:color="#000000"/>
              <w:bottom w:sz="17.599999999999454" w:val="single" w:color="#000000"/>
            </w:tcBorders>
            <w:shd w:fill="ffff6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22" w:after="0"/>
              <w:ind w:left="0" w:right="50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674 </w:t>
            </w:r>
          </w:p>
        </w:tc>
        <w:tc>
          <w:tcPr>
            <w:tcW w:type="dxa" w:w="2538"/>
            <w:tcBorders>
              <w:start w:sz="4.0" w:val="single" w:color="#000000"/>
              <w:top w:sz="17.599999999999454" w:val="single" w:color="#000000"/>
              <w:end w:sz="4.0" w:val="single" w:color="#000000"/>
              <w:bottom w:sz="17.599999999999454" w:val="single" w:color="#000000"/>
            </w:tcBorders>
            <w:shd w:fill="ffff6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22" w:after="0"/>
              <w:ind w:left="0" w:right="46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$1,128,057 </w:t>
            </w:r>
          </w:p>
        </w:tc>
      </w:tr>
      <w:tr>
        <w:trPr>
          <w:trHeight w:hRule="exact" w:val="582"/>
        </w:trPr>
        <w:tc>
          <w:tcPr>
            <w:tcW w:type="dxa" w:w="3176"/>
            <w:tcBorders>
              <w:start w:sz="3.2000000000000455" w:val="single" w:color="#000000"/>
              <w:top w:sz="17.599999999999454" w:val="single" w:color="#000000"/>
              <w:end w:sz="4.0" w:val="single" w:color="#000000"/>
              <w:bottom w:sz="4.0" w:val="single" w:color="#000000"/>
            </w:tcBorders>
            <w:shd w:fill="ffff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22" w:after="0"/>
              <w:ind w:left="10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Total </w:t>
            </w:r>
          </w:p>
        </w:tc>
        <w:tc>
          <w:tcPr>
            <w:tcW w:type="dxa" w:w="1350"/>
            <w:tcBorders>
              <w:start w:sz="4.0" w:val="single" w:color="#000000"/>
              <w:top w:sz="17.599999999999454" w:val="single" w:color="#000000"/>
              <w:end w:sz="4.0" w:val="single" w:color="#000000"/>
              <w:bottom w:sz="4.0" w:val="single" w:color="#000000"/>
            </w:tcBorders>
            <w:shd w:fill="ffff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22" w:after="0"/>
              <w:ind w:left="0" w:right="44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9 </w:t>
            </w:r>
          </w:p>
        </w:tc>
        <w:tc>
          <w:tcPr>
            <w:tcW w:type="dxa" w:w="1418"/>
            <w:tcBorders>
              <w:start w:sz="4.0" w:val="single" w:color="#000000"/>
              <w:top w:sz="17.599999999999454" w:val="single" w:color="#000000"/>
              <w:end w:sz="4.0" w:val="single" w:color="#000000"/>
              <w:bottom w:sz="4.0" w:val="single" w:color="#000000"/>
            </w:tcBorders>
            <w:shd w:fill="ffff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22" w:after="0"/>
              <w:ind w:left="0" w:right="50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871 </w:t>
            </w:r>
          </w:p>
        </w:tc>
        <w:tc>
          <w:tcPr>
            <w:tcW w:type="dxa" w:w="2538"/>
            <w:tcBorders>
              <w:start w:sz="4.0" w:val="single" w:color="#000000"/>
              <w:top w:sz="17.599999999999454" w:val="single" w:color="#000000"/>
              <w:end w:sz="4.0" w:val="single" w:color="#000000"/>
              <w:bottom w:sz="4.0" w:val="single" w:color="#000000"/>
            </w:tcBorders>
            <w:shd w:fill="ffff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22" w:after="0"/>
              <w:ind w:left="0" w:right="46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$1,448,482 </w:t>
            </w:r>
          </w:p>
        </w:tc>
      </w:tr>
    </w:tbl>
    <w:p>
      <w:pPr>
        <w:autoSpaceDN w:val="0"/>
        <w:autoSpaceDE w:val="0"/>
        <w:widowControl/>
        <w:spacing w:line="320" w:lineRule="exact" w:before="2534" w:after="0"/>
        <w:ind w:left="28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Prepared By: Robin West </w:t>
      </w:r>
    </w:p>
    <w:sectPr w:rsidR="00FC693F" w:rsidRPr="0006063C" w:rsidSect="00034616">
      <w:pgSz w:w="12240" w:h="15840"/>
      <w:pgMar w:top="360" w:right="1440" w:bottom="282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