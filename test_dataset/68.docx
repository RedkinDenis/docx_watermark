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EEID </w:t>
      </w:r>
      <w:r>
        <w:t xml:space="preserve">Full Name </w:t>
      </w:r>
      <w:r>
        <w:t xml:space="preserve">Job Title </w:t>
      </w:r>
      <w:r>
        <w:t xml:space="preserve">Department </w:t>
      </w:r>
      <w:r>
        <w:t xml:space="preserve">Business Unit </w:t>
      </w:r>
      <w:r>
        <w:t xml:space="preserve">Gender </w:t>
      </w:r>
      <w:r>
        <w:t xml:space="preserve">Ethnicity </w:t>
      </w:r>
      <w:r>
        <w:t xml:space="preserve">Age </w:t>
      </w:r>
      <w:r>
        <w:t xml:space="preserve">Hire Date </w:t>
      </w:r>
      <w:r>
        <w:t xml:space="preserve">Annual Salary </w:t>
      </w:r>
      <w:r>
        <w:t xml:space="preserve">Bonus % </w:t>
      </w:r>
      <w:r>
        <w:t xml:space="preserve">Country </w:t>
      </w:r>
      <w:r>
        <w:t xml:space="preserve">City </w:t>
      </w:r>
      <w:r>
        <w:t xml:space="preserve">Exit Date </w:t>
      </w:r>
    </w:p>
    <w:p>
      <w:r>
        <w:t xml:space="preserve">E02387 </w:t>
      </w:r>
      <w:r>
        <w:t xml:space="preserve">Emily Davis </w:t>
      </w:r>
      <w:r>
        <w:t xml:space="preserve">Sr. Manger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Black </w:t>
      </w:r>
      <w:r>
        <w:t xml:space="preserve">55 </w:t>
      </w:r>
      <w:r>
        <w:t xml:space="preserve">2016-04-08 00:00:00 </w:t>
      </w:r>
      <w:r>
        <w:t xml:space="preserve">141604 </w:t>
      </w:r>
      <w:r>
        <w:t xml:space="preserve">0.15 </w:t>
      </w:r>
      <w:r>
        <w:t xml:space="preserve">United States </w:t>
      </w:r>
      <w:r>
        <w:t xml:space="preserve">Seattle </w:t>
      </w:r>
      <w:r>
        <w:t xml:space="preserve">2021-10-16 00:00:00 </w:t>
      </w:r>
    </w:p>
    <w:p>
      <w:r>
        <w:t xml:space="preserve">E04105 </w:t>
      </w:r>
      <w:r>
        <w:t xml:space="preserve">Theodore Dinh </w:t>
      </w:r>
      <w:r>
        <w:t xml:space="preserve">Technical Architect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59 </w:t>
      </w:r>
      <w:r>
        <w:t xml:space="preserve">1997-11-29 00:00:00 </w:t>
      </w:r>
      <w:r>
        <w:t xml:space="preserve">99975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E02572 </w:t>
      </w:r>
      <w:r>
        <w:t xml:space="preserve">Luna Sanders </w:t>
      </w:r>
      <w:r>
        <w:t xml:space="preserve">Director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50 </w:t>
      </w:r>
      <w:r>
        <w:t xml:space="preserve">2006-10-26 00:00:00 </w:t>
      </w:r>
      <w:r>
        <w:t xml:space="preserve">163099 </w:t>
      </w:r>
      <w:r>
        <w:t xml:space="preserve">0.2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E02832 </w:t>
      </w:r>
      <w:r>
        <w:t xml:space="preserve">Penelope Jordan </w:t>
      </w:r>
      <w:r>
        <w:t xml:space="preserve">Computer Systems Manager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26 </w:t>
      </w:r>
      <w:r>
        <w:t xml:space="preserve">2019-09-27 00:00:00 </w:t>
      </w:r>
      <w:r>
        <w:t xml:space="preserve">84913 </w:t>
      </w:r>
      <w:r>
        <w:t xml:space="preserve">0.07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E01639 </w:t>
      </w:r>
      <w:r>
        <w:t xml:space="preserve">Austin Vo </w:t>
      </w:r>
      <w:r>
        <w:t xml:space="preserve">Sr. Analyst </w:t>
      </w:r>
      <w:r>
        <w:t xml:space="preserve">Finance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55 </w:t>
      </w:r>
      <w:r>
        <w:t xml:space="preserve">1995-11-20 00:00:00 </w:t>
      </w:r>
      <w:r>
        <w:t xml:space="preserve">95409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E00644 </w:t>
      </w:r>
      <w:r>
        <w:t xml:space="preserve">Joshua Gupta </w:t>
      </w:r>
      <w:r>
        <w:t xml:space="preserve">Account Representative </w:t>
      </w:r>
      <w:r>
        <w:t xml:space="preserve">Sales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57 </w:t>
      </w:r>
      <w:r>
        <w:t xml:space="preserve">2017-01-24 00:00:00 </w:t>
      </w:r>
      <w:r>
        <w:t xml:space="preserve">50994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E01550 </w:t>
      </w:r>
      <w:r>
        <w:t xml:space="preserve">Ruby Barnes </w:t>
      </w:r>
      <w:r>
        <w:t xml:space="preserve">Manager </w:t>
      </w:r>
      <w:r>
        <w:t xml:space="preserve">IT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27 </w:t>
      </w:r>
      <w:r>
        <w:t xml:space="preserve">2020-07-01 00:00:00 </w:t>
      </w:r>
      <w:r>
        <w:t xml:space="preserve">119746 </w:t>
      </w:r>
      <w:r>
        <w:t xml:space="preserve">0.1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E04332 </w:t>
      </w:r>
      <w:r>
        <w:t xml:space="preserve">Luke Martin </w:t>
      </w:r>
      <w:r>
        <w:t xml:space="preserve">Analyst </w:t>
      </w:r>
      <w:r>
        <w:t xml:space="preserve">Finance </w:t>
      </w:r>
      <w:r>
        <w:t xml:space="preserve">Manufacturing </w:t>
      </w:r>
      <w:r>
        <w:t xml:space="preserve">Male </w:t>
      </w:r>
      <w:r>
        <w:t xml:space="preserve">Black </w:t>
      </w:r>
      <w:r>
        <w:t xml:space="preserve">25 </w:t>
      </w:r>
      <w:r>
        <w:t xml:space="preserve">2020-05-16 00:00:00 </w:t>
      </w:r>
      <w:r>
        <w:t xml:space="preserve">41336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2021-05-20 00:00:00 </w:t>
      </w:r>
    </w:p>
    <w:p>
      <w:r>
        <w:t xml:space="preserve">E04533 </w:t>
      </w:r>
      <w:r>
        <w:t xml:space="preserve">Easton Bailey </w:t>
      </w:r>
      <w:r>
        <w:t xml:space="preserve">Manager </w:t>
      </w:r>
      <w:r>
        <w:t xml:space="preserve">Accounting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29 </w:t>
      </w:r>
      <w:r>
        <w:t xml:space="preserve">2019-01-25 00:00:00 </w:t>
      </w:r>
      <w:r>
        <w:t xml:space="preserve">113527 </w:t>
      </w:r>
      <w:r>
        <w:t xml:space="preserve">0.06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E03838 </w:t>
      </w:r>
      <w:r>
        <w:t xml:space="preserve">Madeline Walker </w:t>
      </w:r>
      <w:r>
        <w:t xml:space="preserve">Sr. Analyst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34 </w:t>
      </w:r>
      <w:r>
        <w:t xml:space="preserve">2018-06-13 00:00:00 </w:t>
      </w:r>
      <w:r>
        <w:t xml:space="preserve">77203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E00591 </w:t>
      </w:r>
      <w:r>
        <w:t xml:space="preserve">Savannah Ali </w:t>
      </w:r>
      <w:r>
        <w:t xml:space="preserve">Sr. Manger </w:t>
      </w:r>
      <w:r>
        <w:t xml:space="preserve">Human Resources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36 </w:t>
      </w:r>
      <w:r>
        <w:t xml:space="preserve">2009-02-11 00:00:00 </w:t>
      </w:r>
      <w:r>
        <w:t xml:space="preserve">157333 </w:t>
      </w:r>
      <w:r>
        <w:t xml:space="preserve">0.15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E03344 </w:t>
      </w:r>
      <w:r>
        <w:t xml:space="preserve">Camila Rogers </w:t>
      </w:r>
      <w:r>
        <w:t xml:space="preserve">Controls Engineer </w:t>
      </w:r>
      <w:r>
        <w:t xml:space="preserve">Engineering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27 </w:t>
      </w:r>
      <w:r>
        <w:t xml:space="preserve">2021-10-21 00:00:00 </w:t>
      </w:r>
      <w:r>
        <w:t xml:space="preserve">109851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E00530 </w:t>
      </w:r>
      <w:r>
        <w:t xml:space="preserve">Eli Jones </w:t>
      </w:r>
      <w:r>
        <w:t xml:space="preserve">Manager </w:t>
      </w:r>
      <w:r>
        <w:t xml:space="preserve">Human Resources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59 </w:t>
      </w:r>
      <w:r>
        <w:t xml:space="preserve">1999-03-14 00:00:00 </w:t>
      </w:r>
      <w:r>
        <w:t xml:space="preserve">105086 </w:t>
      </w:r>
      <w:r>
        <w:t xml:space="preserve">0.09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E04239 </w:t>
      </w:r>
      <w:r>
        <w:t xml:space="preserve">Everleigh Ng </w:t>
      </w:r>
      <w:r>
        <w:t xml:space="preserve">Sr. Manger </w:t>
      </w:r>
      <w:r>
        <w:t xml:space="preserve">Finance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51 </w:t>
      </w:r>
      <w:r>
        <w:t xml:space="preserve">2021-06-10 00:00:00 </w:t>
      </w:r>
      <w:r>
        <w:t xml:space="preserve">146742 </w:t>
      </w:r>
      <w:r>
        <w:t xml:space="preserve">0.1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E03496 </w:t>
      </w:r>
      <w:r>
        <w:t xml:space="preserve">Robert Yang </w:t>
      </w:r>
      <w:r>
        <w:t xml:space="preserve">Sr. Analyst </w:t>
      </w:r>
      <w:r>
        <w:t xml:space="preserve">Accounting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31 </w:t>
      </w:r>
      <w:r>
        <w:t xml:space="preserve">2017-11-04 00:00:00 </w:t>
      </w:r>
      <w:r>
        <w:t xml:space="preserve">97078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2020-03-09 00:00:00 </w:t>
      </w:r>
    </w:p>
    <w:p>
      <w:r>
        <w:t xml:space="preserve">E00549 </w:t>
      </w:r>
      <w:r>
        <w:t xml:space="preserve">Isabella Xi </w:t>
      </w:r>
      <w:r>
        <w:t xml:space="preserve">Vice President </w:t>
      </w:r>
      <w:r>
        <w:t xml:space="preserve">Marketing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41 </w:t>
      </w:r>
      <w:r>
        <w:t xml:space="preserve">2013-03-13 00:00:00 </w:t>
      </w:r>
      <w:r>
        <w:t xml:space="preserve">249270 </w:t>
      </w:r>
      <w:r>
        <w:t xml:space="preserve">0.3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E00163 </w:t>
      </w:r>
      <w:r>
        <w:t xml:space="preserve">Bella Powell </w:t>
      </w:r>
      <w:r>
        <w:t xml:space="preserve">Director </w:t>
      </w:r>
      <w:r>
        <w:t xml:space="preserve">Finance </w:t>
      </w:r>
      <w:r>
        <w:t xml:space="preserve">Research &amp; Development </w:t>
      </w:r>
      <w:r>
        <w:t xml:space="preserve">Female </w:t>
      </w:r>
      <w:r>
        <w:t xml:space="preserve">Black </w:t>
      </w:r>
      <w:r>
        <w:t xml:space="preserve">65 </w:t>
      </w:r>
      <w:r>
        <w:t xml:space="preserve">2002-03-04 00:00:00 </w:t>
      </w:r>
      <w:r>
        <w:t xml:space="preserve">175837 </w:t>
      </w:r>
      <w:r>
        <w:t xml:space="preserve">0.2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E00884 </w:t>
      </w:r>
      <w:r>
        <w:t xml:space="preserve">Camila Silva </w:t>
      </w:r>
      <w:r>
        <w:t xml:space="preserve">Sr. Manger </w:t>
      </w:r>
      <w:r>
        <w:t xml:space="preserve">Marketing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64 </w:t>
      </w:r>
      <w:r>
        <w:t xml:space="preserve">2003-12-01 00:00:00 </w:t>
      </w:r>
      <w:r>
        <w:t xml:space="preserve">154828 </w:t>
      </w:r>
      <w:r>
        <w:t xml:space="preserve">0.13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E04116 </w:t>
      </w:r>
      <w:r>
        <w:t xml:space="preserve">David Barnes </w:t>
      </w:r>
      <w:r>
        <w:t xml:space="preserve">Director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64 </w:t>
      </w:r>
      <w:r>
        <w:t xml:space="preserve">2013-11-03 00:00:00 </w:t>
      </w:r>
      <w:r>
        <w:t xml:space="preserve">186503 </w:t>
      </w:r>
      <w:r>
        <w:t xml:space="preserve">0.24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E04625 </w:t>
      </w:r>
      <w:r>
        <w:t xml:space="preserve">Adam Dang </w:t>
      </w:r>
      <w:r>
        <w:t xml:space="preserve">Director </w:t>
      </w:r>
      <w:r>
        <w:t xml:space="preserve">Sales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45 </w:t>
      </w:r>
      <w:r>
        <w:t xml:space="preserve">2002-07-09 00:00:00 </w:t>
      </w:r>
      <w:r>
        <w:t xml:space="preserve">166331 </w:t>
      </w:r>
      <w:r>
        <w:t xml:space="preserve">0.18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E03680 </w:t>
      </w:r>
      <w:r>
        <w:t xml:space="preserve">Elias Alvarado </w:t>
      </w:r>
      <w:r>
        <w:t xml:space="preserve">Sr. Manger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56 </w:t>
      </w:r>
      <w:r>
        <w:t xml:space="preserve">2012-01-09 00:00:00 </w:t>
      </w:r>
      <w:r>
        <w:t xml:space="preserve">146140 </w:t>
      </w:r>
      <w:r>
        <w:t xml:space="preserve">0.1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E04732 </w:t>
      </w:r>
      <w:r>
        <w:t xml:space="preserve">Eva Rivera </w:t>
      </w:r>
      <w:r>
        <w:t xml:space="preserve">Director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36 </w:t>
      </w:r>
      <w:r>
        <w:t xml:space="preserve">2021-04-02 00:00:00 </w:t>
      </w:r>
      <w:r>
        <w:t xml:space="preserve">151703 </w:t>
      </w:r>
      <w:r>
        <w:t xml:space="preserve">0.21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E03484 </w:t>
      </w:r>
      <w:r>
        <w:t xml:space="preserve">Logan Rivera </w:t>
      </w:r>
      <w:r>
        <w:t xml:space="preserve">Director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59 </w:t>
      </w:r>
      <w:r>
        <w:t xml:space="preserve">2002-05-24 00:00:00 </w:t>
      </w:r>
      <w:r>
        <w:t xml:space="preserve">172787 </w:t>
      </w:r>
      <w:r>
        <w:t xml:space="preserve">0.28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E00671 </w:t>
      </w:r>
      <w:r>
        <w:t xml:space="preserve">Leonardo Dixon </w:t>
      </w:r>
      <w:r>
        <w:t xml:space="preserve">Analyst </w:t>
      </w:r>
      <w:r>
        <w:t xml:space="preserve">Sales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37 </w:t>
      </w:r>
      <w:r>
        <w:t xml:space="preserve">2019-09-05 00:00:00 </w:t>
      </w:r>
      <w:r>
        <w:t xml:space="preserve">49998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E02071 </w:t>
      </w:r>
      <w:r>
        <w:t xml:space="preserve">Mateo Her </w:t>
      </w:r>
      <w:r>
        <w:t xml:space="preserve">Vice President </w:t>
      </w:r>
      <w:r>
        <w:t xml:space="preserve">Sales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44 </w:t>
      </w:r>
      <w:r>
        <w:t xml:space="preserve">2014-03-02 00:00:00 </w:t>
      </w:r>
      <w:r>
        <w:t xml:space="preserve">207172 </w:t>
      </w:r>
      <w:r>
        <w:t xml:space="preserve">0.31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E02206 </w:t>
      </w:r>
      <w:r>
        <w:t xml:space="preserve">Jose Henderson </w:t>
      </w:r>
      <w:r>
        <w:t xml:space="preserve">Director </w:t>
      </w:r>
      <w:r>
        <w:t xml:space="preserve">Human Resources </w:t>
      </w:r>
      <w:r>
        <w:t xml:space="preserve">Speciality Products </w:t>
      </w:r>
      <w:r>
        <w:t xml:space="preserve">Male </w:t>
      </w:r>
      <w:r>
        <w:t xml:space="preserve">Black </w:t>
      </w:r>
      <w:r>
        <w:t xml:space="preserve">41 </w:t>
      </w:r>
      <w:r>
        <w:t xml:space="preserve">2015-04-17 00:00:00 </w:t>
      </w:r>
      <w:r>
        <w:t xml:space="preserve">152239 </w:t>
      </w:r>
      <w:r>
        <w:t xml:space="preserve">0.23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E04545 </w:t>
      </w:r>
      <w:r>
        <w:t xml:space="preserve">Abigail Mejia </w:t>
      </w:r>
      <w:r>
        <w:t xml:space="preserve">Quality Engineer </w:t>
      </w:r>
      <w:r>
        <w:t xml:space="preserve">Engineering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56 </w:t>
      </w:r>
      <w:r>
        <w:t xml:space="preserve">2005-02-05 00:00:00 </w:t>
      </w:r>
      <w:r>
        <w:t xml:space="preserve">98581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E00154 </w:t>
      </w:r>
      <w:r>
        <w:t xml:space="preserve">Wyatt Chin </w:t>
      </w:r>
      <w:r>
        <w:t xml:space="preserve">Vice President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43 </w:t>
      </w:r>
      <w:r>
        <w:t xml:space="preserve">2004-06-07 00:00:00 </w:t>
      </w:r>
      <w:r>
        <w:t xml:space="preserve">246231 </w:t>
      </w:r>
      <w:r>
        <w:t xml:space="preserve">0.31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E03343 </w:t>
      </w:r>
      <w:r>
        <w:t xml:space="preserve">Carson Lu </w:t>
      </w:r>
      <w:r>
        <w:t xml:space="preserve">Engineering Manager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64 </w:t>
      </w:r>
      <w:r>
        <w:t xml:space="preserve">1996-12-04 00:00:00 </w:t>
      </w:r>
      <w:r>
        <w:t xml:space="preserve">99354 </w:t>
      </w:r>
      <w:r>
        <w:t xml:space="preserve">0.12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E00304 </w:t>
      </w:r>
      <w:r>
        <w:t xml:space="preserve">Dylan Choi </w:t>
      </w:r>
      <w:r>
        <w:t xml:space="preserve">Vice President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63 </w:t>
      </w:r>
      <w:r>
        <w:t xml:space="preserve">2012-05-11 00:00:00 </w:t>
      </w:r>
      <w:r>
        <w:t xml:space="preserve">231141 </w:t>
      </w:r>
      <w:r>
        <w:t xml:space="preserve">0.34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E02594 </w:t>
      </w:r>
      <w:r>
        <w:t xml:space="preserve">Ezekiel Kumar </w:t>
      </w:r>
      <w:r>
        <w:t xml:space="preserve">IT Coordinator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28 </w:t>
      </w:r>
      <w:r>
        <w:t xml:space="preserve">2017-06-25 00:00:00 </w:t>
      </w:r>
      <w:r>
        <w:t xml:space="preserve">54775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E00402 </w:t>
      </w:r>
      <w:r>
        <w:t xml:space="preserve">Dominic Guzman </w:t>
      </w:r>
      <w:r>
        <w:t xml:space="preserve">Analyst </w:t>
      </w:r>
      <w:r>
        <w:t xml:space="preserve">Finance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65 </w:t>
      </w:r>
      <w:r>
        <w:t xml:space="preserve">2004-05-16 00:00:00 </w:t>
      </w:r>
      <w:r>
        <w:t xml:space="preserve">55499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E01994 </w:t>
      </w:r>
      <w:r>
        <w:t xml:space="preserve">Angel Powell </w:t>
      </w:r>
      <w:r>
        <w:t xml:space="preserve">Analyst II </w:t>
      </w:r>
      <w:r>
        <w:t xml:space="preserve">Sales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61 </w:t>
      </w:r>
      <w:r>
        <w:t xml:space="preserve">2008-07-11 00:00:00 </w:t>
      </w:r>
      <w:r>
        <w:t xml:space="preserve">66521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E03549 </w:t>
      </w:r>
      <w:r>
        <w:t xml:space="preserve">Mateo Vu </w:t>
      </w:r>
      <w:r>
        <w:t xml:space="preserve">Account Representative </w:t>
      </w:r>
      <w:r>
        <w:t xml:space="preserve">Sales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30 </w:t>
      </w:r>
      <w:r>
        <w:t xml:space="preserve">2016-09-29 00:00:00 </w:t>
      </w:r>
      <w:r>
        <w:t xml:space="preserve">59100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E03247 </w:t>
      </w:r>
      <w:r>
        <w:t xml:space="preserve">Caroline Jenkins </w:t>
      </w:r>
      <w:r>
        <w:t xml:space="preserve">Analyst </w:t>
      </w:r>
      <w:r>
        <w:t xml:space="preserve">Finance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27 </w:t>
      </w:r>
      <w:r>
        <w:t xml:space="preserve">2018-05-06 00:00:00 </w:t>
      </w:r>
      <w:r>
        <w:t xml:space="preserve">49011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E02074 </w:t>
      </w:r>
      <w:r>
        <w:t xml:space="preserve">Nora Brown </w:t>
      </w:r>
      <w:r>
        <w:t xml:space="preserve">Enterprise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32 </w:t>
      </w:r>
      <w:r>
        <w:t xml:space="preserve">2014-02-11 00:00:00 </w:t>
      </w:r>
      <w:r>
        <w:t xml:space="preserve">99575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E04152 </w:t>
      </w:r>
      <w:r>
        <w:t xml:space="preserve">Adeline Huang </w:t>
      </w:r>
      <w:r>
        <w:t xml:space="preserve">Controls Engineer </w:t>
      </w:r>
      <w:r>
        <w:t xml:space="preserve">Engineering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34 </w:t>
      </w:r>
      <w:r>
        <w:t xml:space="preserve">2019-12-16 00:00:00 </w:t>
      </w:r>
      <w:r>
        <w:t xml:space="preserve">99989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E01628 </w:t>
      </w:r>
      <w:r>
        <w:t xml:space="preserve">Jackson Perry </w:t>
      </w:r>
      <w:r>
        <w:t xml:space="preserve">Vice President </w:t>
      </w:r>
      <w:r>
        <w:t xml:space="preserve">Marketing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27 </w:t>
      </w:r>
      <w:r>
        <w:t xml:space="preserve">2019-10-20 00:00:00 </w:t>
      </w:r>
      <w:r>
        <w:t xml:space="preserve">256420 </w:t>
      </w:r>
      <w:r>
        <w:t xml:space="preserve">0.3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E04285 </w:t>
      </w:r>
      <w:r>
        <w:t xml:space="preserve">Riley Padilla </w:t>
      </w:r>
      <w:r>
        <w:t xml:space="preserve">Technical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35 </w:t>
      </w:r>
      <w:r>
        <w:t xml:space="preserve">2013-05-15 00:00:00 </w:t>
      </w:r>
      <w:r>
        <w:t xml:space="preserve">78940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E01417 </w:t>
      </w:r>
      <w:r>
        <w:t xml:space="preserve">Leah Pena </w:t>
      </w:r>
      <w:r>
        <w:t xml:space="preserve">Enterprise Architect </w:t>
      </w:r>
      <w:r>
        <w:t xml:space="preserve">IT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57 </w:t>
      </w:r>
      <w:r>
        <w:t xml:space="preserve">1994-01-03 00:00:00 </w:t>
      </w:r>
      <w:r>
        <w:t xml:space="preserve">82872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E01754 </w:t>
      </w:r>
      <w:r>
        <w:t xml:space="preserve">Owen Lam </w:t>
      </w:r>
      <w:r>
        <w:t xml:space="preserve">Sr. Business Partner </w:t>
      </w:r>
      <w:r>
        <w:t xml:space="preserve">Human Resources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30 </w:t>
      </w:r>
      <w:r>
        <w:t xml:space="preserve">2017-05-29 00:00:00 </w:t>
      </w:r>
      <w:r>
        <w:t xml:space="preserve">86317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2017-07-16 00:00:00 </w:t>
      </w:r>
    </w:p>
    <w:p>
      <w:r>
        <w:t xml:space="preserve">E03749 </w:t>
      </w:r>
      <w:r>
        <w:t xml:space="preserve">Kennedy Foster </w:t>
      </w:r>
      <w:r>
        <w:t xml:space="preserve">Manager </w:t>
      </w:r>
      <w:r>
        <w:t xml:space="preserve">Marketing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53 </w:t>
      </w:r>
      <w:r>
        <w:t xml:space="preserve">2013-11-23 00:00:00 </w:t>
      </w:r>
      <w:r>
        <w:t xml:space="preserve">113135 </w:t>
      </w:r>
      <w:r>
        <w:t xml:space="preserve">0.05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E03574 </w:t>
      </w:r>
      <w:r>
        <w:t xml:space="preserve">John Moore </w:t>
      </w:r>
      <w:r>
        <w:t xml:space="preserve">Vice President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52 </w:t>
      </w:r>
      <w:r>
        <w:t xml:space="preserve">2005-11-08 00:00:00 </w:t>
      </w:r>
      <w:r>
        <w:t xml:space="preserve">199808 </w:t>
      </w:r>
      <w:r>
        <w:t xml:space="preserve">0.32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E04600 </w:t>
      </w:r>
      <w:r>
        <w:t xml:space="preserve">William Vu </w:t>
      </w:r>
      <w:r>
        <w:t xml:space="preserve">Account Representative </w:t>
      </w:r>
      <w:r>
        <w:t xml:space="preserve">Sales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37 </w:t>
      </w:r>
      <w:r>
        <w:t xml:space="preserve">2013-11-14 00:00:00 </w:t>
      </w:r>
      <w:r>
        <w:t xml:space="preserve">56037 </w:t>
      </w:r>
      <w:r>
        <w:t xml:space="preserve">0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E00586 </w:t>
      </w:r>
      <w:r>
        <w:t xml:space="preserve">Sadie Washington </w:t>
      </w:r>
      <w:r>
        <w:t xml:space="preserve">Sr. Manger </w:t>
      </w:r>
      <w:r>
        <w:t xml:space="preserve">Marketing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29 </w:t>
      </w:r>
      <w:r>
        <w:t xml:space="preserve">2019-05-24 00:00:00 </w:t>
      </w:r>
      <w:r>
        <w:t xml:space="preserve">122350 </w:t>
      </w:r>
      <w:r>
        <w:t xml:space="preserve">0.12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E03538 </w:t>
      </w:r>
      <w:r>
        <w:t xml:space="preserve">Gabriel Holmes </w:t>
      </w:r>
      <w:r>
        <w:t xml:space="preserve">Enterprise Architect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40 </w:t>
      </w:r>
      <w:r>
        <w:t xml:space="preserve">2010-11-04 00:00:00 </w:t>
      </w:r>
      <w:r>
        <w:t xml:space="preserve">92952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E02185 </w:t>
      </w:r>
      <w:r>
        <w:t xml:space="preserve">Wyatt Rojas </w:t>
      </w:r>
      <w:r>
        <w:t xml:space="preserve">Computer Systems Manager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32 </w:t>
      </w:r>
      <w:r>
        <w:t xml:space="preserve">2013-03-20 00:00:00 </w:t>
      </w:r>
      <w:r>
        <w:t xml:space="preserve">79921 </w:t>
      </w:r>
      <w:r>
        <w:t xml:space="preserve">0.05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E03830 </w:t>
      </w:r>
      <w:r>
        <w:t xml:space="preserve">Eva Coleman </w:t>
      </w:r>
      <w:r>
        <w:t xml:space="preserve">Director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Black </w:t>
      </w:r>
      <w:r>
        <w:t xml:space="preserve">37 </w:t>
      </w:r>
      <w:r>
        <w:t xml:space="preserve">2009-09-20 00:00:00 </w:t>
      </w:r>
      <w:r>
        <w:t xml:space="preserve">167199 </w:t>
      </w:r>
      <w:r>
        <w:t xml:space="preserve">0.2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E03720 </w:t>
      </w:r>
      <w:r>
        <w:t xml:space="preserve">Dominic Clark </w:t>
      </w:r>
      <w:r>
        <w:t xml:space="preserve">Quality Engineer </w:t>
      </w:r>
      <w:r>
        <w:t xml:space="preserve">Engineering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52 </w:t>
      </w:r>
      <w:r>
        <w:t xml:space="preserve">2012-10-17 00:00:00 </w:t>
      </w:r>
      <w:r>
        <w:t xml:space="preserve">71476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E03025 </w:t>
      </w:r>
      <w:r>
        <w:t xml:space="preserve">Lucy Alexander </w:t>
      </w:r>
      <w:r>
        <w:t xml:space="preserve">Director </w:t>
      </w:r>
      <w:r>
        <w:t xml:space="preserve">Engineering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45 </w:t>
      </w:r>
      <w:r>
        <w:t xml:space="preserve">2014-10-29 00:00:00 </w:t>
      </w:r>
      <w:r>
        <w:t xml:space="preserve">189420 </w:t>
      </w:r>
      <w:r>
        <w:t xml:space="preserve">0.2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E04917 </w:t>
      </w:r>
      <w:r>
        <w:t xml:space="preserve">Everleigh Washington </w:t>
      </w:r>
      <w:r>
        <w:t xml:space="preserve">HRIS Analyst </w:t>
      </w:r>
      <w:r>
        <w:t xml:space="preserve">Human Resources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64 </w:t>
      </w:r>
      <w:r>
        <w:t xml:space="preserve">2001-10-20 00:00:00 </w:t>
      </w:r>
      <w:r>
        <w:t xml:space="preserve">64057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E00415 </w:t>
      </w:r>
      <w:r>
        <w:t xml:space="preserve">Leilani Butler </w:t>
      </w:r>
      <w:r>
        <w:t xml:space="preserve">Analyst II </w:t>
      </w:r>
      <w:r>
        <w:t xml:space="preserve">Marketing </w:t>
      </w:r>
      <w:r>
        <w:t xml:space="preserve">Manufacturing </w:t>
      </w:r>
      <w:r>
        <w:t xml:space="preserve">Female </w:t>
      </w:r>
      <w:r>
        <w:t xml:space="preserve">Black </w:t>
      </w:r>
      <w:r>
        <w:t xml:space="preserve">27 </w:t>
      </w:r>
      <w:r>
        <w:t xml:space="preserve">2021-09-21 00:00:00 </w:t>
      </w:r>
      <w:r>
        <w:t xml:space="preserve">68728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E02862 </w:t>
      </w:r>
      <w:r>
        <w:t xml:space="preserve">Peyton Huang </w:t>
      </w:r>
      <w:r>
        <w:t xml:space="preserve">Sr. Manger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25 </w:t>
      </w:r>
      <w:r>
        <w:t xml:space="preserve">2021-07-02 00:00:00 </w:t>
      </w:r>
      <w:r>
        <w:t xml:space="preserve">125633 </w:t>
      </w:r>
      <w:r>
        <w:t xml:space="preserve">0.11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E04207 </w:t>
      </w:r>
      <w:r>
        <w:t xml:space="preserve">John Contreras </w:t>
      </w:r>
      <w:r>
        <w:t xml:space="preserve">Analyst II </w:t>
      </w:r>
      <w:r>
        <w:t xml:space="preserve">Marketing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35 </w:t>
      </w:r>
      <w:r>
        <w:t xml:space="preserve">2011-05-15 00:00:00 </w:t>
      </w:r>
      <w:r>
        <w:t xml:space="preserve">66889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E02139 </w:t>
      </w:r>
      <w:r>
        <w:t xml:space="preserve">Rylee Yu </w:t>
      </w:r>
      <w:r>
        <w:t xml:space="preserve">Director </w:t>
      </w:r>
      <w:r>
        <w:t xml:space="preserve">Accounting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36 </w:t>
      </w:r>
      <w:r>
        <w:t xml:space="preserve">2015-09-29 00:00:00 </w:t>
      </w:r>
      <w:r>
        <w:t xml:space="preserve">178700 </w:t>
      </w:r>
      <w:r>
        <w:t xml:space="preserve">0.29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E01797 </w:t>
      </w:r>
      <w:r>
        <w:t xml:space="preserve">Piper Lewis </w:t>
      </w:r>
      <w:r>
        <w:t xml:space="preserve">Field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33 </w:t>
      </w:r>
      <w:r>
        <w:t xml:space="preserve">2018-12-22 00:00:00 </w:t>
      </w:r>
      <w:r>
        <w:t xml:space="preserve">83990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E01839 </w:t>
      </w:r>
      <w:r>
        <w:t xml:space="preserve">Stella Alexander </w:t>
      </w:r>
      <w:r>
        <w:t xml:space="preserve">Automation Engineer </w:t>
      </w:r>
      <w:r>
        <w:t xml:space="preserve">Engineering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52 </w:t>
      </w:r>
      <w:r>
        <w:t xml:space="preserve">2005-12-10 00:00:00 </w:t>
      </w:r>
      <w:r>
        <w:t xml:space="preserve">102043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E01633 </w:t>
      </w:r>
      <w:r>
        <w:t xml:space="preserve">Addison Do </w:t>
      </w:r>
      <w:r>
        <w:t xml:space="preserve">Operations Engineer </w:t>
      </w:r>
      <w:r>
        <w:t xml:space="preserve">Engineering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46 </w:t>
      </w:r>
      <w:r>
        <w:t xml:space="preserve">2001-05-30 00:00:00 </w:t>
      </w:r>
      <w:r>
        <w:t xml:space="preserve">90678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E01848 </w:t>
      </w:r>
      <w:r>
        <w:t xml:space="preserve">Zoey Jackson </w:t>
      </w:r>
      <w:r>
        <w:t xml:space="preserve">Business Partner </w:t>
      </w:r>
      <w:r>
        <w:t xml:space="preserve">Human Resources </w:t>
      </w:r>
      <w:r>
        <w:t xml:space="preserve">Manufacturing </w:t>
      </w:r>
      <w:r>
        <w:t xml:space="preserve">Female </w:t>
      </w:r>
      <w:r>
        <w:t xml:space="preserve">Black </w:t>
      </w:r>
      <w:r>
        <w:t xml:space="preserve">46 </w:t>
      </w:r>
      <w:r>
        <w:t xml:space="preserve">2008-08-21 00:00:00 </w:t>
      </w:r>
      <w:r>
        <w:t xml:space="preserve">59067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E00716 </w:t>
      </w:r>
      <w:r>
        <w:t xml:space="preserve">John Chow </w:t>
      </w:r>
      <w:r>
        <w:t xml:space="preserve">Sr. Manger </w:t>
      </w:r>
      <w:r>
        <w:t xml:space="preserve">Marketing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45 </w:t>
      </w:r>
      <w:r>
        <w:t xml:space="preserve">2021-03-11 00:00:00 </w:t>
      </w:r>
      <w:r>
        <w:t xml:space="preserve">135062 </w:t>
      </w:r>
      <w:r>
        <w:t xml:space="preserve">0.15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E00699 </w:t>
      </w:r>
      <w:r>
        <w:t xml:space="preserve">Ava Ayala </w:t>
      </w:r>
      <w:r>
        <w:t xml:space="preserve">Sr. Manger </w:t>
      </w:r>
      <w:r>
        <w:t xml:space="preserve">IT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55 </w:t>
      </w:r>
      <w:r>
        <w:t xml:space="preserve">2006-08-16 00:00:00 </w:t>
      </w:r>
      <w:r>
        <w:t xml:space="preserve">159044 </w:t>
      </w:r>
      <w:r>
        <w:t xml:space="preserve">0.1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E00502 </w:t>
      </w:r>
      <w:r>
        <w:t xml:space="preserve">Natalia Salazar </w:t>
      </w:r>
      <w:r>
        <w:t xml:space="preserve">Sr. Analyst </w:t>
      </w:r>
      <w:r>
        <w:t xml:space="preserve">Accounting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44 </w:t>
      </w:r>
      <w:r>
        <w:t xml:space="preserve">2019-01-02 00:00:00 </w:t>
      </w:r>
      <w:r>
        <w:t xml:space="preserve">74691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2020-07-08 00:00:00 </w:t>
      </w:r>
    </w:p>
    <w:p>
      <w:r>
        <w:t xml:space="preserve">E04000 </w:t>
      </w:r>
      <w:r>
        <w:t xml:space="preserve">Skylar Carrillo </w:t>
      </w:r>
      <w:r>
        <w:t xml:space="preserve">Engineering Manager </w:t>
      </w:r>
      <w:r>
        <w:t xml:space="preserve">Engineering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44 </w:t>
      </w:r>
      <w:r>
        <w:t xml:space="preserve">2008-12-18 00:00:00 </w:t>
      </w:r>
      <w:r>
        <w:t xml:space="preserve">92753 </w:t>
      </w:r>
      <w:r>
        <w:t xml:space="preserve">0.13 </w:t>
      </w:r>
      <w:r>
        <w:t xml:space="preserve">United States </w:t>
      </w:r>
      <w:r>
        <w:t xml:space="preserve">Austin </w:t>
      </w:r>
      <w:r>
        <w:t xml:space="preserve">2021-06-24 00:00:00 </w:t>
      </w:r>
    </w:p>
    <w:p>
      <w:r>
        <w:t xml:space="preserve">E02112 </w:t>
      </w:r>
      <w:r>
        <w:t xml:space="preserve">Christian Sanders </w:t>
      </w:r>
      <w:r>
        <w:t xml:space="preserve">Vice President </w:t>
      </w:r>
      <w:r>
        <w:t xml:space="preserve">Human Resources </w:t>
      </w:r>
      <w:r>
        <w:t xml:space="preserve">Speciality Products </w:t>
      </w:r>
      <w:r>
        <w:t xml:space="preserve">Male </w:t>
      </w:r>
      <w:r>
        <w:t xml:space="preserve">Black </w:t>
      </w:r>
      <w:r>
        <w:t xml:space="preserve">45 </w:t>
      </w:r>
      <w:r>
        <w:t xml:space="preserve">2013-08-07 00:00:00 </w:t>
      </w:r>
      <w:r>
        <w:t xml:space="preserve">236946 </w:t>
      </w:r>
      <w:r>
        <w:t xml:space="preserve">0.37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E03824 </w:t>
      </w:r>
      <w:r>
        <w:t xml:space="preserve">Penelope Coleman </w:t>
      </w:r>
      <w:r>
        <w:t xml:space="preserve">Analyst </w:t>
      </w:r>
      <w:r>
        <w:t xml:space="preserve">Finance </w:t>
      </w:r>
      <w:r>
        <w:t xml:space="preserve">Corporate </w:t>
      </w:r>
      <w:r>
        <w:t xml:space="preserve">Female </w:t>
      </w:r>
      <w:r>
        <w:t xml:space="preserve">Black </w:t>
      </w:r>
      <w:r>
        <w:t xml:space="preserve">36 </w:t>
      </w:r>
      <w:r>
        <w:t xml:space="preserve">2021-08-27 00:00:00 </w:t>
      </w:r>
      <w:r>
        <w:t xml:space="preserve">48906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E03906 </w:t>
      </w:r>
      <w:r>
        <w:t xml:space="preserve">Piper Richardson </w:t>
      </w:r>
      <w:r>
        <w:t xml:space="preserve">Sr. Analyst </w:t>
      </w:r>
      <w:r>
        <w:t xml:space="preserve">Sales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38 </w:t>
      </w:r>
      <w:r>
        <w:t xml:space="preserve">2008-01-27 00:00:00 </w:t>
      </w:r>
      <w:r>
        <w:t xml:space="preserve">80024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E00436 </w:t>
      </w:r>
      <w:r>
        <w:t xml:space="preserve">Everly Walker </w:t>
      </w:r>
      <w:r>
        <w:t xml:space="preserve">HRIS Analyst </w:t>
      </w:r>
      <w:r>
        <w:t xml:space="preserve">Human Resources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41 </w:t>
      </w:r>
      <w:r>
        <w:t xml:space="preserve">2009-10-23 00:00:00 </w:t>
      </w:r>
      <w:r>
        <w:t xml:space="preserve">54415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2014-01-22 00:00:00 </w:t>
      </w:r>
    </w:p>
    <w:p>
      <w:r>
        <w:t xml:space="preserve">E04798 </w:t>
      </w:r>
      <w:r>
        <w:t xml:space="preserve">Aurora Ali </w:t>
      </w:r>
      <w:r>
        <w:t xml:space="preserve">Manager </w:t>
      </w:r>
      <w:r>
        <w:t xml:space="preserve">Marketing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30 </w:t>
      </w:r>
      <w:r>
        <w:t xml:space="preserve">2016-04-24 00:00:00 </w:t>
      </w:r>
      <w:r>
        <w:t xml:space="preserve">120341 </w:t>
      </w:r>
      <w:r>
        <w:t xml:space="preserve">0.07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E01249 </w:t>
      </w:r>
      <w:r>
        <w:t xml:space="preserve">Penelope Guerrero </w:t>
      </w:r>
      <w:r>
        <w:t xml:space="preserve">Vice President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43 </w:t>
      </w:r>
      <w:r>
        <w:t xml:space="preserve">2009-08-04 00:00:00 </w:t>
      </w:r>
      <w:r>
        <w:t xml:space="preserve">208415 </w:t>
      </w:r>
      <w:r>
        <w:t xml:space="preserve">0.35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E03349 </w:t>
      </w:r>
      <w:r>
        <w:t xml:space="preserve">Anna Mehta </w:t>
      </w:r>
      <w:r>
        <w:t xml:space="preserve">Cloud Infrastructure Architect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32 </w:t>
      </w:r>
      <w:r>
        <w:t xml:space="preserve">2020-01-05 00:00:00 </w:t>
      </w:r>
      <w:r>
        <w:t xml:space="preserve">78844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E02966 </w:t>
      </w:r>
      <w:r>
        <w:t xml:space="preserve">William Foster </w:t>
      </w:r>
      <w:r>
        <w:t xml:space="preserve">Field Engineer </w:t>
      </w:r>
      <w:r>
        <w:t xml:space="preserve">Engineering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58 </w:t>
      </w:r>
      <w:r>
        <w:t xml:space="preserve">2002-05-23 00:00:00 </w:t>
      </w:r>
      <w:r>
        <w:t xml:space="preserve">76354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2021-09-26 00:00:00 </w:t>
      </w:r>
    </w:p>
    <w:p>
      <w:r>
        <w:t xml:space="preserve">E01499 </w:t>
      </w:r>
      <w:r>
        <w:t xml:space="preserve">Jade Rojas </w:t>
      </w:r>
      <w:r>
        <w:t xml:space="preserve">Director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37 </w:t>
      </w:r>
      <w:r>
        <w:t xml:space="preserve">2019-01-28 00:00:00 </w:t>
      </w:r>
      <w:r>
        <w:t xml:space="preserve">165927 </w:t>
      </w:r>
      <w:r>
        <w:t xml:space="preserve">0.2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E00105 </w:t>
      </w:r>
      <w:r>
        <w:t xml:space="preserve">Isla Espinoza </w:t>
      </w:r>
      <w:r>
        <w:t xml:space="preserve">Manager </w:t>
      </w:r>
      <w:r>
        <w:t xml:space="preserve">Accounting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38 </w:t>
      </w:r>
      <w:r>
        <w:t xml:space="preserve">2021-11-16 00:00:00 </w:t>
      </w:r>
      <w:r>
        <w:t xml:space="preserve">109812 </w:t>
      </w:r>
      <w:r>
        <w:t xml:space="preserve">0.09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E00665 </w:t>
      </w:r>
      <w:r>
        <w:t xml:space="preserve">David Chu </w:t>
      </w:r>
      <w:r>
        <w:t xml:space="preserve">Controls Engineer </w:t>
      </w:r>
      <w:r>
        <w:t xml:space="preserve">Engineering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55 </w:t>
      </w:r>
      <w:r>
        <w:t xml:space="preserve">1998-09-03 00:00:00 </w:t>
      </w:r>
      <w:r>
        <w:t xml:space="preserve">86299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E00791 </w:t>
      </w:r>
      <w:r>
        <w:t xml:space="preserve">Thomas Padilla </w:t>
      </w:r>
      <w:r>
        <w:t xml:space="preserve">Vice President </w:t>
      </w:r>
      <w:r>
        <w:t xml:space="preserve">Marketing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57 </w:t>
      </w:r>
      <w:r>
        <w:t xml:space="preserve">2003-07-26 00:00:00 </w:t>
      </w:r>
      <w:r>
        <w:t xml:space="preserve">206624 </w:t>
      </w:r>
      <w:r>
        <w:t xml:space="preserve">0.4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E01540 </w:t>
      </w:r>
      <w:r>
        <w:t xml:space="preserve">Miles Salazar </w:t>
      </w:r>
      <w:r>
        <w:t xml:space="preserve">IT Coordinator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36 </w:t>
      </w:r>
      <w:r>
        <w:t xml:space="preserve">2010-12-23 00:00:00 </w:t>
      </w:r>
      <w:r>
        <w:t xml:space="preserve">53215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2014-03-27 00:00:00 </w:t>
      </w:r>
    </w:p>
    <w:p>
      <w:r>
        <w:t xml:space="preserve">E04474 </w:t>
      </w:r>
      <w:r>
        <w:t xml:space="preserve">Mila Hong </w:t>
      </w:r>
      <w:r>
        <w:t xml:space="preserve">Test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30 </w:t>
      </w:r>
      <w:r>
        <w:t xml:space="preserve">2017-05-22 00:00:00 </w:t>
      </w:r>
      <w:r>
        <w:t xml:space="preserve">86858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2017-10-08 00:00:00 </w:t>
      </w:r>
    </w:p>
    <w:p>
      <w:r>
        <w:t xml:space="preserve">E03417 </w:t>
      </w:r>
      <w:r>
        <w:t xml:space="preserve">Benjamin Moua </w:t>
      </w:r>
      <w:r>
        <w:t xml:space="preserve">Computer Systems Manager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40 </w:t>
      </w:r>
      <w:r>
        <w:t xml:space="preserve">2007-07-02 00:00:00 </w:t>
      </w:r>
      <w:r>
        <w:t xml:space="preserve">93971 </w:t>
      </w:r>
      <w:r>
        <w:t xml:space="preserve">0.08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E00254 </w:t>
      </w:r>
      <w:r>
        <w:t xml:space="preserve">Samuel Morales </w:t>
      </w:r>
      <w:r>
        <w:t xml:space="preserve">Analyst II </w:t>
      </w:r>
      <w:r>
        <w:t xml:space="preserve">Finance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34 </w:t>
      </w:r>
      <w:r>
        <w:t xml:space="preserve">2015-06-27 00:00:00 </w:t>
      </w:r>
      <w:r>
        <w:t xml:space="preserve">57008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E02166 </w:t>
      </w:r>
      <w:r>
        <w:t xml:space="preserve">John Soto </w:t>
      </w:r>
      <w:r>
        <w:t xml:space="preserve">Sr. Manger </w:t>
      </w:r>
      <w:r>
        <w:t xml:space="preserve">Finance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60 </w:t>
      </w:r>
      <w:r>
        <w:t xml:space="preserve">2015-09-23 00:00:00 </w:t>
      </w:r>
      <w:r>
        <w:t xml:space="preserve">141899 </w:t>
      </w:r>
      <w:r>
        <w:t xml:space="preserve">0.15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E00935 </w:t>
      </w:r>
      <w:r>
        <w:t xml:space="preserve">Joseph Martin </w:t>
      </w:r>
      <w:r>
        <w:t xml:space="preserve">Analyst II </w:t>
      </w:r>
      <w:r>
        <w:t xml:space="preserve">Marketing </w:t>
      </w:r>
      <w:r>
        <w:t xml:space="preserve">Corporate </w:t>
      </w:r>
      <w:r>
        <w:t xml:space="preserve">Male </w:t>
      </w:r>
      <w:r>
        <w:t xml:space="preserve">Black </w:t>
      </w:r>
      <w:r>
        <w:t xml:space="preserve">41 </w:t>
      </w:r>
      <w:r>
        <w:t xml:space="preserve">2016-09-13 00:00:00 </w:t>
      </w:r>
      <w:r>
        <w:t xml:space="preserve">64847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E01525 </w:t>
      </w:r>
      <w:r>
        <w:t xml:space="preserve">Jose Ross </w:t>
      </w:r>
      <w:r>
        <w:t xml:space="preserve">Engineering Manager </w:t>
      </w:r>
      <w:r>
        <w:t xml:space="preserve">Engineering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53 </w:t>
      </w:r>
      <w:r>
        <w:t xml:space="preserve">1992-04-08 00:00:00 </w:t>
      </w:r>
      <w:r>
        <w:t xml:space="preserve">116878 </w:t>
      </w:r>
      <w:r>
        <w:t xml:space="preserve">0.11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E00386 </w:t>
      </w:r>
      <w:r>
        <w:t xml:space="preserve">Parker James </w:t>
      </w:r>
      <w:r>
        <w:t xml:space="preserve">Quality Engineer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Black </w:t>
      </w:r>
      <w:r>
        <w:t xml:space="preserve">45 </w:t>
      </w:r>
      <w:r>
        <w:t xml:space="preserve">2005-02-05 00:00:00 </w:t>
      </w:r>
      <w:r>
        <w:t xml:space="preserve">70505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E00416 </w:t>
      </w:r>
      <w:r>
        <w:t xml:space="preserve">Everleigh Fernandez </w:t>
      </w:r>
      <w:r>
        <w:t xml:space="preserve">Director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30 </w:t>
      </w:r>
      <w:r>
        <w:t xml:space="preserve">2016-05-22 00:00:00 </w:t>
      </w:r>
      <w:r>
        <w:t xml:space="preserve">189702 </w:t>
      </w:r>
      <w:r>
        <w:t xml:space="preserve">0.28 </w:t>
      </w:r>
      <w:r>
        <w:t xml:space="preserve">Brazil </w:t>
      </w:r>
      <w:r>
        <w:t xml:space="preserve">Manaus </w:t>
      </w:r>
      <w:r>
        <w:t xml:space="preserve">2020-12-21 00:00:00 </w:t>
      </w:r>
    </w:p>
    <w:p>
      <w:r>
        <w:t xml:space="preserve">E03383 </w:t>
      </w:r>
      <w:r>
        <w:t xml:space="preserve">Lincoln Hall </w:t>
      </w:r>
      <w:r>
        <w:t xml:space="preserve">Director </w:t>
      </w:r>
      <w:r>
        <w:t xml:space="preserve">Accounting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26 </w:t>
      </w:r>
      <w:r>
        <w:t xml:space="preserve">2020-07-28 00:00:00 </w:t>
      </w:r>
      <w:r>
        <w:t xml:space="preserve">180664 </w:t>
      </w:r>
      <w:r>
        <w:t xml:space="preserve">0.27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E01516 </w:t>
      </w:r>
      <w:r>
        <w:t xml:space="preserve">Willow Mai </w:t>
      </w:r>
      <w:r>
        <w:t xml:space="preserve">Business Partner </w:t>
      </w:r>
      <w:r>
        <w:t xml:space="preserve">Human Resources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45 </w:t>
      </w:r>
      <w:r>
        <w:t xml:space="preserve">2003-12-17 00:00:00 </w:t>
      </w:r>
      <w:r>
        <w:t xml:space="preserve">48345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E01234 </w:t>
      </w:r>
      <w:r>
        <w:t xml:space="preserve">Jack Cheng </w:t>
      </w:r>
      <w:r>
        <w:t xml:space="preserve">Director </w:t>
      </w:r>
      <w:r>
        <w:t xml:space="preserve">Human Resources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42 </w:t>
      </w:r>
      <w:r>
        <w:t xml:space="preserve">2014-01-16 00:00:00 </w:t>
      </w:r>
      <w:r>
        <w:t xml:space="preserve">152214 </w:t>
      </w:r>
      <w:r>
        <w:t xml:space="preserve">0.3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E03440 </w:t>
      </w:r>
      <w:r>
        <w:t xml:space="preserve">Genesis Navarro </w:t>
      </w:r>
      <w:r>
        <w:t xml:space="preserve">Cloud Infrastructure Architect </w:t>
      </w:r>
      <w:r>
        <w:t xml:space="preserve">IT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41 </w:t>
      </w:r>
      <w:r>
        <w:t xml:space="preserve">2009-04-28 00:00:00 </w:t>
      </w:r>
      <w:r>
        <w:t xml:space="preserve">69803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E00431 </w:t>
      </w:r>
      <w:r>
        <w:t xml:space="preserve">Eliza Hernandez </w:t>
      </w:r>
      <w:r>
        <w:t xml:space="preserve">Network Architect </w:t>
      </w:r>
      <w:r>
        <w:t xml:space="preserve">IT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48 </w:t>
      </w:r>
      <w:r>
        <w:t xml:space="preserve">2019-07-04 00:00:00 </w:t>
      </w:r>
      <w:r>
        <w:t xml:space="preserve">76588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E01258 </w:t>
      </w:r>
      <w:r>
        <w:t xml:space="preserve">Gabriel Brooks </w:t>
      </w:r>
      <w:r>
        <w:t xml:space="preserve">Network Engineer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29 </w:t>
      </w:r>
      <w:r>
        <w:t xml:space="preserve">2018-12-10 00:00:00 </w:t>
      </w:r>
      <w:r>
        <w:t xml:space="preserve">84596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E00440 </w:t>
      </w:r>
      <w:r>
        <w:t xml:space="preserve">Jack Huynh </w:t>
      </w:r>
      <w:r>
        <w:t xml:space="preserve">Manager </w:t>
      </w:r>
      <w:r>
        <w:t xml:space="preserve">Marketing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27 </w:t>
      </w:r>
      <w:r>
        <w:t xml:space="preserve">2018-09-25 00:00:00 </w:t>
      </w:r>
      <w:r>
        <w:t xml:space="preserve">114441 </w:t>
      </w:r>
      <w:r>
        <w:t xml:space="preserve">0.1 </w:t>
      </w:r>
      <w:r>
        <w:t xml:space="preserve">China </w:t>
      </w:r>
      <w:r>
        <w:t xml:space="preserve">Chongqing </w:t>
      </w:r>
      <w:r>
        <w:t xml:space="preserve">2019-12-22 00:00:00 </w:t>
      </w:r>
    </w:p>
    <w:p>
      <w:r>
        <w:t xml:space="preserve">E00595 </w:t>
      </w:r>
      <w:r>
        <w:t xml:space="preserve">Everly Chow </w:t>
      </w:r>
      <w:r>
        <w:t xml:space="preserve">Sr. Manger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33 </w:t>
      </w:r>
      <w:r>
        <w:t xml:space="preserve">2018-04-21 00:00:00 </w:t>
      </w:r>
      <w:r>
        <w:t xml:space="preserve">140402 </w:t>
      </w:r>
      <w:r>
        <w:t xml:space="preserve">0.15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E00972 </w:t>
      </w:r>
      <w:r>
        <w:t xml:space="preserve">Amelia Salazar </w:t>
      </w:r>
      <w:r>
        <w:t xml:space="preserve">Analyst II </w:t>
      </w:r>
      <w:r>
        <w:t xml:space="preserve">Finance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26 </w:t>
      </w:r>
      <w:r>
        <w:t xml:space="preserve">2019-04-23 00:00:00 </w:t>
      </w:r>
      <w:r>
        <w:t xml:space="preserve">59817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E04562 </w:t>
      </w:r>
      <w:r>
        <w:t xml:space="preserve">Xavier Zheng </w:t>
      </w:r>
      <w:r>
        <w:t xml:space="preserve">Account Representative </w:t>
      </w:r>
      <w:r>
        <w:t xml:space="preserve">Sales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31 </w:t>
      </w:r>
      <w:r>
        <w:t xml:space="preserve">2017-07-22 00:00:00 </w:t>
      </w:r>
      <w:r>
        <w:t xml:space="preserve">55854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E02802 </w:t>
      </w:r>
      <w:r>
        <w:t xml:space="preserve">Matthew Chau </w:t>
      </w:r>
      <w:r>
        <w:t xml:space="preserve">Sr. Business Partner </w:t>
      </w:r>
      <w:r>
        <w:t xml:space="preserve">Human Resources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53 </w:t>
      </w:r>
      <w:r>
        <w:t xml:space="preserve">2002-11-16 00:00:00 </w:t>
      </w:r>
      <w:r>
        <w:t xml:space="preserve">95998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E01427 </w:t>
      </w:r>
      <w:r>
        <w:t xml:space="preserve">Mia Cheng </w:t>
      </w:r>
      <w:r>
        <w:t xml:space="preserve">Sr. Manger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34 </w:t>
      </w:r>
      <w:r>
        <w:t xml:space="preserve">2015-04-22 00:00:00 </w:t>
      </w:r>
      <w:r>
        <w:t xml:space="preserve">154941 </w:t>
      </w:r>
      <w:r>
        <w:t xml:space="preserve">0.13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E04568 </w:t>
      </w:r>
      <w:r>
        <w:t xml:space="preserve">Rylee Yu </w:t>
      </w:r>
      <w:r>
        <w:t xml:space="preserve">Vice President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54 </w:t>
      </w:r>
      <w:r>
        <w:t xml:space="preserve">2011-07-10 00:00:00 </w:t>
      </w:r>
      <w:r>
        <w:t xml:space="preserve">247022 </w:t>
      </w:r>
      <w:r>
        <w:t xml:space="preserve">0.3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E04931 </w:t>
      </w:r>
      <w:r>
        <w:t xml:space="preserve">Zoe Romero </w:t>
      </w:r>
      <w:r>
        <w:t xml:space="preserve">Network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32 </w:t>
      </w:r>
      <w:r>
        <w:t xml:space="preserve">2021-10-05 00:00:00 </w:t>
      </w:r>
      <w:r>
        <w:t xml:space="preserve">88072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E00443 </w:t>
      </w:r>
      <w:r>
        <w:t xml:space="preserve">Nolan Bui </w:t>
      </w:r>
      <w:r>
        <w:t xml:space="preserve">Computer Systems Manager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28 </w:t>
      </w:r>
      <w:r>
        <w:t xml:space="preserve">2020-05-26 00:00:00 </w:t>
      </w:r>
      <w:r>
        <w:t xml:space="preserve">67925 </w:t>
      </w:r>
      <w:r>
        <w:t xml:space="preserve">0.08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E03890 </w:t>
      </w:r>
      <w:r>
        <w:t xml:space="preserve">Nevaeh Jones </w:t>
      </w:r>
      <w:r>
        <w:t xml:space="preserve">Vice President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31 </w:t>
      </w:r>
      <w:r>
        <w:t xml:space="preserve">2020-08-20 00:00:00 </w:t>
      </w:r>
      <w:r>
        <w:t xml:space="preserve">219693 </w:t>
      </w:r>
      <w:r>
        <w:t xml:space="preserve">0.3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E01194 </w:t>
      </w:r>
      <w:r>
        <w:t xml:space="preserve">Samantha Adams </w:t>
      </w:r>
      <w:r>
        <w:t xml:space="preserve">Test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45 </w:t>
      </w:r>
      <w:r>
        <w:t xml:space="preserve">2013-04-22 00:00:00 </w:t>
      </w:r>
      <w:r>
        <w:t xml:space="preserve">61773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E02875 </w:t>
      </w:r>
      <w:r>
        <w:t xml:space="preserve">Madeline Shin </w:t>
      </w:r>
      <w:r>
        <w:t xml:space="preserve">Computer Systems Manager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48 </w:t>
      </w:r>
      <w:r>
        <w:t xml:space="preserve">2007-01-09 00:00:00 </w:t>
      </w:r>
      <w:r>
        <w:t xml:space="preserve">74546 </w:t>
      </w:r>
      <w:r>
        <w:t xml:space="preserve">0.09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E04959 </w:t>
      </w:r>
      <w:r>
        <w:t xml:space="preserve">Noah King </w:t>
      </w:r>
      <w:r>
        <w:t xml:space="preserve">Development Engineer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Black </w:t>
      </w:r>
      <w:r>
        <w:t xml:space="preserve">56 </w:t>
      </w:r>
      <w:r>
        <w:t xml:space="preserve">2015-01-27 00:00:00 </w:t>
      </w:r>
      <w:r>
        <w:t xml:space="preserve">62575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E03816 </w:t>
      </w:r>
      <w:r>
        <w:t xml:space="preserve">Leilani Chow </w:t>
      </w:r>
      <w:r>
        <w:t xml:space="preserve">Director </w:t>
      </w:r>
      <w:r>
        <w:t xml:space="preserve">Human Resources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27 </w:t>
      </w:r>
      <w:r>
        <w:t xml:space="preserve">2021-02-23 00:00:00 </w:t>
      </w:r>
      <w:r>
        <w:t xml:space="preserve">199041 </w:t>
      </w:r>
      <w:r>
        <w:t xml:space="preserve">0.16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E01261 </w:t>
      </w:r>
      <w:r>
        <w:t xml:space="preserve">Connor Simmons </w:t>
      </w:r>
      <w:r>
        <w:t xml:space="preserve">Analyst II </w:t>
      </w:r>
      <w:r>
        <w:t xml:space="preserve">Accounting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55 </w:t>
      </w:r>
      <w:r>
        <w:t xml:space="preserve">2007-04-05 00:00:00 </w:t>
      </w:r>
      <w:r>
        <w:t xml:space="preserve">52310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2018-10-12 00:00:00 </w:t>
      </w:r>
    </w:p>
    <w:p>
      <w:r>
        <w:t xml:space="preserve">E03612 </w:t>
      </w:r>
      <w:r>
        <w:t xml:space="preserve">Grayson Cooper </w:t>
      </w:r>
      <w:r>
        <w:t xml:space="preserve">Sr. Manger </w:t>
      </w:r>
      <w:r>
        <w:t xml:space="preserve">Finance </w:t>
      </w:r>
      <w:r>
        <w:t xml:space="preserve">Speciality Products </w:t>
      </w:r>
      <w:r>
        <w:t xml:space="preserve">Male </w:t>
      </w:r>
      <w:r>
        <w:t xml:space="preserve">Black </w:t>
      </w:r>
      <w:r>
        <w:t xml:space="preserve">64 </w:t>
      </w:r>
      <w:r>
        <w:t xml:space="preserve">2013-06-29 00:00:00 </w:t>
      </w:r>
      <w:r>
        <w:t xml:space="preserve">159571 </w:t>
      </w:r>
      <w:r>
        <w:t xml:space="preserve">0.1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E01388 </w:t>
      </w:r>
      <w:r>
        <w:t xml:space="preserve">Ivy Soto </w:t>
      </w:r>
      <w:r>
        <w:t xml:space="preserve">Field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50 </w:t>
      </w:r>
      <w:r>
        <w:t xml:space="preserve">1997-10-23 00:00:00 </w:t>
      </w:r>
      <w:r>
        <w:t xml:space="preserve">91763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E03875 </w:t>
      </w:r>
      <w:r>
        <w:t xml:space="preserve">Aurora Simmons </w:t>
      </w:r>
      <w:r>
        <w:t xml:space="preserve">Development Engineer </w:t>
      </w:r>
      <w:r>
        <w:t xml:space="preserve">Engineering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51 </w:t>
      </w:r>
      <w:r>
        <w:t xml:space="preserve">1995-12-22 00:00:00 </w:t>
      </w:r>
      <w:r>
        <w:t xml:space="preserve">96475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E04413 </w:t>
      </w:r>
      <w:r>
        <w:t xml:space="preserve">Andrew Thomas </w:t>
      </w:r>
      <w:r>
        <w:t xml:space="preserve">Controls Engineer </w:t>
      </w:r>
      <w:r>
        <w:t xml:space="preserve">Engineering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36 </w:t>
      </w:r>
      <w:r>
        <w:t xml:space="preserve">2016-12-02 00:00:00 </w:t>
      </w:r>
      <w:r>
        <w:t xml:space="preserve">113781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E00691 </w:t>
      </w:r>
      <w:r>
        <w:t xml:space="preserve">Ezekiel Desai </w:t>
      </w:r>
      <w:r>
        <w:t xml:space="preserve">Director </w:t>
      </w:r>
      <w:r>
        <w:t xml:space="preserve">Finance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42 </w:t>
      </w:r>
      <w:r>
        <w:t xml:space="preserve">2003-01-15 00:00:00 </w:t>
      </w:r>
      <w:r>
        <w:t xml:space="preserve">166599 </w:t>
      </w:r>
      <w:r>
        <w:t xml:space="preserve">0.26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E03047 </w:t>
      </w:r>
      <w:r>
        <w:t xml:space="preserve">Gabriella Gupta </w:t>
      </w:r>
      <w:r>
        <w:t xml:space="preserve">Sr. Account Representative </w:t>
      </w:r>
      <w:r>
        <w:t xml:space="preserve">Sales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41 </w:t>
      </w:r>
      <w:r>
        <w:t xml:space="preserve">2005-02-15 00:00:00 </w:t>
      </w:r>
      <w:r>
        <w:t xml:space="preserve">95372 </w:t>
      </w:r>
      <w:r>
        <w:t xml:space="preserve">0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E04903 </w:t>
      </w:r>
      <w:r>
        <w:t xml:space="preserve">Skylar Liu </w:t>
      </w:r>
      <w:r>
        <w:t xml:space="preserve">Director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29 </w:t>
      </w:r>
      <w:r>
        <w:t xml:space="preserve">2020-08-09 00:00:00 </w:t>
      </w:r>
      <w:r>
        <w:t xml:space="preserve">161203 </w:t>
      </w:r>
      <w:r>
        <w:t xml:space="preserve">0.15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E04735 </w:t>
      </w:r>
      <w:r>
        <w:t xml:space="preserve">Nova Coleman </w:t>
      </w:r>
      <w:r>
        <w:t xml:space="preserve">System Administrator 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44 </w:t>
      </w:r>
      <w:r>
        <w:t xml:space="preserve">2006-12-13 00:00:00 </w:t>
      </w:r>
      <w:r>
        <w:t xml:space="preserve">74738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E02850 </w:t>
      </w:r>
      <w:r>
        <w:t xml:space="preserve">Evelyn Dinh </w:t>
      </w:r>
      <w:r>
        <w:t xml:space="preserve">Director </w:t>
      </w:r>
      <w:r>
        <w:t xml:space="preserve">Sales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41 </w:t>
      </w:r>
      <w:r>
        <w:t xml:space="preserve">2018-08-10 00:00:00 </w:t>
      </w:r>
      <w:r>
        <w:t xml:space="preserve">171173 </w:t>
      </w:r>
      <w:r>
        <w:t xml:space="preserve">0.21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E03583 </w:t>
      </w:r>
      <w:r>
        <w:t xml:space="preserve">Brooks Marquez </w:t>
      </w:r>
      <w:r>
        <w:t xml:space="preserve">Vice President </w:t>
      </w:r>
      <w:r>
        <w:t xml:space="preserve">Sales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61 </w:t>
      </w:r>
      <w:r>
        <w:t xml:space="preserve">2019-09-24 00:00:00 </w:t>
      </w:r>
      <w:r>
        <w:t xml:space="preserve">201464 </w:t>
      </w:r>
      <w:r>
        <w:t xml:space="preserve">0.37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E02017 </w:t>
      </w:r>
      <w:r>
        <w:t xml:space="preserve">Connor Joseph </w:t>
      </w:r>
      <w:r>
        <w:t xml:space="preserve">Director </w:t>
      </w:r>
      <w:r>
        <w:t xml:space="preserve">Human Resources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50 </w:t>
      </w:r>
      <w:r>
        <w:t xml:space="preserve">1998-07-22 00:00:00 </w:t>
      </w:r>
      <w:r>
        <w:t xml:space="preserve">174895 </w:t>
      </w:r>
      <w:r>
        <w:t xml:space="preserve">0.15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E01642 </w:t>
      </w:r>
      <w:r>
        <w:t xml:space="preserve">Mia Lam </w:t>
      </w:r>
      <w:r>
        <w:t xml:space="preserve">Sr. Manger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49 </w:t>
      </w:r>
      <w:r>
        <w:t xml:space="preserve">2006-04-18 00:00:00 </w:t>
      </w:r>
      <w:r>
        <w:t xml:space="preserve">134486 </w:t>
      </w:r>
      <w:r>
        <w:t xml:space="preserve">0.14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E04379 </w:t>
      </w:r>
      <w:r>
        <w:t xml:space="preserve">Scarlett Rodriguez </w:t>
      </w:r>
      <w:r>
        <w:t xml:space="preserve">Sr. Analyst </w:t>
      </w:r>
      <w:r>
        <w:t xml:space="preserve">Finance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60 </w:t>
      </w:r>
      <w:r>
        <w:t xml:space="preserve">2007-02-24 00:00:00 </w:t>
      </w:r>
      <w:r>
        <w:t xml:space="preserve">71699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E04131 </w:t>
      </w:r>
      <w:r>
        <w:t xml:space="preserve">Cora Rivera </w:t>
      </w:r>
      <w:r>
        <w:t xml:space="preserve">Sr. Analyst </w:t>
      </w:r>
      <w:r>
        <w:t xml:space="preserve">Marketing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42 </w:t>
      </w:r>
      <w:r>
        <w:t xml:space="preserve">2021-01-02 00:00:00 </w:t>
      </w:r>
      <w:r>
        <w:t xml:space="preserve">94430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E02872 </w:t>
      </w:r>
      <w:r>
        <w:t xml:space="preserve">Liam Jung </w:t>
      </w:r>
      <w:r>
        <w:t xml:space="preserve">Manager </w:t>
      </w:r>
      <w:r>
        <w:t xml:space="preserve">Finance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39 </w:t>
      </w:r>
      <w:r>
        <w:t xml:space="preserve">2010-01-14 00:00:00 </w:t>
      </w:r>
      <w:r>
        <w:t xml:space="preserve">103504 </w:t>
      </w:r>
      <w:r>
        <w:t xml:space="preserve">0.07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E02331 </w:t>
      </w:r>
      <w:r>
        <w:t xml:space="preserve">Sophia Huynh </w:t>
      </w:r>
      <w:r>
        <w:t xml:space="preserve">Enterprise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55 </w:t>
      </w:r>
      <w:r>
        <w:t xml:space="preserve">2005-08-09 00:00:00 </w:t>
      </w:r>
      <w:r>
        <w:t xml:space="preserve">92771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E00417 </w:t>
      </w:r>
      <w:r>
        <w:t xml:space="preserve">Athena Carrillo </w:t>
      </w:r>
      <w:r>
        <w:t xml:space="preserve">Analyst II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39 </w:t>
      </w:r>
      <w:r>
        <w:t xml:space="preserve">2006-04-06 00:00:00 </w:t>
      </w:r>
      <w:r>
        <w:t xml:space="preserve">71531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E04267 </w:t>
      </w:r>
      <w:r>
        <w:t xml:space="preserve">Greyson Sanders </w:t>
      </w:r>
      <w:r>
        <w:t xml:space="preserve">Cloud Infrastructure Architect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Black </w:t>
      </w:r>
      <w:r>
        <w:t xml:space="preserve">28 </w:t>
      </w:r>
      <w:r>
        <w:t xml:space="preserve">2019-03-06 00:00:00 </w:t>
      </w:r>
      <w:r>
        <w:t xml:space="preserve">90304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E03061 </w:t>
      </w:r>
      <w:r>
        <w:t xml:space="preserve">Vivian Lewis </w:t>
      </w:r>
      <w:r>
        <w:t xml:space="preserve">Manager </w:t>
      </w:r>
      <w:r>
        <w:t xml:space="preserve">Marketing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65 </w:t>
      </w:r>
      <w:r>
        <w:t xml:space="preserve">2011-09-07 00:00:00 </w:t>
      </w:r>
      <w:r>
        <w:t xml:space="preserve">104903 </w:t>
      </w:r>
      <w:r>
        <w:t xml:space="preserve">0.1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E00013 </w:t>
      </w:r>
      <w:r>
        <w:t xml:space="preserve">Elena Vang </w:t>
      </w:r>
      <w:r>
        <w:t xml:space="preserve">Analyst </w:t>
      </w:r>
      <w:r>
        <w:t xml:space="preserve">Finance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52 </w:t>
      </w:r>
      <w:r>
        <w:t xml:space="preserve">2019-02-19 00:00:00 </w:t>
      </w:r>
      <w:r>
        <w:t xml:space="preserve">55859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E04265 </w:t>
      </w:r>
      <w:r>
        <w:t xml:space="preserve">Natalia Diaz </w:t>
      </w:r>
      <w:r>
        <w:t xml:space="preserve">Operations Engineer </w:t>
      </w:r>
      <w:r>
        <w:t xml:space="preserve">Engineering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62 </w:t>
      </w:r>
      <w:r>
        <w:t xml:space="preserve">2006-10-12 00:00:00 </w:t>
      </w:r>
      <w:r>
        <w:t xml:space="preserve">79785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E04769 </w:t>
      </w:r>
      <w:r>
        <w:t xml:space="preserve">Mila Leung </w:t>
      </w:r>
      <w:r>
        <w:t xml:space="preserve">Sr. Analyst </w:t>
      </w:r>
      <w:r>
        <w:t xml:space="preserve">Marketing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39 </w:t>
      </w:r>
      <w:r>
        <w:t xml:space="preserve">2007-11-05 00:00:00 </w:t>
      </w:r>
      <w:r>
        <w:t xml:space="preserve">99017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E03042 </w:t>
      </w:r>
      <w:r>
        <w:t xml:space="preserve">Ava Nelson </w:t>
      </w:r>
      <w:r>
        <w:t xml:space="preserve">Systems Analyst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63 </w:t>
      </w:r>
      <w:r>
        <w:t xml:space="preserve">1992-04-01 00:00:00 </w:t>
      </w:r>
      <w:r>
        <w:t xml:space="preserve">53809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E00527 </w:t>
      </w:r>
      <w:r>
        <w:t xml:space="preserve">Mateo Chu </w:t>
      </w:r>
      <w:r>
        <w:t xml:space="preserve">Field Engineer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27 </w:t>
      </w:r>
      <w:r>
        <w:t xml:space="preserve">2020-04-16 00:00:00 </w:t>
      </w:r>
      <w:r>
        <w:t xml:space="preserve">71864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E01095 </w:t>
      </w:r>
      <w:r>
        <w:t xml:space="preserve">Isla Lai </w:t>
      </w:r>
      <w:r>
        <w:t xml:space="preserve">Vice President </w:t>
      </w:r>
      <w:r>
        <w:t xml:space="preserve">Finance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37 </w:t>
      </w:r>
      <w:r>
        <w:t xml:space="preserve">2011-12-06 00:00:00 </w:t>
      </w:r>
      <w:r>
        <w:t xml:space="preserve">225558 </w:t>
      </w:r>
      <w:r>
        <w:t xml:space="preserve">0.33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E03131 </w:t>
      </w:r>
      <w:r>
        <w:t xml:space="preserve">Ezekiel Reed </w:t>
      </w:r>
      <w:r>
        <w:t xml:space="preserve">Sr. Manger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37 </w:t>
      </w:r>
      <w:r>
        <w:t xml:space="preserve">2014-02-25 00:00:00 </w:t>
      </w:r>
      <w:r>
        <w:t xml:space="preserve">128984 </w:t>
      </w:r>
      <w:r>
        <w:t xml:space="preserve">0.12 </w:t>
      </w:r>
      <w:r>
        <w:t xml:space="preserve">United States </w:t>
      </w:r>
      <w:r>
        <w:t xml:space="preserve">Miami </w:t>
      </w:r>
      <w:r>
        <w:t xml:space="preserve">2021-05-01 00:00:00 </w:t>
      </w:r>
    </w:p>
    <w:p>
      <w:r>
        <w:t xml:space="preserve">E01713 </w:t>
      </w:r>
      <w:r>
        <w:t xml:space="preserve">Nolan Guzman </w:t>
      </w:r>
      <w:r>
        <w:t xml:space="preserve">Field Engineer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46 </w:t>
      </w:r>
      <w:r>
        <w:t xml:space="preserve">1999-06-20 00:00:00 </w:t>
      </w:r>
      <w:r>
        <w:t xml:space="preserve">96997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E00128 </w:t>
      </w:r>
      <w:r>
        <w:t xml:space="preserve">Everleigh Espinoza </w:t>
      </w:r>
      <w:r>
        <w:t xml:space="preserve">Director </w:t>
      </w:r>
      <w:r>
        <w:t xml:space="preserve">Human Resources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54 </w:t>
      </w:r>
      <w:r>
        <w:t xml:space="preserve">2018-01-22 00:00:00 </w:t>
      </w:r>
      <w:r>
        <w:t xml:space="preserve">176294 </w:t>
      </w:r>
      <w:r>
        <w:t xml:space="preserve">0.28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E03849 </w:t>
      </w:r>
      <w:r>
        <w:t xml:space="preserve">Evelyn Jung </w:t>
      </w:r>
      <w:r>
        <w:t xml:space="preserve">Analyst </w:t>
      </w:r>
      <w:r>
        <w:t xml:space="preserve">Sales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30 </w:t>
      </w:r>
      <w:r>
        <w:t xml:space="preserve">2021-02-14 00:00:00 </w:t>
      </w:r>
      <w:r>
        <w:t xml:space="preserve">48340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E02464 </w:t>
      </w:r>
      <w:r>
        <w:t xml:space="preserve">Sophie Silva </w:t>
      </w:r>
      <w:r>
        <w:t xml:space="preserve">Vice President </w:t>
      </w:r>
      <w:r>
        <w:t xml:space="preserve">Engineering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28 </w:t>
      </w:r>
      <w:r>
        <w:t xml:space="preserve">2017-07-06 00:00:00 </w:t>
      </w:r>
      <w:r>
        <w:t xml:space="preserve">240488 </w:t>
      </w:r>
      <w:r>
        <w:t xml:space="preserve">0.4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E00306 </w:t>
      </w:r>
      <w:r>
        <w:t xml:space="preserve">Mateo Williams </w:t>
      </w:r>
      <w:r>
        <w:t xml:space="preserve">Enterprise Architect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40 </w:t>
      </w:r>
      <w:r>
        <w:t xml:space="preserve">2011-01-22 00:00:00 </w:t>
      </w:r>
      <w:r>
        <w:t xml:space="preserve">97339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E03737 </w:t>
      </w:r>
      <w:r>
        <w:t xml:space="preserve">Kennedy Rahman </w:t>
      </w:r>
      <w:r>
        <w:t xml:space="preserve">Vice President </w:t>
      </w:r>
      <w:r>
        <w:t xml:space="preserve">Human Resources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49 </w:t>
      </w:r>
      <w:r>
        <w:t xml:space="preserve">2003-02-28 00:00:00 </w:t>
      </w:r>
      <w:r>
        <w:t xml:space="preserve">211291 </w:t>
      </w:r>
      <w:r>
        <w:t xml:space="preserve">0.37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E02783 </w:t>
      </w:r>
      <w:r>
        <w:t xml:space="preserve">Levi Mendez </w:t>
      </w:r>
      <w:r>
        <w:t xml:space="preserve">Vice President </w:t>
      </w:r>
      <w:r>
        <w:t xml:space="preserve">Sales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39 </w:t>
      </w:r>
      <w:r>
        <w:t xml:space="preserve">2011-08-23 00:00:00 </w:t>
      </w:r>
      <w:r>
        <w:t xml:space="preserve">249506 </w:t>
      </w:r>
      <w:r>
        <w:t xml:space="preserve">0.3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E02939 </w:t>
      </w:r>
      <w:r>
        <w:t xml:space="preserve">Julian Fong </w:t>
      </w:r>
      <w:r>
        <w:t xml:space="preserve">Quality Engineer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61 </w:t>
      </w:r>
      <w:r>
        <w:t xml:space="preserve">2002-11-22 00:00:00 </w:t>
      </w:r>
      <w:r>
        <w:t xml:space="preserve">80950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E02706 </w:t>
      </w:r>
      <w:r>
        <w:t xml:space="preserve">Nevaeh Kang </w:t>
      </w:r>
      <w:r>
        <w:t xml:space="preserve">Automation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46 </w:t>
      </w:r>
      <w:r>
        <w:t xml:space="preserve">2021-01-10 00:00:00 </w:t>
      </w:r>
      <w:r>
        <w:t xml:space="preserve">86538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E00170 </w:t>
      </w:r>
      <w:r>
        <w:t xml:space="preserve">Hannah Nelson </w:t>
      </w:r>
      <w:r>
        <w:t xml:space="preserve">Sr. Analyst </w:t>
      </w:r>
      <w:r>
        <w:t xml:space="preserve">Marketing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35 </w:t>
      </w:r>
      <w:r>
        <w:t xml:space="preserve">2019-09-07 00:00:00 </w:t>
      </w:r>
      <w:r>
        <w:t xml:space="preserve">70992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E01425 </w:t>
      </w:r>
      <w:r>
        <w:t xml:space="preserve">Anthony Rogers </w:t>
      </w:r>
      <w:r>
        <w:t xml:space="preserve">Vice President </w:t>
      </w:r>
      <w:r>
        <w:t xml:space="preserve">Engineering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33 </w:t>
      </w:r>
      <w:r>
        <w:t xml:space="preserve">2015-06-18 00:00:00 </w:t>
      </w:r>
      <w:r>
        <w:t xml:space="preserve">205314 </w:t>
      </w:r>
      <w:r>
        <w:t xml:space="preserve">0.3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E00130 </w:t>
      </w:r>
      <w:r>
        <w:t xml:space="preserve">Paisley Kang </w:t>
      </w:r>
      <w:r>
        <w:t xml:space="preserve">Vice President </w:t>
      </w:r>
      <w:r>
        <w:t xml:space="preserve">Human Resources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61 </w:t>
      </w:r>
      <w:r>
        <w:t xml:space="preserve">2017-03-10 00:00:00 </w:t>
      </w:r>
      <w:r>
        <w:t xml:space="preserve">196951 </w:t>
      </w:r>
      <w:r>
        <w:t xml:space="preserve">0.33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E02094 </w:t>
      </w:r>
      <w:r>
        <w:t xml:space="preserve">Matthew Gupta </w:t>
      </w:r>
      <w:r>
        <w:t xml:space="preserve">Network Engineer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45 </w:t>
      </w:r>
      <w:r>
        <w:t xml:space="preserve">2005-09-18 00:00:00 </w:t>
      </w:r>
      <w:r>
        <w:t xml:space="preserve">67686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E03567 </w:t>
      </w:r>
      <w:r>
        <w:t xml:space="preserve">Silas Chavez </w:t>
      </w:r>
      <w:r>
        <w:t xml:space="preserve">Technical Architect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51 </w:t>
      </w:r>
      <w:r>
        <w:t xml:space="preserve">2008-04-15 00:00:00 </w:t>
      </w:r>
      <w:r>
        <w:t xml:space="preserve">86431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E04682 </w:t>
      </w:r>
      <w:r>
        <w:t xml:space="preserve">Colton Thao </w:t>
      </w:r>
      <w:r>
        <w:t xml:space="preserve">Manager </w:t>
      </w:r>
      <w:r>
        <w:t xml:space="preserve">Human Resources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55 </w:t>
      </w:r>
      <w:r>
        <w:t xml:space="preserve">1995-11-16 00:00:00 </w:t>
      </w:r>
      <w:r>
        <w:t xml:space="preserve">125936 </w:t>
      </w:r>
      <w:r>
        <w:t xml:space="preserve">0.08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E00957 </w:t>
      </w:r>
      <w:r>
        <w:t xml:space="preserve">Genesis Perry </w:t>
      </w:r>
      <w:r>
        <w:t xml:space="preserve">Sr. Manger </w:t>
      </w:r>
      <w:r>
        <w:t xml:space="preserve">Sales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46 </w:t>
      </w:r>
      <w:r>
        <w:t xml:space="preserve">2013-07-18 00:00:00 </w:t>
      </w:r>
      <w:r>
        <w:t xml:space="preserve">149712 </w:t>
      </w:r>
      <w:r>
        <w:t xml:space="preserve">0.14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E04458 </w:t>
      </w:r>
      <w:r>
        <w:t xml:space="preserve">Alexander Bryant </w:t>
      </w:r>
      <w:r>
        <w:t xml:space="preserve">Field Engineer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30 </w:t>
      </w:r>
      <w:r>
        <w:t xml:space="preserve">2021-10-02 00:00:00 </w:t>
      </w:r>
      <w:r>
        <w:t xml:space="preserve">88758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E01499 </w:t>
      </w:r>
      <w:r>
        <w:t xml:space="preserve">Elias Zhang </w:t>
      </w:r>
      <w:r>
        <w:t xml:space="preserve">Solutions Architect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54 </w:t>
      </w:r>
      <w:r>
        <w:t xml:space="preserve">2013-07-13 00:00:00 </w:t>
      </w:r>
      <w:r>
        <w:t xml:space="preserve">83639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E00521 </w:t>
      </w:r>
      <w:r>
        <w:t xml:space="preserve">Lily Carter </w:t>
      </w:r>
      <w:r>
        <w:t xml:space="preserve">Network Architect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54 </w:t>
      </w:r>
      <w:r>
        <w:t xml:space="preserve">1998-05-18 00:00:00 </w:t>
      </w:r>
      <w:r>
        <w:t xml:space="preserve">68268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E03717 </w:t>
      </w:r>
      <w:r>
        <w:t xml:space="preserve">Joseph Ruiz </w:t>
      </w:r>
      <w:r>
        <w:t xml:space="preserve">Field Engineer </w:t>
      </w:r>
      <w:r>
        <w:t xml:space="preserve">Engineering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45 </w:t>
      </w:r>
      <w:r>
        <w:t xml:space="preserve">2002-02-26 00:00:00 </w:t>
      </w:r>
      <w:r>
        <w:t xml:space="preserve">75819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E01533 </w:t>
      </w:r>
      <w:r>
        <w:t xml:space="preserve">Avery Bailey </w:t>
      </w:r>
      <w:r>
        <w:t xml:space="preserve">Sr. Analyst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49 </w:t>
      </w:r>
      <w:r>
        <w:t xml:space="preserve">1996-05-15 00:00:00 </w:t>
      </w:r>
      <w:r>
        <w:t xml:space="preserve">86658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E04449 </w:t>
      </w:r>
      <w:r>
        <w:t xml:space="preserve">Miles Hsu </w:t>
      </w:r>
      <w:r>
        <w:t xml:space="preserve">Analyst II </w:t>
      </w:r>
      <w:r>
        <w:t xml:space="preserve">Finance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55 </w:t>
      </w:r>
      <w:r>
        <w:t xml:space="preserve">2014-03-16 00:00:00 </w:t>
      </w:r>
      <w:r>
        <w:t xml:space="preserve">74552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E02855 </w:t>
      </w:r>
      <w:r>
        <w:t xml:space="preserve">Piper Cheng </w:t>
      </w:r>
      <w:r>
        <w:t xml:space="preserve">Enterprise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62 </w:t>
      </w:r>
      <w:r>
        <w:t xml:space="preserve">2009-03-15 00:00:00 </w:t>
      </w:r>
      <w:r>
        <w:t xml:space="preserve">82839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E00816 </w:t>
      </w:r>
      <w:r>
        <w:t xml:space="preserve">Skylar Watson </w:t>
      </w:r>
      <w:r>
        <w:t xml:space="preserve">Network Architect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28 </w:t>
      </w:r>
      <w:r>
        <w:t xml:space="preserve">2021-10-08 00:00:00 </w:t>
      </w:r>
      <w:r>
        <w:t xml:space="preserve">64475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E02283 </w:t>
      </w:r>
      <w:r>
        <w:t xml:space="preserve">Jaxon Park </w:t>
      </w:r>
      <w:r>
        <w:t xml:space="preserve">Network Architect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33 </w:t>
      </w:r>
      <w:r>
        <w:t xml:space="preserve">2020-07-24 00:00:00 </w:t>
      </w:r>
      <w:r>
        <w:t xml:space="preserve">69453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E04888 </w:t>
      </w:r>
      <w:r>
        <w:t xml:space="preserve">Elijah Henry </w:t>
      </w:r>
      <w:r>
        <w:t xml:space="preserve">Manager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32 </w:t>
      </w:r>
      <w:r>
        <w:t xml:space="preserve">2014-01-03 00:00:00 </w:t>
      </w:r>
      <w:r>
        <w:t xml:space="preserve">127148 </w:t>
      </w:r>
      <w:r>
        <w:t xml:space="preserve">0.1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E03907 </w:t>
      </w:r>
      <w:r>
        <w:t xml:space="preserve">Camila Watson </w:t>
      </w:r>
      <w:r>
        <w:t xml:space="preserve">Vice President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32 </w:t>
      </w:r>
      <w:r>
        <w:t xml:space="preserve">2018-01-02 00:00:00 </w:t>
      </w:r>
      <w:r>
        <w:t xml:space="preserve">190253 </w:t>
      </w:r>
      <w:r>
        <w:t xml:space="preserve">0.33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E02166 </w:t>
      </w:r>
      <w:r>
        <w:t xml:space="preserve">Lucas Thomas </w:t>
      </w:r>
      <w:r>
        <w:t xml:space="preserve">Manager </w:t>
      </w:r>
      <w:r>
        <w:t xml:space="preserve">Accounting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55 </w:t>
      </w:r>
      <w:r>
        <w:t xml:space="preserve">2000-04-28 00:00:00 </w:t>
      </w:r>
      <w:r>
        <w:t xml:space="preserve">115798 </w:t>
      </w:r>
      <w:r>
        <w:t xml:space="preserve">0.05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E00431 </w:t>
      </w:r>
      <w:r>
        <w:t xml:space="preserve">Skylar Doan </w:t>
      </w:r>
      <w:r>
        <w:t xml:space="preserve">Sr. Business Partner </w:t>
      </w:r>
      <w:r>
        <w:t xml:space="preserve">Human Resources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58 </w:t>
      </w:r>
      <w:r>
        <w:t xml:space="preserve">1994-08-21 00:00:00 </w:t>
      </w:r>
      <w:r>
        <w:t xml:space="preserve">93102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2013-12-13 00:00:00 </w:t>
      </w:r>
    </w:p>
    <w:p>
      <w:r>
        <w:t xml:space="preserve">E01501 </w:t>
      </w:r>
      <w:r>
        <w:t xml:space="preserve">Hudson Liu </w:t>
      </w:r>
      <w:r>
        <w:t xml:space="preserve">Engineering Manager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34 </w:t>
      </w:r>
      <w:r>
        <w:t xml:space="preserve">2017-11-16 00:00:00 </w:t>
      </w:r>
      <w:r>
        <w:t xml:space="preserve">110054 </w:t>
      </w:r>
      <w:r>
        <w:t xml:space="preserve">0.15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E01141 </w:t>
      </w:r>
      <w:r>
        <w:t xml:space="preserve">Gianna Williams </w:t>
      </w:r>
      <w:r>
        <w:t xml:space="preserve">Quality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Black </w:t>
      </w:r>
      <w:r>
        <w:t xml:space="preserve">27 </w:t>
      </w:r>
      <w:r>
        <w:t xml:space="preserve">2021-01-28 00:00:00 </w:t>
      </w:r>
      <w:r>
        <w:t xml:space="preserve">95786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E02254 </w:t>
      </w:r>
      <w:r>
        <w:t xml:space="preserve">Jaxson Sandoval </w:t>
      </w:r>
      <w:r>
        <w:t xml:space="preserve">Sr. Analyst </w:t>
      </w:r>
      <w:r>
        <w:t xml:space="preserve">Sales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61 </w:t>
      </w:r>
      <w:r>
        <w:t xml:space="preserve">2017-05-03 00:00:00 </w:t>
      </w:r>
      <w:r>
        <w:t xml:space="preserve">90855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E04504 </w:t>
      </w:r>
      <w:r>
        <w:t xml:space="preserve">Jameson Alvarado </w:t>
      </w:r>
      <w:r>
        <w:t xml:space="preserve">Enterprise Architect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47 </w:t>
      </w:r>
      <w:r>
        <w:t xml:space="preserve">1999-03-14 00:00:00 </w:t>
      </w:r>
      <w:r>
        <w:t xml:space="preserve">92897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E03394 </w:t>
      </w:r>
      <w:r>
        <w:t xml:space="preserve">Joseph Ly </w:t>
      </w:r>
      <w:r>
        <w:t xml:space="preserve">Vice President </w:t>
      </w:r>
      <w:r>
        <w:t xml:space="preserve">Marketing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40 </w:t>
      </w:r>
      <w:r>
        <w:t xml:space="preserve">2009-02-28 00:00:00 </w:t>
      </w:r>
      <w:r>
        <w:t xml:space="preserve">242919 </w:t>
      </w:r>
      <w:r>
        <w:t xml:space="preserve">0.31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E02942 </w:t>
      </w:r>
      <w:r>
        <w:t xml:space="preserve">Daniel Richardson </w:t>
      </w:r>
      <w:r>
        <w:t xml:space="preserve">Director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30 </w:t>
      </w:r>
      <w:r>
        <w:t xml:space="preserve">2018-05-20 00:00:00 </w:t>
      </w:r>
      <w:r>
        <w:t xml:space="preserve">184368 </w:t>
      </w:r>
      <w:r>
        <w:t xml:space="preserve">0.29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E04130 </w:t>
      </w:r>
      <w:r>
        <w:t xml:space="preserve">Elias Figueroa </w:t>
      </w:r>
      <w:r>
        <w:t xml:space="preserve">Sr. Manger </w:t>
      </w:r>
      <w:r>
        <w:t xml:space="preserve">Finance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45 </w:t>
      </w:r>
      <w:r>
        <w:t xml:space="preserve">2021-12-24 00:00:00 </w:t>
      </w:r>
      <w:r>
        <w:t xml:space="preserve">144754 </w:t>
      </w:r>
      <w:r>
        <w:t xml:space="preserve">0.15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E02848 </w:t>
      </w:r>
      <w:r>
        <w:t xml:space="preserve">Emma Brooks </w:t>
      </w:r>
      <w:r>
        <w:t xml:space="preserve">Sr. Account Representative </w:t>
      </w:r>
      <w:r>
        <w:t xml:space="preserve">Sales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30 </w:t>
      </w:r>
      <w:r>
        <w:t xml:space="preserve">2016-12-18 00:00:00 </w:t>
      </w:r>
      <w:r>
        <w:t xml:space="preserve">89458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E00085 </w:t>
      </w:r>
      <w:r>
        <w:t xml:space="preserve">Isla Wong </w:t>
      </w:r>
      <w:r>
        <w:t xml:space="preserve">Vice President </w:t>
      </w:r>
      <w:r>
        <w:t xml:space="preserve">Accounting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56 </w:t>
      </w:r>
      <w:r>
        <w:t xml:space="preserve">2014-03-16 00:00:00 </w:t>
      </w:r>
      <w:r>
        <w:t xml:space="preserve">190815 </w:t>
      </w:r>
      <w:r>
        <w:t xml:space="preserve">0.4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E03956 </w:t>
      </w:r>
      <w:r>
        <w:t xml:space="preserve">Everly Walker </w:t>
      </w:r>
      <w:r>
        <w:t xml:space="preserve">Sr. Manger </w:t>
      </w:r>
      <w:r>
        <w:t xml:space="preserve">Sales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62 </w:t>
      </w:r>
      <w:r>
        <w:t xml:space="preserve">1999-08-02 00:00:00 </w:t>
      </w:r>
      <w:r>
        <w:t xml:space="preserve">137995 </w:t>
      </w:r>
      <w:r>
        <w:t xml:space="preserve">0.14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E00672 </w:t>
      </w:r>
      <w:r>
        <w:t xml:space="preserve">Mila Pena </w:t>
      </w:r>
      <w:r>
        <w:t xml:space="preserve">Sr. Business Partner </w:t>
      </w:r>
      <w:r>
        <w:t xml:space="preserve">Human Resources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45 </w:t>
      </w:r>
      <w:r>
        <w:t xml:space="preserve">2007-12-21 00:00:00 </w:t>
      </w:r>
      <w:r>
        <w:t xml:space="preserve">93840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E04618 </w:t>
      </w:r>
      <w:r>
        <w:t xml:space="preserve">Mason Zhao </w:t>
      </w:r>
      <w:r>
        <w:t xml:space="preserve">Technical Architect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46 </w:t>
      </w:r>
      <w:r>
        <w:t xml:space="preserve">2021-10-26 00:00:00 </w:t>
      </w:r>
      <w:r>
        <w:t xml:space="preserve">94790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E03506 </w:t>
      </w:r>
      <w:r>
        <w:t xml:space="preserve">Jaxson Mai </w:t>
      </w:r>
      <w:r>
        <w:t xml:space="preserve">Vice President </w:t>
      </w:r>
      <w:r>
        <w:t xml:space="preserve">Human Resources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48 </w:t>
      </w:r>
      <w:r>
        <w:t xml:space="preserve">2014-03-08 00:00:00 </w:t>
      </w:r>
      <w:r>
        <w:t xml:space="preserve">197367 </w:t>
      </w:r>
      <w:r>
        <w:t xml:space="preserve">0.39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E00568 </w:t>
      </w:r>
      <w:r>
        <w:t xml:space="preserve">Ava Garza </w:t>
      </w:r>
      <w:r>
        <w:t xml:space="preserve">Director </w:t>
      </w:r>
      <w:r>
        <w:t xml:space="preserve">Accounting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27 </w:t>
      </w:r>
      <w:r>
        <w:t xml:space="preserve">2018-06-25 00:00:00 </w:t>
      </w:r>
      <w:r>
        <w:t xml:space="preserve">174097 </w:t>
      </w:r>
      <w:r>
        <w:t xml:space="preserve">0.21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E00535 </w:t>
      </w:r>
      <w:r>
        <w:t xml:space="preserve">Nathan Mendez </w:t>
      </w:r>
      <w:r>
        <w:t xml:space="preserve">Manager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53 </w:t>
      </w:r>
      <w:r>
        <w:t xml:space="preserve">2006-10-31 00:00:00 </w:t>
      </w:r>
      <w:r>
        <w:t xml:space="preserve">120128 </w:t>
      </w:r>
      <w:r>
        <w:t xml:space="preserve">0.1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E04630 </w:t>
      </w:r>
      <w:r>
        <w:t xml:space="preserve">Maria Griffin </w:t>
      </w:r>
      <w:r>
        <w:t xml:space="preserve">Manager </w:t>
      </w:r>
      <w:r>
        <w:t xml:space="preserve">Marketing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59 </w:t>
      </w:r>
      <w:r>
        <w:t xml:space="preserve">2007-04-25 00:00:00 </w:t>
      </w:r>
      <w:r>
        <w:t xml:space="preserve">129708 </w:t>
      </w:r>
      <w:r>
        <w:t xml:space="preserve">0.05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E00874 </w:t>
      </w:r>
      <w:r>
        <w:t xml:space="preserve">Alexander Choi </w:t>
      </w:r>
      <w:r>
        <w:t xml:space="preserve">Manager </w:t>
      </w:r>
      <w:r>
        <w:t xml:space="preserve">Marketing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55 </w:t>
      </w:r>
      <w:r>
        <w:t xml:space="preserve">1994-09-18 00:00:00 </w:t>
      </w:r>
      <w:r>
        <w:t xml:space="preserve">102270 </w:t>
      </w:r>
      <w:r>
        <w:t xml:space="preserve">0.1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E01546 </w:t>
      </w:r>
      <w:r>
        <w:t xml:space="preserve">Maria Hong </w:t>
      </w:r>
      <w:r>
        <w:t xml:space="preserve">Vice President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43 </w:t>
      </w:r>
      <w:r>
        <w:t xml:space="preserve">2005-07-31 00:00:00 </w:t>
      </w:r>
      <w:r>
        <w:t xml:space="preserve">249686 </w:t>
      </w:r>
      <w:r>
        <w:t xml:space="preserve">0.31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E00941 </w:t>
      </w:r>
      <w:r>
        <w:t xml:space="preserve">Sophie Ali </w:t>
      </w:r>
      <w:r>
        <w:t xml:space="preserve">Analyst </w:t>
      </w:r>
      <w:r>
        <w:t xml:space="preserve">Finance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55 </w:t>
      </w:r>
      <w:r>
        <w:t xml:space="preserve">2002-03-28 00:00:00 </w:t>
      </w:r>
      <w:r>
        <w:t xml:space="preserve">50475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E03446 </w:t>
      </w:r>
      <w:r>
        <w:t xml:space="preserve">Julian Ross </w:t>
      </w:r>
      <w:r>
        <w:t xml:space="preserve">Manager </w:t>
      </w:r>
      <w:r>
        <w:t xml:space="preserve">Marketing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51 </w:t>
      </w:r>
      <w:r>
        <w:t xml:space="preserve">2020-07-02 00:00:00 </w:t>
      </w:r>
      <w:r>
        <w:t xml:space="preserve">100099 </w:t>
      </w:r>
      <w:r>
        <w:t xml:space="preserve">0.08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E01361 </w:t>
      </w:r>
      <w:r>
        <w:t xml:space="preserve">Emma Hill </w:t>
      </w:r>
      <w:r>
        <w:t xml:space="preserve">IT Coordinator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54 </w:t>
      </w:r>
      <w:r>
        <w:t xml:space="preserve">2016-12-27 00:00:00 </w:t>
      </w:r>
      <w:r>
        <w:t xml:space="preserve">41673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E01631 </w:t>
      </w:r>
      <w:r>
        <w:t xml:space="preserve">Leilani Yee </w:t>
      </w:r>
      <w:r>
        <w:t xml:space="preserve">Sr. Analyst </w:t>
      </w:r>
      <w:r>
        <w:t xml:space="preserve">Marketing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47 </w:t>
      </w:r>
      <w:r>
        <w:t xml:space="preserve">2017-07-12 00:00:00 </w:t>
      </w:r>
      <w:r>
        <w:t xml:space="preserve">70996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E03719 </w:t>
      </w:r>
      <w:r>
        <w:t xml:space="preserve">Jack Brown </w:t>
      </w:r>
      <w:r>
        <w:t xml:space="preserve">Analyst </w:t>
      </w:r>
      <w:r>
        <w:t xml:space="preserve">Marketing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55 </w:t>
      </w:r>
      <w:r>
        <w:t xml:space="preserve">2004-12-07 00:00:00 </w:t>
      </w:r>
      <w:r>
        <w:t xml:space="preserve">40752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E03269 </w:t>
      </w:r>
      <w:r>
        <w:t xml:space="preserve">Charlotte Chu </w:t>
      </w:r>
      <w:r>
        <w:t xml:space="preserve">Network Engineer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50 </w:t>
      </w:r>
      <w:r>
        <w:t xml:space="preserve">2001-01-23 00:00:00 </w:t>
      </w:r>
      <w:r>
        <w:t xml:space="preserve">97537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E01037 </w:t>
      </w:r>
      <w:r>
        <w:t xml:space="preserve">Jeremiah Chu </w:t>
      </w:r>
      <w:r>
        <w:t xml:space="preserve">IT Systems Architect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31 </w:t>
      </w:r>
      <w:r>
        <w:t xml:space="preserve">2020-09-12 00:00:00 </w:t>
      </w:r>
      <w:r>
        <w:t xml:space="preserve">96567 </w:t>
      </w:r>
      <w:r>
        <w:t xml:space="preserve">0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E00671 </w:t>
      </w:r>
      <w:r>
        <w:t xml:space="preserve">Miles Cho </w:t>
      </w:r>
      <w:r>
        <w:t xml:space="preserve">Systems Analyst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47 </w:t>
      </w:r>
      <w:r>
        <w:t xml:space="preserve">1999-03-10 00:00:00 </w:t>
      </w:r>
      <w:r>
        <w:t xml:space="preserve">49404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E02216 </w:t>
      </w:r>
      <w:r>
        <w:t xml:space="preserve">Caleb Marquez </w:t>
      </w:r>
      <w:r>
        <w:t xml:space="preserve">IT Systems Architect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29 </w:t>
      </w:r>
      <w:r>
        <w:t xml:space="preserve">2019-10-15 00:00:00 </w:t>
      </w:r>
      <w:r>
        <w:t xml:space="preserve">66819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E02803 </w:t>
      </w:r>
      <w:r>
        <w:t xml:space="preserve">Eli Soto </w:t>
      </w:r>
      <w:r>
        <w:t xml:space="preserve">Analyst </w:t>
      </w:r>
      <w:r>
        <w:t xml:space="preserve">Marketing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38 </w:t>
      </w:r>
      <w:r>
        <w:t xml:space="preserve">2016-05-02 00:00:00 </w:t>
      </w:r>
      <w:r>
        <w:t xml:space="preserve">50784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E01584 </w:t>
      </w:r>
      <w:r>
        <w:t xml:space="preserve">Carter Mejia </w:t>
      </w:r>
      <w:r>
        <w:t xml:space="preserve">Sr. Manger </w:t>
      </w:r>
      <w:r>
        <w:t xml:space="preserve">Human Resources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29 </w:t>
      </w:r>
      <w:r>
        <w:t xml:space="preserve">2019-05-09 00:00:00 </w:t>
      </w:r>
      <w:r>
        <w:t xml:space="preserve">125828 </w:t>
      </w:r>
      <w:r>
        <w:t xml:space="preserve">0.15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E02489 </w:t>
      </w:r>
      <w:r>
        <w:t xml:space="preserve">Ethan Clark </w:t>
      </w:r>
      <w:r>
        <w:t xml:space="preserve">Sr. Business Partner </w:t>
      </w:r>
      <w:r>
        <w:t xml:space="preserve">Human Resources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33 </w:t>
      </w:r>
      <w:r>
        <w:t xml:space="preserve">2017-08-04 00:00:00 </w:t>
      </w:r>
      <w:r>
        <w:t xml:space="preserve">92610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E03189 </w:t>
      </w:r>
      <w:r>
        <w:t xml:space="preserve">Asher Jackson </w:t>
      </w:r>
      <w:r>
        <w:t xml:space="preserve">Sr. Manger </w:t>
      </w:r>
      <w:r>
        <w:t xml:space="preserve">Sales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50 </w:t>
      </w:r>
      <w:r>
        <w:t xml:space="preserve">2003-03-25 00:00:00 </w:t>
      </w:r>
      <w:r>
        <w:t xml:space="preserve">123405 </w:t>
      </w:r>
      <w:r>
        <w:t xml:space="preserve">0.13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E03560 </w:t>
      </w:r>
      <w:r>
        <w:t xml:space="preserve">Ayla Ng </w:t>
      </w:r>
      <w:r>
        <w:t xml:space="preserve">Account Representative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46 </w:t>
      </w:r>
      <w:r>
        <w:t xml:space="preserve">2004-03-20 00:00:00 </w:t>
      </w:r>
      <w:r>
        <w:t xml:space="preserve">73004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E00769 </w:t>
      </w:r>
      <w:r>
        <w:t xml:space="preserve">Jose Kang </w:t>
      </w:r>
      <w:r>
        <w:t xml:space="preserve">Engineering Manager </w:t>
      </w:r>
      <w:r>
        <w:t xml:space="preserve">Engineering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57 </w:t>
      </w:r>
      <w:r>
        <w:t xml:space="preserve">1999-04-25 00:00:00 </w:t>
      </w:r>
      <w:r>
        <w:t xml:space="preserve">95061 </w:t>
      </w:r>
      <w:r>
        <w:t xml:space="preserve">0.1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E02791 </w:t>
      </w:r>
      <w:r>
        <w:t xml:space="preserve">Aubrey Romero </w:t>
      </w:r>
      <w:r>
        <w:t xml:space="preserve">Director </w:t>
      </w:r>
      <w:r>
        <w:t xml:space="preserve">Sales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49 </w:t>
      </w:r>
      <w:r>
        <w:t xml:space="preserve">1998-04-02 00:00:00 </w:t>
      </w:r>
      <w:r>
        <w:t xml:space="preserve">160832 </w:t>
      </w:r>
      <w:r>
        <w:t xml:space="preserve">0.3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E02333 </w:t>
      </w:r>
      <w:r>
        <w:t xml:space="preserve">Jaxson Wright </w:t>
      </w:r>
      <w:r>
        <w:t xml:space="preserve">Service Desk Analyst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Black </w:t>
      </w:r>
      <w:r>
        <w:t xml:space="preserve">54 </w:t>
      </w:r>
      <w:r>
        <w:t xml:space="preserve">2010-12-28 00:00:00 </w:t>
      </w:r>
      <w:r>
        <w:t xml:space="preserve">64417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E01002 </w:t>
      </w:r>
      <w:r>
        <w:t xml:space="preserve">Elias Ali </w:t>
      </w:r>
      <w:r>
        <w:t xml:space="preserve">Manager </w:t>
      </w:r>
      <w:r>
        <w:t xml:space="preserve">Sales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28 </w:t>
      </w:r>
      <w:r>
        <w:t xml:space="preserve">2021-03-19 00:00:00 </w:t>
      </w:r>
      <w:r>
        <w:t xml:space="preserve">127543 </w:t>
      </w:r>
      <w:r>
        <w:t xml:space="preserve">0.06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E03520 </w:t>
      </w:r>
      <w:r>
        <w:t xml:space="preserve">Nolan Pena </w:t>
      </w:r>
      <w:r>
        <w:t xml:space="preserve">Analyst </w:t>
      </w:r>
      <w:r>
        <w:t xml:space="preserve">Marketing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30 </w:t>
      </w:r>
      <w:r>
        <w:t xml:space="preserve">2018-06-21 00:00:00 </w:t>
      </w:r>
      <w:r>
        <w:t xml:space="preserve">56154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E00752 </w:t>
      </w:r>
      <w:r>
        <w:t xml:space="preserve">Luna Liu </w:t>
      </w:r>
      <w:r>
        <w:t xml:space="preserve">Vice President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36 </w:t>
      </w:r>
      <w:r>
        <w:t xml:space="preserve">2014-02-22 00:00:00 </w:t>
      </w:r>
      <w:r>
        <w:t xml:space="preserve">218530 </w:t>
      </w:r>
      <w:r>
        <w:t xml:space="preserve">0.3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E00233 </w:t>
      </w:r>
      <w:r>
        <w:t xml:space="preserve">Brooklyn Reyes </w:t>
      </w:r>
      <w:r>
        <w:t xml:space="preserve">Service Desk Analyst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36 </w:t>
      </w:r>
      <w:r>
        <w:t xml:space="preserve">2019-12-19 00:00:00 </w:t>
      </w:r>
      <w:r>
        <w:t xml:space="preserve">91954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E02639 </w:t>
      </w:r>
      <w:r>
        <w:t xml:space="preserve">Hadley Parker </w:t>
      </w:r>
      <w:r>
        <w:t xml:space="preserve">Vice President </w:t>
      </w:r>
      <w:r>
        <w:t xml:space="preserve">Marketing </w:t>
      </w:r>
      <w:r>
        <w:t xml:space="preserve">Corporate </w:t>
      </w:r>
      <w:r>
        <w:t xml:space="preserve">Female </w:t>
      </w:r>
      <w:r>
        <w:t xml:space="preserve">Black </w:t>
      </w:r>
      <w:r>
        <w:t xml:space="preserve">30 </w:t>
      </w:r>
      <w:r>
        <w:t xml:space="preserve">2016-09-21 00:00:00 </w:t>
      </w:r>
      <w:r>
        <w:t xml:space="preserve">221217 </w:t>
      </w:r>
      <w:r>
        <w:t xml:space="preserve">0.32 </w:t>
      </w:r>
      <w:r>
        <w:t xml:space="preserve">United States </w:t>
      </w:r>
      <w:r>
        <w:t xml:space="preserve">Columbus </w:t>
      </w:r>
      <w:r>
        <w:t xml:space="preserve">2017-09-25 00:00:00 </w:t>
      </w:r>
    </w:p>
    <w:p>
      <w:r>
        <w:t xml:space="preserve">E00697 </w:t>
      </w:r>
      <w:r>
        <w:t xml:space="preserve">Jonathan Chavez </w:t>
      </w:r>
      <w:r>
        <w:t xml:space="preserve">System Administrator 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29 </w:t>
      </w:r>
      <w:r>
        <w:t xml:space="preserve">2017-05-11 00:00:00 </w:t>
      </w:r>
      <w:r>
        <w:t xml:space="preserve">87536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E02183 </w:t>
      </w:r>
      <w:r>
        <w:t xml:space="preserve">Sarah Ayala </w:t>
      </w:r>
      <w:r>
        <w:t xml:space="preserve">Analyst </w:t>
      </w:r>
      <w:r>
        <w:t xml:space="preserve">Sales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47 </w:t>
      </w:r>
      <w:r>
        <w:t xml:space="preserve">2015-06-09 00:00:00 </w:t>
      </w:r>
      <w:r>
        <w:t xml:space="preserve">41429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E00715 </w:t>
      </w:r>
      <w:r>
        <w:t xml:space="preserve">Elijah Kang </w:t>
      </w:r>
      <w:r>
        <w:t xml:space="preserve">Vice President </w:t>
      </w:r>
      <w:r>
        <w:t xml:space="preserve">Engineering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35 </w:t>
      </w:r>
      <w:r>
        <w:t xml:space="preserve">2011-10-10 00:00:00 </w:t>
      </w:r>
      <w:r>
        <w:t xml:space="preserve">245482 </w:t>
      </w:r>
      <w:r>
        <w:t xml:space="preserve">0.39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E04288 </w:t>
      </w:r>
      <w:r>
        <w:t xml:space="preserve">Ella White </w:t>
      </w:r>
      <w:r>
        <w:t xml:space="preserve">Development Engineer </w:t>
      </w:r>
      <w:r>
        <w:t xml:space="preserve">Engineering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25 </w:t>
      </w:r>
      <w:r>
        <w:t xml:space="preserve">2020-01-20 00:00:00 </w:t>
      </w:r>
      <w:r>
        <w:t xml:space="preserve">71359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E02421 </w:t>
      </w:r>
      <w:r>
        <w:t xml:space="preserve">Jordan Truong </w:t>
      </w:r>
      <w:r>
        <w:t xml:space="preserve">Director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45 </w:t>
      </w:r>
      <w:r>
        <w:t xml:space="preserve">2014-08-28 00:00:00 </w:t>
      </w:r>
      <w:r>
        <w:t xml:space="preserve">183161 </w:t>
      </w:r>
      <w:r>
        <w:t xml:space="preserve">0.22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E00523 </w:t>
      </w:r>
      <w:r>
        <w:t xml:space="preserve">Daniel Jordan </w:t>
      </w:r>
      <w:r>
        <w:t xml:space="preserve">Network Administrator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58 </w:t>
      </w:r>
      <w:r>
        <w:t xml:space="preserve">1993-07-26 00:00:00 </w:t>
      </w:r>
      <w:r>
        <w:t xml:space="preserve">69260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E03615 </w:t>
      </w:r>
      <w:r>
        <w:t xml:space="preserve">Daniel Dixon </w:t>
      </w:r>
      <w:r>
        <w:t xml:space="preserve">Operations Engineer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51 </w:t>
      </w:r>
      <w:r>
        <w:t xml:space="preserve">1999-10-09 00:00:00 </w:t>
      </w:r>
      <w:r>
        <w:t xml:space="preserve">95639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E02761 </w:t>
      </w:r>
      <w:r>
        <w:t xml:space="preserve">Luca Duong </w:t>
      </w:r>
      <w:r>
        <w:t xml:space="preserve">Manager </w:t>
      </w:r>
      <w:r>
        <w:t xml:space="preserve">Human Resources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48 </w:t>
      </w:r>
      <w:r>
        <w:t xml:space="preserve">2004-06-30 00:00:00 </w:t>
      </w:r>
      <w:r>
        <w:t xml:space="preserve">120660 </w:t>
      </w:r>
      <w:r>
        <w:t xml:space="preserve">0.07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E02121 </w:t>
      </w:r>
      <w:r>
        <w:t xml:space="preserve">Levi Brown </w:t>
      </w:r>
      <w:r>
        <w:t xml:space="preserve">Sr. Analyst </w:t>
      </w:r>
      <w:r>
        <w:t xml:space="preserve">Sales </w:t>
      </w:r>
      <w:r>
        <w:t xml:space="preserve">Corporate </w:t>
      </w:r>
      <w:r>
        <w:t xml:space="preserve">Male </w:t>
      </w:r>
      <w:r>
        <w:t xml:space="preserve">Black </w:t>
      </w:r>
      <w:r>
        <w:t xml:space="preserve">36 </w:t>
      </w:r>
      <w:r>
        <w:t xml:space="preserve">2021-12-26 00:00:00 </w:t>
      </w:r>
      <w:r>
        <w:t xml:space="preserve">75119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E01486 </w:t>
      </w:r>
      <w:r>
        <w:t xml:space="preserve">Mason Cho </w:t>
      </w:r>
      <w:r>
        <w:t xml:space="preserve">Vice President </w:t>
      </w:r>
      <w:r>
        <w:t xml:space="preserve">Accounting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59 </w:t>
      </w:r>
      <w:r>
        <w:t xml:space="preserve">2011-05-18 00:00:00 </w:t>
      </w:r>
      <w:r>
        <w:t xml:space="preserve">192213 </w:t>
      </w:r>
      <w:r>
        <w:t xml:space="preserve">0.4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E00725 </w:t>
      </w:r>
      <w:r>
        <w:t xml:space="preserve">Nova Herrera </w:t>
      </w:r>
      <w:r>
        <w:t xml:space="preserve">Account Representative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45 </w:t>
      </w:r>
      <w:r>
        <w:t xml:space="preserve">2014-05-10 00:00:00 </w:t>
      </w:r>
      <w:r>
        <w:t xml:space="preserve">65047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E03027 </w:t>
      </w:r>
      <w:r>
        <w:t xml:space="preserve">Elijah Watson </w:t>
      </w:r>
      <w:r>
        <w:t xml:space="preserve">Sr. Manger </w:t>
      </w:r>
      <w:r>
        <w:t xml:space="preserve">Sales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29 </w:t>
      </w:r>
      <w:r>
        <w:t xml:space="preserve">2017-03-16 00:00:00 </w:t>
      </w:r>
      <w:r>
        <w:t xml:space="preserve">151413 </w:t>
      </w:r>
      <w:r>
        <w:t xml:space="preserve">0.15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E03689 </w:t>
      </w:r>
      <w:r>
        <w:t xml:space="preserve">Wesley Gray </w:t>
      </w:r>
      <w:r>
        <w:t xml:space="preserve">Sr. Analyst </w:t>
      </w:r>
      <w:r>
        <w:t xml:space="preserve">Accounting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62 </w:t>
      </w:r>
      <w:r>
        <w:t xml:space="preserve">2003-04-22 00:00:00 </w:t>
      </w:r>
      <w:r>
        <w:t xml:space="preserve">76906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E01986 </w:t>
      </w:r>
      <w:r>
        <w:t xml:space="preserve">Wesley Sharma </w:t>
      </w:r>
      <w:r>
        <w:t xml:space="preserve">Manager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51 </w:t>
      </w:r>
      <w:r>
        <w:t xml:space="preserve">1994-02-23 00:00:00 </w:t>
      </w:r>
      <w:r>
        <w:t xml:space="preserve">122802 </w:t>
      </w:r>
      <w:r>
        <w:t xml:space="preserve">0.05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E01286 </w:t>
      </w:r>
      <w:r>
        <w:t xml:space="preserve">Mateo Mendez </w:t>
      </w:r>
      <w:r>
        <w:t xml:space="preserve">Development Engineer </w:t>
      </w:r>
      <w:r>
        <w:t xml:space="preserve">Engineering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47 </w:t>
      </w:r>
      <w:r>
        <w:t xml:space="preserve">1998-07-14 00:00:00 </w:t>
      </w:r>
      <w:r>
        <w:t xml:space="preserve">99091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E01409 </w:t>
      </w:r>
      <w:r>
        <w:t xml:space="preserve">Jose Molina </w:t>
      </w:r>
      <w:r>
        <w:t xml:space="preserve">Controls Engineer </w:t>
      </w:r>
      <w:r>
        <w:t xml:space="preserve">Engineering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40 </w:t>
      </w:r>
      <w:r>
        <w:t xml:space="preserve">2008-02-28 00:00:00 </w:t>
      </w:r>
      <w:r>
        <w:t xml:space="preserve">113987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E00626 </w:t>
      </w:r>
      <w:r>
        <w:t xml:space="preserve">Luna Simmons </w:t>
      </w:r>
      <w:r>
        <w:t xml:space="preserve">Sr. Analyst </w:t>
      </w:r>
      <w:r>
        <w:t xml:space="preserve">Finance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28 </w:t>
      </w:r>
      <w:r>
        <w:t xml:space="preserve">2020-09-04 00:00:00 </w:t>
      </w:r>
      <w:r>
        <w:t xml:space="preserve">95045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E04342 </w:t>
      </w:r>
      <w:r>
        <w:t xml:space="preserve">Samantha Barnes </w:t>
      </w:r>
      <w:r>
        <w:t xml:space="preserve">Vice President </w:t>
      </w:r>
      <w:r>
        <w:t xml:space="preserve">Marketing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29 </w:t>
      </w:r>
      <w:r>
        <w:t xml:space="preserve">2017-01-05 00:00:00 </w:t>
      </w:r>
      <w:r>
        <w:t xml:space="preserve">190401 </w:t>
      </w:r>
      <w:r>
        <w:t xml:space="preserve">0.37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E03904 </w:t>
      </w:r>
      <w:r>
        <w:t xml:space="preserve">Hunter Ortiz </w:t>
      </w:r>
      <w:r>
        <w:t xml:space="preserve">Sr. Analyst </w:t>
      </w:r>
      <w:r>
        <w:t xml:space="preserve">Finance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46 </w:t>
      </w:r>
      <w:r>
        <w:t xml:space="preserve">2013-01-20 00:00:00 </w:t>
      </w:r>
      <w:r>
        <w:t xml:space="preserve">86061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E01291 </w:t>
      </w:r>
      <w:r>
        <w:t xml:space="preserve">Thomas Aguilar </w:t>
      </w:r>
      <w:r>
        <w:t xml:space="preserve">Sr. Account Representative </w:t>
      </w:r>
      <w:r>
        <w:t xml:space="preserve">Sales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45 </w:t>
      </w:r>
      <w:r>
        <w:t xml:space="preserve">2021-02-10 00:00:00 </w:t>
      </w:r>
      <w:r>
        <w:t xml:space="preserve">79882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E00917 </w:t>
      </w:r>
      <w:r>
        <w:t xml:space="preserve">Skylar Bell </w:t>
      </w:r>
      <w:r>
        <w:t xml:space="preserve">Vice President </w:t>
      </w:r>
      <w:r>
        <w:t xml:space="preserve">Engineering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30 </w:t>
      </w:r>
      <w:r>
        <w:t xml:space="preserve">2018-03-06 00:00:00 </w:t>
      </w:r>
      <w:r>
        <w:t xml:space="preserve">255431 </w:t>
      </w:r>
      <w:r>
        <w:t xml:space="preserve">0.36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E01484 </w:t>
      </w:r>
      <w:r>
        <w:t xml:space="preserve">Anna Zhu </w:t>
      </w:r>
      <w:r>
        <w:t xml:space="preserve">Service Desk Analyst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48 </w:t>
      </w:r>
      <w:r>
        <w:t xml:space="preserve">2003-08-22 00:00:00 </w:t>
      </w:r>
      <w:r>
        <w:t xml:space="preserve">82017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E03864 </w:t>
      </w:r>
      <w:r>
        <w:t xml:space="preserve">Ella Hunter </w:t>
      </w:r>
      <w:r>
        <w:t xml:space="preserve">Analyst </w:t>
      </w:r>
      <w:r>
        <w:t xml:space="preserve">Finance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51 </w:t>
      </w:r>
      <w:r>
        <w:t xml:space="preserve">2017-01-18 00:00:00 </w:t>
      </w:r>
      <w:r>
        <w:t xml:space="preserve">53799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E00488 </w:t>
      </w:r>
      <w:r>
        <w:t xml:space="preserve">Emery Hunter </w:t>
      </w:r>
      <w:r>
        <w:t xml:space="preserve">Sr. Analyst </w:t>
      </w:r>
      <w:r>
        <w:t xml:space="preserve">Sales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28 </w:t>
      </w:r>
      <w:r>
        <w:t xml:space="preserve">2021-07-03 00:00:00 </w:t>
      </w:r>
      <w:r>
        <w:t xml:space="preserve">82739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E02227 </w:t>
      </w:r>
      <w:r>
        <w:t xml:space="preserve">Sofia Parker </w:t>
      </w:r>
      <w:r>
        <w:t xml:space="preserve">Cloud Infrastructure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36 </w:t>
      </w:r>
      <w:r>
        <w:t xml:space="preserve">2014-05-30 00:00:00 </w:t>
      </w:r>
      <w:r>
        <w:t xml:space="preserve">99080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E04802 </w:t>
      </w:r>
      <w:r>
        <w:t xml:space="preserve">Lucy Fong </w:t>
      </w:r>
      <w:r>
        <w:t xml:space="preserve">Sr. Account Representative </w:t>
      </w:r>
      <w:r>
        <w:t xml:space="preserve">Sales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40 </w:t>
      </w:r>
      <w:r>
        <w:t xml:space="preserve">2011-01-20 00:00:00 </w:t>
      </w:r>
      <w:r>
        <w:t xml:space="preserve">96719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E01970 </w:t>
      </w:r>
      <w:r>
        <w:t xml:space="preserve">Vivian Barnes </w:t>
      </w:r>
      <w:r>
        <w:t xml:space="preserve">Director </w:t>
      </w:r>
      <w:r>
        <w:t xml:space="preserve">Human Resources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51 </w:t>
      </w:r>
      <w:r>
        <w:t xml:space="preserve">2021-03-28 00:00:00 </w:t>
      </w:r>
      <w:r>
        <w:t xml:space="preserve">180687 </w:t>
      </w:r>
      <w:r>
        <w:t xml:space="preserve">0.19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E02813 </w:t>
      </w:r>
      <w:r>
        <w:t xml:space="preserve">Kai Chow </w:t>
      </w:r>
      <w:r>
        <w:t xml:space="preserve">Engineering Manager </w:t>
      </w:r>
      <w:r>
        <w:t xml:space="preserve">Engineering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45 </w:t>
      </w:r>
      <w:r>
        <w:t xml:space="preserve">2001-04-12 00:00:00 </w:t>
      </w:r>
      <w:r>
        <w:t xml:space="preserve">95743 </w:t>
      </w:r>
      <w:r>
        <w:t xml:space="preserve">0.15 </w:t>
      </w:r>
      <w:r>
        <w:t xml:space="preserve">United States </w:t>
      </w:r>
      <w:r>
        <w:t xml:space="preserve">Austin </w:t>
      </w:r>
      <w:r>
        <w:t xml:space="preserve">2010-01-15 00:00:00 </w:t>
      </w:r>
    </w:p>
    <w:p>
      <w:r>
        <w:t xml:space="preserve">E02031 </w:t>
      </w:r>
      <w:r>
        <w:t xml:space="preserve">Melody Cooper </w:t>
      </w:r>
      <w:r>
        <w:t xml:space="preserve">Development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44 </w:t>
      </w:r>
      <w:r>
        <w:t xml:space="preserve">2009-09-04 00:00:00 </w:t>
      </w:r>
      <w:r>
        <w:t xml:space="preserve">89695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E03252 </w:t>
      </w:r>
      <w:r>
        <w:t xml:space="preserve">James Bui </w:t>
      </w:r>
      <w:r>
        <w:t xml:space="preserve">Manager </w:t>
      </w:r>
      <w:r>
        <w:t xml:space="preserve">Finance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64 </w:t>
      </w:r>
      <w:r>
        <w:t xml:space="preserve">1998-07-20 00:00:00 </w:t>
      </w:r>
      <w:r>
        <w:t xml:space="preserve">122753 </w:t>
      </w:r>
      <w:r>
        <w:t xml:space="preserve">0.09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E04871 </w:t>
      </w:r>
      <w:r>
        <w:t xml:space="preserve">Liam Grant </w:t>
      </w:r>
      <w:r>
        <w:t xml:space="preserve">Sr. Business Partner </w:t>
      </w:r>
      <w:r>
        <w:t xml:space="preserve">Human Resources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30 </w:t>
      </w:r>
      <w:r>
        <w:t xml:space="preserve">2015-03-15 00:00:00 </w:t>
      </w:r>
      <w:r>
        <w:t xml:space="preserve">93734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E03547 </w:t>
      </w:r>
      <w:r>
        <w:t xml:space="preserve">Owen Han </w:t>
      </w:r>
      <w:r>
        <w:t xml:space="preserve">Analyst </w:t>
      </w:r>
      <w:r>
        <w:t xml:space="preserve">Accounting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28 </w:t>
      </w:r>
      <w:r>
        <w:t xml:space="preserve">2017-05-12 00:00:00 </w:t>
      </w:r>
      <w:r>
        <w:t xml:space="preserve">52069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E04742 </w:t>
      </w:r>
      <w:r>
        <w:t xml:space="preserve">Kinsley Vega </w:t>
      </w:r>
      <w:r>
        <w:t xml:space="preserve">Vice President </w:t>
      </w:r>
      <w:r>
        <w:t xml:space="preserve">Accounting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33 </w:t>
      </w:r>
      <w:r>
        <w:t xml:space="preserve">2020-12-16 00:00:00 </w:t>
      </w:r>
      <w:r>
        <w:t xml:space="preserve">258426 </w:t>
      </w:r>
      <w:r>
        <w:t xml:space="preserve">0.4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E01070 </w:t>
      </w:r>
      <w:r>
        <w:t xml:space="preserve">Leonardo Martin </w:t>
      </w:r>
      <w:r>
        <w:t xml:space="preserve">Manager </w:t>
      </w:r>
      <w:r>
        <w:t xml:space="preserve">Finance </w:t>
      </w:r>
      <w:r>
        <w:t xml:space="preserve">Speciality Products </w:t>
      </w:r>
      <w:r>
        <w:t xml:space="preserve">Male </w:t>
      </w:r>
      <w:r>
        <w:t xml:space="preserve">Black </w:t>
      </w:r>
      <w:r>
        <w:t xml:space="preserve">51 </w:t>
      </w:r>
      <w:r>
        <w:t xml:space="preserve">1995-02-16 00:00:00 </w:t>
      </w:r>
      <w:r>
        <w:t xml:space="preserve">125375 </w:t>
      </w:r>
      <w:r>
        <w:t xml:space="preserve">0.09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E04359 </w:t>
      </w:r>
      <w:r>
        <w:t xml:space="preserve">Greyson Lam </w:t>
      </w:r>
      <w:r>
        <w:t xml:space="preserve">Vice President </w:t>
      </w:r>
      <w:r>
        <w:t xml:space="preserve">Accounting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25 </w:t>
      </w:r>
      <w:r>
        <w:t xml:space="preserve">2021-02-08 00:00:00 </w:t>
      </w:r>
      <w:r>
        <w:t xml:space="preserve">198243 </w:t>
      </w:r>
      <w:r>
        <w:t xml:space="preserve">0.31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E03268 </w:t>
      </w:r>
      <w:r>
        <w:t xml:space="preserve">Emilia Rivera </w:t>
      </w:r>
      <w:r>
        <w:t xml:space="preserve">Test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42 </w:t>
      </w:r>
      <w:r>
        <w:t xml:space="preserve">2017-11-23 00:00:00 </w:t>
      </w:r>
      <w:r>
        <w:t xml:space="preserve">96023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E04035 </w:t>
      </w:r>
      <w:r>
        <w:t xml:space="preserve">Penelope Johnson </w:t>
      </w:r>
      <w:r>
        <w:t xml:space="preserve">Sr. Analyst </w:t>
      </w:r>
      <w:r>
        <w:t xml:space="preserve">Marketing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34 </w:t>
      </w:r>
      <w:r>
        <w:t xml:space="preserve">2012-06-25 00:00:00 </w:t>
      </w:r>
      <w:r>
        <w:t xml:space="preserve">83066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2013-06-05 00:00:00 </w:t>
      </w:r>
    </w:p>
    <w:p>
      <w:r>
        <w:t xml:space="preserve">E01221 </w:t>
      </w:r>
      <w:r>
        <w:t xml:space="preserve">Eva Figueroa </w:t>
      </w:r>
      <w:r>
        <w:t xml:space="preserve">Analyst II </w:t>
      </w:r>
      <w:r>
        <w:t xml:space="preserve">Sales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48 </w:t>
      </w:r>
      <w:r>
        <w:t xml:space="preserve">2014-05-14 00:00:00 </w:t>
      </w:r>
      <w:r>
        <w:t xml:space="preserve">61216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E00276 </w:t>
      </w:r>
      <w:r>
        <w:t xml:space="preserve">Ezekiel Jordan </w:t>
      </w:r>
      <w:r>
        <w:t xml:space="preserve">Sr. Manger </w:t>
      </w:r>
      <w:r>
        <w:t xml:space="preserve">Accounting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33 </w:t>
      </w:r>
      <w:r>
        <w:t xml:space="preserve">2013-02-10 00:00:00 </w:t>
      </w:r>
      <w:r>
        <w:t xml:space="preserve">144231 </w:t>
      </w:r>
      <w:r>
        <w:t xml:space="preserve">0.14 </w:t>
      </w:r>
      <w:r>
        <w:t xml:space="preserve">United States </w:t>
      </w:r>
      <w:r>
        <w:t xml:space="preserve">Columbus </w:t>
      </w:r>
      <w:r>
        <w:t xml:space="preserve">2020-07-17 00:00:00 </w:t>
      </w:r>
    </w:p>
    <w:p>
      <w:r>
        <w:t xml:space="preserve">E01687 </w:t>
      </w:r>
      <w:r>
        <w:t xml:space="preserve">Luke Mai </w:t>
      </w:r>
      <w:r>
        <w:t xml:space="preserve">HRIS Analyst </w:t>
      </w:r>
      <w:r>
        <w:t xml:space="preserve">Human Resources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41 </w:t>
      </w:r>
      <w:r>
        <w:t xml:space="preserve">2007-10-24 00:00:00 </w:t>
      </w:r>
      <w:r>
        <w:t xml:space="preserve">51630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E02844 </w:t>
      </w:r>
      <w:r>
        <w:t xml:space="preserve">Charles Diaz </w:t>
      </w:r>
      <w:r>
        <w:t xml:space="preserve">Sr. Manger </w:t>
      </w:r>
      <w:r>
        <w:t xml:space="preserve">Sales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55 </w:t>
      </w:r>
      <w:r>
        <w:t xml:space="preserve">2013-11-16 00:00:00 </w:t>
      </w:r>
      <w:r>
        <w:t xml:space="preserve">124129 </w:t>
      </w:r>
      <w:r>
        <w:t xml:space="preserve">0.15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E01263 </w:t>
      </w:r>
      <w:r>
        <w:t xml:space="preserve">Adam Espinoza </w:t>
      </w:r>
      <w:r>
        <w:t xml:space="preserve">Test Engineer </w:t>
      </w:r>
      <w:r>
        <w:t xml:space="preserve">Engineering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36 </w:t>
      </w:r>
      <w:r>
        <w:t xml:space="preserve">2009-04-09 00:00:00 </w:t>
      </w:r>
      <w:r>
        <w:t xml:space="preserve">60055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E00119 </w:t>
      </w:r>
      <w:r>
        <w:t xml:space="preserve">Jack Maldonado </w:t>
      </w:r>
      <w:r>
        <w:t xml:space="preserve">Director </w:t>
      </w:r>
      <w:r>
        <w:t xml:space="preserve">Engineering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31 </w:t>
      </w:r>
      <w:r>
        <w:t xml:space="preserve">2020-08-26 00:00:00 </w:t>
      </w:r>
      <w:r>
        <w:t xml:space="preserve">189290 </w:t>
      </w:r>
      <w:r>
        <w:t xml:space="preserve">0.22 </w:t>
      </w:r>
      <w:r>
        <w:t xml:space="preserve">Brazil </w:t>
      </w:r>
      <w:r>
        <w:t xml:space="preserve">Sao Paulo </w:t>
      </w:r>
      <w:r>
        <w:t xml:space="preserve">2020-09-25 00:00:00 </w:t>
      </w:r>
    </w:p>
    <w:p>
      <w:r>
        <w:t xml:space="preserve">E03935 </w:t>
      </w:r>
      <w:r>
        <w:t xml:space="preserve">Cora Jiang </w:t>
      </w:r>
      <w:r>
        <w:t xml:space="preserve">Vice President </w:t>
      </w:r>
      <w:r>
        <w:t xml:space="preserve">IT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53 </w:t>
      </w:r>
      <w:r>
        <w:t xml:space="preserve">2008-04-30 00:00:00 </w:t>
      </w:r>
      <w:r>
        <w:t xml:space="preserve">182202 </w:t>
      </w:r>
      <w:r>
        <w:t xml:space="preserve">0.3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E00742 </w:t>
      </w:r>
      <w:r>
        <w:t xml:space="preserve">Cooper Mitchell </w:t>
      </w:r>
      <w:r>
        <w:t xml:space="preserve">Manager </w:t>
      </w:r>
      <w:r>
        <w:t xml:space="preserve">Sales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43 </w:t>
      </w:r>
      <w:r>
        <w:t xml:space="preserve">2006-01-31 00:00:00 </w:t>
      </w:r>
      <w:r>
        <w:t xml:space="preserve">117518 </w:t>
      </w:r>
      <w:r>
        <w:t xml:space="preserve">0.07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E02810 </w:t>
      </w:r>
      <w:r>
        <w:t xml:space="preserve">Layla Torres </w:t>
      </w:r>
      <w:r>
        <w:t xml:space="preserve">Sr. Manger </w:t>
      </w:r>
      <w:r>
        <w:t xml:space="preserve">Finance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37 </w:t>
      </w:r>
      <w:r>
        <w:t xml:space="preserve">2013-02-24 00:00:00 </w:t>
      </w:r>
      <w:r>
        <w:t xml:space="preserve">157474 </w:t>
      </w:r>
      <w:r>
        <w:t xml:space="preserve">0.11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E01860 </w:t>
      </w:r>
      <w:r>
        <w:t xml:space="preserve">Jack Edwards </w:t>
      </w:r>
      <w:r>
        <w:t xml:space="preserve">Manager </w:t>
      </w:r>
      <w:r>
        <w:t xml:space="preserve">Marketing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38 </w:t>
      </w:r>
      <w:r>
        <w:t xml:space="preserve">2008-04-06 00:00:00 </w:t>
      </w:r>
      <w:r>
        <w:t xml:space="preserve">126856 </w:t>
      </w:r>
      <w:r>
        <w:t xml:space="preserve">0.06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E04890 </w:t>
      </w:r>
      <w:r>
        <w:t xml:space="preserve">Eleanor Chan </w:t>
      </w:r>
      <w:r>
        <w:t xml:space="preserve">Sr. Manger </w:t>
      </w:r>
      <w:r>
        <w:t xml:space="preserve">Accounting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49 </w:t>
      </w:r>
      <w:r>
        <w:t xml:space="preserve">2001-04-02 00:00:00 </w:t>
      </w:r>
      <w:r>
        <w:t xml:space="preserve">129124 </w:t>
      </w:r>
      <w:r>
        <w:t xml:space="preserve">0.12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E02285 </w:t>
      </w:r>
      <w:r>
        <w:t xml:space="preserve">Aria Xi </w:t>
      </w:r>
      <w:r>
        <w:t xml:space="preserve">Director </w:t>
      </w:r>
      <w:r>
        <w:t xml:space="preserve">Sales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45 </w:t>
      </w:r>
      <w:r>
        <w:t xml:space="preserve">2002-03-01 00:00:00 </w:t>
      </w:r>
      <w:r>
        <w:t xml:space="preserve">165181 </w:t>
      </w:r>
      <w:r>
        <w:t xml:space="preserve">0.16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E00842 </w:t>
      </w:r>
      <w:r>
        <w:t xml:space="preserve">John Vega </w:t>
      </w:r>
      <w:r>
        <w:t xml:space="preserve">Vice President </w:t>
      </w:r>
      <w:r>
        <w:t xml:space="preserve">Finance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50 </w:t>
      </w:r>
      <w:r>
        <w:t xml:space="preserve">2004-01-18 00:00:00 </w:t>
      </w:r>
      <w:r>
        <w:t xml:space="preserve">247939 </w:t>
      </w:r>
      <w:r>
        <w:t xml:space="preserve">0.35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E01271 </w:t>
      </w:r>
      <w:r>
        <w:t xml:space="preserve">Luke Munoz </w:t>
      </w:r>
      <w:r>
        <w:t xml:space="preserve">Director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64 </w:t>
      </w:r>
      <w:r>
        <w:t xml:space="preserve">2017-08-25 00:00:00 </w:t>
      </w:r>
      <w:r>
        <w:t xml:space="preserve">169509 </w:t>
      </w:r>
      <w:r>
        <w:t xml:space="preserve">0.18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E01921 </w:t>
      </w:r>
      <w:r>
        <w:t xml:space="preserve">Sarah Daniels </w:t>
      </w:r>
      <w:r>
        <w:t xml:space="preserve">Sr. Manger </w:t>
      </w:r>
      <w:r>
        <w:t xml:space="preserve">Accounting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55 </w:t>
      </w:r>
      <w:r>
        <w:t xml:space="preserve">2011-01-09 00:00:00 </w:t>
      </w:r>
      <w:r>
        <w:t xml:space="preserve">138521 </w:t>
      </w:r>
      <w:r>
        <w:t xml:space="preserve">0.1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E03664 </w:t>
      </w:r>
      <w:r>
        <w:t xml:space="preserve">Aria Castro </w:t>
      </w:r>
      <w:r>
        <w:t xml:space="preserve">Engineering Manager </w:t>
      </w:r>
      <w:r>
        <w:t xml:space="preserve">Engineering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45 </w:t>
      </w:r>
      <w:r>
        <w:t xml:space="preserve">2014-03-14 00:00:00 </w:t>
      </w:r>
      <w:r>
        <w:t xml:space="preserve">113873 </w:t>
      </w:r>
      <w:r>
        <w:t xml:space="preserve">0.11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E00813 </w:t>
      </w:r>
      <w:r>
        <w:t xml:space="preserve">Autumn Joseph </w:t>
      </w:r>
      <w:r>
        <w:t xml:space="preserve">Enterprise Architect </w:t>
      </w:r>
      <w:r>
        <w:t xml:space="preserve">IT </w:t>
      </w:r>
      <w:r>
        <w:t xml:space="preserve">Corporate </w:t>
      </w:r>
      <w:r>
        <w:t xml:space="preserve">Female </w:t>
      </w:r>
      <w:r>
        <w:t xml:space="preserve">Black </w:t>
      </w:r>
      <w:r>
        <w:t xml:space="preserve">39 </w:t>
      </w:r>
      <w:r>
        <w:t xml:space="preserve">2018-05-09 00:00:00 </w:t>
      </w:r>
      <w:r>
        <w:t xml:space="preserve">73317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E00870 </w:t>
      </w:r>
      <w:r>
        <w:t xml:space="preserve">Evelyn Liang </w:t>
      </w:r>
      <w:r>
        <w:t xml:space="preserve">Service Desk Analyst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40 </w:t>
      </w:r>
      <w:r>
        <w:t xml:space="preserve">2013-06-26 00:00:00 </w:t>
      </w:r>
      <w:r>
        <w:t xml:space="preserve">69096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E04167 </w:t>
      </w:r>
      <w:r>
        <w:t xml:space="preserve">Henry Alvarez </w:t>
      </w:r>
      <w:r>
        <w:t xml:space="preserve">Sr. Business Partner </w:t>
      </w:r>
      <w:r>
        <w:t xml:space="preserve">Human Resources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48 </w:t>
      </w:r>
      <w:r>
        <w:t xml:space="preserve">2005-04-12 00:00:00 </w:t>
      </w:r>
      <w:r>
        <w:t xml:space="preserve">87158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E00245 </w:t>
      </w:r>
      <w:r>
        <w:t xml:space="preserve">Benjamin Delgado </w:t>
      </w:r>
      <w:r>
        <w:t xml:space="preserve">Test Engineer </w:t>
      </w:r>
      <w:r>
        <w:t xml:space="preserve">Engineering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64 </w:t>
      </w:r>
      <w:r>
        <w:t xml:space="preserve">1992-09-28 00:00:00 </w:t>
      </w:r>
      <w:r>
        <w:t xml:space="preserve">70778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E00976 </w:t>
      </w:r>
      <w:r>
        <w:t xml:space="preserve">Zoe Rodriguez </w:t>
      </w:r>
      <w:r>
        <w:t xml:space="preserve">Director </w:t>
      </w:r>
      <w:r>
        <w:t xml:space="preserve">Human Resources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65 </w:t>
      </w:r>
      <w:r>
        <w:t xml:space="preserve">2004-05-23 00:00:00 </w:t>
      </w:r>
      <w:r>
        <w:t xml:space="preserve">153938 </w:t>
      </w:r>
      <w:r>
        <w:t xml:space="preserve">0.2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E04112 </w:t>
      </w:r>
      <w:r>
        <w:t xml:space="preserve">Axel Chu </w:t>
      </w:r>
      <w:r>
        <w:t xml:space="preserve">Systems Analyst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43 </w:t>
      </w:r>
      <w:r>
        <w:t xml:space="preserve">2018-05-04 00:00:00 </w:t>
      </w:r>
      <w:r>
        <w:t xml:space="preserve">59888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E01807 </w:t>
      </w:r>
      <w:r>
        <w:t xml:space="preserve">Cameron Evans </w:t>
      </w:r>
      <w:r>
        <w:t xml:space="preserve">Test Engineer </w:t>
      </w:r>
      <w:r>
        <w:t xml:space="preserve">Engineering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50 </w:t>
      </w:r>
      <w:r>
        <w:t xml:space="preserve">2018-12-13 00:00:00 </w:t>
      </w:r>
      <w:r>
        <w:t xml:space="preserve">63098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E04103 </w:t>
      </w:r>
      <w:r>
        <w:t xml:space="preserve">Isabella Soto </w:t>
      </w:r>
      <w:r>
        <w:t xml:space="preserve">Vice President </w:t>
      </w:r>
      <w:r>
        <w:t xml:space="preserve">Finance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27 </w:t>
      </w:r>
      <w:r>
        <w:t xml:space="preserve">2021-12-15 00:00:00 </w:t>
      </w:r>
      <w:r>
        <w:t xml:space="preserve">255369 </w:t>
      </w:r>
      <w:r>
        <w:t xml:space="preserve">0.33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E01412 </w:t>
      </w:r>
      <w:r>
        <w:t xml:space="preserve">Eva Jenkins </w:t>
      </w:r>
      <w:r>
        <w:t xml:space="preserve">Sr. Manger </w:t>
      </w:r>
      <w:r>
        <w:t xml:space="preserve">Human Resources </w:t>
      </w:r>
      <w:r>
        <w:t xml:space="preserve">Manufacturing </w:t>
      </w:r>
      <w:r>
        <w:t xml:space="preserve">Female </w:t>
      </w:r>
      <w:r>
        <w:t xml:space="preserve">Black </w:t>
      </w:r>
      <w:r>
        <w:t xml:space="preserve">55 </w:t>
      </w:r>
      <w:r>
        <w:t xml:space="preserve">2004-11-10 00:00:00 </w:t>
      </w:r>
      <w:r>
        <w:t xml:space="preserve">142318 </w:t>
      </w:r>
      <w:r>
        <w:t xml:space="preserve">0.14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E04386 </w:t>
      </w:r>
      <w:r>
        <w:t xml:space="preserve">Cameron Powell </w:t>
      </w:r>
      <w:r>
        <w:t xml:space="preserve">Business Partner </w:t>
      </w:r>
      <w:r>
        <w:t xml:space="preserve">Human Resources </w:t>
      </w:r>
      <w:r>
        <w:t xml:space="preserve">Manufacturing </w:t>
      </w:r>
      <w:r>
        <w:t xml:space="preserve">Male </w:t>
      </w:r>
      <w:r>
        <w:t xml:space="preserve">Black </w:t>
      </w:r>
      <w:r>
        <w:t xml:space="preserve">41 </w:t>
      </w:r>
      <w:r>
        <w:t xml:space="preserve">2004-08-20 00:00:00 </w:t>
      </w:r>
      <w:r>
        <w:t xml:space="preserve">49186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2008-06-17 00:00:00 </w:t>
      </w:r>
    </w:p>
    <w:p>
      <w:r>
        <w:t xml:space="preserve">E01232 </w:t>
      </w:r>
      <w:r>
        <w:t xml:space="preserve">Samantha Foster </w:t>
      </w:r>
      <w:r>
        <w:t xml:space="preserve">Vice President </w:t>
      </w:r>
      <w:r>
        <w:t xml:space="preserve">Human Resources </w:t>
      </w:r>
      <w:r>
        <w:t xml:space="preserve">Research &amp; Development </w:t>
      </w:r>
      <w:r>
        <w:t xml:space="preserve">Female </w:t>
      </w:r>
      <w:r>
        <w:t xml:space="preserve">Black </w:t>
      </w:r>
      <w:r>
        <w:t xml:space="preserve">34 </w:t>
      </w:r>
      <w:r>
        <w:t xml:space="preserve">2019-07-27 00:00:00 </w:t>
      </w:r>
      <w:r>
        <w:t xml:space="preserve">220937 </w:t>
      </w:r>
      <w:r>
        <w:t xml:space="preserve">0.38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E04572 </w:t>
      </w:r>
      <w:r>
        <w:t xml:space="preserve">Jade Li </w:t>
      </w:r>
      <w:r>
        <w:t xml:space="preserve">Director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47 </w:t>
      </w:r>
      <w:r>
        <w:t xml:space="preserve">2012-10-26 00:00:00 </w:t>
      </w:r>
      <w:r>
        <w:t xml:space="preserve">183156 </w:t>
      </w:r>
      <w:r>
        <w:t xml:space="preserve">0.3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E02747 </w:t>
      </w:r>
      <w:r>
        <w:t xml:space="preserve">Kinsley Acosta </w:t>
      </w:r>
      <w:r>
        <w:t xml:space="preserve">Vice President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32 </w:t>
      </w:r>
      <w:r>
        <w:t xml:space="preserve">2020-07-22 00:00:00 </w:t>
      </w:r>
      <w:r>
        <w:t xml:space="preserve">192749 </w:t>
      </w:r>
      <w:r>
        <w:t xml:space="preserve">0.31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E01064 </w:t>
      </w:r>
      <w:r>
        <w:t xml:space="preserve">Clara Kang </w:t>
      </w:r>
      <w:r>
        <w:t xml:space="preserve">Sr. Manger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39 </w:t>
      </w:r>
      <w:r>
        <w:t xml:space="preserve">2017-03-25 00:00:00 </w:t>
      </w:r>
      <w:r>
        <w:t xml:space="preserve">135325 </w:t>
      </w:r>
      <w:r>
        <w:t xml:space="preserve">0.14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E00178 </w:t>
      </w:r>
      <w:r>
        <w:t xml:space="preserve">Harper Alexander </w:t>
      </w:r>
      <w:r>
        <w:t xml:space="preserve">Sr. Analyst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26 </w:t>
      </w:r>
      <w:r>
        <w:t xml:space="preserve">2019-10-14 00:00:00 </w:t>
      </w:r>
      <w:r>
        <w:t xml:space="preserve">79356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E01091 </w:t>
      </w:r>
      <w:r>
        <w:t xml:space="preserve">Carter Reed </w:t>
      </w:r>
      <w:r>
        <w:t xml:space="preserve">Development Engineer </w:t>
      </w:r>
      <w:r>
        <w:t xml:space="preserve">Engineering </w:t>
      </w:r>
      <w:r>
        <w:t xml:space="preserve">Manufacturing </w:t>
      </w:r>
      <w:r>
        <w:t xml:space="preserve">Male </w:t>
      </w:r>
      <w:r>
        <w:t xml:space="preserve">Black </w:t>
      </w:r>
      <w:r>
        <w:t xml:space="preserve">40 </w:t>
      </w:r>
      <w:r>
        <w:t xml:space="preserve">2005-07-07 00:00:00 </w:t>
      </w:r>
      <w:r>
        <w:t xml:space="preserve">74412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E01525 </w:t>
      </w:r>
      <w:r>
        <w:t xml:space="preserve">Charlotte Ruiz </w:t>
      </w:r>
      <w:r>
        <w:t xml:space="preserve">Computer Systems Manager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32 </w:t>
      </w:r>
      <w:r>
        <w:t xml:space="preserve">2017-10-02 00:00:00 </w:t>
      </w:r>
      <w:r>
        <w:t xml:space="preserve">61886 </w:t>
      </w:r>
      <w:r>
        <w:t xml:space="preserve">0.09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E01309 </w:t>
      </w:r>
      <w:r>
        <w:t xml:space="preserve">Everleigh Jiang </w:t>
      </w:r>
      <w:r>
        <w:t xml:space="preserve">Director </w:t>
      </w:r>
      <w:r>
        <w:t xml:space="preserve">Accounting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58 </w:t>
      </w:r>
      <w:r>
        <w:t xml:space="preserve">2003-05-14 00:00:00 </w:t>
      </w:r>
      <w:r>
        <w:t xml:space="preserve">173071 </w:t>
      </w:r>
      <w:r>
        <w:t xml:space="preserve">0.29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E02378 </w:t>
      </w:r>
      <w:r>
        <w:t xml:space="preserve">Audrey Smith </w:t>
      </w:r>
      <w:r>
        <w:t xml:space="preserve">Field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58 </w:t>
      </w:r>
      <w:r>
        <w:t xml:space="preserve">1995-10-27 00:00:00 </w:t>
      </w:r>
      <w:r>
        <w:t xml:space="preserve">70189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E04127 </w:t>
      </w:r>
      <w:r>
        <w:t xml:space="preserve">Emery Acosta </w:t>
      </w:r>
      <w:r>
        <w:t xml:space="preserve">Vice President </w:t>
      </w:r>
      <w:r>
        <w:t xml:space="preserve">Sales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42 </w:t>
      </w:r>
      <w:r>
        <w:t xml:space="preserve">2013-09-11 00:00:00 </w:t>
      </w:r>
      <w:r>
        <w:t xml:space="preserve">181452 </w:t>
      </w:r>
      <w:r>
        <w:t xml:space="preserve">0.3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E02072 </w:t>
      </w:r>
      <w:r>
        <w:t xml:space="preserve">Charles Robinson </w:t>
      </w:r>
      <w:r>
        <w:t xml:space="preserve">HRIS Analyst </w:t>
      </w:r>
      <w:r>
        <w:t xml:space="preserve">Human Resources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26 </w:t>
      </w:r>
      <w:r>
        <w:t xml:space="preserve">2021-03-12 00:00:00 </w:t>
      </w:r>
      <w:r>
        <w:t xml:space="preserve">70369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E02555 </w:t>
      </w:r>
      <w:r>
        <w:t xml:space="preserve">Landon Lopez </w:t>
      </w:r>
      <w:r>
        <w:t xml:space="preserve">Sr. Analyst </w:t>
      </w:r>
      <w:r>
        <w:t xml:space="preserve">Accounting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38 </w:t>
      </w:r>
      <w:r>
        <w:t xml:space="preserve">2008-07-05 00:00:00 </w:t>
      </w:r>
      <w:r>
        <w:t xml:space="preserve">78056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E00187 </w:t>
      </w:r>
      <w:r>
        <w:t xml:space="preserve">Miles Mehta </w:t>
      </w:r>
      <w:r>
        <w:t xml:space="preserve">Director </w:t>
      </w:r>
      <w:r>
        <w:t xml:space="preserve">Finance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64 </w:t>
      </w:r>
      <w:r>
        <w:t xml:space="preserve">1996-05-02 00:00:00 </w:t>
      </w:r>
      <w:r>
        <w:t xml:space="preserve">189933 </w:t>
      </w:r>
      <w:r>
        <w:t xml:space="preserve">0.23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E04332 </w:t>
      </w:r>
      <w:r>
        <w:t xml:space="preserve">Ezra Simmons </w:t>
      </w:r>
      <w:r>
        <w:t xml:space="preserve">Automation Engineer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38 </w:t>
      </w:r>
      <w:r>
        <w:t xml:space="preserve">2010-07-01 00:00:00 </w:t>
      </w:r>
      <w:r>
        <w:t xml:space="preserve">78237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E02062 </w:t>
      </w:r>
      <w:r>
        <w:t xml:space="preserve">Nora Santiago </w:t>
      </w:r>
      <w:r>
        <w:t xml:space="preserve">Analyst </w:t>
      </w:r>
      <w:r>
        <w:t xml:space="preserve">Accounting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55 </w:t>
      </w:r>
      <w:r>
        <w:t xml:space="preserve">1996-06-26 00:00:00 </w:t>
      </w:r>
      <w:r>
        <w:t xml:space="preserve">48687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E00034 </w:t>
      </w:r>
      <w:r>
        <w:t xml:space="preserve">Caroline Herrera </w:t>
      </w:r>
      <w:r>
        <w:t xml:space="preserve">Sr. Manger </w:t>
      </w:r>
      <w:r>
        <w:t xml:space="preserve">Marketing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45 </w:t>
      </w:r>
      <w:r>
        <w:t xml:space="preserve">2004-08-19 00:00:00 </w:t>
      </w:r>
      <w:r>
        <w:t xml:space="preserve">121065 </w:t>
      </w:r>
      <w:r>
        <w:t xml:space="preserve">0.15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E00273 </w:t>
      </w:r>
      <w:r>
        <w:t xml:space="preserve">David Owens </w:t>
      </w:r>
      <w:r>
        <w:t xml:space="preserve">Sr. Analyst </w:t>
      </w:r>
      <w:r>
        <w:t xml:space="preserve">Sales </w:t>
      </w:r>
      <w:r>
        <w:t xml:space="preserve">Corporate </w:t>
      </w:r>
      <w:r>
        <w:t xml:space="preserve">Male </w:t>
      </w:r>
      <w:r>
        <w:t xml:space="preserve">Black </w:t>
      </w:r>
      <w:r>
        <w:t xml:space="preserve">43 </w:t>
      </w:r>
      <w:r>
        <w:t xml:space="preserve">2004-04-16 00:00:00 </w:t>
      </w:r>
      <w:r>
        <w:t xml:space="preserve">94246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E00691 </w:t>
      </w:r>
      <w:r>
        <w:t xml:space="preserve">Avery Yee </w:t>
      </w:r>
      <w:r>
        <w:t xml:space="preserve">Systems Analyst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34 </w:t>
      </w:r>
      <w:r>
        <w:t xml:space="preserve">2016-05-22 00:00:00 </w:t>
      </w:r>
      <w:r>
        <w:t xml:space="preserve">44614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E01403 </w:t>
      </w:r>
      <w:r>
        <w:t xml:space="preserve">Xavier Park </w:t>
      </w:r>
      <w:r>
        <w:t xml:space="preserve">Vice President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40 </w:t>
      </w:r>
      <w:r>
        <w:t xml:space="preserve">2020-11-08 00:00:00 </w:t>
      </w:r>
      <w:r>
        <w:t xml:space="preserve">234469 </w:t>
      </w:r>
      <w:r>
        <w:t xml:space="preserve">0.31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E03438 </w:t>
      </w:r>
      <w:r>
        <w:t xml:space="preserve">Asher Morales </w:t>
      </w:r>
      <w:r>
        <w:t xml:space="preserve">Automation Engineer </w:t>
      </w:r>
      <w:r>
        <w:t xml:space="preserve">Engineering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52 </w:t>
      </w:r>
      <w:r>
        <w:t xml:space="preserve">2020-07-10 00:00:00 </w:t>
      </w:r>
      <w:r>
        <w:t xml:space="preserve">88272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E04136 </w:t>
      </w:r>
      <w:r>
        <w:t xml:space="preserve">Mason Cao </w:t>
      </w:r>
      <w:r>
        <w:t xml:space="preserve">Analyst II </w:t>
      </w:r>
      <w:r>
        <w:t xml:space="preserve">Finance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52 </w:t>
      </w:r>
      <w:r>
        <w:t xml:space="preserve">2017-09-14 00:00:00 </w:t>
      </w:r>
      <w:r>
        <w:t xml:space="preserve">74449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E02944 </w:t>
      </w:r>
      <w:r>
        <w:t xml:space="preserve">Joshua Fong </w:t>
      </w:r>
      <w:r>
        <w:t xml:space="preserve">Vice President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47 </w:t>
      </w:r>
      <w:r>
        <w:t xml:space="preserve">2012-06-11 00:00:00 </w:t>
      </w:r>
      <w:r>
        <w:t xml:space="preserve">222941 </w:t>
      </w:r>
      <w:r>
        <w:t xml:space="preserve">0.39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E03300 </w:t>
      </w:r>
      <w:r>
        <w:t xml:space="preserve">Maria Chin </w:t>
      </w:r>
      <w:r>
        <w:t xml:space="preserve">Analyst </w:t>
      </w:r>
      <w:r>
        <w:t xml:space="preserve">Marketing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65 </w:t>
      </w:r>
      <w:r>
        <w:t xml:space="preserve">2013-09-26 00:00:00 </w:t>
      </w:r>
      <w:r>
        <w:t xml:space="preserve">50341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E00078 </w:t>
      </w:r>
      <w:r>
        <w:t xml:space="preserve">Eva Garcia </w:t>
      </w:r>
      <w:r>
        <w:t xml:space="preserve">HRIS Analyst </w:t>
      </w:r>
      <w:r>
        <w:t xml:space="preserve">Human Resources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31 </w:t>
      </w:r>
      <w:r>
        <w:t xml:space="preserve">2021-04-11 00:00:00 </w:t>
      </w:r>
      <w:r>
        <w:t xml:space="preserve">72235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E00825 </w:t>
      </w:r>
      <w:r>
        <w:t xml:space="preserve">Anna Molina </w:t>
      </w:r>
      <w:r>
        <w:t xml:space="preserve">Sr. Analyst </w:t>
      </w:r>
      <w:r>
        <w:t xml:space="preserve">Accounting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41 </w:t>
      </w:r>
      <w:r>
        <w:t xml:space="preserve">2016-06-12 00:00:00 </w:t>
      </w:r>
      <w:r>
        <w:t xml:space="preserve">70165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E04972 </w:t>
      </w:r>
      <w:r>
        <w:t xml:space="preserve">Logan Bryant </w:t>
      </w:r>
      <w:r>
        <w:t xml:space="preserve">Sr. Manger </w:t>
      </w:r>
      <w:r>
        <w:t xml:space="preserve">Marketing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30 </w:t>
      </w:r>
      <w:r>
        <w:t xml:space="preserve">2020-07-18 00:00:00 </w:t>
      </w:r>
      <w:r>
        <w:t xml:space="preserve">148485 </w:t>
      </w:r>
      <w:r>
        <w:t xml:space="preserve">0.15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E03941 </w:t>
      </w:r>
      <w:r>
        <w:t xml:space="preserve">Isla Han </w:t>
      </w:r>
      <w:r>
        <w:t xml:space="preserve">Technical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58 </w:t>
      </w:r>
      <w:r>
        <w:t xml:space="preserve">2005-06-18 00:00:00 </w:t>
      </w:r>
      <w:r>
        <w:t xml:space="preserve">86089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E02148 </w:t>
      </w:r>
      <w:r>
        <w:t xml:space="preserve">Christopher Vega </w:t>
      </w:r>
      <w:r>
        <w:t xml:space="preserve">Engineering Manager </w:t>
      </w:r>
      <w:r>
        <w:t xml:space="preserve">Engineering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54 </w:t>
      </w:r>
      <w:r>
        <w:t xml:space="preserve">2007-10-27 00:00:00 </w:t>
      </w:r>
      <w:r>
        <w:t xml:space="preserve">106313 </w:t>
      </w:r>
      <w:r>
        <w:t xml:space="preserve">0.15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E02252 </w:t>
      </w:r>
      <w:r>
        <w:t xml:space="preserve">Lillian Park </w:t>
      </w:r>
      <w:r>
        <w:t xml:space="preserve">Analyst </w:t>
      </w:r>
      <w:r>
        <w:t xml:space="preserve">Marketing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40 </w:t>
      </w:r>
      <w:r>
        <w:t xml:space="preserve">2021-02-24 00:00:00 </w:t>
      </w:r>
      <w:r>
        <w:t xml:space="preserve">46833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2021-11-10 00:00:00 </w:t>
      </w:r>
    </w:p>
    <w:p>
      <w:r>
        <w:t xml:space="preserve">E03096 </w:t>
      </w:r>
      <w:r>
        <w:t xml:space="preserve">Kennedy Zhang </w:t>
      </w:r>
      <w:r>
        <w:t xml:space="preserve">Director </w:t>
      </w:r>
      <w:r>
        <w:t xml:space="preserve">Finance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63 </w:t>
      </w:r>
      <w:r>
        <w:t xml:space="preserve">2000-10-27 00:00:00 </w:t>
      </w:r>
      <w:r>
        <w:t xml:space="preserve">155320 </w:t>
      </w:r>
      <w:r>
        <w:t xml:space="preserve">0.17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E04800 </w:t>
      </w:r>
      <w:r>
        <w:t xml:space="preserve">Eli Han </w:t>
      </w:r>
      <w:r>
        <w:t xml:space="preserve">Sr. Analyst </w:t>
      </w:r>
      <w:r>
        <w:t xml:space="preserve">Accounting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40 </w:t>
      </w:r>
      <w:r>
        <w:t xml:space="preserve">2016-01-15 00:00:00 </w:t>
      </w:r>
      <w:r>
        <w:t xml:space="preserve">89984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E02838 </w:t>
      </w:r>
      <w:r>
        <w:t xml:space="preserve">Julia Pham </w:t>
      </w:r>
      <w:r>
        <w:t xml:space="preserve">Engineering Manager </w:t>
      </w:r>
      <w:r>
        <w:t xml:space="preserve">Engineering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65 </w:t>
      </w:r>
      <w:r>
        <w:t xml:space="preserve">2006-03-16 00:00:00 </w:t>
      </w:r>
      <w:r>
        <w:t xml:space="preserve">83756 </w:t>
      </w:r>
      <w:r>
        <w:t xml:space="preserve">0.14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E02980 </w:t>
      </w:r>
      <w:r>
        <w:t xml:space="preserve">Hailey Shin </w:t>
      </w:r>
      <w:r>
        <w:t xml:space="preserve">Director </w:t>
      </w:r>
      <w:r>
        <w:t xml:space="preserve">Human Resources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57 </w:t>
      </w:r>
      <w:r>
        <w:t xml:space="preserve">2016-10-24 00:00:00 </w:t>
      </w:r>
      <w:r>
        <w:t xml:space="preserve">176324 </w:t>
      </w:r>
      <w:r>
        <w:t xml:space="preserve">0.23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E04477 </w:t>
      </w:r>
      <w:r>
        <w:t xml:space="preserve">Connor Grant </w:t>
      </w:r>
      <w:r>
        <w:t xml:space="preserve">Sr. Analyst </w:t>
      </w:r>
      <w:r>
        <w:t xml:space="preserve">Accounting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27 </w:t>
      </w:r>
      <w:r>
        <w:t xml:space="preserve">2021-10-13 00:00:00 </w:t>
      </w:r>
      <w:r>
        <w:t xml:space="preserve">74077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E04348 </w:t>
      </w:r>
      <w:r>
        <w:t xml:space="preserve">Natalia Owens </w:t>
      </w:r>
      <w:r>
        <w:t xml:space="preserve">Manager </w:t>
      </w:r>
      <w:r>
        <w:t xml:space="preserve">Human Resources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31 </w:t>
      </w:r>
      <w:r>
        <w:t xml:space="preserve">2021-01-18 00:00:00 </w:t>
      </w:r>
      <w:r>
        <w:t xml:space="preserve">104162 </w:t>
      </w:r>
      <w:r>
        <w:t xml:space="preserve">0.07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E01638 </w:t>
      </w:r>
      <w:r>
        <w:t xml:space="preserve">Maria He </w:t>
      </w:r>
      <w:r>
        <w:t xml:space="preserve">IT Systems Architect </w:t>
      </w:r>
      <w:r>
        <w:t xml:space="preserve">IT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45 </w:t>
      </w:r>
      <w:r>
        <w:t xml:space="preserve">2010-08-28 00:00:00 </w:t>
      </w:r>
      <w:r>
        <w:t xml:space="preserve">82162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2020-10-03 00:00:00 </w:t>
      </w:r>
    </w:p>
    <w:p>
      <w:r>
        <w:t xml:space="preserve">E03419 </w:t>
      </w:r>
      <w:r>
        <w:t xml:space="preserve">Jade Yi </w:t>
      </w:r>
      <w:r>
        <w:t xml:space="preserve">Account Representative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47 </w:t>
      </w:r>
      <w:r>
        <w:t xml:space="preserve">2015-07-10 00:00:00 </w:t>
      </w:r>
      <w:r>
        <w:t xml:space="preserve">63880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E04222 </w:t>
      </w:r>
      <w:r>
        <w:t xml:space="preserve">Quinn Xiong </w:t>
      </w:r>
      <w:r>
        <w:t xml:space="preserve">Test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55 </w:t>
      </w:r>
      <w:r>
        <w:t xml:space="preserve">2013-09-08 00:00:00 </w:t>
      </w:r>
      <w:r>
        <w:t xml:space="preserve">73248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E04126 </w:t>
      </w:r>
      <w:r>
        <w:t xml:space="preserve">Dominic Baker </w:t>
      </w:r>
      <w:r>
        <w:t xml:space="preserve">Sr. Analyst </w:t>
      </w:r>
      <w:r>
        <w:t xml:space="preserve">Accounting </w:t>
      </w:r>
      <w:r>
        <w:t xml:space="preserve">Manufacturing </w:t>
      </w:r>
      <w:r>
        <w:t xml:space="preserve">Male </w:t>
      </w:r>
      <w:r>
        <w:t xml:space="preserve">Black </w:t>
      </w:r>
      <w:r>
        <w:t xml:space="preserve">51 </w:t>
      </w:r>
      <w:r>
        <w:t xml:space="preserve">2020-10-09 00:00:00 </w:t>
      </w:r>
      <w:r>
        <w:t xml:space="preserve">91853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E01896 </w:t>
      </w:r>
      <w:r>
        <w:t xml:space="preserve">Adam Nelson </w:t>
      </w:r>
      <w:r>
        <w:t xml:space="preserve">Director </w:t>
      </w:r>
      <w:r>
        <w:t xml:space="preserve">Finance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25 </w:t>
      </w:r>
      <w:r>
        <w:t xml:space="preserve">2020-01-14 00:00:00 </w:t>
      </w:r>
      <w:r>
        <w:t xml:space="preserve">168014 </w:t>
      </w:r>
      <w:r>
        <w:t xml:space="preserve">0.27 </w:t>
      </w:r>
      <w:r>
        <w:t xml:space="preserve">United States </w:t>
      </w:r>
      <w:r>
        <w:t xml:space="preserve">Chicago </w:t>
      </w:r>
      <w:r>
        <w:t xml:space="preserve">2021-07-27 00:00:00 </w:t>
      </w:r>
    </w:p>
    <w:p>
      <w:r>
        <w:t xml:space="preserve">E03018 </w:t>
      </w:r>
      <w:r>
        <w:t xml:space="preserve">Autumn Reed </w:t>
      </w:r>
      <w:r>
        <w:t xml:space="preserve">Development Engineer </w:t>
      </w:r>
      <w:r>
        <w:t xml:space="preserve">Engineering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37 </w:t>
      </w:r>
      <w:r>
        <w:t xml:space="preserve">2017-09-17 00:00:00 </w:t>
      </w:r>
      <w:r>
        <w:t xml:space="preserve">70770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E03325 </w:t>
      </w:r>
      <w:r>
        <w:t xml:space="preserve">Robert Edwards </w:t>
      </w:r>
      <w:r>
        <w:t xml:space="preserve">HRIS Analyst </w:t>
      </w:r>
      <w:r>
        <w:t xml:space="preserve">Human Resources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62 </w:t>
      </w:r>
      <w:r>
        <w:t xml:space="preserve">2004-10-11 00:00:00 </w:t>
      </w:r>
      <w:r>
        <w:t xml:space="preserve">50825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E04037 </w:t>
      </w:r>
      <w:r>
        <w:t xml:space="preserve">Roman Martinez </w:t>
      </w:r>
      <w:r>
        <w:t xml:space="preserve">Sr. Manger </w:t>
      </w:r>
      <w:r>
        <w:t xml:space="preserve">Finance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31 </w:t>
      </w:r>
      <w:r>
        <w:t xml:space="preserve">2015-09-19 00:00:00 </w:t>
      </w:r>
      <w:r>
        <w:t xml:space="preserve">145846 </w:t>
      </w:r>
      <w:r>
        <w:t xml:space="preserve">0.15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E01902 </w:t>
      </w:r>
      <w:r>
        <w:t xml:space="preserve">Eleanor Li </w:t>
      </w:r>
      <w:r>
        <w:t xml:space="preserve">Sr. Manger </w:t>
      </w:r>
      <w:r>
        <w:t xml:space="preserve">Human Resources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64 </w:t>
      </w:r>
      <w:r>
        <w:t xml:space="preserve">2003-12-07 00:00:00 </w:t>
      </w:r>
      <w:r>
        <w:t xml:space="preserve">125807 </w:t>
      </w:r>
      <w:r>
        <w:t xml:space="preserve">0.15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E01466 </w:t>
      </w:r>
      <w:r>
        <w:t xml:space="preserve">Connor Vang </w:t>
      </w:r>
      <w:r>
        <w:t xml:space="preserve">Analyst </w:t>
      </w:r>
      <w:r>
        <w:t xml:space="preserve">Sales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25 </w:t>
      </w:r>
      <w:r>
        <w:t xml:space="preserve">2021-07-28 00:00:00 </w:t>
      </w:r>
      <w:r>
        <w:t xml:space="preserve">46845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E02038 </w:t>
      </w:r>
      <w:r>
        <w:t xml:space="preserve">Ellie Chung </w:t>
      </w:r>
      <w:r>
        <w:t xml:space="preserve">Sr. Manger </w:t>
      </w:r>
      <w:r>
        <w:t xml:space="preserve">Marketing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59 </w:t>
      </w:r>
      <w:r>
        <w:t xml:space="preserve">2008-08-29 00:00:00 </w:t>
      </w:r>
      <w:r>
        <w:t xml:space="preserve">157969 </w:t>
      </w:r>
      <w:r>
        <w:t xml:space="preserve">0.1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E03474 </w:t>
      </w:r>
      <w:r>
        <w:t xml:space="preserve">Violet Hall </w:t>
      </w:r>
      <w:r>
        <w:t xml:space="preserve">Solutions Architect </w:t>
      </w:r>
      <w:r>
        <w:t xml:space="preserve">IT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40 </w:t>
      </w:r>
      <w:r>
        <w:t xml:space="preserve">2010-12-10 00:00:00 </w:t>
      </w:r>
      <w:r>
        <w:t xml:space="preserve">97807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E02744 </w:t>
      </w:r>
      <w:r>
        <w:t xml:space="preserve">Dylan Padilla </w:t>
      </w:r>
      <w:r>
        <w:t xml:space="preserve">HRIS Analyst </w:t>
      </w:r>
      <w:r>
        <w:t xml:space="preserve">Human Resources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31 </w:t>
      </w:r>
      <w:r>
        <w:t xml:space="preserve">2015-12-09 00:00:00 </w:t>
      </w:r>
      <w:r>
        <w:t xml:space="preserve">73854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E00702 </w:t>
      </w:r>
      <w:r>
        <w:t xml:space="preserve">Nathan Pham </w:t>
      </w:r>
      <w:r>
        <w:t xml:space="preserve">Sr. Manger </w:t>
      </w:r>
      <w:r>
        <w:t xml:space="preserve">Accounting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45 </w:t>
      </w:r>
      <w:r>
        <w:t xml:space="preserve">2006-12-12 00:00:00 </w:t>
      </w:r>
      <w:r>
        <w:t xml:space="preserve">149537 </w:t>
      </w:r>
      <w:r>
        <w:t xml:space="preserve">0.14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E03081 </w:t>
      </w:r>
      <w:r>
        <w:t xml:space="preserve">Ayla Brown </w:t>
      </w:r>
      <w:r>
        <w:t xml:space="preserve">Sr. Manger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49 </w:t>
      </w:r>
      <w:r>
        <w:t xml:space="preserve">2013-04-15 00:00:00 </w:t>
      </w:r>
      <w:r>
        <w:t xml:space="preserve">128303 </w:t>
      </w:r>
      <w:r>
        <w:t xml:space="preserve">0.15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E01281 </w:t>
      </w:r>
      <w:r>
        <w:t xml:space="preserve">Isaac Mitchell </w:t>
      </w:r>
      <w:r>
        <w:t xml:space="preserve">Network Architect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Black </w:t>
      </w:r>
      <w:r>
        <w:t xml:space="preserve">46 </w:t>
      </w:r>
      <w:r>
        <w:t xml:space="preserve">2005-06-10 00:00:00 </w:t>
      </w:r>
      <w:r>
        <w:t xml:space="preserve">67374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E04029 </w:t>
      </w:r>
      <w:r>
        <w:t xml:space="preserve">Jayden Jimenez </w:t>
      </w:r>
      <w:r>
        <w:t xml:space="preserve">Manager </w:t>
      </w:r>
      <w:r>
        <w:t xml:space="preserve">Human Resources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46 </w:t>
      </w:r>
      <w:r>
        <w:t xml:space="preserve">2011-09-24 00:00:00 </w:t>
      </w:r>
      <w:r>
        <w:t xml:space="preserve">102167 </w:t>
      </w:r>
      <w:r>
        <w:t xml:space="preserve">0.06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E01116 </w:t>
      </w:r>
      <w:r>
        <w:t xml:space="preserve">Jaxon Tran </w:t>
      </w:r>
      <w:r>
        <w:t xml:space="preserve">Sr. Manger </w:t>
      </w:r>
      <w:r>
        <w:t xml:space="preserve">Sales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45 </w:t>
      </w:r>
      <w:r>
        <w:t xml:space="preserve">2007-09-07 00:00:00 </w:t>
      </w:r>
      <w:r>
        <w:t xml:space="preserve">151027 </w:t>
      </w:r>
      <w:r>
        <w:t xml:space="preserve">0.1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E01753 </w:t>
      </w:r>
      <w:r>
        <w:t xml:space="preserve">Connor Fong </w:t>
      </w:r>
      <w:r>
        <w:t xml:space="preserve">Manager </w:t>
      </w:r>
      <w:r>
        <w:t xml:space="preserve">Accounting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40 </w:t>
      </w:r>
      <w:r>
        <w:t xml:space="preserve">2018-02-16 00:00:00 </w:t>
      </w:r>
      <w:r>
        <w:t xml:space="preserve">120905 </w:t>
      </w:r>
      <w:r>
        <w:t xml:space="preserve">0.05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E04072 </w:t>
      </w:r>
      <w:r>
        <w:t xml:space="preserve">Emery Mitchell </w:t>
      </w:r>
      <w:r>
        <w:t xml:space="preserve">Vice President </w:t>
      </w:r>
      <w:r>
        <w:t xml:space="preserve">Finance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48 </w:t>
      </w:r>
      <w:r>
        <w:t xml:space="preserve">2018-06-02 00:00:00 </w:t>
      </w:r>
      <w:r>
        <w:t xml:space="preserve">231567 </w:t>
      </w:r>
      <w:r>
        <w:t xml:space="preserve">0.36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E00672 </w:t>
      </w:r>
      <w:r>
        <w:t xml:space="preserve">Landon Luu </w:t>
      </w:r>
      <w:r>
        <w:t xml:space="preserve">Vice President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31 </w:t>
      </w:r>
      <w:r>
        <w:t xml:space="preserve">2015-07-12 00:00:00 </w:t>
      </w:r>
      <w:r>
        <w:t xml:space="preserve">215388 </w:t>
      </w:r>
      <w:r>
        <w:t xml:space="preserve">0.33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E04419 </w:t>
      </w:r>
      <w:r>
        <w:t xml:space="preserve">Sophia Ahmed </w:t>
      </w:r>
      <w:r>
        <w:t xml:space="preserve">Sr. Manger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30 </w:t>
      </w:r>
      <w:r>
        <w:t xml:space="preserve">2015-06-13 00:00:00 </w:t>
      </w:r>
      <w:r>
        <w:t xml:space="preserve">127972 </w:t>
      </w:r>
      <w:r>
        <w:t xml:space="preserve">0.11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E00467 </w:t>
      </w:r>
      <w:r>
        <w:t xml:space="preserve">Sofia Dinh </w:t>
      </w:r>
      <w:r>
        <w:t xml:space="preserve">Operations Engineer </w:t>
      </w:r>
      <w:r>
        <w:t xml:space="preserve">Engineering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55 </w:t>
      </w:r>
      <w:r>
        <w:t xml:space="preserve">1995-08-04 00:00:00 </w:t>
      </w:r>
      <w:r>
        <w:t xml:space="preserve">80701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2005-04-14 00:00:00 </w:t>
      </w:r>
    </w:p>
    <w:p>
      <w:r>
        <w:t xml:space="preserve">E00365 </w:t>
      </w:r>
      <w:r>
        <w:t xml:space="preserve">Jonathan Patel </w:t>
      </w:r>
      <w:r>
        <w:t xml:space="preserve">Manager </w:t>
      </w:r>
      <w:r>
        <w:t xml:space="preserve">Marketing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28 </w:t>
      </w:r>
      <w:r>
        <w:t xml:space="preserve">2020-02-02 00:00:00 </w:t>
      </w:r>
      <w:r>
        <w:t xml:space="preserve">115417 </w:t>
      </w:r>
      <w:r>
        <w:t xml:space="preserve">0.06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E00306 </w:t>
      </w:r>
      <w:r>
        <w:t xml:space="preserve">Piper Patterson </w:t>
      </w:r>
      <w:r>
        <w:t xml:space="preserve">Quality Engineer </w:t>
      </w:r>
      <w:r>
        <w:t xml:space="preserve">Engineering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45 </w:t>
      </w:r>
      <w:r>
        <w:t xml:space="preserve">2019-06-19 00:00:00 </w:t>
      </w:r>
      <w:r>
        <w:t xml:space="preserve">88045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E03292 </w:t>
      </w:r>
      <w:r>
        <w:t xml:space="preserve">Cora Evans </w:t>
      </w:r>
      <w:r>
        <w:t xml:space="preserve">Computer Systems Manager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Black </w:t>
      </w:r>
      <w:r>
        <w:t xml:space="preserve">45 </w:t>
      </w:r>
      <w:r>
        <w:t xml:space="preserve">2018-03-26 00:00:00 </w:t>
      </w:r>
      <w:r>
        <w:t xml:space="preserve">86478 </w:t>
      </w:r>
      <w:r>
        <w:t xml:space="preserve">0.06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E04779 </w:t>
      </w:r>
      <w:r>
        <w:t xml:space="preserve">Cameron Young </w:t>
      </w:r>
      <w:r>
        <w:t xml:space="preserve">Vice President </w:t>
      </w:r>
      <w:r>
        <w:t xml:space="preserve">Engineering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63 </w:t>
      </w:r>
      <w:r>
        <w:t xml:space="preserve">2016-01-18 00:00:00 </w:t>
      </w:r>
      <w:r>
        <w:t xml:space="preserve">180994 </w:t>
      </w:r>
      <w:r>
        <w:t xml:space="preserve">0.39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E00501 </w:t>
      </w:r>
      <w:r>
        <w:t xml:space="preserve">Melody Ho </w:t>
      </w:r>
      <w:r>
        <w:t xml:space="preserve">Analyst II </w:t>
      </w:r>
      <w:r>
        <w:t xml:space="preserve">Finance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55 </w:t>
      </w:r>
      <w:r>
        <w:t xml:space="preserve">2007-12-02 00:00:00 </w:t>
      </w:r>
      <w:r>
        <w:t xml:space="preserve">64494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E01132 </w:t>
      </w:r>
      <w:r>
        <w:t xml:space="preserve">Aiden Bryant </w:t>
      </w:r>
      <w:r>
        <w:t xml:space="preserve">Account Representative </w:t>
      </w:r>
      <w:r>
        <w:t xml:space="preserve">Sales </w:t>
      </w:r>
      <w:r>
        <w:t xml:space="preserve">Manufacturing </w:t>
      </w:r>
      <w:r>
        <w:t xml:space="preserve">Male </w:t>
      </w:r>
      <w:r>
        <w:t xml:space="preserve">Black </w:t>
      </w:r>
      <w:r>
        <w:t xml:space="preserve">47 </w:t>
      </w:r>
      <w:r>
        <w:t xml:space="preserve">2002-10-21 00:00:00 </w:t>
      </w:r>
      <w:r>
        <w:t xml:space="preserve">70122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E00556 </w:t>
      </w:r>
      <w:r>
        <w:t xml:space="preserve">Grayson Walker </w:t>
      </w:r>
      <w:r>
        <w:t xml:space="preserve">Director </w:t>
      </w:r>
      <w:r>
        <w:t xml:space="preserve">Accounting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29 </w:t>
      </w:r>
      <w:r>
        <w:t xml:space="preserve">2017-02-19 00:00:00 </w:t>
      </w:r>
      <w:r>
        <w:t xml:space="preserve">181854 </w:t>
      </w:r>
      <w:r>
        <w:t xml:space="preserve">0.29 </w:t>
      </w:r>
      <w:r>
        <w:t xml:space="preserve">United States </w:t>
      </w:r>
      <w:r>
        <w:t xml:space="preserve">Seattle </w:t>
      </w:r>
      <w:r>
        <w:t xml:space="preserve">2020-04-24 00:00:00 </w:t>
      </w:r>
    </w:p>
    <w:p>
      <w:r>
        <w:t xml:space="preserve">E00311 </w:t>
      </w:r>
      <w:r>
        <w:t xml:space="preserve">Scarlett Figueroa </w:t>
      </w:r>
      <w:r>
        <w:t xml:space="preserve">Business Partner </w:t>
      </w:r>
      <w:r>
        <w:t xml:space="preserve">Human Resources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34 </w:t>
      </w:r>
      <w:r>
        <w:t xml:space="preserve">2016-10-21 00:00:00 </w:t>
      </w:r>
      <w:r>
        <w:t xml:space="preserve">52811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E04567 </w:t>
      </w:r>
      <w:r>
        <w:t xml:space="preserve">Madeline Hoang </w:t>
      </w:r>
      <w:r>
        <w:t xml:space="preserve">Systems Analyst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28 </w:t>
      </w:r>
      <w:r>
        <w:t xml:space="preserve">2019-10-25 00:00:00 </w:t>
      </w:r>
      <w:r>
        <w:t xml:space="preserve">50111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E04378 </w:t>
      </w:r>
      <w:r>
        <w:t xml:space="preserve">Ezra Simmons </w:t>
      </w:r>
      <w:r>
        <w:t xml:space="preserve">Network Administrator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Black </w:t>
      </w:r>
      <w:r>
        <w:t xml:space="preserve">31 </w:t>
      </w:r>
      <w:r>
        <w:t xml:space="preserve">2016-05-07 00:00:00 </w:t>
      </w:r>
      <w:r>
        <w:t xml:space="preserve">71192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E03251 </w:t>
      </w:r>
      <w:r>
        <w:t xml:space="preserve">Ruby Medina </w:t>
      </w:r>
      <w:r>
        <w:t xml:space="preserve">Director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50 </w:t>
      </w:r>
      <w:r>
        <w:t xml:space="preserve">2018-12-18 00:00:00 </w:t>
      </w:r>
      <w:r>
        <w:t xml:space="preserve">155351 </w:t>
      </w:r>
      <w:r>
        <w:t xml:space="preserve">0.2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E03167 </w:t>
      </w:r>
      <w:r>
        <w:t xml:space="preserve">Luke Zheng </w:t>
      </w:r>
      <w:r>
        <w:t xml:space="preserve">Director </w:t>
      </w:r>
      <w:r>
        <w:t xml:space="preserve">Human Resources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39 </w:t>
      </w:r>
      <w:r>
        <w:t xml:space="preserve">2006-11-28 00:00:00 </w:t>
      </w:r>
      <w:r>
        <w:t xml:space="preserve">161690 </w:t>
      </w:r>
      <w:r>
        <w:t xml:space="preserve">0.29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E03347 </w:t>
      </w:r>
      <w:r>
        <w:t xml:space="preserve">Rylee Dinh </w:t>
      </w:r>
      <w:r>
        <w:t xml:space="preserve">Development Engineer </w:t>
      </w:r>
      <w:r>
        <w:t xml:space="preserve">Engineering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35 </w:t>
      </w:r>
      <w:r>
        <w:t xml:space="preserve">2017-02-10 00:00:00 </w:t>
      </w:r>
      <w:r>
        <w:t xml:space="preserve">60132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E03908 </w:t>
      </w:r>
      <w:r>
        <w:t xml:space="preserve">Miles Evans </w:t>
      </w:r>
      <w:r>
        <w:t xml:space="preserve">Network Architect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54 </w:t>
      </w:r>
      <w:r>
        <w:t xml:space="preserve">1994-10-24 00:00:00 </w:t>
      </w:r>
      <w:r>
        <w:t xml:space="preserve">87216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E01351 </w:t>
      </w:r>
      <w:r>
        <w:t xml:space="preserve">Leo Owens </w:t>
      </w:r>
      <w:r>
        <w:t xml:space="preserve">Systems Analyst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47 </w:t>
      </w:r>
      <w:r>
        <w:t xml:space="preserve">2020-04-23 00:00:00 </w:t>
      </w:r>
      <w:r>
        <w:t xml:space="preserve">50069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E02681 </w:t>
      </w:r>
      <w:r>
        <w:t xml:space="preserve">Caroline Owens </w:t>
      </w:r>
      <w:r>
        <w:t xml:space="preserve">Director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26 </w:t>
      </w:r>
      <w:r>
        <w:t xml:space="preserve">2021-07-26 00:00:00 </w:t>
      </w:r>
      <w:r>
        <w:t xml:space="preserve">151108 </w:t>
      </w:r>
      <w:r>
        <w:t xml:space="preserve">0.22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E03807 </w:t>
      </w:r>
      <w:r>
        <w:t xml:space="preserve">Kennedy Do </w:t>
      </w:r>
      <w:r>
        <w:t xml:space="preserve">Computer Systems Manager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42 </w:t>
      </w:r>
      <w:r>
        <w:t xml:space="preserve">2005-10-15 00:00:00 </w:t>
      </w:r>
      <w:r>
        <w:t xml:space="preserve">67398 </w:t>
      </w:r>
      <w:r>
        <w:t xml:space="preserve">0.07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E00422 </w:t>
      </w:r>
      <w:r>
        <w:t xml:space="preserve">Jade Acosta </w:t>
      </w:r>
      <w:r>
        <w:t xml:space="preserve">Development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47 </w:t>
      </w:r>
      <w:r>
        <w:t xml:space="preserve">2015-08-29 00:00:00 </w:t>
      </w:r>
      <w:r>
        <w:t xml:space="preserve">68488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E00265 </w:t>
      </w:r>
      <w:r>
        <w:t xml:space="preserve">Mila Vasquez </w:t>
      </w:r>
      <w:r>
        <w:t xml:space="preserve">Quality Engineer </w:t>
      </w:r>
      <w:r>
        <w:t xml:space="preserve">Engineering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60 </w:t>
      </w:r>
      <w:r>
        <w:t xml:space="preserve">1998-07-16 00:00:00 </w:t>
      </w:r>
      <w:r>
        <w:t xml:space="preserve">92932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E04601 </w:t>
      </w:r>
      <w:r>
        <w:t xml:space="preserve">Allison Ayala </w:t>
      </w:r>
      <w:r>
        <w:t xml:space="preserve">Analyst </w:t>
      </w:r>
      <w:r>
        <w:t xml:space="preserve">Finance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36 </w:t>
      </w:r>
      <w:r>
        <w:t xml:space="preserve">2009-06-30 00:00:00 </w:t>
      </w:r>
      <w:r>
        <w:t xml:space="preserve">43363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E04816 </w:t>
      </w:r>
      <w:r>
        <w:t xml:space="preserve">Jace Zhang </w:t>
      </w:r>
      <w:r>
        <w:t xml:space="preserve">Service Desk Analyst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31 </w:t>
      </w:r>
      <w:r>
        <w:t xml:space="preserve">2017-02-14 00:00:00 </w:t>
      </w:r>
      <w:r>
        <w:t xml:space="preserve">95963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E02147 </w:t>
      </w:r>
      <w:r>
        <w:t xml:space="preserve">Allison Medina </w:t>
      </w:r>
      <w:r>
        <w:t xml:space="preserve">Manager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55 </w:t>
      </w:r>
      <w:r>
        <w:t xml:space="preserve">2010-04-29 00:00:00 </w:t>
      </w:r>
      <w:r>
        <w:t xml:space="preserve">111038 </w:t>
      </w:r>
      <w:r>
        <w:t xml:space="preserve">0.05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E02914 </w:t>
      </w:r>
      <w:r>
        <w:t xml:space="preserve">Maria Wilson </w:t>
      </w:r>
      <w:r>
        <w:t xml:space="preserve">Vice President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51 </w:t>
      </w:r>
      <w:r>
        <w:t xml:space="preserve">1996-06-14 00:00:00 </w:t>
      </w:r>
      <w:r>
        <w:t xml:space="preserve">200246 </w:t>
      </w:r>
      <w:r>
        <w:t xml:space="preserve">0.34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E03268 </w:t>
      </w:r>
      <w:r>
        <w:t xml:space="preserve">Everly Coleman </w:t>
      </w:r>
      <w:r>
        <w:t xml:space="preserve">Vice President </w:t>
      </w:r>
      <w:r>
        <w:t xml:space="preserve">IT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48 </w:t>
      </w:r>
      <w:r>
        <w:t xml:space="preserve">2015-02-18 00:00:00 </w:t>
      </w:r>
      <w:r>
        <w:t xml:space="preserve">194871 </w:t>
      </w:r>
      <w:r>
        <w:t xml:space="preserve">0.35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E03972 </w:t>
      </w:r>
      <w:r>
        <w:t xml:space="preserve">Jordan Gomez </w:t>
      </w:r>
      <w:r>
        <w:t xml:space="preserve">Sr. Analyst </w:t>
      </w:r>
      <w:r>
        <w:t xml:space="preserve">Accounting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58 </w:t>
      </w:r>
      <w:r>
        <w:t xml:space="preserve">1994-09-15 00:00:00 </w:t>
      </w:r>
      <w:r>
        <w:t xml:space="preserve">98769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2016-10-03 00:00:00 </w:t>
      </w:r>
    </w:p>
    <w:p>
      <w:r>
        <w:t xml:space="preserve">E02189 </w:t>
      </w:r>
      <w:r>
        <w:t xml:space="preserve">Isla Chavez </w:t>
      </w:r>
      <w:r>
        <w:t xml:space="preserve">Account Representative </w:t>
      </w:r>
      <w:r>
        <w:t xml:space="preserve">Sales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29 </w:t>
      </w:r>
      <w:r>
        <w:t xml:space="preserve">2018-05-19 00:00:00 </w:t>
      </w:r>
      <w:r>
        <w:t xml:space="preserve">65334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E04290 </w:t>
      </w:r>
      <w:r>
        <w:t xml:space="preserve">Hannah Gomez </w:t>
      </w:r>
      <w:r>
        <w:t xml:space="preserve">Technical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25 </w:t>
      </w:r>
      <w:r>
        <w:t xml:space="preserve">2021-05-11 00:00:00 </w:t>
      </w:r>
      <w:r>
        <w:t xml:space="preserve">83934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E03630 </w:t>
      </w:r>
      <w:r>
        <w:t xml:space="preserve">Jacob Davis </w:t>
      </w:r>
      <w:r>
        <w:t xml:space="preserve">Director </w:t>
      </w:r>
      <w:r>
        <w:t xml:space="preserve">Accounting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36 </w:t>
      </w:r>
      <w:r>
        <w:t xml:space="preserve">2016-09-03 00:00:00 </w:t>
      </w:r>
      <w:r>
        <w:t xml:space="preserve">150399 </w:t>
      </w:r>
      <w:r>
        <w:t xml:space="preserve">0.28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E00432 </w:t>
      </w:r>
      <w:r>
        <w:t xml:space="preserve">Eli Gupta </w:t>
      </w:r>
      <w:r>
        <w:t xml:space="preserve">Director </w:t>
      </w:r>
      <w:r>
        <w:t xml:space="preserve">Human Resources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37 </w:t>
      </w:r>
      <w:r>
        <w:t xml:space="preserve">2012-05-19 00:00:00 </w:t>
      </w:r>
      <w:r>
        <w:t xml:space="preserve">160280 </w:t>
      </w:r>
      <w:r>
        <w:t xml:space="preserve">0.19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E03045 </w:t>
      </w:r>
      <w:r>
        <w:t xml:space="preserve">Andrew Huynh </w:t>
      </w:r>
      <w:r>
        <w:t xml:space="preserve">Business Partner </w:t>
      </w:r>
      <w:r>
        <w:t xml:space="preserve">Human Resources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57 </w:t>
      </w:r>
      <w:r>
        <w:t xml:space="preserve">1997-04-28 00:00:00 </w:t>
      </w:r>
      <w:r>
        <w:t xml:space="preserve">54051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1998-10-11 00:00:00 </w:t>
      </w:r>
    </w:p>
    <w:p>
      <w:r>
        <w:t xml:space="preserve">E01924 </w:t>
      </w:r>
      <w:r>
        <w:t xml:space="preserve">Anna Gutierrez </w:t>
      </w:r>
      <w:r>
        <w:t xml:space="preserve">Director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59 </w:t>
      </w:r>
      <w:r>
        <w:t xml:space="preserve">2003-04-15 00:00:00 </w:t>
      </w:r>
      <w:r>
        <w:t xml:space="preserve">150699 </w:t>
      </w:r>
      <w:r>
        <w:t xml:space="preserve">0.29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E04877 </w:t>
      </w:r>
      <w:r>
        <w:t xml:space="preserve">Samuel Vega </w:t>
      </w:r>
      <w:r>
        <w:t xml:space="preserve">Analyst II </w:t>
      </w:r>
      <w:r>
        <w:t xml:space="preserve">Marketing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37 </w:t>
      </w:r>
      <w:r>
        <w:t xml:space="preserve">2013-03-30 00:00:00 </w:t>
      </w:r>
      <w:r>
        <w:t xml:space="preserve">69570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E02770 </w:t>
      </w:r>
      <w:r>
        <w:t xml:space="preserve">Liliana Do </w:t>
      </w:r>
      <w:r>
        <w:t xml:space="preserve">Service Desk Analyst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30 </w:t>
      </w:r>
      <w:r>
        <w:t xml:space="preserve">2019-03-29 00:00:00 </w:t>
      </w:r>
      <w:r>
        <w:t xml:space="preserve">86774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E04590 </w:t>
      </w:r>
      <w:r>
        <w:t xml:space="preserve">Isaac Sanders </w:t>
      </w:r>
      <w:r>
        <w:t xml:space="preserve">HRIS Analyst </w:t>
      </w:r>
      <w:r>
        <w:t xml:space="preserve">Human Resources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49 </w:t>
      </w:r>
      <w:r>
        <w:t xml:space="preserve">2001-03-29 00:00:00 </w:t>
      </w:r>
      <w:r>
        <w:t xml:space="preserve">57606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E01977 </w:t>
      </w:r>
      <w:r>
        <w:t xml:space="preserve">Raelynn Gupta </w:t>
      </w:r>
      <w:r>
        <w:t xml:space="preserve">Sr. Manger </w:t>
      </w:r>
      <w:r>
        <w:t xml:space="preserve">Finance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48 </w:t>
      </w:r>
      <w:r>
        <w:t xml:space="preserve">2001-09-10 00:00:00 </w:t>
      </w:r>
      <w:r>
        <w:t xml:space="preserve">125730 </w:t>
      </w:r>
      <w:r>
        <w:t xml:space="preserve">0.11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E01378 </w:t>
      </w:r>
      <w:r>
        <w:t xml:space="preserve">Genesis Xiong </w:t>
      </w:r>
      <w:r>
        <w:t xml:space="preserve">System Administrator 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51 </w:t>
      </w:r>
      <w:r>
        <w:t xml:space="preserve">2012-02-25 00:00:00 </w:t>
      </w:r>
      <w:r>
        <w:t xml:space="preserve">64170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E04224 </w:t>
      </w:r>
      <w:r>
        <w:t xml:space="preserve">Lucas Ramos </w:t>
      </w:r>
      <w:r>
        <w:t xml:space="preserve">Sr. Business Partner </w:t>
      </w:r>
      <w:r>
        <w:t xml:space="preserve">Human Resources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56 </w:t>
      </w:r>
      <w:r>
        <w:t xml:space="preserve">1998-01-21 00:00:00 </w:t>
      </w:r>
      <w:r>
        <w:t xml:space="preserve">72303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E03423 </w:t>
      </w:r>
      <w:r>
        <w:t xml:space="preserve">Santiago f Gonzalez </w:t>
      </w:r>
      <w:r>
        <w:t xml:space="preserve">Manager </w:t>
      </w:r>
      <w:r>
        <w:t xml:space="preserve">Sales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36 </w:t>
      </w:r>
      <w:r>
        <w:t xml:space="preserve">2012-07-26 00:00:00 </w:t>
      </w:r>
      <w:r>
        <w:t xml:space="preserve">105891 </w:t>
      </w:r>
      <w:r>
        <w:t xml:space="preserve">0.07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E01584 </w:t>
      </w:r>
      <w:r>
        <w:t xml:space="preserve">Henry Zhu </w:t>
      </w:r>
      <w:r>
        <w:t xml:space="preserve">Vice President </w:t>
      </w:r>
      <w:r>
        <w:t xml:space="preserve">Marketing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38 </w:t>
      </w:r>
      <w:r>
        <w:t xml:space="preserve">2021-08-25 00:00:00 </w:t>
      </w:r>
      <w:r>
        <w:t xml:space="preserve">255230 </w:t>
      </w:r>
      <w:r>
        <w:t xml:space="preserve">0.36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E00788 </w:t>
      </w:r>
      <w:r>
        <w:t xml:space="preserve">Emily Contreras </w:t>
      </w:r>
      <w:r>
        <w:t xml:space="preserve">Analyst II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56 </w:t>
      </w:r>
      <w:r>
        <w:t xml:space="preserve">1992-06-15 00:00:00 </w:t>
      </w:r>
      <w:r>
        <w:t xml:space="preserve">59591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E00207 </w:t>
      </w:r>
      <w:r>
        <w:t xml:space="preserve">Hailey Lai </w:t>
      </w:r>
      <w:r>
        <w:t xml:space="preserve">Vice President </w:t>
      </w:r>
      <w:r>
        <w:t xml:space="preserve">Human Resources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52 </w:t>
      </w:r>
      <w:r>
        <w:t xml:space="preserve">2012-07-23 00:00:00 </w:t>
      </w:r>
      <w:r>
        <w:t xml:space="preserve">187048 </w:t>
      </w:r>
      <w:r>
        <w:t xml:space="preserve">0.32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E00834 </w:t>
      </w:r>
      <w:r>
        <w:t xml:space="preserve">Vivian Guzman </w:t>
      </w:r>
      <w:r>
        <w:t xml:space="preserve">Analyst II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53 </w:t>
      </w:r>
      <w:r>
        <w:t xml:space="preserve">2002-02-09 00:00:00 </w:t>
      </w:r>
      <w:r>
        <w:t xml:space="preserve">58605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E04571 </w:t>
      </w:r>
      <w:r>
        <w:t xml:space="preserve">Hadley Contreras </w:t>
      </w:r>
      <w:r>
        <w:t xml:space="preserve">Director </w:t>
      </w:r>
      <w:r>
        <w:t xml:space="preserve">Engineering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60 </w:t>
      </w:r>
      <w:r>
        <w:t xml:space="preserve">2017-01-04 00:00:00 </w:t>
      </w:r>
      <w:r>
        <w:t xml:space="preserve">178502 </w:t>
      </w:r>
      <w:r>
        <w:t xml:space="preserve">0.2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E02652 </w:t>
      </w:r>
      <w:r>
        <w:t xml:space="preserve">Nathan Sun </w:t>
      </w:r>
      <w:r>
        <w:t xml:space="preserve">Manager </w:t>
      </w:r>
      <w:r>
        <w:t xml:space="preserve">Accounting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63 </w:t>
      </w:r>
      <w:r>
        <w:t xml:space="preserve">2015-07-29 00:00:00 </w:t>
      </w:r>
      <w:r>
        <w:t xml:space="preserve">103724 </w:t>
      </w:r>
      <w:r>
        <w:t xml:space="preserve">0.05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E02693 </w:t>
      </w:r>
      <w:r>
        <w:t xml:space="preserve">Grace Campos </w:t>
      </w:r>
      <w:r>
        <w:t xml:space="preserve">Director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37 </w:t>
      </w:r>
      <w:r>
        <w:t xml:space="preserve">2008-03-21 00:00:00 </w:t>
      </w:r>
      <w:r>
        <w:t xml:space="preserve">156277 </w:t>
      </w:r>
      <w:r>
        <w:t xml:space="preserve">0.22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E03359 </w:t>
      </w:r>
      <w:r>
        <w:t xml:space="preserve">Autumn Ortiz </w:t>
      </w:r>
      <w:r>
        <w:t xml:space="preserve">Field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30 </w:t>
      </w:r>
      <w:r>
        <w:t xml:space="preserve">2017-12-17 00:00:00 </w:t>
      </w:r>
      <w:r>
        <w:t xml:space="preserve">87744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E00399 </w:t>
      </w:r>
      <w:r>
        <w:t xml:space="preserve">Connor Walker </w:t>
      </w:r>
      <w:r>
        <w:t xml:space="preserve">Analyst II </w:t>
      </w:r>
      <w:r>
        <w:t xml:space="preserve">Finance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30 </w:t>
      </w:r>
      <w:r>
        <w:t xml:space="preserve">2019-03-18 00:00:00 </w:t>
      </w:r>
      <w:r>
        <w:t xml:space="preserve">54714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E02971 </w:t>
      </w:r>
      <w:r>
        <w:t xml:space="preserve">Mia Wu </w:t>
      </w:r>
      <w:r>
        <w:t xml:space="preserve">Enterprise Architect </w:t>
      </w:r>
      <w:r>
        <w:t xml:space="preserve">IT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45 </w:t>
      </w:r>
      <w:r>
        <w:t xml:space="preserve">2013-08-25 00:00:00 </w:t>
      </w:r>
      <w:r>
        <w:t xml:space="preserve">99169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E03327 </w:t>
      </w:r>
      <w:r>
        <w:t xml:space="preserve">Julia Luong </w:t>
      </w:r>
      <w:r>
        <w:t xml:space="preserve">Sr. Manger </w:t>
      </w:r>
      <w:r>
        <w:t xml:space="preserve">Accounting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55 </w:t>
      </w:r>
      <w:r>
        <w:t xml:space="preserve">2006-06-20 00:00:00 </w:t>
      </w:r>
      <w:r>
        <w:t xml:space="preserve">142628 </w:t>
      </w:r>
      <w:r>
        <w:t xml:space="preserve">0.12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E00900 </w:t>
      </w:r>
      <w:r>
        <w:t xml:space="preserve">Eleanor Delgado </w:t>
      </w:r>
      <w:r>
        <w:t xml:space="preserve">Sr. Analyst </w:t>
      </w:r>
      <w:r>
        <w:t xml:space="preserve">Marketing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33 </w:t>
      </w:r>
      <w:r>
        <w:t xml:space="preserve">2014-04-27 00:00:00 </w:t>
      </w:r>
      <w:r>
        <w:t xml:space="preserve">75869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E00836 </w:t>
      </w:r>
      <w:r>
        <w:t xml:space="preserve">Addison Roberts </w:t>
      </w:r>
      <w:r>
        <w:t xml:space="preserve">Network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65 </w:t>
      </w:r>
      <w:r>
        <w:t xml:space="preserve">2018-05-14 00:00:00 </w:t>
      </w:r>
      <w:r>
        <w:t xml:space="preserve">60985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E03854 </w:t>
      </w:r>
      <w:r>
        <w:t xml:space="preserve">Camila Li </w:t>
      </w:r>
      <w:r>
        <w:t xml:space="preserve">Sr. Manger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60 </w:t>
      </w:r>
      <w:r>
        <w:t xml:space="preserve">2010-07-24 00:00:00 </w:t>
      </w:r>
      <w:r>
        <w:t xml:space="preserve">126911 </w:t>
      </w:r>
      <w:r>
        <w:t xml:space="preserve">0.1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E04729 </w:t>
      </w:r>
      <w:r>
        <w:t xml:space="preserve">Ezekiel Fong </w:t>
      </w:r>
      <w:r>
        <w:t xml:space="preserve">Vice President </w:t>
      </w:r>
      <w:r>
        <w:t xml:space="preserve">Sales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56 </w:t>
      </w:r>
      <w:r>
        <w:t xml:space="preserve">2004-02-25 00:00:00 </w:t>
      </w:r>
      <w:r>
        <w:t xml:space="preserve">216949 </w:t>
      </w:r>
      <w:r>
        <w:t xml:space="preserve">0.32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E00360 </w:t>
      </w:r>
      <w:r>
        <w:t xml:space="preserve">Dylan Thao </w:t>
      </w:r>
      <w:r>
        <w:t xml:space="preserve">Director </w:t>
      </w:r>
      <w:r>
        <w:t xml:space="preserve">Engineering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53 </w:t>
      </w:r>
      <w:r>
        <w:t xml:space="preserve">2012-10-22 00:00:00 </w:t>
      </w:r>
      <w:r>
        <w:t xml:space="preserve">168510 </w:t>
      </w:r>
      <w:r>
        <w:t xml:space="preserve">0.29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E02284 </w:t>
      </w:r>
      <w:r>
        <w:t xml:space="preserve">Josephine Salazar </w:t>
      </w:r>
      <w:r>
        <w:t xml:space="preserve">Field Engineer </w:t>
      </w:r>
      <w:r>
        <w:t xml:space="preserve">Engineering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36 </w:t>
      </w:r>
      <w:r>
        <w:t xml:space="preserve">2016-03-14 00:00:00 </w:t>
      </w:r>
      <w:r>
        <w:t xml:space="preserve">85870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E00181 </w:t>
      </w:r>
      <w:r>
        <w:t xml:space="preserve">Genesis Hu </w:t>
      </w:r>
      <w:r>
        <w:t xml:space="preserve">Sr. Analyst </w:t>
      </w:r>
      <w:r>
        <w:t xml:space="preserve">Marketing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46 </w:t>
      </w:r>
      <w:r>
        <w:t xml:space="preserve">2002-01-15 00:00:00 </w:t>
      </w:r>
      <w:r>
        <w:t xml:space="preserve">86510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2003-01-02 00:00:00 </w:t>
      </w:r>
    </w:p>
    <w:p>
      <w:r>
        <w:t xml:space="preserve">E04168 </w:t>
      </w:r>
      <w:r>
        <w:t xml:space="preserve">Mila Juarez </w:t>
      </w:r>
      <w:r>
        <w:t xml:space="preserve">Manager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38 </w:t>
      </w:r>
      <w:r>
        <w:t xml:space="preserve">2017-09-21 00:00:00 </w:t>
      </w:r>
      <w:r>
        <w:t xml:space="preserve">119647 </w:t>
      </w:r>
      <w:r>
        <w:t xml:space="preserve">0.09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E02861 </w:t>
      </w:r>
      <w:r>
        <w:t xml:space="preserve">Daniel Perry </w:t>
      </w:r>
      <w:r>
        <w:t xml:space="preserve">Enterprise Architect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62 </w:t>
      </w:r>
      <w:r>
        <w:t xml:space="preserve">2001-04-15 00:00:00 </w:t>
      </w:r>
      <w:r>
        <w:t xml:space="preserve">80921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E01357 </w:t>
      </w:r>
      <w:r>
        <w:t xml:space="preserve">Paisley Hunter </w:t>
      </w:r>
      <w:r>
        <w:t xml:space="preserve">Engineering Manager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61 </w:t>
      </w:r>
      <w:r>
        <w:t xml:space="preserve">2010-01-15 00:00:00 </w:t>
      </w:r>
      <w:r>
        <w:t xml:space="preserve">98110 </w:t>
      </w:r>
      <w:r>
        <w:t xml:space="preserve">0.13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E04387 </w:t>
      </w:r>
      <w:r>
        <w:t xml:space="preserve">Everleigh White </w:t>
      </w:r>
      <w:r>
        <w:t xml:space="preserve">Network Architect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59 </w:t>
      </w:r>
      <w:r>
        <w:t xml:space="preserve">2017-10-20 00:00:00 </w:t>
      </w:r>
      <w:r>
        <w:t xml:space="preserve">86831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E03090 </w:t>
      </w:r>
      <w:r>
        <w:t xml:space="preserve">Penelope Choi </w:t>
      </w:r>
      <w:r>
        <w:t xml:space="preserve">Technical Architect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49 </w:t>
      </w:r>
      <w:r>
        <w:t xml:space="preserve">2010-09-10 00:00:00 </w:t>
      </w:r>
      <w:r>
        <w:t xml:space="preserve">72826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E03591 </w:t>
      </w:r>
      <w:r>
        <w:t xml:space="preserve">Piper Sun </w:t>
      </w:r>
      <w:r>
        <w:t xml:space="preserve">Director </w:t>
      </w:r>
      <w:r>
        <w:t xml:space="preserve">Marketing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64 </w:t>
      </w:r>
      <w:r>
        <w:t xml:space="preserve">2011-02-14 00:00:00 </w:t>
      </w:r>
      <w:r>
        <w:t xml:space="preserve">171217 </w:t>
      </w:r>
      <w:r>
        <w:t xml:space="preserve">0.19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E03328 </w:t>
      </w:r>
      <w:r>
        <w:t xml:space="preserve">Lucy Johnson </w:t>
      </w:r>
      <w:r>
        <w:t xml:space="preserve">Manager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57 </w:t>
      </w:r>
      <w:r>
        <w:t xml:space="preserve">2020-04-27 00:00:00 </w:t>
      </w:r>
      <w:r>
        <w:t xml:space="preserve">103058 </w:t>
      </w:r>
      <w:r>
        <w:t xml:space="preserve">0.07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E04937 </w:t>
      </w:r>
      <w:r>
        <w:t xml:space="preserve">Ian Ngo </w:t>
      </w:r>
      <w:r>
        <w:t xml:space="preserve">Manager </w:t>
      </w:r>
      <w:r>
        <w:t xml:space="preserve">Sales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52 </w:t>
      </w:r>
      <w:r>
        <w:t xml:space="preserve">2014-08-07 00:00:00 </w:t>
      </w:r>
      <w:r>
        <w:t xml:space="preserve">117062 </w:t>
      </w:r>
      <w:r>
        <w:t xml:space="preserve">0.07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E00515 </w:t>
      </w:r>
      <w:r>
        <w:t xml:space="preserve">Joseph Vazquez </w:t>
      </w:r>
      <w:r>
        <w:t xml:space="preserve">Sr. Manger </w:t>
      </w:r>
      <w:r>
        <w:t xml:space="preserve">Accounting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40 </w:t>
      </w:r>
      <w:r>
        <w:t xml:space="preserve">2019-01-23 00:00:00 </w:t>
      </w:r>
      <w:r>
        <w:t xml:space="preserve">159031 </w:t>
      </w:r>
      <w:r>
        <w:t xml:space="preserve">0.1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E01241 </w:t>
      </w:r>
      <w:r>
        <w:t xml:space="preserve">Hadley Guerrero </w:t>
      </w:r>
      <w:r>
        <w:t xml:space="preserve">Sr. Manger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49 </w:t>
      </w:r>
      <w:r>
        <w:t xml:space="preserve">2004-01-14 00:00:00 </w:t>
      </w:r>
      <w:r>
        <w:t xml:space="preserve">125086 </w:t>
      </w:r>
      <w:r>
        <w:t xml:space="preserve">0.1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E03255 </w:t>
      </w:r>
      <w:r>
        <w:t xml:space="preserve">Jose Brown </w:t>
      </w:r>
      <w:r>
        <w:t xml:space="preserve">System Administrator 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43 </w:t>
      </w:r>
      <w:r>
        <w:t xml:space="preserve">2016-04-07 00:00:00 </w:t>
      </w:r>
      <w:r>
        <w:t xml:space="preserve">67976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E01711 </w:t>
      </w:r>
      <w:r>
        <w:t xml:space="preserve">Benjamin Ford </w:t>
      </w:r>
      <w:r>
        <w:t xml:space="preserve">Analyst II </w:t>
      </w:r>
      <w:r>
        <w:t xml:space="preserve">Finance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31 </w:t>
      </w:r>
      <w:r>
        <w:t xml:space="preserve">2021-04-22 00:00:00 </w:t>
      </w:r>
      <w:r>
        <w:t xml:space="preserve">74215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E00500 </w:t>
      </w:r>
      <w:r>
        <w:t xml:space="preserve">Henry Shah </w:t>
      </w:r>
      <w:r>
        <w:t xml:space="preserve">Director </w:t>
      </w:r>
      <w:r>
        <w:t xml:space="preserve">Accounting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55 </w:t>
      </w:r>
      <w:r>
        <w:t xml:space="preserve">2010-06-11 00:00:00 </w:t>
      </w:r>
      <w:r>
        <w:t xml:space="preserve">187389 </w:t>
      </w:r>
      <w:r>
        <w:t xml:space="preserve">0.25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E04972 </w:t>
      </w:r>
      <w:r>
        <w:t xml:space="preserve">Ivy Daniels </w:t>
      </w:r>
      <w:r>
        <w:t xml:space="preserve">Sr. Manger </w:t>
      </w:r>
      <w:r>
        <w:t xml:space="preserve">Human Resources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41 </w:t>
      </w:r>
      <w:r>
        <w:t xml:space="preserve">2008-10-26 00:00:00 </w:t>
      </w:r>
      <w:r>
        <w:t xml:space="preserve">131841 </w:t>
      </w:r>
      <w:r>
        <w:t xml:space="preserve">0.13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E02728 </w:t>
      </w:r>
      <w:r>
        <w:t xml:space="preserve">Thomas Chang </w:t>
      </w:r>
      <w:r>
        <w:t xml:space="preserve">Sr. Analyst </w:t>
      </w:r>
      <w:r>
        <w:t xml:space="preserve">Accounting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34 </w:t>
      </w:r>
      <w:r>
        <w:t xml:space="preserve">2011-07-26 00:00:00 </w:t>
      </w:r>
      <w:r>
        <w:t xml:space="preserve">97231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E04749 </w:t>
      </w:r>
      <w:r>
        <w:t xml:space="preserve">Caroline Phan </w:t>
      </w:r>
      <w:r>
        <w:t xml:space="preserve">Sr. Manger </w:t>
      </w:r>
      <w:r>
        <w:t xml:space="preserve">Finance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41 </w:t>
      </w:r>
      <w:r>
        <w:t xml:space="preserve">2004-03-14 00:00:00 </w:t>
      </w:r>
      <w:r>
        <w:t xml:space="preserve">155004 </w:t>
      </w:r>
      <w:r>
        <w:t xml:space="preserve">0.12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E02023 </w:t>
      </w:r>
      <w:r>
        <w:t xml:space="preserve">Maverick Mehta </w:t>
      </w:r>
      <w:r>
        <w:t xml:space="preserve">Systems Analyst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40 </w:t>
      </w:r>
      <w:r>
        <w:t xml:space="preserve">2007-07-30 00:00:00 </w:t>
      </w:r>
      <w:r>
        <w:t xml:space="preserve">41859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E03166 </w:t>
      </w:r>
      <w:r>
        <w:t xml:space="preserve">Austin Edwards </w:t>
      </w:r>
      <w:r>
        <w:t xml:space="preserve">IT Coordinator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Black </w:t>
      </w:r>
      <w:r>
        <w:t xml:space="preserve">42 </w:t>
      </w:r>
      <w:r>
        <w:t xml:space="preserve">2006-09-24 00:00:00 </w:t>
      </w:r>
      <w:r>
        <w:t xml:space="preserve">52733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E02599 </w:t>
      </w:r>
      <w:r>
        <w:t xml:space="preserve">Daniel Huang </w:t>
      </w:r>
      <w:r>
        <w:t xml:space="preserve">Vice President </w:t>
      </w:r>
      <w:r>
        <w:t xml:space="preserve">Human Resources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31 </w:t>
      </w:r>
      <w:r>
        <w:t xml:space="preserve">2015-09-03 00:00:00 </w:t>
      </w:r>
      <w:r>
        <w:t xml:space="preserve">250953 </w:t>
      </w:r>
      <w:r>
        <w:t xml:space="preserve">0.34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E01014 </w:t>
      </w:r>
      <w:r>
        <w:t xml:space="preserve">Lucas Phan </w:t>
      </w:r>
      <w:r>
        <w:t xml:space="preserve">Director </w:t>
      </w:r>
      <w:r>
        <w:t xml:space="preserve">Marketing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49 </w:t>
      </w:r>
      <w:r>
        <w:t xml:space="preserve">1999-02-19 00:00:00 </w:t>
      </w:r>
      <w:r>
        <w:t xml:space="preserve">191807 </w:t>
      </w:r>
      <w:r>
        <w:t xml:space="preserve">0.21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E04529 </w:t>
      </w:r>
      <w:r>
        <w:t xml:space="preserve">Gabriel Yu </w:t>
      </w:r>
      <w:r>
        <w:t xml:space="preserve">Technical Architect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42 </w:t>
      </w:r>
      <w:r>
        <w:t xml:space="preserve">2014-06-23 00:00:00 </w:t>
      </w:r>
      <w:r>
        <w:t xml:space="preserve">64677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E00085 </w:t>
      </w:r>
      <w:r>
        <w:t xml:space="preserve">Mason Watson </w:t>
      </w:r>
      <w:r>
        <w:t xml:space="preserve">Sr. Manger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46 </w:t>
      </w:r>
      <w:r>
        <w:t xml:space="preserve">2004-09-14 00:00:00 </w:t>
      </w:r>
      <w:r>
        <w:t xml:space="preserve">130274 </w:t>
      </w:r>
      <w:r>
        <w:t xml:space="preserve">0.11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E00632 </w:t>
      </w:r>
      <w:r>
        <w:t xml:space="preserve">Angel Chang </w:t>
      </w:r>
      <w:r>
        <w:t xml:space="preserve">Network Architect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37 </w:t>
      </w:r>
      <w:r>
        <w:t xml:space="preserve">2017-07-06 00:00:00 </w:t>
      </w:r>
      <w:r>
        <w:t xml:space="preserve">96331 </w:t>
      </w:r>
      <w:r>
        <w:t xml:space="preserve">0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E02108 </w:t>
      </w:r>
      <w:r>
        <w:t xml:space="preserve">Madeline Coleman </w:t>
      </w:r>
      <w:r>
        <w:t xml:space="preserve">Sr. Manger </w:t>
      </w:r>
      <w:r>
        <w:t xml:space="preserve">Finance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51 </w:t>
      </w:r>
      <w:r>
        <w:t xml:space="preserve">2006-04-28 00:00:00 </w:t>
      </w:r>
      <w:r>
        <w:t xml:space="preserve">150758 </w:t>
      </w:r>
      <w:r>
        <w:t xml:space="preserve">0.13 </w:t>
      </w:r>
      <w:r>
        <w:t xml:space="preserve">United States </w:t>
      </w:r>
      <w:r>
        <w:t xml:space="preserve">Chicago </w:t>
      </w:r>
      <w:r>
        <w:t xml:space="preserve">2007-08-16 00:00:00 </w:t>
      </w:r>
    </w:p>
    <w:p>
      <w:r>
        <w:t xml:space="preserve">E03802 </w:t>
      </w:r>
      <w:r>
        <w:t xml:space="preserve">Thomas Vazquez </w:t>
      </w:r>
      <w:r>
        <w:t xml:space="preserve">Director </w:t>
      </w:r>
      <w:r>
        <w:t xml:space="preserve">Engineering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46 </w:t>
      </w:r>
      <w:r>
        <w:t xml:space="preserve">2014-07-19 00:00:00 </w:t>
      </w:r>
      <w:r>
        <w:t xml:space="preserve">173629 </w:t>
      </w:r>
      <w:r>
        <w:t xml:space="preserve">0.21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E03685 </w:t>
      </w:r>
      <w:r>
        <w:t xml:space="preserve">Silas Hunter </w:t>
      </w:r>
      <w:r>
        <w:t xml:space="preserve">Solutions Architect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Black </w:t>
      </w:r>
      <w:r>
        <w:t xml:space="preserve">55 </w:t>
      </w:r>
      <w:r>
        <w:t xml:space="preserve">1998-05-04 00:00:00 </w:t>
      </w:r>
      <w:r>
        <w:t xml:space="preserve">62174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E01089 </w:t>
      </w:r>
      <w:r>
        <w:t xml:space="preserve">Nicholas Brooks </w:t>
      </w:r>
      <w:r>
        <w:t xml:space="preserve">Analyst II </w:t>
      </w:r>
      <w:r>
        <w:t xml:space="preserve">Accounting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43 </w:t>
      </w:r>
      <w:r>
        <w:t xml:space="preserve">2017-10-20 00:00:00 </w:t>
      </w:r>
      <w:r>
        <w:t xml:space="preserve">56555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E03988 </w:t>
      </w:r>
      <w:r>
        <w:t xml:space="preserve">Dominic Thomas </w:t>
      </w:r>
      <w:r>
        <w:t xml:space="preserve">Analyst II </w:t>
      </w:r>
      <w:r>
        <w:t xml:space="preserve">Marketing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48 </w:t>
      </w:r>
      <w:r>
        <w:t xml:space="preserve">2005-09-28 00:00:00 </w:t>
      </w:r>
      <w:r>
        <w:t xml:space="preserve">74655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E00401 </w:t>
      </w:r>
      <w:r>
        <w:t xml:space="preserve">Wesley Adams </w:t>
      </w:r>
      <w:r>
        <w:t xml:space="preserve">System Administrator 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48 </w:t>
      </w:r>
      <w:r>
        <w:t xml:space="preserve">2003-08-11 00:00:00 </w:t>
      </w:r>
      <w:r>
        <w:t xml:space="preserve">93017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E03429 </w:t>
      </w:r>
      <w:r>
        <w:t xml:space="preserve">Ian Wu </w:t>
      </w:r>
      <w:r>
        <w:t xml:space="preserve">Sr. Analyst </w:t>
      </w:r>
      <w:r>
        <w:t xml:space="preserve">Marketing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51 </w:t>
      </w:r>
      <w:r>
        <w:t xml:space="preserve">2012-04-14 00:00:00 </w:t>
      </w:r>
      <w:r>
        <w:t xml:space="preserve">82300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E02417 </w:t>
      </w:r>
      <w:r>
        <w:t xml:space="preserve">Alice Young </w:t>
      </w:r>
      <w:r>
        <w:t xml:space="preserve">Automation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46 </w:t>
      </w:r>
      <w:r>
        <w:t xml:space="preserve">2008-01-24 00:00:00 </w:t>
      </w:r>
      <w:r>
        <w:t xml:space="preserve">91621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E00359 </w:t>
      </w:r>
      <w:r>
        <w:t xml:space="preserve">Logan Carrillo </w:t>
      </w:r>
      <w:r>
        <w:t xml:space="preserve">Sr. Analyst </w:t>
      </w:r>
      <w:r>
        <w:t xml:space="preserve">Marketing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33 </w:t>
      </w:r>
      <w:r>
        <w:t xml:space="preserve">2014-11-30 00:00:00 </w:t>
      </w:r>
      <w:r>
        <w:t xml:space="preserve">91280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E02044 </w:t>
      </w:r>
      <w:r>
        <w:t xml:space="preserve">Caroline Alexander </w:t>
      </w:r>
      <w:r>
        <w:t xml:space="preserve">Business Partner </w:t>
      </w:r>
      <w:r>
        <w:t xml:space="preserve">Human Resources </w:t>
      </w:r>
      <w:r>
        <w:t xml:space="preserve">Manufacturing </w:t>
      </w:r>
      <w:r>
        <w:t xml:space="preserve">Female </w:t>
      </w:r>
      <w:r>
        <w:t xml:space="preserve">Black </w:t>
      </w:r>
      <w:r>
        <w:t xml:space="preserve">42 </w:t>
      </w:r>
      <w:r>
        <w:t xml:space="preserve">2020-09-18 00:00:00 </w:t>
      </w:r>
      <w:r>
        <w:t xml:space="preserve">47071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E01479 </w:t>
      </w:r>
      <w:r>
        <w:t xml:space="preserve">Serenity Bailey </w:t>
      </w:r>
      <w:r>
        <w:t xml:space="preserve">IT Systems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55 </w:t>
      </w:r>
      <w:r>
        <w:t xml:space="preserve">2011-11-21 00:00:00 </w:t>
      </w:r>
      <w:r>
        <w:t xml:space="preserve">81218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E04962 </w:t>
      </w:r>
      <w:r>
        <w:t xml:space="preserve">Elena Tan </w:t>
      </w:r>
      <w:r>
        <w:t xml:space="preserve">Vice President </w:t>
      </w:r>
      <w:r>
        <w:t xml:space="preserve">Engineering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50 </w:t>
      </w:r>
      <w:r>
        <w:t xml:space="preserve">2008-10-13 00:00:00 </w:t>
      </w:r>
      <w:r>
        <w:t xml:space="preserve">181801 </w:t>
      </w:r>
      <w:r>
        <w:t xml:space="preserve">0.4 </w:t>
      </w:r>
      <w:r>
        <w:t xml:space="preserve">China </w:t>
      </w:r>
      <w:r>
        <w:t xml:space="preserve">Chongqing </w:t>
      </w:r>
      <w:r>
        <w:t xml:space="preserve">2019-12-11 00:00:00 </w:t>
      </w:r>
    </w:p>
    <w:p>
      <w:r>
        <w:t xml:space="preserve">E02769 </w:t>
      </w:r>
      <w:r>
        <w:t xml:space="preserve">Eliza Adams </w:t>
      </w:r>
      <w:r>
        <w:t xml:space="preserve">Account Representative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26 </w:t>
      </w:r>
      <w:r>
        <w:t xml:space="preserve">2021-11-21 00:00:00 </w:t>
      </w:r>
      <w:r>
        <w:t xml:space="preserve">63137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E03893 </w:t>
      </w:r>
      <w:r>
        <w:t xml:space="preserve">Alice Xiong </w:t>
      </w:r>
      <w:r>
        <w:t xml:space="preserve">Vice President </w:t>
      </w:r>
      <w:r>
        <w:t xml:space="preserve">Engineering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55 </w:t>
      </w:r>
      <w:r>
        <w:t xml:space="preserve">2018-09-02 00:00:00 </w:t>
      </w:r>
      <w:r>
        <w:t xml:space="preserve">221465 </w:t>
      </w:r>
      <w:r>
        <w:t xml:space="preserve">0.34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E00553 </w:t>
      </w:r>
      <w:r>
        <w:t xml:space="preserve">Isla Yoon </w:t>
      </w:r>
      <w:r>
        <w:t xml:space="preserve">Quality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50 </w:t>
      </w:r>
      <w:r>
        <w:t xml:space="preserve">2013-05-10 00:00:00 </w:t>
      </w:r>
      <w:r>
        <w:t xml:space="preserve">79388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2019-08-04 00:00:00 </w:t>
      </w:r>
    </w:p>
    <w:p>
      <w:r>
        <w:t xml:space="preserve">E03540 </w:t>
      </w:r>
      <w:r>
        <w:t xml:space="preserve">Emma Perry </w:t>
      </w:r>
      <w:r>
        <w:t xml:space="preserve">Solutions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28 </w:t>
      </w:r>
      <w:r>
        <w:t xml:space="preserve">2018-01-22 00:00:00 </w:t>
      </w:r>
      <w:r>
        <w:t xml:space="preserve">68176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E02769 </w:t>
      </w:r>
      <w:r>
        <w:t xml:space="preserve">Riley Marquez </w:t>
      </w:r>
      <w:r>
        <w:t xml:space="preserve">Sr. Manger </w:t>
      </w:r>
      <w:r>
        <w:t xml:space="preserve">Finance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39 </w:t>
      </w:r>
      <w:r>
        <w:t xml:space="preserve">2019-10-18 00:00:00 </w:t>
      </w:r>
      <w:r>
        <w:t xml:space="preserve">122829 </w:t>
      </w:r>
      <w:r>
        <w:t xml:space="preserve">0.11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E03277 </w:t>
      </w:r>
      <w:r>
        <w:t xml:space="preserve">Caroline Hu </w:t>
      </w:r>
      <w:r>
        <w:t xml:space="preserve">Sr. Manger </w:t>
      </w:r>
      <w:r>
        <w:t xml:space="preserve">Marketing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31 </w:t>
      </w:r>
      <w:r>
        <w:t xml:space="preserve">2019-08-18 00:00:00 </w:t>
      </w:r>
      <w:r>
        <w:t xml:space="preserve">126353 </w:t>
      </w:r>
      <w:r>
        <w:t xml:space="preserve">0.12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E04194 </w:t>
      </w:r>
      <w:r>
        <w:t xml:space="preserve">Madison Kumar </w:t>
      </w:r>
      <w:r>
        <w:t xml:space="preserve">Director </w:t>
      </w:r>
      <w:r>
        <w:t xml:space="preserve">Accounting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55 </w:t>
      </w:r>
      <w:r>
        <w:t xml:space="preserve">2010-10-17 00:00:00 </w:t>
      </w:r>
      <w:r>
        <w:t xml:space="preserve">188727 </w:t>
      </w:r>
      <w:r>
        <w:t xml:space="preserve">0.23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E01807 </w:t>
      </w:r>
      <w:r>
        <w:t xml:space="preserve">Matthew Lim </w:t>
      </w:r>
      <w:r>
        <w:t xml:space="preserve">Sr. Analyst </w:t>
      </w:r>
      <w:r>
        <w:t xml:space="preserve">Sales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52 </w:t>
      </w:r>
      <w:r>
        <w:t xml:space="preserve">1994-02-18 00:00:00 </w:t>
      </w:r>
      <w:r>
        <w:t xml:space="preserve">99624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E01762 </w:t>
      </w:r>
      <w:r>
        <w:t xml:space="preserve">Maya Ngo </w:t>
      </w:r>
      <w:r>
        <w:t xml:space="preserve">Manager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55 </w:t>
      </w:r>
      <w:r>
        <w:t xml:space="preserve">2012-10-20 00:00:00 </w:t>
      </w:r>
      <w:r>
        <w:t xml:space="preserve">108686 </w:t>
      </w:r>
      <w:r>
        <w:t xml:space="preserve">0.06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E02632 </w:t>
      </w:r>
      <w:r>
        <w:t xml:space="preserve">Alice Soto </w:t>
      </w:r>
      <w:r>
        <w:t xml:space="preserve">Analyst </w:t>
      </w:r>
      <w:r>
        <w:t xml:space="preserve">Accounting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56 </w:t>
      </w:r>
      <w:r>
        <w:t xml:space="preserve">1995-04-13 00:00:00 </w:t>
      </w:r>
      <w:r>
        <w:t xml:space="preserve">50857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E04226 </w:t>
      </w:r>
      <w:r>
        <w:t xml:space="preserve">Andrew Moore </w:t>
      </w:r>
      <w:r>
        <w:t xml:space="preserve">Operations Engineer </w:t>
      </w:r>
      <w:r>
        <w:t xml:space="preserve">Engineering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47 </w:t>
      </w:r>
      <w:r>
        <w:t xml:space="preserve">2001-01-02 00:00:00 </w:t>
      </w:r>
      <w:r>
        <w:t xml:space="preserve">120628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E04101 </w:t>
      </w:r>
      <w:r>
        <w:t xml:space="preserve">Olivia Harris </w:t>
      </w:r>
      <w:r>
        <w:t xml:space="preserve">Director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63 </w:t>
      </w:r>
      <w:r>
        <w:t xml:space="preserve">2020-06-14 00:00:00 </w:t>
      </w:r>
      <w:r>
        <w:t xml:space="preserve">181216 </w:t>
      </w:r>
      <w:r>
        <w:t xml:space="preserve">0.27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E01981 </w:t>
      </w:r>
      <w:r>
        <w:t xml:space="preserve">Genesis Banks </w:t>
      </w:r>
      <w:r>
        <w:t xml:space="preserve">Analyst </w:t>
      </w:r>
      <w:r>
        <w:t xml:space="preserve">Finance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63 </w:t>
      </w:r>
      <w:r>
        <w:t xml:space="preserve">2012-03-16 00:00:00 </w:t>
      </w:r>
      <w:r>
        <w:t xml:space="preserve">46081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E02534 </w:t>
      </w:r>
      <w:r>
        <w:t xml:space="preserve">Victoria Johnson </w:t>
      </w:r>
      <w:r>
        <w:t xml:space="preserve">Sr. Manger </w:t>
      </w:r>
      <w:r>
        <w:t xml:space="preserve">Accounting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55 </w:t>
      </w:r>
      <w:r>
        <w:t xml:space="preserve">2004-05-28 00:00:00 </w:t>
      </w:r>
      <w:r>
        <w:t xml:space="preserve">159885 </w:t>
      </w:r>
      <w:r>
        <w:t xml:space="preserve">0.12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E01238 </w:t>
      </w:r>
      <w:r>
        <w:t xml:space="preserve">Eloise Griffin </w:t>
      </w:r>
      <w:r>
        <w:t xml:space="preserve">Director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55 </w:t>
      </w:r>
      <w:r>
        <w:t xml:space="preserve">1995-10-29 00:00:00 </w:t>
      </w:r>
      <w:r>
        <w:t xml:space="preserve">153271 </w:t>
      </w:r>
      <w:r>
        <w:t xml:space="preserve">0.15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E01118 </w:t>
      </w:r>
      <w:r>
        <w:t xml:space="preserve">Roman Yang </w:t>
      </w:r>
      <w:r>
        <w:t xml:space="preserve">Manager </w:t>
      </w:r>
      <w:r>
        <w:t xml:space="preserve">Human Resources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42 </w:t>
      </w:r>
      <w:r>
        <w:t xml:space="preserve">2009-12-12 00:00:00 </w:t>
      </w:r>
      <w:r>
        <w:t xml:space="preserve">114242 </w:t>
      </w:r>
      <w:r>
        <w:t xml:space="preserve">0.08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E04041 </w:t>
      </w:r>
      <w:r>
        <w:t xml:space="preserve">Clara Huynh </w:t>
      </w:r>
      <w:r>
        <w:t xml:space="preserve">IT Coordinator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39 </w:t>
      </w:r>
      <w:r>
        <w:t xml:space="preserve">2020-11-18 00:00:00 </w:t>
      </w:r>
      <w:r>
        <w:t xml:space="preserve">48415 </w:t>
      </w:r>
      <w:r>
        <w:t xml:space="preserve">0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E04308 </w:t>
      </w:r>
      <w:r>
        <w:t xml:space="preserve">Kai Flores </w:t>
      </w:r>
      <w:r>
        <w:t xml:space="preserve">Development Engineer </w:t>
      </w:r>
      <w:r>
        <w:t xml:space="preserve">Engineering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35 </w:t>
      </w:r>
      <w:r>
        <w:t xml:space="preserve">2017-05-23 00:00:00 </w:t>
      </w:r>
      <w:r>
        <w:t xml:space="preserve">65566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E01052 </w:t>
      </w:r>
      <w:r>
        <w:t xml:space="preserve">Jaxson Dinh </w:t>
      </w:r>
      <w:r>
        <w:t xml:space="preserve">Sr. Manger </w:t>
      </w:r>
      <w:r>
        <w:t xml:space="preserve">Marketing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45 </w:t>
      </w:r>
      <w:r>
        <w:t xml:space="preserve">2001-05-03 00:00:00 </w:t>
      </w:r>
      <w:r>
        <w:t xml:space="preserve">147752 </w:t>
      </w:r>
      <w:r>
        <w:t xml:space="preserve">0.12 </w:t>
      </w:r>
      <w:r>
        <w:t xml:space="preserve">China </w:t>
      </w:r>
      <w:r>
        <w:t xml:space="preserve">Shanghai </w:t>
      </w:r>
      <w:r>
        <w:t xml:space="preserve">2011-12-26 00:00:00 </w:t>
      </w:r>
    </w:p>
    <w:p>
      <w:r>
        <w:t xml:space="preserve">E04165 </w:t>
      </w:r>
      <w:r>
        <w:t xml:space="preserve">Sophie Vang </w:t>
      </w:r>
      <w:r>
        <w:t xml:space="preserve">Sr. Manger </w:t>
      </w:r>
      <w:r>
        <w:t xml:space="preserve">Marketing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25 </w:t>
      </w:r>
      <w:r>
        <w:t xml:space="preserve">2021-09-14 00:00:00 </w:t>
      </w:r>
      <w:r>
        <w:t xml:space="preserve">136810 </w:t>
      </w:r>
      <w:r>
        <w:t xml:space="preserve">0.14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E02295 </w:t>
      </w:r>
      <w:r>
        <w:t xml:space="preserve">Axel Jordan </w:t>
      </w:r>
      <w:r>
        <w:t xml:space="preserve">Analyst </w:t>
      </w:r>
      <w:r>
        <w:t xml:space="preserve">Sales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47 </w:t>
      </w:r>
      <w:r>
        <w:t xml:space="preserve">2013-02-28 00:00:00 </w:t>
      </w:r>
      <w:r>
        <w:t xml:space="preserve">54635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E04546 </w:t>
      </w:r>
      <w:r>
        <w:t xml:space="preserve">Jade Hunter </w:t>
      </w:r>
      <w:r>
        <w:t xml:space="preserve">Cloud Infrastructure Architect </w:t>
      </w:r>
      <w:r>
        <w:t xml:space="preserve">IT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42 </w:t>
      </w:r>
      <w:r>
        <w:t xml:space="preserve">2020-02-05 00:00:00 </w:t>
      </w:r>
      <w:r>
        <w:t xml:space="preserve">96636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E04217 </w:t>
      </w:r>
      <w:r>
        <w:t xml:space="preserve">Lydia Williams </w:t>
      </w:r>
      <w:r>
        <w:t xml:space="preserve">System Administrator 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Black </w:t>
      </w:r>
      <w:r>
        <w:t xml:space="preserve">35 </w:t>
      </w:r>
      <w:r>
        <w:t xml:space="preserve">2014-10-29 00:00:00 </w:t>
      </w:r>
      <w:r>
        <w:t xml:space="preserve">91592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E00650 </w:t>
      </w:r>
      <w:r>
        <w:t xml:space="preserve">Emery Chang </w:t>
      </w:r>
      <w:r>
        <w:t xml:space="preserve">Business Partner </w:t>
      </w:r>
      <w:r>
        <w:t xml:space="preserve">Human Resources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45 </w:t>
      </w:r>
      <w:r>
        <w:t xml:space="preserve">2000-08-17 00:00:00 </w:t>
      </w:r>
      <w:r>
        <w:t xml:space="preserve">55563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E00344 </w:t>
      </w:r>
      <w:r>
        <w:t xml:space="preserve">Savannah He </w:t>
      </w:r>
      <w:r>
        <w:t xml:space="preserve">Director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52 </w:t>
      </w:r>
      <w:r>
        <w:t xml:space="preserve">1996-02-14 00:00:00 </w:t>
      </w:r>
      <w:r>
        <w:t xml:space="preserve">159724 </w:t>
      </w:r>
      <w:r>
        <w:t xml:space="preserve">0.23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E04645 </w:t>
      </w:r>
      <w:r>
        <w:t xml:space="preserve">Elias Ahmed </w:t>
      </w:r>
      <w:r>
        <w:t xml:space="preserve">Vice President </w:t>
      </w:r>
      <w:r>
        <w:t xml:space="preserve">Marketing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57 </w:t>
      </w:r>
      <w:r>
        <w:t xml:space="preserve">2017-08-04 00:00:00 </w:t>
      </w:r>
      <w:r>
        <w:t xml:space="preserve">183190 </w:t>
      </w:r>
      <w:r>
        <w:t xml:space="preserve">0.36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E03880 </w:t>
      </w:r>
      <w:r>
        <w:t xml:space="preserve">Samantha Woods </w:t>
      </w:r>
      <w:r>
        <w:t xml:space="preserve">Analyst </w:t>
      </w:r>
      <w:r>
        <w:t xml:space="preserve">Accounting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56 </w:t>
      </w:r>
      <w:r>
        <w:t xml:space="preserve">2019-12-25 00:00:00 </w:t>
      </w:r>
      <w:r>
        <w:t xml:space="preserve">54829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E02730 </w:t>
      </w:r>
      <w:r>
        <w:t xml:space="preserve">Axel Soto </w:t>
      </w:r>
      <w:r>
        <w:t xml:space="preserve">Quality Engineer </w:t>
      </w:r>
      <w:r>
        <w:t xml:space="preserve">Engineering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46 </w:t>
      </w:r>
      <w:r>
        <w:t xml:space="preserve">2005-04-22 00:00:00 </w:t>
      </w:r>
      <w:r>
        <w:t xml:space="preserve">96639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E04517 </w:t>
      </w:r>
      <w:r>
        <w:t xml:space="preserve">Amelia Choi </w:t>
      </w:r>
      <w:r>
        <w:t xml:space="preserve">Manager </w:t>
      </w:r>
      <w:r>
        <w:t xml:space="preserve">Marketing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43 </w:t>
      </w:r>
      <w:r>
        <w:t xml:space="preserve">2006-06-11 00:00:00 </w:t>
      </w:r>
      <w:r>
        <w:t xml:space="preserve">117278 </w:t>
      </w:r>
      <w:r>
        <w:t xml:space="preserve">0.09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E00965 </w:t>
      </w:r>
      <w:r>
        <w:t xml:space="preserve">Jacob Khan </w:t>
      </w:r>
      <w:r>
        <w:t xml:space="preserve">Computer Systems Manager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53 </w:t>
      </w:r>
      <w:r>
        <w:t xml:space="preserve">2008-02-09 00:00:00 </w:t>
      </w:r>
      <w:r>
        <w:t xml:space="preserve">84193 </w:t>
      </w:r>
      <w:r>
        <w:t xml:space="preserve">0.09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E04639 </w:t>
      </w:r>
      <w:r>
        <w:t xml:space="preserve">Luna Taylor </w:t>
      </w:r>
      <w:r>
        <w:t xml:space="preserve">Network Administrator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47 </w:t>
      </w:r>
      <w:r>
        <w:t xml:space="preserve">2018-07-28 00:00:00 </w:t>
      </w:r>
      <w:r>
        <w:t xml:space="preserve">87806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E00465 </w:t>
      </w:r>
      <w:r>
        <w:t xml:space="preserve">Dominic Parker </w:t>
      </w:r>
      <w:r>
        <w:t xml:space="preserve">Test Engineer </w:t>
      </w:r>
      <w:r>
        <w:t xml:space="preserve">Engineering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62 </w:t>
      </w:r>
      <w:r>
        <w:t xml:space="preserve">2011-10-04 00:00:00 </w:t>
      </w:r>
      <w:r>
        <w:t xml:space="preserve">63959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E03058 </w:t>
      </w:r>
      <w:r>
        <w:t xml:space="preserve">Angel Xiong </w:t>
      </w:r>
      <w:r>
        <w:t xml:space="preserve">Vice President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35 </w:t>
      </w:r>
      <w:r>
        <w:t xml:space="preserve">2015-06-11 00:00:00 </w:t>
      </w:r>
      <w:r>
        <w:t xml:space="preserve">234723 </w:t>
      </w:r>
      <w:r>
        <w:t xml:space="preserve">0.36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E02337 </w:t>
      </w:r>
      <w:r>
        <w:t xml:space="preserve">Emma Cao </w:t>
      </w:r>
      <w:r>
        <w:t xml:space="preserve">Analyst </w:t>
      </w:r>
      <w:r>
        <w:t xml:space="preserve">Accounting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27 </w:t>
      </w:r>
      <w:r>
        <w:t xml:space="preserve">2019-08-24 00:00:00 </w:t>
      </w:r>
      <w:r>
        <w:t xml:space="preserve">50809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E04927 </w:t>
      </w:r>
      <w:r>
        <w:t xml:space="preserve">Ezekiel Bryant </w:t>
      </w:r>
      <w:r>
        <w:t xml:space="preserve">Sr. Analyst </w:t>
      </w:r>
      <w:r>
        <w:t xml:space="preserve">Finance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55 </w:t>
      </w:r>
      <w:r>
        <w:t xml:space="preserve">2002-07-19 00:00:00 </w:t>
      </w:r>
      <w:r>
        <w:t xml:space="preserve">77396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E03799 </w:t>
      </w:r>
      <w:r>
        <w:t xml:space="preserve">Natalie Hwang </w:t>
      </w:r>
      <w:r>
        <w:t xml:space="preserve">Sr. Analyst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63 </w:t>
      </w:r>
      <w:r>
        <w:t xml:space="preserve">1999-12-31 00:00:00 </w:t>
      </w:r>
      <w:r>
        <w:t xml:space="preserve">89523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E04538 </w:t>
      </w:r>
      <w:r>
        <w:t xml:space="preserve">Adeline Yang </w:t>
      </w:r>
      <w:r>
        <w:t xml:space="preserve">Cloud Infrastructure Architect </w:t>
      </w:r>
      <w:r>
        <w:t xml:space="preserve">IT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53 </w:t>
      </w:r>
      <w:r>
        <w:t xml:space="preserve">2011-07-20 00:00:00 </w:t>
      </w:r>
      <w:r>
        <w:t xml:space="preserve">86173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E02633 </w:t>
      </w:r>
      <w:r>
        <w:t xml:space="preserve">Allison Roberts </w:t>
      </w:r>
      <w:r>
        <w:t xml:space="preserve">Vice President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Black </w:t>
      </w:r>
      <w:r>
        <w:t xml:space="preserve">54 </w:t>
      </w:r>
      <w:r>
        <w:t xml:space="preserve">2000-08-19 00:00:00 </w:t>
      </w:r>
      <w:r>
        <w:t xml:space="preserve">222224 </w:t>
      </w:r>
      <w:r>
        <w:t xml:space="preserve">0.38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E02965 </w:t>
      </w:r>
      <w:r>
        <w:t xml:space="preserve">Andrew Do </w:t>
      </w:r>
      <w:r>
        <w:t xml:space="preserve">Sr. Manger </w:t>
      </w:r>
      <w:r>
        <w:t xml:space="preserve">Finance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43 </w:t>
      </w:r>
      <w:r>
        <w:t xml:space="preserve">2021-04-17 00:00:00 </w:t>
      </w:r>
      <w:r>
        <w:t xml:space="preserve">146140 </w:t>
      </w:r>
      <w:r>
        <w:t xml:space="preserve">0.15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E04345 </w:t>
      </w:r>
      <w:r>
        <w:t xml:space="preserve">Eliana Grant </w:t>
      </w:r>
      <w:r>
        <w:t xml:space="preserve">Engineering Manager </w:t>
      </w:r>
      <w:r>
        <w:t xml:space="preserve">Engineering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64 </w:t>
      </w:r>
      <w:r>
        <w:t xml:space="preserve">1994-06-20 00:00:00 </w:t>
      </w:r>
      <w:r>
        <w:t xml:space="preserve">109456 </w:t>
      </w:r>
      <w:r>
        <w:t xml:space="preserve">0.1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E02895 </w:t>
      </w:r>
      <w:r>
        <w:t xml:space="preserve">Mila Soto </w:t>
      </w:r>
      <w:r>
        <w:t xml:space="preserve">Director </w:t>
      </w:r>
      <w:r>
        <w:t xml:space="preserve">Finance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65 </w:t>
      </w:r>
      <w:r>
        <w:t xml:space="preserve">2008-10-07 00:00:00 </w:t>
      </w:r>
      <w:r>
        <w:t xml:space="preserve">170221 </w:t>
      </w:r>
      <w:r>
        <w:t xml:space="preserve">0.15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E01132 </w:t>
      </w:r>
      <w:r>
        <w:t xml:space="preserve">Gabriella Johnson </w:t>
      </w:r>
      <w:r>
        <w:t xml:space="preserve">Computer Systems Manager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42 </w:t>
      </w:r>
      <w:r>
        <w:t xml:space="preserve">2006-03-01 00:00:00 </w:t>
      </w:r>
      <w:r>
        <w:t xml:space="preserve">97433 </w:t>
      </w:r>
      <w:r>
        <w:t xml:space="preserve">0.05 </w:t>
      </w:r>
      <w:r>
        <w:t xml:space="preserve">United States </w:t>
      </w:r>
      <w:r>
        <w:t xml:space="preserve">Seattle </w:t>
      </w:r>
      <w:r>
        <w:t xml:space="preserve">2015-08-08 00:00:00 </w:t>
      </w:r>
    </w:p>
    <w:p>
      <w:r>
        <w:t xml:space="preserve">E00758 </w:t>
      </w:r>
      <w:r>
        <w:t xml:space="preserve">Jonathan Khan </w:t>
      </w:r>
      <w:r>
        <w:t xml:space="preserve">Account Representative </w:t>
      </w:r>
      <w:r>
        <w:t xml:space="preserve">Sales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35 </w:t>
      </w:r>
      <w:r>
        <w:t xml:space="preserve">2013-08-30 00:00:00 </w:t>
      </w:r>
      <w:r>
        <w:t xml:space="preserve">59646 </w:t>
      </w:r>
      <w:r>
        <w:t xml:space="preserve">0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E03750 </w:t>
      </w:r>
      <w:r>
        <w:t xml:space="preserve">Elias Dang </w:t>
      </w:r>
      <w:r>
        <w:t xml:space="preserve">Director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64 </w:t>
      </w:r>
      <w:r>
        <w:t xml:space="preserve">1995-08-29 00:00:00 </w:t>
      </w:r>
      <w:r>
        <w:t xml:space="preserve">158787 </w:t>
      </w:r>
      <w:r>
        <w:t xml:space="preserve">0.18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E00144 </w:t>
      </w:r>
      <w:r>
        <w:t xml:space="preserve">Theodore Ngo </w:t>
      </w:r>
      <w:r>
        <w:t xml:space="preserve">Controls Engineer </w:t>
      </w:r>
      <w:r>
        <w:t xml:space="preserve">Engineering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55 </w:t>
      </w:r>
      <w:r>
        <w:t xml:space="preserve">2018-04-29 00:00:00 </w:t>
      </w:r>
      <w:r>
        <w:t xml:space="preserve">83378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E02943 </w:t>
      </w:r>
      <w:r>
        <w:t xml:space="preserve">Bella Lopez </w:t>
      </w:r>
      <w:r>
        <w:t xml:space="preserve">Sr. Analyst </w:t>
      </w:r>
      <w:r>
        <w:t xml:space="preserve">Marketing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32 </w:t>
      </w:r>
      <w:r>
        <w:t xml:space="preserve">2013-11-12 00:00:00 </w:t>
      </w:r>
      <w:r>
        <w:t xml:space="preserve">88895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E03901 </w:t>
      </w:r>
      <w:r>
        <w:t xml:space="preserve">Luca Truong </w:t>
      </w:r>
      <w:r>
        <w:t xml:space="preserve">Director </w:t>
      </w:r>
      <w:r>
        <w:t xml:space="preserve">Marketing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45 </w:t>
      </w:r>
      <w:r>
        <w:t xml:space="preserve">2004-12-11 00:00:00 </w:t>
      </w:r>
      <w:r>
        <w:t xml:space="preserve">168846 </w:t>
      </w:r>
      <w:r>
        <w:t xml:space="preserve">0.24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E03461 </w:t>
      </w:r>
      <w:r>
        <w:t xml:space="preserve">Nathan Lau </w:t>
      </w:r>
      <w:r>
        <w:t xml:space="preserve">Business Partner </w:t>
      </w:r>
      <w:r>
        <w:t xml:space="preserve">Human Resources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35 </w:t>
      </w:r>
      <w:r>
        <w:t xml:space="preserve">2011-02-22 00:00:00 </w:t>
      </w:r>
      <w:r>
        <w:t xml:space="preserve">43336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2020-07-12 00:00:00 </w:t>
      </w:r>
    </w:p>
    <w:p>
      <w:r>
        <w:t xml:space="preserve">E03490 </w:t>
      </w:r>
      <w:r>
        <w:t xml:space="preserve">Henry Campos </w:t>
      </w:r>
      <w:r>
        <w:t xml:space="preserve">Sr. Manger </w:t>
      </w:r>
      <w:r>
        <w:t xml:space="preserve">Human Resources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38 </w:t>
      </w:r>
      <w:r>
        <w:t xml:space="preserve">2009-09-27 00:00:00 </w:t>
      </w:r>
      <w:r>
        <w:t xml:space="preserve">127801 </w:t>
      </w:r>
      <w:r>
        <w:t xml:space="preserve">0.15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E04466 </w:t>
      </w:r>
      <w:r>
        <w:t xml:space="preserve">Connor Bell </w:t>
      </w:r>
      <w:r>
        <w:t xml:space="preserve">Network Administrator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Black </w:t>
      </w:r>
      <w:r>
        <w:t xml:space="preserve">54 </w:t>
      </w:r>
      <w:r>
        <w:t xml:space="preserve">2000-04-01 00:00:00 </w:t>
      </w:r>
      <w:r>
        <w:t xml:space="preserve">76352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E03226 </w:t>
      </w:r>
      <w:r>
        <w:t xml:space="preserve">Angel Stewart </w:t>
      </w:r>
      <w:r>
        <w:t xml:space="preserve">Vice President </w:t>
      </w:r>
      <w:r>
        <w:t xml:space="preserve">Finance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28 </w:t>
      </w:r>
      <w:r>
        <w:t xml:space="preserve">2019-06-22 00:00:00 </w:t>
      </w:r>
      <w:r>
        <w:t xml:space="preserve">250767 </w:t>
      </w:r>
      <w:r>
        <w:t xml:space="preserve">0.38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E04607 </w:t>
      </w:r>
      <w:r>
        <w:t xml:space="preserve">Landon Brown </w:t>
      </w:r>
      <w:r>
        <w:t xml:space="preserve">Vice President </w:t>
      </w:r>
      <w:r>
        <w:t xml:space="preserve">Marketing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26 </w:t>
      </w:r>
      <w:r>
        <w:t xml:space="preserve">2020-09-27 00:00:00 </w:t>
      </w:r>
      <w:r>
        <w:t xml:space="preserve">223055 </w:t>
      </w:r>
      <w:r>
        <w:t xml:space="preserve">0.3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E02678 </w:t>
      </w:r>
      <w:r>
        <w:t xml:space="preserve">Nicholas Rivera </w:t>
      </w:r>
      <w:r>
        <w:t xml:space="preserve">Director </w:t>
      </w:r>
      <w:r>
        <w:t xml:space="preserve">Engineering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45 </w:t>
      </w:r>
      <w:r>
        <w:t xml:space="preserve">2007-04-13 00:00:00 </w:t>
      </w:r>
      <w:r>
        <w:t xml:space="preserve">189680 </w:t>
      </w:r>
      <w:r>
        <w:t xml:space="preserve">0.23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E02190 </w:t>
      </w:r>
      <w:r>
        <w:t xml:space="preserve">Gabriel Carter </w:t>
      </w:r>
      <w:r>
        <w:t xml:space="preserve">Test Engineer </w:t>
      </w:r>
      <w:r>
        <w:t xml:space="preserve">Engineering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57 </w:t>
      </w:r>
      <w:r>
        <w:t xml:space="preserve">2018-07-18 00:00:00 </w:t>
      </w:r>
      <w:r>
        <w:t xml:space="preserve">71167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E00747 </w:t>
      </w:r>
      <w:r>
        <w:t xml:space="preserve">Leilani Baker </w:t>
      </w:r>
      <w:r>
        <w:t xml:space="preserve">Technical Architect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59 </w:t>
      </w:r>
      <w:r>
        <w:t xml:space="preserve">2010-04-04 00:00:00 </w:t>
      </w:r>
      <w:r>
        <w:t xml:space="preserve">76027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E00268 </w:t>
      </w:r>
      <w:r>
        <w:t xml:space="preserve">Ian Flores </w:t>
      </w:r>
      <w:r>
        <w:t xml:space="preserve">Director </w:t>
      </w:r>
      <w:r>
        <w:t xml:space="preserve">Engineering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48 </w:t>
      </w:r>
      <w:r>
        <w:t xml:space="preserve">2019-12-10 00:00:00 </w:t>
      </w:r>
      <w:r>
        <w:t xml:space="preserve">183113 </w:t>
      </w:r>
      <w:r>
        <w:t xml:space="preserve">0.24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E01416 </w:t>
      </w:r>
      <w:r>
        <w:t xml:space="preserve">Hudson Thompson </w:t>
      </w:r>
      <w:r>
        <w:t xml:space="preserve">Analyst II </w:t>
      </w:r>
      <w:r>
        <w:t xml:space="preserve">Accounting </w:t>
      </w:r>
      <w:r>
        <w:t xml:space="preserve">Manufacturing </w:t>
      </w:r>
      <w:r>
        <w:t xml:space="preserve">Male </w:t>
      </w:r>
      <w:r>
        <w:t xml:space="preserve">Black </w:t>
      </w:r>
      <w:r>
        <w:t xml:space="preserve">30 </w:t>
      </w:r>
      <w:r>
        <w:t xml:space="preserve">2020-10-20 00:00:00 </w:t>
      </w:r>
      <w:r>
        <w:t xml:space="preserve">67753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E01524 </w:t>
      </w:r>
      <w:r>
        <w:t xml:space="preserve">Ian Miller </w:t>
      </w:r>
      <w:r>
        <w:t xml:space="preserve">Computer Systems Manager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Black </w:t>
      </w:r>
      <w:r>
        <w:t xml:space="preserve">31 </w:t>
      </w:r>
      <w:r>
        <w:t xml:space="preserve">2016-10-13 00:00:00 </w:t>
      </w:r>
      <w:r>
        <w:t xml:space="preserve">63744 </w:t>
      </w:r>
      <w:r>
        <w:t xml:space="preserve">0.08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E03849 </w:t>
      </w:r>
      <w:r>
        <w:t xml:space="preserve">Harper Chin </w:t>
      </w:r>
      <w:r>
        <w:t xml:space="preserve">Quality Engineer </w:t>
      </w:r>
      <w:r>
        <w:t xml:space="preserve">Engineering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50 </w:t>
      </w:r>
      <w:r>
        <w:t xml:space="preserve">2002-07-09 00:00:00 </w:t>
      </w:r>
      <w:r>
        <w:t xml:space="preserve">92209 </w:t>
      </w:r>
      <w:r>
        <w:t xml:space="preserve">0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E02801 </w:t>
      </w:r>
      <w:r>
        <w:t xml:space="preserve">Santiago f Brooks </w:t>
      </w:r>
      <w:r>
        <w:t xml:space="preserve">Sr. Manger </w:t>
      </w:r>
      <w:r>
        <w:t xml:space="preserve">Sales </w:t>
      </w:r>
      <w:r>
        <w:t xml:space="preserve">Corporate </w:t>
      </w:r>
      <w:r>
        <w:t xml:space="preserve">Male </w:t>
      </w:r>
      <w:r>
        <w:t xml:space="preserve">Black </w:t>
      </w:r>
      <w:r>
        <w:t xml:space="preserve">51 </w:t>
      </w:r>
      <w:r>
        <w:t xml:space="preserve">2000-09-01 00:00:00 </w:t>
      </w:r>
      <w:r>
        <w:t xml:space="preserve">157487 </w:t>
      </w:r>
      <w:r>
        <w:t xml:space="preserve">0.12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E04155 </w:t>
      </w:r>
      <w:r>
        <w:t xml:space="preserve">Dylan Dominguez </w:t>
      </w:r>
      <w:r>
        <w:t xml:space="preserve">Sr. Analyst </w:t>
      </w:r>
      <w:r>
        <w:t xml:space="preserve">Marketing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42 </w:t>
      </w:r>
      <w:r>
        <w:t xml:space="preserve">2015-04-07 00:00:00 </w:t>
      </w:r>
      <w:r>
        <w:t xml:space="preserve">99697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E01952 </w:t>
      </w:r>
      <w:r>
        <w:t xml:space="preserve">Everett Lee </w:t>
      </w:r>
      <w:r>
        <w:t xml:space="preserve">Network Administrator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45 </w:t>
      </w:r>
      <w:r>
        <w:t xml:space="preserve">2010-02-26 00:00:00 </w:t>
      </w:r>
      <w:r>
        <w:t xml:space="preserve">90770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E00116 </w:t>
      </w:r>
      <w:r>
        <w:t xml:space="preserve">Madelyn Mehta </w:t>
      </w:r>
      <w:r>
        <w:t xml:space="preserve">Analyst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64 </w:t>
      </w:r>
      <w:r>
        <w:t xml:space="preserve">2005-01-28 00:00:00 </w:t>
      </w:r>
      <w:r>
        <w:t xml:space="preserve">55369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E04811 </w:t>
      </w:r>
      <w:r>
        <w:t xml:space="preserve">Athena Vasquez </w:t>
      </w:r>
      <w:r>
        <w:t xml:space="preserve">Field Engineer </w:t>
      </w:r>
      <w:r>
        <w:t xml:space="preserve">Engineering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59 </w:t>
      </w:r>
      <w:r>
        <w:t xml:space="preserve">2014-09-16 00:00:00 </w:t>
      </w:r>
      <w:r>
        <w:t xml:space="preserve">69578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E00624 </w:t>
      </w:r>
      <w:r>
        <w:t xml:space="preserve">William Watson </w:t>
      </w:r>
      <w:r>
        <w:t xml:space="preserve">Director </w:t>
      </w:r>
      <w:r>
        <w:t xml:space="preserve">Accounting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41 </w:t>
      </w:r>
      <w:r>
        <w:t xml:space="preserve">2013-06-04 00:00:00 </w:t>
      </w:r>
      <w:r>
        <w:t xml:space="preserve">167526 </w:t>
      </w:r>
      <w:r>
        <w:t xml:space="preserve">0.26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E03404 </w:t>
      </w:r>
      <w:r>
        <w:t xml:space="preserve">Everleigh Nunez </w:t>
      </w:r>
      <w:r>
        <w:t xml:space="preserve">Field Engineer </w:t>
      </w:r>
      <w:r>
        <w:t xml:space="preserve">Engineering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42 </w:t>
      </w:r>
      <w:r>
        <w:t xml:space="preserve">2021-02-05 00:00:00 </w:t>
      </w:r>
      <w:r>
        <w:t xml:space="preserve">65507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E01845 </w:t>
      </w:r>
      <w:r>
        <w:t xml:space="preserve">Leo Fernandez </w:t>
      </w:r>
      <w:r>
        <w:t xml:space="preserve">Manager </w:t>
      </w:r>
      <w:r>
        <w:t xml:space="preserve">Finance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54 </w:t>
      </w:r>
      <w:r>
        <w:t xml:space="preserve">1998-04-28 00:00:00 </w:t>
      </w:r>
      <w:r>
        <w:t xml:space="preserve">108268 </w:t>
      </w:r>
      <w:r>
        <w:t xml:space="preserve">0.09 </w:t>
      </w:r>
      <w:r>
        <w:t xml:space="preserve">Brazil </w:t>
      </w:r>
      <w:r>
        <w:t xml:space="preserve">Sao Paulo </w:t>
      </w:r>
      <w:r>
        <w:t xml:space="preserve">2004-05-15 00:00:00 </w:t>
      </w:r>
    </w:p>
    <w:p>
      <w:r>
        <w:t xml:space="preserve">E04784 </w:t>
      </w:r>
      <w:r>
        <w:t xml:space="preserve">Joshua Lin </w:t>
      </w:r>
      <w:r>
        <w:t xml:space="preserve">Technical Architect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37 </w:t>
      </w:r>
      <w:r>
        <w:t xml:space="preserve">2016-02-05 00:00:00 </w:t>
      </w:r>
      <w:r>
        <w:t xml:space="preserve">80055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E00145 </w:t>
      </w:r>
      <w:r>
        <w:t xml:space="preserve">Alexander Rivera </w:t>
      </w:r>
      <w:r>
        <w:t xml:space="preserve">Sr. Analyst </w:t>
      </w:r>
      <w:r>
        <w:t xml:space="preserve">Sales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58 </w:t>
      </w:r>
      <w:r>
        <w:t xml:space="preserve">2009-04-27 00:00:00 </w:t>
      </w:r>
      <w:r>
        <w:t xml:space="preserve">76802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E00218 </w:t>
      </w:r>
      <w:r>
        <w:t xml:space="preserve">David Desai </w:t>
      </w:r>
      <w:r>
        <w:t xml:space="preserve">Vice President </w:t>
      </w:r>
      <w:r>
        <w:t xml:space="preserve">Sales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47 </w:t>
      </w:r>
      <w:r>
        <w:t xml:space="preserve">2016-11-22 00:00:00 </w:t>
      </w:r>
      <w:r>
        <w:t xml:space="preserve">253249 </w:t>
      </w:r>
      <w:r>
        <w:t xml:space="preserve">0.31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E02185 </w:t>
      </w:r>
      <w:r>
        <w:t xml:space="preserve">Aubrey Yoon </w:t>
      </w:r>
      <w:r>
        <w:t xml:space="preserve">Sr. Business Partner </w:t>
      </w:r>
      <w:r>
        <w:t xml:space="preserve">Human Resources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60 </w:t>
      </w:r>
      <w:r>
        <w:t xml:space="preserve">2005-11-11 00:00:00 </w:t>
      </w:r>
      <w:r>
        <w:t xml:space="preserve">78388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E01070 </w:t>
      </w:r>
      <w:r>
        <w:t xml:space="preserve">Grayson Brown </w:t>
      </w:r>
      <w:r>
        <w:t xml:space="preserve">Vice President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38 </w:t>
      </w:r>
      <w:r>
        <w:t xml:space="preserve">2016-06-22 00:00:00 </w:t>
      </w:r>
      <w:r>
        <w:t xml:space="preserve">249870 </w:t>
      </w:r>
      <w:r>
        <w:t xml:space="preserve">0.34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E03807 </w:t>
      </w:r>
      <w:r>
        <w:t xml:space="preserve">Noah Chen </w:t>
      </w:r>
      <w:r>
        <w:t xml:space="preserve">Sr. Manger </w:t>
      </w:r>
      <w:r>
        <w:t xml:space="preserve">Marketing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63 </w:t>
      </w:r>
      <w:r>
        <w:t xml:space="preserve">2015-03-01 00:00:00 </w:t>
      </w:r>
      <w:r>
        <w:t xml:space="preserve">148321 </w:t>
      </w:r>
      <w:r>
        <w:t xml:space="preserve">0.15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E00784 </w:t>
      </w:r>
      <w:r>
        <w:t xml:space="preserve">Ella Nguyen </w:t>
      </w:r>
      <w:r>
        <w:t xml:space="preserve">Service Desk Analyst </w:t>
      </w:r>
      <w:r>
        <w:t xml:space="preserve">IT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60 </w:t>
      </w:r>
      <w:r>
        <w:t xml:space="preserve">2004-02-10 00:00:00 </w:t>
      </w:r>
      <w:r>
        <w:t xml:space="preserve">90258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E04925 </w:t>
      </w:r>
      <w:r>
        <w:t xml:space="preserve">Athena Jordan </w:t>
      </w:r>
      <w:r>
        <w:t xml:space="preserve">System Administrator 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Black </w:t>
      </w:r>
      <w:r>
        <w:t xml:space="preserve">42 </w:t>
      </w:r>
      <w:r>
        <w:t xml:space="preserve">2011-02-19 00:00:00 </w:t>
      </w:r>
      <w:r>
        <w:t xml:space="preserve">72486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E04448 </w:t>
      </w:r>
      <w:r>
        <w:t xml:space="preserve">Adrian Ruiz </w:t>
      </w:r>
      <w:r>
        <w:t xml:space="preserve">Sr. Analyst </w:t>
      </w:r>
      <w:r>
        <w:t xml:space="preserve">Finance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34 </w:t>
      </w:r>
      <w:r>
        <w:t xml:space="preserve">2014-09-04 00:00:00 </w:t>
      </w:r>
      <w:r>
        <w:t xml:space="preserve">95499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2017-08-11 00:00:00 </w:t>
      </w:r>
    </w:p>
    <w:p>
      <w:r>
        <w:t xml:space="preserve">E04817 </w:t>
      </w:r>
      <w:r>
        <w:t xml:space="preserve">Zoe Sanchez </w:t>
      </w:r>
      <w:r>
        <w:t xml:space="preserve">Sr. Analyst </w:t>
      </w:r>
      <w:r>
        <w:t xml:space="preserve">Accounting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53 </w:t>
      </w:r>
      <w:r>
        <w:t xml:space="preserve">2004-12-23 00:00:00 </w:t>
      </w:r>
      <w:r>
        <w:t xml:space="preserve">90212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E00325 </w:t>
      </w:r>
      <w:r>
        <w:t xml:space="preserve">Jameson Chen </w:t>
      </w:r>
      <w:r>
        <w:t xml:space="preserve">Vice President </w:t>
      </w:r>
      <w:r>
        <w:t xml:space="preserve">Marketing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39 </w:t>
      </w:r>
      <w:r>
        <w:t xml:space="preserve">2019-12-05 00:00:00 </w:t>
      </w:r>
      <w:r>
        <w:t xml:space="preserve">254057 </w:t>
      </w:r>
      <w:r>
        <w:t xml:space="preserve">0.39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E00403 </w:t>
      </w:r>
      <w:r>
        <w:t xml:space="preserve">Liliana Soto </w:t>
      </w:r>
      <w:r>
        <w:t xml:space="preserve">Business Partner </w:t>
      </w:r>
      <w:r>
        <w:t xml:space="preserve">Human Resources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58 </w:t>
      </w:r>
      <w:r>
        <w:t xml:space="preserve">2010-10-12 00:00:00 </w:t>
      </w:r>
      <w:r>
        <w:t xml:space="preserve">43001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E00436 </w:t>
      </w:r>
      <w:r>
        <w:t xml:space="preserve">Lincoln Reyes </w:t>
      </w:r>
      <w:r>
        <w:t xml:space="preserve">Computer Systems Manager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60 </w:t>
      </w:r>
      <w:r>
        <w:t xml:space="preserve">1998-08-03 00:00:00 </w:t>
      </w:r>
      <w:r>
        <w:t xml:space="preserve">85120 </w:t>
      </w:r>
      <w:r>
        <w:t xml:space="preserve">0.09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E04358 </w:t>
      </w:r>
      <w:r>
        <w:t xml:space="preserve">Grayson Soto </w:t>
      </w:r>
      <w:r>
        <w:t xml:space="preserve">Business Partner </w:t>
      </w:r>
      <w:r>
        <w:t xml:space="preserve">Human Resources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34 </w:t>
      </w:r>
      <w:r>
        <w:t xml:space="preserve">2015-08-03 00:00:00 </w:t>
      </w:r>
      <w:r>
        <w:t xml:space="preserve">52200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E04662 </w:t>
      </w:r>
      <w:r>
        <w:t xml:space="preserve">Julia Morris </w:t>
      </w:r>
      <w:r>
        <w:t xml:space="preserve">Sr. Manger </w:t>
      </w:r>
      <w:r>
        <w:t xml:space="preserve">Human Resources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60 </w:t>
      </w:r>
      <w:r>
        <w:t xml:space="preserve">2008-10-18 00:00:00 </w:t>
      </w:r>
      <w:r>
        <w:t xml:space="preserve">150855 </w:t>
      </w:r>
      <w:r>
        <w:t xml:space="preserve">0.11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E01496 </w:t>
      </w:r>
      <w:r>
        <w:t xml:space="preserve">Ava Ortiz </w:t>
      </w:r>
      <w:r>
        <w:t xml:space="preserve">Enterprise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53 </w:t>
      </w:r>
      <w:r>
        <w:t xml:space="preserve">2004-07-20 00:00:00 </w:t>
      </w:r>
      <w:r>
        <w:t xml:space="preserve">65702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E01870 </w:t>
      </w:r>
      <w:r>
        <w:t xml:space="preserve">Carson Chau </w:t>
      </w:r>
      <w:r>
        <w:t xml:space="preserve">Director </w:t>
      </w:r>
      <w:r>
        <w:t xml:space="preserve">Finance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58 </w:t>
      </w:r>
      <w:r>
        <w:t xml:space="preserve">2007-10-12 00:00:00 </w:t>
      </w:r>
      <w:r>
        <w:t xml:space="preserve">162038 </w:t>
      </w:r>
      <w:r>
        <w:t xml:space="preserve">0.24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E03971 </w:t>
      </w:r>
      <w:r>
        <w:t xml:space="preserve">Lillian Chen </w:t>
      </w:r>
      <w:r>
        <w:t xml:space="preserve">Sr. Manger </w:t>
      </w:r>
      <w:r>
        <w:t xml:space="preserve">Marketing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25 </w:t>
      </w:r>
      <w:r>
        <w:t xml:space="preserve">2020-04-09 00:00:00 </w:t>
      </w:r>
      <w:r>
        <w:t xml:space="preserve">157057 </w:t>
      </w:r>
      <w:r>
        <w:t xml:space="preserve">0.1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E03616 </w:t>
      </w:r>
      <w:r>
        <w:t xml:space="preserve">Josiah Lewis </w:t>
      </w:r>
      <w:r>
        <w:t xml:space="preserve">Manager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46 </w:t>
      </w:r>
      <w:r>
        <w:t xml:space="preserve">2021-08-11 00:00:00 </w:t>
      </w:r>
      <w:r>
        <w:t xml:space="preserve">127559 </w:t>
      </w:r>
      <w:r>
        <w:t xml:space="preserve">0.1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E00153 </w:t>
      </w:r>
      <w:r>
        <w:t xml:space="preserve">Claire Jones </w:t>
      </w:r>
      <w:r>
        <w:t xml:space="preserve">Field Engineer </w:t>
      </w:r>
      <w:r>
        <w:t xml:space="preserve">Engineering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39 </w:t>
      </w:r>
      <w:r>
        <w:t xml:space="preserve">2019-03-12 00:00:00 </w:t>
      </w:r>
      <w:r>
        <w:t xml:space="preserve">62644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E02313 </w:t>
      </w:r>
      <w:r>
        <w:t xml:space="preserve">Jeremiah Lu </w:t>
      </w:r>
      <w:r>
        <w:t xml:space="preserve">Network Architect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50 </w:t>
      </w:r>
      <w:r>
        <w:t xml:space="preserve">2001-03-06 00:00:00 </w:t>
      </w:r>
      <w:r>
        <w:t xml:space="preserve">73907 </w:t>
      </w:r>
      <w:r>
        <w:t xml:space="preserve">0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E02960 </w:t>
      </w:r>
      <w:r>
        <w:t xml:space="preserve">Nova Hill </w:t>
      </w:r>
      <w:r>
        <w:t xml:space="preserve">Sr. Analyst </w:t>
      </w:r>
      <w:r>
        <w:t xml:space="preserve">Accounting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56 </w:t>
      </w:r>
      <w:r>
        <w:t xml:space="preserve">2018-03-10 00:00:00 </w:t>
      </w:r>
      <w:r>
        <w:t xml:space="preserve">90040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E00096 </w:t>
      </w:r>
      <w:r>
        <w:t xml:space="preserve">Peyton Cruz </w:t>
      </w:r>
      <w:r>
        <w:t xml:space="preserve">Development Engineer </w:t>
      </w:r>
      <w:r>
        <w:t xml:space="preserve">Engineering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30 </w:t>
      </w:r>
      <w:r>
        <w:t xml:space="preserve">2016-05-26 00:00:00 </w:t>
      </w:r>
      <w:r>
        <w:t xml:space="preserve">91134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E02140 </w:t>
      </w:r>
      <w:r>
        <w:t xml:space="preserve">Naomi Zhao </w:t>
      </w:r>
      <w:r>
        <w:t xml:space="preserve">Vice President </w:t>
      </w:r>
      <w:r>
        <w:t xml:space="preserve">Human Resources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45 </w:t>
      </w:r>
      <w:r>
        <w:t xml:space="preserve">2021-09-22 00:00:00 </w:t>
      </w:r>
      <w:r>
        <w:t xml:space="preserve">201396 </w:t>
      </w:r>
      <w:r>
        <w:t xml:space="preserve">0.32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E00826 </w:t>
      </w:r>
      <w:r>
        <w:t xml:space="preserve">Rylee Bui </w:t>
      </w:r>
      <w:r>
        <w:t xml:space="preserve">Analyst </w:t>
      </w:r>
      <w:r>
        <w:t xml:space="preserve">Accounting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55 </w:t>
      </w:r>
      <w:r>
        <w:t xml:space="preserve">2011-12-22 00:00:00 </w:t>
      </w:r>
      <w:r>
        <w:t xml:space="preserve">54733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E03881 </w:t>
      </w:r>
      <w:r>
        <w:t xml:space="preserve">Andrew Reed </w:t>
      </w:r>
      <w:r>
        <w:t xml:space="preserve">System Administrator 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Black </w:t>
      </w:r>
      <w:r>
        <w:t xml:space="preserve">28 </w:t>
      </w:r>
      <w:r>
        <w:t xml:space="preserve">2019-06-17 00:00:00 </w:t>
      </w:r>
      <w:r>
        <w:t xml:space="preserve">65341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2022-04-11 00:00:00 </w:t>
      </w:r>
    </w:p>
    <w:p>
      <w:r>
        <w:t xml:space="preserve">E02604 </w:t>
      </w:r>
      <w:r>
        <w:t xml:space="preserve">Brooklyn Collins </w:t>
      </w:r>
      <w:r>
        <w:t xml:space="preserve">Sr. Manger </w:t>
      </w:r>
      <w:r>
        <w:t xml:space="preserve">Finance </w:t>
      </w:r>
      <w:r>
        <w:t xml:space="preserve">Corporate </w:t>
      </w:r>
      <w:r>
        <w:t xml:space="preserve">Female </w:t>
      </w:r>
      <w:r>
        <w:t xml:space="preserve">Black </w:t>
      </w:r>
      <w:r>
        <w:t xml:space="preserve">59 </w:t>
      </w:r>
      <w:r>
        <w:t xml:space="preserve">2018-10-27 00:00:00 </w:t>
      </w:r>
      <w:r>
        <w:t xml:space="preserve">139208 </w:t>
      </w:r>
      <w:r>
        <w:t xml:space="preserve">0.11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E02613 </w:t>
      </w:r>
      <w:r>
        <w:t xml:space="preserve">John Jung </w:t>
      </w:r>
      <w:r>
        <w:t xml:space="preserve">Sr. Analyst </w:t>
      </w:r>
      <w:r>
        <w:t xml:space="preserve">Sales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63 </w:t>
      </w:r>
      <w:r>
        <w:t xml:space="preserve">2018-03-12 00:00:00 </w:t>
      </w:r>
      <w:r>
        <w:t xml:space="preserve">73200 </w:t>
      </w:r>
      <w:r>
        <w:t xml:space="preserve">0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E00864 </w:t>
      </w:r>
      <w:r>
        <w:t xml:space="preserve">Samantha Aguilar </w:t>
      </w:r>
      <w:r>
        <w:t xml:space="preserve">Manager </w:t>
      </w:r>
      <w:r>
        <w:t xml:space="preserve">Accounting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46 </w:t>
      </w:r>
      <w:r>
        <w:t xml:space="preserve">2010-04-24 00:00:00 </w:t>
      </w:r>
      <w:r>
        <w:t xml:space="preserve">102636 </w:t>
      </w:r>
      <w:r>
        <w:t xml:space="preserve">0.06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E01760 </w:t>
      </w:r>
      <w:r>
        <w:t xml:space="preserve">Madeline Acosta </w:t>
      </w:r>
      <w:r>
        <w:t xml:space="preserve">Sr. Account Representative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26 </w:t>
      </w:r>
      <w:r>
        <w:t xml:space="preserve">2021-02-09 00:00:00 </w:t>
      </w:r>
      <w:r>
        <w:t xml:space="preserve">87427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E03223 </w:t>
      </w:r>
      <w:r>
        <w:t xml:space="preserve">Ethan Joseph </w:t>
      </w:r>
      <w:r>
        <w:t xml:space="preserve">IT Coordinator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45 </w:t>
      </w:r>
      <w:r>
        <w:t xml:space="preserve">2018-05-28 00:00:00 </w:t>
      </w:r>
      <w:r>
        <w:t xml:space="preserve">49219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E01262 </w:t>
      </w:r>
      <w:r>
        <w:t xml:space="preserve">Miles Mehta </w:t>
      </w:r>
      <w:r>
        <w:t xml:space="preserve">Manager </w:t>
      </w:r>
      <w:r>
        <w:t xml:space="preserve">Finance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50 </w:t>
      </w:r>
      <w:r>
        <w:t xml:space="preserve">2018-05-19 00:00:00 </w:t>
      </w:r>
      <w:r>
        <w:t xml:space="preserve">106437 </w:t>
      </w:r>
      <w:r>
        <w:t xml:space="preserve">0.07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E01075 </w:t>
      </w:r>
      <w:r>
        <w:t xml:space="preserve">Joshua Juarez </w:t>
      </w:r>
      <w:r>
        <w:t xml:space="preserve">Analyst II </w:t>
      </w:r>
      <w:r>
        <w:t xml:space="preserve">Finance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46 </w:t>
      </w:r>
      <w:r>
        <w:t xml:space="preserve">2015-05-05 00:00:00 </w:t>
      </w:r>
      <w:r>
        <w:t xml:space="preserve">64364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E00364 </w:t>
      </w:r>
      <w:r>
        <w:t xml:space="preserve">Matthew Howard </w:t>
      </w:r>
      <w:r>
        <w:t xml:space="preserve">Director </w:t>
      </w:r>
      <w:r>
        <w:t xml:space="preserve">Human Resources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50 </w:t>
      </w:r>
      <w:r>
        <w:t xml:space="preserve">2021-10-17 00:00:00 </w:t>
      </w:r>
      <w:r>
        <w:t xml:space="preserve">172180 </w:t>
      </w:r>
      <w:r>
        <w:t xml:space="preserve">0.3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E04108 </w:t>
      </w:r>
      <w:r>
        <w:t xml:space="preserve">Jade Figueroa </w:t>
      </w:r>
      <w:r>
        <w:t xml:space="preserve">Sr. Analyst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33 </w:t>
      </w:r>
      <w:r>
        <w:t xml:space="preserve">2012-05-14 00:00:00 </w:t>
      </w:r>
      <w:r>
        <w:t xml:space="preserve">88343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E02917 </w:t>
      </w:r>
      <w:r>
        <w:t xml:space="preserve">Everett Morales </w:t>
      </w:r>
      <w:r>
        <w:t xml:space="preserve">Solutions Architect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57 </w:t>
      </w:r>
      <w:r>
        <w:t xml:space="preserve">2014-07-10 00:00:00 </w:t>
      </w:r>
      <w:r>
        <w:t xml:space="preserve">66649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E03720 </w:t>
      </w:r>
      <w:r>
        <w:t xml:space="preserve">Genesis Hunter </w:t>
      </w:r>
      <w:r>
        <w:t xml:space="preserve">Manager </w:t>
      </w:r>
      <w:r>
        <w:t xml:space="preserve">Finance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48 </w:t>
      </w:r>
      <w:r>
        <w:t xml:space="preserve">1999-04-22 00:00:00 </w:t>
      </w:r>
      <w:r>
        <w:t xml:space="preserve">102847 </w:t>
      </w:r>
      <w:r>
        <w:t xml:space="preserve">0.05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E03393 </w:t>
      </w:r>
      <w:r>
        <w:t xml:space="preserve">Henry Figueroa </w:t>
      </w:r>
      <w:r>
        <w:t xml:space="preserve">Sr. Manger </w:t>
      </w:r>
      <w:r>
        <w:t xml:space="preserve">Finance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46 </w:t>
      </w:r>
      <w:r>
        <w:t xml:space="preserve">2010-07-19 00:00:00 </w:t>
      </w:r>
      <w:r>
        <w:t xml:space="preserve">134881 </w:t>
      </w:r>
      <w:r>
        <w:t xml:space="preserve">0.15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E02977 </w:t>
      </w:r>
      <w:r>
        <w:t xml:space="preserve">Nicholas Song </w:t>
      </w:r>
      <w:r>
        <w:t xml:space="preserve">Analyst II </w:t>
      </w:r>
      <w:r>
        <w:t xml:space="preserve">Marketing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52 </w:t>
      </w:r>
      <w:r>
        <w:t xml:space="preserve">1999-05-23 00:00:00 </w:t>
      </w:r>
      <w:r>
        <w:t xml:space="preserve">68807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2015-11-30 00:00:00 </w:t>
      </w:r>
    </w:p>
    <w:p>
      <w:r>
        <w:t xml:space="preserve">E03371 </w:t>
      </w:r>
      <w:r>
        <w:t xml:space="preserve">Jack Alexander </w:t>
      </w:r>
      <w:r>
        <w:t xml:space="preserve">Vice President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56 </w:t>
      </w:r>
      <w:r>
        <w:t xml:space="preserve">2006-05-29 00:00:00 </w:t>
      </w:r>
      <w:r>
        <w:t xml:space="preserve">228822 </w:t>
      </w:r>
      <w:r>
        <w:t xml:space="preserve">0.36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E02531 </w:t>
      </w:r>
      <w:r>
        <w:t xml:space="preserve">Jameson Foster </w:t>
      </w:r>
      <w:r>
        <w:t xml:space="preserve">Analyst </w:t>
      </w:r>
      <w:r>
        <w:t xml:space="preserve">Marketing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28 </w:t>
      </w:r>
      <w:r>
        <w:t xml:space="preserve">2021-07-18 00:00:00 </w:t>
      </w:r>
      <w:r>
        <w:t xml:space="preserve">43391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E02473 </w:t>
      </w:r>
      <w:r>
        <w:t xml:space="preserve">Leonardo Lo </w:t>
      </w:r>
      <w:r>
        <w:t xml:space="preserve">Quality Engineer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29 </w:t>
      </w:r>
      <w:r>
        <w:t xml:space="preserve">2021-11-15 00:00:00 </w:t>
      </w:r>
      <w:r>
        <w:t xml:space="preserve">91782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E02468 </w:t>
      </w:r>
      <w:r>
        <w:t xml:space="preserve">Ella Huang </w:t>
      </w:r>
      <w:r>
        <w:t xml:space="preserve">Vice President </w:t>
      </w:r>
      <w:r>
        <w:t xml:space="preserve">Marketing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45 </w:t>
      </w:r>
      <w:r>
        <w:t xml:space="preserve">2016-02-28 00:00:00 </w:t>
      </w:r>
      <w:r>
        <w:t xml:space="preserve">211637 </w:t>
      </w:r>
      <w:r>
        <w:t xml:space="preserve">0.31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E01499 </w:t>
      </w:r>
      <w:r>
        <w:t xml:space="preserve">Liam Jordan </w:t>
      </w:r>
      <w:r>
        <w:t xml:space="preserve">Computer Systems Manager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28 </w:t>
      </w:r>
      <w:r>
        <w:t xml:space="preserve">2020-08-08 00:00:00 </w:t>
      </w:r>
      <w:r>
        <w:t xml:space="preserve">73255 </w:t>
      </w:r>
      <w:r>
        <w:t xml:space="preserve">0.09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E03697 </w:t>
      </w:r>
      <w:r>
        <w:t xml:space="preserve">Isaac Woods </w:t>
      </w:r>
      <w:r>
        <w:t xml:space="preserve">Manager </w:t>
      </w:r>
      <w:r>
        <w:t xml:space="preserve">Sales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28 </w:t>
      </w:r>
      <w:r>
        <w:t xml:space="preserve">2021-01-08 00:00:00 </w:t>
      </w:r>
      <w:r>
        <w:t xml:space="preserve">108826 </w:t>
      </w:r>
      <w:r>
        <w:t xml:space="preserve">0.1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E00593 </w:t>
      </w:r>
      <w:r>
        <w:t xml:space="preserve">Luke Wilson </w:t>
      </w:r>
      <w:r>
        <w:t xml:space="preserve">Solutions Architect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34 </w:t>
      </w:r>
      <w:r>
        <w:t xml:space="preserve">2016-05-24 00:00:00 </w:t>
      </w:r>
      <w:r>
        <w:t xml:space="preserve">94352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E01103 </w:t>
      </w:r>
      <w:r>
        <w:t xml:space="preserve">Lyla Alvarez </w:t>
      </w:r>
      <w:r>
        <w:t xml:space="preserve">IT Systems Architect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55 </w:t>
      </w:r>
      <w:r>
        <w:t xml:space="preserve">1994-08-30 00:00:00 </w:t>
      </w:r>
      <w:r>
        <w:t xml:space="preserve">73955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E03889 </w:t>
      </w:r>
      <w:r>
        <w:t xml:space="preserve">Caleb Flores </w:t>
      </w:r>
      <w:r>
        <w:t xml:space="preserve">Manager </w:t>
      </w:r>
      <w:r>
        <w:t xml:space="preserve">Human Resources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34 </w:t>
      </w:r>
      <w:r>
        <w:t xml:space="preserve">2013-08-13 00:00:00 </w:t>
      </w:r>
      <w:r>
        <w:t xml:space="preserve">113909 </w:t>
      </w:r>
      <w:r>
        <w:t xml:space="preserve">0.06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E01958 </w:t>
      </w:r>
      <w:r>
        <w:t xml:space="preserve">Angel Lin </w:t>
      </w:r>
      <w:r>
        <w:t xml:space="preserve">Network Administrator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27 </w:t>
      </w:r>
      <w:r>
        <w:t xml:space="preserve">2020-12-24 00:00:00 </w:t>
      </w:r>
      <w:r>
        <w:t xml:space="preserve">92321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E01870 </w:t>
      </w:r>
      <w:r>
        <w:t xml:space="preserve">Easton Moore </w:t>
      </w:r>
      <w:r>
        <w:t xml:space="preserve">Computer Systems Manager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52 </w:t>
      </w:r>
      <w:r>
        <w:t xml:space="preserve">2013-05-23 00:00:00 </w:t>
      </w:r>
      <w:r>
        <w:t xml:space="preserve">99557 </w:t>
      </w:r>
      <w:r>
        <w:t xml:space="preserve">0.09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E01167 </w:t>
      </w:r>
      <w:r>
        <w:t xml:space="preserve">Kinsley Collins </w:t>
      </w:r>
      <w:r>
        <w:t xml:space="preserve">Automation Engineer </w:t>
      </w:r>
      <w:r>
        <w:t xml:space="preserve">Engineering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28 </w:t>
      </w:r>
      <w:r>
        <w:t xml:space="preserve">2018-11-14 00:00:00 </w:t>
      </w:r>
      <w:r>
        <w:t xml:space="preserve">115854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E00099 </w:t>
      </w:r>
      <w:r>
        <w:t xml:space="preserve">Brooklyn Salazar </w:t>
      </w:r>
      <w:r>
        <w:t xml:space="preserve">IT Systems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44 </w:t>
      </w:r>
      <w:r>
        <w:t xml:space="preserve">2011-03-01 00:00:00 </w:t>
      </w:r>
      <w:r>
        <w:t xml:space="preserve">82462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E00044 </w:t>
      </w:r>
      <w:r>
        <w:t xml:space="preserve">Scarlett Jenkins </w:t>
      </w:r>
      <w:r>
        <w:t xml:space="preserve">Vice President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53 </w:t>
      </w:r>
      <w:r>
        <w:t xml:space="preserve">2011-11-09 00:00:00 </w:t>
      </w:r>
      <w:r>
        <w:t xml:space="preserve">198473 </w:t>
      </w:r>
      <w:r>
        <w:t xml:space="preserve">0.32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E00711 </w:t>
      </w:r>
      <w:r>
        <w:t xml:space="preserve">Melody Chin </w:t>
      </w:r>
      <w:r>
        <w:t xml:space="preserve">Sr. Manger </w:t>
      </w:r>
      <w:r>
        <w:t xml:space="preserve">Finance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43 </w:t>
      </w:r>
      <w:r>
        <w:t xml:space="preserve">2006-10-15 00:00:00 </w:t>
      </w:r>
      <w:r>
        <w:t xml:space="preserve">153492 </w:t>
      </w:r>
      <w:r>
        <w:t xml:space="preserve">0.11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E04795 </w:t>
      </w:r>
      <w:r>
        <w:t xml:space="preserve">Eloise Alexander </w:t>
      </w:r>
      <w:r>
        <w:t xml:space="preserve">Vice President </w:t>
      </w:r>
      <w:r>
        <w:t xml:space="preserve">Human Resources </w:t>
      </w:r>
      <w:r>
        <w:t xml:space="preserve">Corporate </w:t>
      </w:r>
      <w:r>
        <w:t xml:space="preserve">Female </w:t>
      </w:r>
      <w:r>
        <w:t xml:space="preserve">Black </w:t>
      </w:r>
      <w:r>
        <w:t xml:space="preserve">28 </w:t>
      </w:r>
      <w:r>
        <w:t xml:space="preserve">2018-01-21 00:00:00 </w:t>
      </w:r>
      <w:r>
        <w:t xml:space="preserve">208210 </w:t>
      </w:r>
      <w:r>
        <w:t xml:space="preserve">0.3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E03912 </w:t>
      </w:r>
      <w:r>
        <w:t xml:space="preserve">Carter Turner </w:t>
      </w:r>
      <w:r>
        <w:t xml:space="preserve">Sr. Analyst </w:t>
      </w:r>
      <w:r>
        <w:t xml:space="preserve">Marketing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33 </w:t>
      </w:r>
      <w:r>
        <w:t xml:space="preserve">2015-11-17 00:00:00 </w:t>
      </w:r>
      <w:r>
        <w:t xml:space="preserve">91632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E02103 </w:t>
      </w:r>
      <w:r>
        <w:t xml:space="preserve">Andrew Ma </w:t>
      </w:r>
      <w:r>
        <w:t xml:space="preserve">HRIS Analyst </w:t>
      </w:r>
      <w:r>
        <w:t xml:space="preserve">Human Resources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31 </w:t>
      </w:r>
      <w:r>
        <w:t xml:space="preserve">2017-09-24 00:00:00 </w:t>
      </w:r>
      <w:r>
        <w:t xml:space="preserve">71755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E04213 </w:t>
      </w:r>
      <w:r>
        <w:t xml:space="preserve">Hailey Xi </w:t>
      </w:r>
      <w:r>
        <w:t xml:space="preserve">Manager </w:t>
      </w:r>
      <w:r>
        <w:t xml:space="preserve">Accounting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52 </w:t>
      </w:r>
      <w:r>
        <w:t xml:space="preserve">2021-11-19 00:00:00 </w:t>
      </w:r>
      <w:r>
        <w:t xml:space="preserve">111006 </w:t>
      </w:r>
      <w:r>
        <w:t xml:space="preserve">0.08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E04756 </w:t>
      </w:r>
      <w:r>
        <w:t xml:space="preserve">Aiden Le </w:t>
      </w:r>
      <w:r>
        <w:t xml:space="preserve">Cloud Infrastructure Architect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55 </w:t>
      </w:r>
      <w:r>
        <w:t xml:space="preserve">1994-12-24 00:00:00 </w:t>
      </w:r>
      <w:r>
        <w:t xml:space="preserve">99774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E04114 </w:t>
      </w:r>
      <w:r>
        <w:t xml:space="preserve">Christopher Lim </w:t>
      </w:r>
      <w:r>
        <w:t xml:space="preserve">Director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55 </w:t>
      </w:r>
      <w:r>
        <w:t xml:space="preserve">2007-03-13 00:00:00 </w:t>
      </w:r>
      <w:r>
        <w:t xml:space="preserve">184648 </w:t>
      </w:r>
      <w:r>
        <w:t xml:space="preserve">0.24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E01423 </w:t>
      </w:r>
      <w:r>
        <w:t xml:space="preserve">James Castillo </w:t>
      </w:r>
      <w:r>
        <w:t xml:space="preserve">Vice President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51 </w:t>
      </w:r>
      <w:r>
        <w:t xml:space="preserve">2001-07-19 00:00:00 </w:t>
      </w:r>
      <w:r>
        <w:t xml:space="preserve">247874 </w:t>
      </w:r>
      <w:r>
        <w:t xml:space="preserve">0.33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E03181 </w:t>
      </w:r>
      <w:r>
        <w:t xml:space="preserve">Greyson Dang </w:t>
      </w:r>
      <w:r>
        <w:t xml:space="preserve">Development Engineer </w:t>
      </w:r>
      <w:r>
        <w:t xml:space="preserve">Engineering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60 </w:t>
      </w:r>
      <w:r>
        <w:t xml:space="preserve">2009-05-11 00:00:00 </w:t>
      </w:r>
      <w:r>
        <w:t xml:space="preserve">62239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E03305 </w:t>
      </w:r>
      <w:r>
        <w:t xml:space="preserve">Hannah King </w:t>
      </w:r>
      <w:r>
        <w:t xml:space="preserve">Manager </w:t>
      </w:r>
      <w:r>
        <w:t xml:space="preserve">Accounting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31 </w:t>
      </w:r>
      <w:r>
        <w:t xml:space="preserve">2014-10-07 00:00:00 </w:t>
      </w:r>
      <w:r>
        <w:t xml:space="preserve">114911 </w:t>
      </w:r>
      <w:r>
        <w:t xml:space="preserve">0.07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E00703 </w:t>
      </w:r>
      <w:r>
        <w:t xml:space="preserve">Wesley Dominguez </w:t>
      </w:r>
      <w:r>
        <w:t xml:space="preserve">Engineering Manager </w:t>
      </w:r>
      <w:r>
        <w:t xml:space="preserve">Engineering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45 </w:t>
      </w:r>
      <w:r>
        <w:t xml:space="preserve">2018-04-27 00:00:00 </w:t>
      </w:r>
      <w:r>
        <w:t xml:space="preserve">115490 </w:t>
      </w:r>
      <w:r>
        <w:t xml:space="preserve">0.12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E04403 </w:t>
      </w:r>
      <w:r>
        <w:t xml:space="preserve">Dominic Hu </w:t>
      </w:r>
      <w:r>
        <w:t xml:space="preserve">Manager </w:t>
      </w:r>
      <w:r>
        <w:t xml:space="preserve">Accounting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34 </w:t>
      </w:r>
      <w:r>
        <w:t xml:space="preserve">2012-02-13 00:00:00 </w:t>
      </w:r>
      <w:r>
        <w:t xml:space="preserve">118708 </w:t>
      </w:r>
      <w:r>
        <w:t xml:space="preserve">0.07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E00103 </w:t>
      </w:r>
      <w:r>
        <w:t xml:space="preserve">Nora Park </w:t>
      </w:r>
      <w:r>
        <w:t xml:space="preserve">Director </w:t>
      </w:r>
      <w:r>
        <w:t xml:space="preserve">Accounting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29 </w:t>
      </w:r>
      <w:r>
        <w:t xml:space="preserve">2017-06-28 00:00:00 </w:t>
      </w:r>
      <w:r>
        <w:t xml:space="preserve">197649 </w:t>
      </w:r>
      <w:r>
        <w:t xml:space="preserve">0.2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E04487 </w:t>
      </w:r>
      <w:r>
        <w:t xml:space="preserve">Audrey Hwang </w:t>
      </w:r>
      <w:r>
        <w:t xml:space="preserve">Sr. Analyst </w:t>
      </w:r>
      <w:r>
        <w:t xml:space="preserve">Accounting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45 </w:t>
      </w:r>
      <w:r>
        <w:t xml:space="preserve">2020-06-17 00:00:00 </w:t>
      </w:r>
      <w:r>
        <w:t xml:space="preserve">89841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E01194 </w:t>
      </w:r>
      <w:r>
        <w:t xml:space="preserve">Ella Jenkins </w:t>
      </w:r>
      <w:r>
        <w:t xml:space="preserve">Analyst II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52 </w:t>
      </w:r>
      <w:r>
        <w:t xml:space="preserve">2019-12-20 00:00:00 </w:t>
      </w:r>
      <w:r>
        <w:t xml:space="preserve">61026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E02179 </w:t>
      </w:r>
      <w:r>
        <w:t xml:space="preserve">Peyton Owens </w:t>
      </w:r>
      <w:r>
        <w:t xml:space="preserve">Controls Engineer </w:t>
      </w:r>
      <w:r>
        <w:t xml:space="preserve">Engineering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48 </w:t>
      </w:r>
      <w:r>
        <w:t xml:space="preserve">2014-09-25 00:00:00 </w:t>
      </w:r>
      <w:r>
        <w:t xml:space="preserve">96693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E04242 </w:t>
      </w:r>
      <w:r>
        <w:t xml:space="preserve">Alice Lopez </w:t>
      </w:r>
      <w:r>
        <w:t xml:space="preserve">Test Engineer </w:t>
      </w:r>
      <w:r>
        <w:t xml:space="preserve">Engineering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48 </w:t>
      </w:r>
      <w:r>
        <w:t xml:space="preserve">2009-06-27 00:00:00 </w:t>
      </w:r>
      <w:r>
        <w:t xml:space="preserve">82907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E01371 </w:t>
      </w:r>
      <w:r>
        <w:t xml:space="preserve">Dominic Le </w:t>
      </w:r>
      <w:r>
        <w:t xml:space="preserve">Vice President </w:t>
      </w:r>
      <w:r>
        <w:t xml:space="preserve">Marketing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41 </w:t>
      </w:r>
      <w:r>
        <w:t xml:space="preserve">2014-10-04 00:00:00 </w:t>
      </w:r>
      <w:r>
        <w:t xml:space="preserve">257194 </w:t>
      </w:r>
      <w:r>
        <w:t xml:space="preserve">0.35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E03065 </w:t>
      </w:r>
      <w:r>
        <w:t xml:space="preserve">Ezra Ortiz </w:t>
      </w:r>
      <w:r>
        <w:t xml:space="preserve">Quality Engineer </w:t>
      </w:r>
      <w:r>
        <w:t xml:space="preserve">Engineering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41 </w:t>
      </w:r>
      <w:r>
        <w:t xml:space="preserve">2012-01-21 00:00:00 </w:t>
      </w:r>
      <w:r>
        <w:t xml:space="preserve">94658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E01377 </w:t>
      </w:r>
      <w:r>
        <w:t xml:space="preserve">Grayson Luu </w:t>
      </w:r>
      <w:r>
        <w:t xml:space="preserve">Quality Engineer </w:t>
      </w:r>
      <w:r>
        <w:t xml:space="preserve">Engineering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55 </w:t>
      </w:r>
      <w:r>
        <w:t xml:space="preserve">2011-04-30 00:00:00 </w:t>
      </w:r>
      <w:r>
        <w:t xml:space="preserve">89419 </w:t>
      </w:r>
      <w:r>
        <w:t xml:space="preserve">0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E03097 </w:t>
      </w:r>
      <w:r>
        <w:t xml:space="preserve">Brooks Stewart </w:t>
      </w:r>
      <w:r>
        <w:t xml:space="preserve">HRIS Analyst </w:t>
      </w:r>
      <w:r>
        <w:t xml:space="preserve">Human Resources </w:t>
      </w:r>
      <w:r>
        <w:t xml:space="preserve">Manufacturing </w:t>
      </w:r>
      <w:r>
        <w:t xml:space="preserve">Male </w:t>
      </w:r>
      <w:r>
        <w:t xml:space="preserve">Black </w:t>
      </w:r>
      <w:r>
        <w:t xml:space="preserve">45 </w:t>
      </w:r>
      <w:r>
        <w:t xml:space="preserve">2015-12-19 00:00:00 </w:t>
      </w:r>
      <w:r>
        <w:t xml:space="preserve">51983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E01668 </w:t>
      </w:r>
      <w:r>
        <w:t xml:space="preserve">Naomi Xi </w:t>
      </w:r>
      <w:r>
        <w:t xml:space="preserve">Director </w:t>
      </w:r>
      <w:r>
        <w:t xml:space="preserve">Finance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53 </w:t>
      </w:r>
      <w:r>
        <w:t xml:space="preserve">2002-02-17 00:00:00 </w:t>
      </w:r>
      <w:r>
        <w:t xml:space="preserve">179494 </w:t>
      </w:r>
      <w:r>
        <w:t xml:space="preserve">0.2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E03354 </w:t>
      </w:r>
      <w:r>
        <w:t xml:space="preserve">Silas Estrada </w:t>
      </w:r>
      <w:r>
        <w:t xml:space="preserve">IT Systems Architect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49 </w:t>
      </w:r>
      <w:r>
        <w:t xml:space="preserve">2016-06-24 00:00:00 </w:t>
      </w:r>
      <w:r>
        <w:t xml:space="preserve">68426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E02088 </w:t>
      </w:r>
      <w:r>
        <w:t xml:space="preserve">Skylar Ayala </w:t>
      </w:r>
      <w:r>
        <w:t xml:space="preserve">Sr. Manger </w:t>
      </w:r>
      <w:r>
        <w:t xml:space="preserve">Finance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55 </w:t>
      </w:r>
      <w:r>
        <w:t xml:space="preserve">2017-02-06 00:00:00 </w:t>
      </w:r>
      <w:r>
        <w:t xml:space="preserve">144986 </w:t>
      </w:r>
      <w:r>
        <w:t xml:space="preserve">0.12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E03980 </w:t>
      </w:r>
      <w:r>
        <w:t xml:space="preserve">Lydia Huynh </w:t>
      </w:r>
      <w:r>
        <w:t xml:space="preserve">Account Representative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45 </w:t>
      </w:r>
      <w:r>
        <w:t xml:space="preserve">2000-08-16 00:00:00 </w:t>
      </w:r>
      <w:r>
        <w:t xml:space="preserve">60113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E00972 </w:t>
      </w:r>
      <w:r>
        <w:t xml:space="preserve">Hazel Cortez </w:t>
      </w:r>
      <w:r>
        <w:t xml:space="preserve">HRIS Analyst </w:t>
      </w:r>
      <w:r>
        <w:t xml:space="preserve">Human Resources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52 </w:t>
      </w:r>
      <w:r>
        <w:t xml:space="preserve">2021-04-18 00:00:00 </w:t>
      </w:r>
      <w:r>
        <w:t xml:space="preserve">50548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E00824 </w:t>
      </w:r>
      <w:r>
        <w:t xml:space="preserve">Everleigh Adams </w:t>
      </w:r>
      <w:r>
        <w:t xml:space="preserve">Analyst II </w:t>
      </w:r>
      <w:r>
        <w:t xml:space="preserve">Marketing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33 </w:t>
      </w:r>
      <w:r>
        <w:t xml:space="preserve">2020-03-14 00:00:00 </w:t>
      </w:r>
      <w:r>
        <w:t xml:space="preserve">68846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E04359 </w:t>
      </w:r>
      <w:r>
        <w:t xml:space="preserve">Layla Salazar </w:t>
      </w:r>
      <w:r>
        <w:t xml:space="preserve">Solutions Architect </w:t>
      </w:r>
      <w:r>
        <w:t xml:space="preserve">IT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59 </w:t>
      </w:r>
      <w:r>
        <w:t xml:space="preserve">2014-03-19 00:00:00 </w:t>
      </w:r>
      <w:r>
        <w:t xml:space="preserve">90901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E03113 </w:t>
      </w:r>
      <w:r>
        <w:t xml:space="preserve">Willow Chen </w:t>
      </w:r>
      <w:r>
        <w:t xml:space="preserve">Manager </w:t>
      </w:r>
      <w:r>
        <w:t xml:space="preserve">Accounting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50 </w:t>
      </w:r>
      <w:r>
        <w:t xml:space="preserve">2012-09-03 00:00:00 </w:t>
      </w:r>
      <w:r>
        <w:t xml:space="preserve">102033 </w:t>
      </w:r>
      <w:r>
        <w:t xml:space="preserve">0.08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E01488 </w:t>
      </w:r>
      <w:r>
        <w:t xml:space="preserve">Penelope Griffin </w:t>
      </w:r>
      <w:r>
        <w:t xml:space="preserve">Director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61 </w:t>
      </w:r>
      <w:r>
        <w:t xml:space="preserve">2021-01-23 00:00:00 </w:t>
      </w:r>
      <w:r>
        <w:t xml:space="preserve">151783 </w:t>
      </w:r>
      <w:r>
        <w:t xml:space="preserve">0.26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E01787 </w:t>
      </w:r>
      <w:r>
        <w:t xml:space="preserve">Lillian Romero </w:t>
      </w:r>
      <w:r>
        <w:t xml:space="preserve">Director </w:t>
      </w:r>
      <w:r>
        <w:t xml:space="preserve">Engineering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27 </w:t>
      </w:r>
      <w:r>
        <w:t xml:space="preserve">2018-12-07 00:00:00 </w:t>
      </w:r>
      <w:r>
        <w:t xml:space="preserve">170164 </w:t>
      </w:r>
      <w:r>
        <w:t xml:space="preserve">0.17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E03550 </w:t>
      </w:r>
      <w:r>
        <w:t xml:space="preserve">Stella Wu </w:t>
      </w:r>
      <w:r>
        <w:t xml:space="preserve">Sr. Manger </w:t>
      </w:r>
      <w:r>
        <w:t xml:space="preserve">Marketing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35 </w:t>
      </w:r>
      <w:r>
        <w:t xml:space="preserve">2014-02-20 00:00:00 </w:t>
      </w:r>
      <w:r>
        <w:t xml:space="preserve">155905 </w:t>
      </w:r>
      <w:r>
        <w:t xml:space="preserve">0.14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E01052 </w:t>
      </w:r>
      <w:r>
        <w:t xml:space="preserve">Parker Vang </w:t>
      </w:r>
      <w:r>
        <w:t xml:space="preserve">Analyst </w:t>
      </w:r>
      <w:r>
        <w:t xml:space="preserve">Sales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40 </w:t>
      </w:r>
      <w:r>
        <w:t xml:space="preserve">2016-12-17 00:00:00 </w:t>
      </w:r>
      <w:r>
        <w:t xml:space="preserve">50733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E04799 </w:t>
      </w:r>
      <w:r>
        <w:t xml:space="preserve">Mila Roberts </w:t>
      </w:r>
      <w:r>
        <w:t xml:space="preserve">Sr. Business Partner </w:t>
      </w:r>
      <w:r>
        <w:t xml:space="preserve">Human Resources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30 </w:t>
      </w:r>
      <w:r>
        <w:t xml:space="preserve">2017-01-26 00:00:00 </w:t>
      </w:r>
      <w:r>
        <w:t xml:space="preserve">88663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E03402 </w:t>
      </w:r>
      <w:r>
        <w:t xml:space="preserve">Isaac Liu </w:t>
      </w:r>
      <w:r>
        <w:t xml:space="preserve">Field Engineer </w:t>
      </w:r>
      <w:r>
        <w:t xml:space="preserve">Engineering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60 </w:t>
      </w:r>
      <w:r>
        <w:t xml:space="preserve">1992-10-13 00:00:00 </w:t>
      </w:r>
      <w:r>
        <w:t xml:space="preserve">88213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E04128 </w:t>
      </w:r>
      <w:r>
        <w:t xml:space="preserve">Jacob Doan </w:t>
      </w:r>
      <w:r>
        <w:t xml:space="preserve">Analyst II </w:t>
      </w:r>
      <w:r>
        <w:t xml:space="preserve">Sales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55 </w:t>
      </w:r>
      <w:r>
        <w:t xml:space="preserve">2021-08-02 00:00:00 </w:t>
      </w:r>
      <w:r>
        <w:t xml:space="preserve">67130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E00013 </w:t>
      </w:r>
      <w:r>
        <w:t xml:space="preserve">Raelynn Ma </w:t>
      </w:r>
      <w:r>
        <w:t xml:space="preserve">Sr. Analyst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33 </w:t>
      </w:r>
      <w:r>
        <w:t xml:space="preserve">2015-10-08 00:00:00 </w:t>
      </w:r>
      <w:r>
        <w:t xml:space="preserve">94876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E03114 </w:t>
      </w:r>
      <w:r>
        <w:t xml:space="preserve">Jameson Juarez </w:t>
      </w:r>
      <w:r>
        <w:t xml:space="preserve">Development Engineer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62 </w:t>
      </w:r>
      <w:r>
        <w:t xml:space="preserve">1994-10-09 00:00:00 </w:t>
      </w:r>
      <w:r>
        <w:t xml:space="preserve">98230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E04004 </w:t>
      </w:r>
      <w:r>
        <w:t xml:space="preserve">Everleigh Shah </w:t>
      </w:r>
      <w:r>
        <w:t xml:space="preserve">Test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36 </w:t>
      </w:r>
      <w:r>
        <w:t xml:space="preserve">2018-12-14 00:00:00 </w:t>
      </w:r>
      <w:r>
        <w:t xml:space="preserve">96757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E04472 </w:t>
      </w:r>
      <w:r>
        <w:t xml:space="preserve">Alexander Foster </w:t>
      </w:r>
      <w:r>
        <w:t xml:space="preserve">Analyst II </w:t>
      </w:r>
      <w:r>
        <w:t xml:space="preserve">Marketing </w:t>
      </w:r>
      <w:r>
        <w:t xml:space="preserve">Manufacturing </w:t>
      </w:r>
      <w:r>
        <w:t xml:space="preserve">Male </w:t>
      </w:r>
      <w:r>
        <w:t xml:space="preserve">Black </w:t>
      </w:r>
      <w:r>
        <w:t xml:space="preserve">35 </w:t>
      </w:r>
      <w:r>
        <w:t xml:space="preserve">2020-07-03 00:00:00 </w:t>
      </w:r>
      <w:r>
        <w:t xml:space="preserve">51513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E00161 </w:t>
      </w:r>
      <w:r>
        <w:t xml:space="preserve">Ryan Ha </w:t>
      </w:r>
      <w:r>
        <w:t xml:space="preserve">Vice President </w:t>
      </w:r>
      <w:r>
        <w:t xml:space="preserve">Marketing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60 </w:t>
      </w:r>
      <w:r>
        <w:t xml:space="preserve">2007-01-27 00:00:00 </w:t>
      </w:r>
      <w:r>
        <w:t xml:space="preserve">234311 </w:t>
      </w:r>
      <w:r>
        <w:t xml:space="preserve">0.37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E04417 </w:t>
      </w:r>
      <w:r>
        <w:t xml:space="preserve">Chloe Salazar </w:t>
      </w:r>
      <w:r>
        <w:t xml:space="preserve">Sr. Manger </w:t>
      </w:r>
      <w:r>
        <w:t xml:space="preserve">Human Resources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45 </w:t>
      </w:r>
      <w:r>
        <w:t xml:space="preserve">2011-05-22 00:00:00 </w:t>
      </w:r>
      <w:r>
        <w:t xml:space="preserve">152353 </w:t>
      </w:r>
      <w:r>
        <w:t xml:space="preserve">0.14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E04536 </w:t>
      </w:r>
      <w:r>
        <w:t xml:space="preserve">Layla Scott </w:t>
      </w:r>
      <w:r>
        <w:t xml:space="preserve">Sr. Manger </w:t>
      </w:r>
      <w:r>
        <w:t xml:space="preserve">Accounting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48 </w:t>
      </w:r>
      <w:r>
        <w:t xml:space="preserve">2010-07-30 00:00:00 </w:t>
      </w:r>
      <w:r>
        <w:t xml:space="preserve">124774 </w:t>
      </w:r>
      <w:r>
        <w:t xml:space="preserve">0.12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E02534 </w:t>
      </w:r>
      <w:r>
        <w:t xml:space="preserve">Leah Khan </w:t>
      </w:r>
      <w:r>
        <w:t xml:space="preserve">Director </w:t>
      </w:r>
      <w:r>
        <w:t xml:space="preserve">Marketing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36 </w:t>
      </w:r>
      <w:r>
        <w:t xml:space="preserve">2010-09-13 00:00:00 </w:t>
      </w:r>
      <w:r>
        <w:t xml:space="preserve">157070 </w:t>
      </w:r>
      <w:r>
        <w:t xml:space="preserve">0.28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E02857 </w:t>
      </w:r>
      <w:r>
        <w:t xml:space="preserve">Mason Jimenez </w:t>
      </w:r>
      <w:r>
        <w:t xml:space="preserve">Sr. Manger </w:t>
      </w:r>
      <w:r>
        <w:t xml:space="preserve">Finance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44 </w:t>
      </w:r>
      <w:r>
        <w:t xml:space="preserve">2019-08-08 00:00:00 </w:t>
      </w:r>
      <w:r>
        <w:t xml:space="preserve">130133 </w:t>
      </w:r>
      <w:r>
        <w:t xml:space="preserve">0.15 </w:t>
      </w:r>
      <w:r>
        <w:t xml:space="preserve">United States </w:t>
      </w:r>
      <w:r>
        <w:t xml:space="preserve">Austin </w:t>
      </w:r>
      <w:r>
        <w:t xml:space="preserve">2022-05-18 00:00:00 </w:t>
      </w:r>
    </w:p>
    <w:p>
      <w:r>
        <w:t xml:space="preserve">E03059 </w:t>
      </w:r>
      <w:r>
        <w:t xml:space="preserve">Hailey Dang </w:t>
      </w:r>
      <w:r>
        <w:t xml:space="preserve">Manager </w:t>
      </w:r>
      <w:r>
        <w:t xml:space="preserve">Marketing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64 </w:t>
      </w:r>
      <w:r>
        <w:t xml:space="preserve">2019-09-21 00:00:00 </w:t>
      </w:r>
      <w:r>
        <w:t xml:space="preserve">108780 </w:t>
      </w:r>
      <w:r>
        <w:t xml:space="preserve">0.06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E02477 </w:t>
      </w:r>
      <w:r>
        <w:t xml:space="preserve">Amelia Bui </w:t>
      </w:r>
      <w:r>
        <w:t xml:space="preserve">Director </w:t>
      </w:r>
      <w:r>
        <w:t xml:space="preserve">Engineering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46 </w:t>
      </w:r>
      <w:r>
        <w:t xml:space="preserve">2020-10-21 00:00:00 </w:t>
      </w:r>
      <w:r>
        <w:t xml:space="preserve">151853 </w:t>
      </w:r>
      <w:r>
        <w:t xml:space="preserve">0.16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E00022 </w:t>
      </w:r>
      <w:r>
        <w:t xml:space="preserve">Elena Her </w:t>
      </w:r>
      <w:r>
        <w:t xml:space="preserve">Account Representative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62 </w:t>
      </w:r>
      <w:r>
        <w:t xml:space="preserve">2006-09-17 00:00:00 </w:t>
      </w:r>
      <w:r>
        <w:t xml:space="preserve">64669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E03370 </w:t>
      </w:r>
      <w:r>
        <w:t xml:space="preserve">Ian Cortez </w:t>
      </w:r>
      <w:r>
        <w:t xml:space="preserve">Analyst II </w:t>
      </w:r>
      <w:r>
        <w:t xml:space="preserve">Marketing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61 </w:t>
      </w:r>
      <w:r>
        <w:t xml:space="preserve">2008-04-30 00:00:00 </w:t>
      </w:r>
      <w:r>
        <w:t xml:space="preserve">69352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E00555 </w:t>
      </w:r>
      <w:r>
        <w:t xml:space="preserve">Christian Ali </w:t>
      </w:r>
      <w:r>
        <w:t xml:space="preserve">Analyst II </w:t>
      </w:r>
      <w:r>
        <w:t xml:space="preserve">Marketing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65 </w:t>
      </w:r>
      <w:r>
        <w:t xml:space="preserve">2001-10-17 00:00:00 </w:t>
      </w:r>
      <w:r>
        <w:t xml:space="preserve">74631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E03160 </w:t>
      </w:r>
      <w:r>
        <w:t xml:space="preserve">Carter Ortiz </w:t>
      </w:r>
      <w:r>
        <w:t xml:space="preserve">Quality Engineer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54 </w:t>
      </w:r>
      <w:r>
        <w:t xml:space="preserve">2012-04-29 00:00:00 </w:t>
      </w:r>
      <w:r>
        <w:t xml:space="preserve">96441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E03919 </w:t>
      </w:r>
      <w:r>
        <w:t xml:space="preserve">Grayson Chan </w:t>
      </w:r>
      <w:r>
        <w:t xml:space="preserve">Engineering Manager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46 </w:t>
      </w:r>
      <w:r>
        <w:t xml:space="preserve">2011-10-20 00:00:00 </w:t>
      </w:r>
      <w:r>
        <w:t xml:space="preserve">114250 </w:t>
      </w:r>
      <w:r>
        <w:t xml:space="preserve">0.14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E01724 </w:t>
      </w:r>
      <w:r>
        <w:t xml:space="preserve">Nolan Molina </w:t>
      </w:r>
      <w:r>
        <w:t xml:space="preserve">Computer Systems Manager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36 </w:t>
      </w:r>
      <w:r>
        <w:t xml:space="preserve">2020-12-27 00:00:00 </w:t>
      </w:r>
      <w:r>
        <w:t xml:space="preserve">70165 </w:t>
      </w:r>
      <w:r>
        <w:t xml:space="preserve">0.07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E04087 </w:t>
      </w:r>
      <w:r>
        <w:t xml:space="preserve">Adam Kaur </w:t>
      </w:r>
      <w:r>
        <w:t xml:space="preserve">Manager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60 </w:t>
      </w:r>
      <w:r>
        <w:t xml:space="preserve">2000-01-29 00:00:00 </w:t>
      </w:r>
      <w:r>
        <w:t xml:space="preserve">109059 </w:t>
      </w:r>
      <w:r>
        <w:t xml:space="preserve">0.07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E02856 </w:t>
      </w:r>
      <w:r>
        <w:t xml:space="preserve">Amelia Kaur </w:t>
      </w:r>
      <w:r>
        <w:t xml:space="preserve">Operations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30 </w:t>
      </w:r>
      <w:r>
        <w:t xml:space="preserve">2015-11-14 00:00:00 </w:t>
      </w:r>
      <w:r>
        <w:t xml:space="preserve">77442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E03805 </w:t>
      </w:r>
      <w:r>
        <w:t xml:space="preserve">Autumn Gonzales </w:t>
      </w:r>
      <w:r>
        <w:t xml:space="preserve">Analyst II </w:t>
      </w:r>
      <w:r>
        <w:t xml:space="preserve">Sales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34 </w:t>
      </w:r>
      <w:r>
        <w:t xml:space="preserve">2012-06-06 00:00:00 </w:t>
      </w:r>
      <w:r>
        <w:t xml:space="preserve">72126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E00319 </w:t>
      </w:r>
      <w:r>
        <w:t xml:space="preserve">Ezra Wilson </w:t>
      </w:r>
      <w:r>
        <w:t xml:space="preserve">Service Desk Analyst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55 </w:t>
      </w:r>
      <w:r>
        <w:t xml:space="preserve">2013-10-18 00:00:00 </w:t>
      </w:r>
      <w:r>
        <w:t xml:space="preserve">70334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E01090 </w:t>
      </w:r>
      <w:r>
        <w:t xml:space="preserve">Jacob Cheng </w:t>
      </w:r>
      <w:r>
        <w:t xml:space="preserve">Quality Engineer </w:t>
      </w:r>
      <w:r>
        <w:t xml:space="preserve">Engineering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59 </w:t>
      </w:r>
      <w:r>
        <w:t xml:space="preserve">2009-12-23 00:00:00 </w:t>
      </w:r>
      <w:r>
        <w:t xml:space="preserve">78006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E04323 </w:t>
      </w:r>
      <w:r>
        <w:t xml:space="preserve">Melody Valdez </w:t>
      </w:r>
      <w:r>
        <w:t xml:space="preserve">Director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28 </w:t>
      </w:r>
      <w:r>
        <w:t xml:space="preserve">2021-01-25 00:00:00 </w:t>
      </w:r>
      <w:r>
        <w:t xml:space="preserve">160385 </w:t>
      </w:r>
      <w:r>
        <w:t xml:space="preserve">0.23 </w:t>
      </w:r>
      <w:r>
        <w:t xml:space="preserve">United States </w:t>
      </w:r>
      <w:r>
        <w:t xml:space="preserve">Miami </w:t>
      </w:r>
      <w:r>
        <w:t xml:space="preserve">2021-05-18 00:00:00 </w:t>
      </w:r>
    </w:p>
    <w:p>
      <w:r>
        <w:t xml:space="preserve">E02687 </w:t>
      </w:r>
      <w:r>
        <w:t xml:space="preserve">Caroline Nelson </w:t>
      </w:r>
      <w:r>
        <w:t xml:space="preserve">Vice President </w:t>
      </w:r>
      <w:r>
        <w:t xml:space="preserve">Finance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36 </w:t>
      </w:r>
      <w:r>
        <w:t xml:space="preserve">2014-01-11 00:00:00 </w:t>
      </w:r>
      <w:r>
        <w:t xml:space="preserve">202323 </w:t>
      </w:r>
      <w:r>
        <w:t xml:space="preserve">0.39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E01407 </w:t>
      </w:r>
      <w:r>
        <w:t xml:space="preserve">Ellie Guerrero </w:t>
      </w:r>
      <w:r>
        <w:t xml:space="preserve">Sr. Manger </w:t>
      </w:r>
      <w:r>
        <w:t xml:space="preserve">Human Resources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29 </w:t>
      </w:r>
      <w:r>
        <w:t xml:space="preserve">2020-07-13 00:00:00 </w:t>
      </w:r>
      <w:r>
        <w:t xml:space="preserve">141555 </w:t>
      </w:r>
      <w:r>
        <w:t xml:space="preserve">0.11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E02748 </w:t>
      </w:r>
      <w:r>
        <w:t xml:space="preserve">Genesis Zhu </w:t>
      </w:r>
      <w:r>
        <w:t xml:space="preserve">Director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34 </w:t>
      </w:r>
      <w:r>
        <w:t xml:space="preserve">2020-07-20 00:00:00 </w:t>
      </w:r>
      <w:r>
        <w:t xml:space="preserve">184960 </w:t>
      </w:r>
      <w:r>
        <w:t xml:space="preserve">0.18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E01995 </w:t>
      </w:r>
      <w:r>
        <w:t xml:space="preserve">Jonathan Ho </w:t>
      </w:r>
      <w:r>
        <w:t xml:space="preserve">Vice President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37 </w:t>
      </w:r>
      <w:r>
        <w:t xml:space="preserve">2011-06-25 00:00:00 </w:t>
      </w:r>
      <w:r>
        <w:t xml:space="preserve">221592 </w:t>
      </w:r>
      <w:r>
        <w:t xml:space="preserve">0.31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E01714 </w:t>
      </w:r>
      <w:r>
        <w:t xml:space="preserve">Savannah Park </w:t>
      </w:r>
      <w:r>
        <w:t xml:space="preserve">HRIS Analyst </w:t>
      </w:r>
      <w:r>
        <w:t xml:space="preserve">Human Resources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44 </w:t>
      </w:r>
      <w:r>
        <w:t xml:space="preserve">2009-01-28 00:00:00 </w:t>
      </w:r>
      <w:r>
        <w:t xml:space="preserve">53301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E04491 </w:t>
      </w:r>
      <w:r>
        <w:t xml:space="preserve">Nathan Chan </w:t>
      </w:r>
      <w:r>
        <w:t xml:space="preserve">Cloud Infrastructure Architect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45 </w:t>
      </w:r>
      <w:r>
        <w:t xml:space="preserve">2000-03-02 00:00:00 </w:t>
      </w:r>
      <w:r>
        <w:t xml:space="preserve">91276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E01076 </w:t>
      </w:r>
      <w:r>
        <w:t xml:space="preserve">Sofia Vu </w:t>
      </w:r>
      <w:r>
        <w:t xml:space="preserve">Sr. Manger </w:t>
      </w:r>
      <w:r>
        <w:t xml:space="preserve">Human Resources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52 </w:t>
      </w:r>
      <w:r>
        <w:t xml:space="preserve">2017-09-05 00:00:00 </w:t>
      </w:r>
      <w:r>
        <w:t xml:space="preserve">140042 </w:t>
      </w:r>
      <w:r>
        <w:t xml:space="preserve">0.13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E04131 </w:t>
      </w:r>
      <w:r>
        <w:t xml:space="preserve">Ruby Choi </w:t>
      </w:r>
      <w:r>
        <w:t xml:space="preserve">Analyst </w:t>
      </w:r>
      <w:r>
        <w:t xml:space="preserve">Accounting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40 </w:t>
      </w:r>
      <w:r>
        <w:t xml:space="preserve">2018-12-06 00:00:00 </w:t>
      </w:r>
      <w:r>
        <w:t xml:space="preserve">57225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E02843 </w:t>
      </w:r>
      <w:r>
        <w:t xml:space="preserve">Lily Pena </w:t>
      </w:r>
      <w:r>
        <w:t xml:space="preserve">Manager </w:t>
      </w:r>
      <w:r>
        <w:t xml:space="preserve">Human Resources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55 </w:t>
      </w:r>
      <w:r>
        <w:t xml:space="preserve">2010-02-24 00:00:00 </w:t>
      </w:r>
      <w:r>
        <w:t xml:space="preserve">102839 </w:t>
      </w:r>
      <w:r>
        <w:t xml:space="preserve">0.05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E03758 </w:t>
      </w:r>
      <w:r>
        <w:t xml:space="preserve">Liam Zhang </w:t>
      </w:r>
      <w:r>
        <w:t xml:space="preserve">Director </w:t>
      </w:r>
      <w:r>
        <w:t xml:space="preserve">Marketing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29 </w:t>
      </w:r>
      <w:r>
        <w:t xml:space="preserve">2021-09-15 00:00:00 </w:t>
      </w:r>
      <w:r>
        <w:t xml:space="preserve">199783 </w:t>
      </w:r>
      <w:r>
        <w:t xml:space="preserve">0.21 </w:t>
      </w:r>
      <w:r>
        <w:t xml:space="preserve">United States </w:t>
      </w:r>
      <w:r>
        <w:t xml:space="preserve">Chicago </w:t>
      </w:r>
      <w:r>
        <w:t xml:space="preserve">2022-04-10 00:00:00 </w:t>
      </w:r>
    </w:p>
    <w:p>
      <w:r>
        <w:t xml:space="preserve">E02063 </w:t>
      </w:r>
      <w:r>
        <w:t xml:space="preserve">Ian Gutierrez </w:t>
      </w:r>
      <w:r>
        <w:t xml:space="preserve">Sr. Business Partner </w:t>
      </w:r>
      <w:r>
        <w:t xml:space="preserve">Human Resources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32 </w:t>
      </w:r>
      <w:r>
        <w:t xml:space="preserve">2021-04-09 00:00:00 </w:t>
      </w:r>
      <w:r>
        <w:t xml:space="preserve">70980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E00638 </w:t>
      </w:r>
      <w:r>
        <w:t xml:space="preserve">David Simmons </w:t>
      </w:r>
      <w:r>
        <w:t xml:space="preserve">Manager </w:t>
      </w:r>
      <w:r>
        <w:t xml:space="preserve">Marketing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51 </w:t>
      </w:r>
      <w:r>
        <w:t xml:space="preserve">1997-01-26 00:00:00 </w:t>
      </w:r>
      <w:r>
        <w:t xml:space="preserve">104431 </w:t>
      </w:r>
      <w:r>
        <w:t xml:space="preserve">0.07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E03571 </w:t>
      </w:r>
      <w:r>
        <w:t xml:space="preserve">Lincoln Henderson </w:t>
      </w:r>
      <w:r>
        <w:t xml:space="preserve">Business Partner </w:t>
      </w:r>
      <w:r>
        <w:t xml:space="preserve">Human Resources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28 </w:t>
      </w:r>
      <w:r>
        <w:t xml:space="preserve">2021-06-27 00:00:00 </w:t>
      </w:r>
      <w:r>
        <w:t xml:space="preserve">48510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E01820 </w:t>
      </w:r>
      <w:r>
        <w:t xml:space="preserve">Nathan Miller </w:t>
      </w:r>
      <w:r>
        <w:t xml:space="preserve">Quality Engineer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Black </w:t>
      </w:r>
      <w:r>
        <w:t xml:space="preserve">27 </w:t>
      </w:r>
      <w:r>
        <w:t xml:space="preserve">2019-05-28 00:00:00 </w:t>
      </w:r>
      <w:r>
        <w:t xml:space="preserve">70110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2021-01-07 00:00:00 </w:t>
      </w:r>
    </w:p>
    <w:p>
      <w:r>
        <w:t xml:space="preserve">E01712 </w:t>
      </w:r>
      <w:r>
        <w:t xml:space="preserve">James Singh </w:t>
      </w:r>
      <w:r>
        <w:t xml:space="preserve">Director </w:t>
      </w:r>
      <w:r>
        <w:t xml:space="preserve">Marketing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45 </w:t>
      </w:r>
      <w:r>
        <w:t xml:space="preserve">2008-03-12 00:00:00 </w:t>
      </w:r>
      <w:r>
        <w:t xml:space="preserve">186138 </w:t>
      </w:r>
      <w:r>
        <w:t xml:space="preserve">0.28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E00184 </w:t>
      </w:r>
      <w:r>
        <w:t xml:space="preserve">Kayden Ortega </w:t>
      </w:r>
      <w:r>
        <w:t xml:space="preserve">Analyst </w:t>
      </w:r>
      <w:r>
        <w:t xml:space="preserve">Accounting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58 </w:t>
      </w:r>
      <w:r>
        <w:t xml:space="preserve">2010-04-19 00:00:00 </w:t>
      </w:r>
      <w:r>
        <w:t xml:space="preserve">56350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E02706 </w:t>
      </w:r>
      <w:r>
        <w:t xml:space="preserve">Lucy Figueroa </w:t>
      </w:r>
      <w:r>
        <w:t xml:space="preserve">Sr. Manger </w:t>
      </w:r>
      <w:r>
        <w:t xml:space="preserve">Finance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45 </w:t>
      </w:r>
      <w:r>
        <w:t xml:space="preserve">2016-01-10 00:00:00 </w:t>
      </w:r>
      <w:r>
        <w:t xml:space="preserve">149761 </w:t>
      </w:r>
      <w:r>
        <w:t xml:space="preserve">0.12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E02899 </w:t>
      </w:r>
      <w:r>
        <w:t xml:space="preserve">Joshua Cortez </w:t>
      </w:r>
      <w:r>
        <w:t xml:space="preserve">Sr. Manger </w:t>
      </w:r>
      <w:r>
        <w:t xml:space="preserve">Finance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44 </w:t>
      </w:r>
      <w:r>
        <w:t xml:space="preserve">2007-08-11 00:00:00 </w:t>
      </w:r>
      <w:r>
        <w:t xml:space="preserve">126277 </w:t>
      </w:r>
      <w:r>
        <w:t xml:space="preserve">0.13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E02478 </w:t>
      </w:r>
      <w:r>
        <w:t xml:space="preserve">Alexander Morris </w:t>
      </w:r>
      <w:r>
        <w:t xml:space="preserve">Manager </w:t>
      </w:r>
      <w:r>
        <w:t xml:space="preserve">Sales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33 </w:t>
      </w:r>
      <w:r>
        <w:t xml:space="preserve">2013-06-21 00:00:00 </w:t>
      </w:r>
      <w:r>
        <w:t xml:space="preserve">119631 </w:t>
      </w:r>
      <w:r>
        <w:t xml:space="preserve">0.06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E04170 </w:t>
      </w:r>
      <w:r>
        <w:t xml:space="preserve">Grayson Chin </w:t>
      </w:r>
      <w:r>
        <w:t xml:space="preserve">Vice President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26 </w:t>
      </w:r>
      <w:r>
        <w:t xml:space="preserve">2020-05-09 00:00:00 </w:t>
      </w:r>
      <w:r>
        <w:t xml:space="preserve">256561 </w:t>
      </w:r>
      <w:r>
        <w:t xml:space="preserve">0.39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E00929 </w:t>
      </w:r>
      <w:r>
        <w:t xml:space="preserve">Allison Espinoza </w:t>
      </w:r>
      <w:r>
        <w:t xml:space="preserve">Solutions Architect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45 </w:t>
      </w:r>
      <w:r>
        <w:t xml:space="preserve">2020-04-16 00:00:00 </w:t>
      </w:r>
      <w:r>
        <w:t xml:space="preserve">66958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E00530 </w:t>
      </w:r>
      <w:r>
        <w:t xml:space="preserve">Naomi Chu </w:t>
      </w:r>
      <w:r>
        <w:t xml:space="preserve">Sr. Manger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46 </w:t>
      </w:r>
      <w:r>
        <w:t xml:space="preserve">2004-02-29 00:00:00 </w:t>
      </w:r>
      <w:r>
        <w:t xml:space="preserve">158897 </w:t>
      </w:r>
      <w:r>
        <w:t xml:space="preserve">0.1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E03824 </w:t>
      </w:r>
      <w:r>
        <w:t xml:space="preserve">Jameson Martin </w:t>
      </w:r>
      <w:r>
        <w:t xml:space="preserve">Technical Architect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37 </w:t>
      </w:r>
      <w:r>
        <w:t xml:space="preserve">2008-02-15 00:00:00 </w:t>
      </w:r>
      <w:r>
        <w:t xml:space="preserve">71695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E02492 </w:t>
      </w:r>
      <w:r>
        <w:t xml:space="preserve">Sebastian Gupta </w:t>
      </w:r>
      <w:r>
        <w:t xml:space="preserve">Sr. Analyst </w:t>
      </w:r>
      <w:r>
        <w:t xml:space="preserve">Marketing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40 </w:t>
      </w:r>
      <w:r>
        <w:t xml:space="preserve">2014-09-22 00:00:00 </w:t>
      </w:r>
      <w:r>
        <w:t xml:space="preserve">73779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2019-05-09 00:00:00 </w:t>
      </w:r>
    </w:p>
    <w:p>
      <w:r>
        <w:t xml:space="preserve">E01733 </w:t>
      </w:r>
      <w:r>
        <w:t xml:space="preserve">Eloise Pham </w:t>
      </w:r>
      <w:r>
        <w:t xml:space="preserve">Manager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45 </w:t>
      </w:r>
      <w:r>
        <w:t xml:space="preserve">2011-10-20 00:00:00 </w:t>
      </w:r>
      <w:r>
        <w:t xml:space="preserve">123640 </w:t>
      </w:r>
      <w:r>
        <w:t xml:space="preserve">0.07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E02857 </w:t>
      </w:r>
      <w:r>
        <w:t xml:space="preserve">Valentina Davis </w:t>
      </w:r>
      <w:r>
        <w:t xml:space="preserve">Analyst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33 </w:t>
      </w:r>
      <w:r>
        <w:t xml:space="preserve">2014-04-13 00:00:00 </w:t>
      </w:r>
      <w:r>
        <w:t xml:space="preserve">46878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E04938 </w:t>
      </w:r>
      <w:r>
        <w:t xml:space="preserve">Brooklyn Daniels </w:t>
      </w:r>
      <w:r>
        <w:t xml:space="preserve">Analyst </w:t>
      </w:r>
      <w:r>
        <w:t xml:space="preserve">Marketing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64 </w:t>
      </w:r>
      <w:r>
        <w:t xml:space="preserve">2003-02-10 00:00:00 </w:t>
      </w:r>
      <w:r>
        <w:t xml:space="preserve">57032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E04952 </w:t>
      </w:r>
      <w:r>
        <w:t xml:space="preserve">Paisley Gomez </w:t>
      </w:r>
      <w:r>
        <w:t xml:space="preserve">Sr. Analyst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57 </w:t>
      </w:r>
      <w:r>
        <w:t xml:space="preserve">2007-10-02 00:00:00 </w:t>
      </w:r>
      <w:r>
        <w:t xml:space="preserve">98150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E02420 </w:t>
      </w:r>
      <w:r>
        <w:t xml:space="preserve">Madison Li </w:t>
      </w:r>
      <w:r>
        <w:t xml:space="preserve">Director </w:t>
      </w:r>
      <w:r>
        <w:t xml:space="preserve">Marketing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35 </w:t>
      </w:r>
      <w:r>
        <w:t xml:space="preserve">2017-03-06 00:00:00 </w:t>
      </w:r>
      <w:r>
        <w:t xml:space="preserve">171426 </w:t>
      </w:r>
      <w:r>
        <w:t xml:space="preserve">0.15 </w:t>
      </w:r>
      <w:r>
        <w:t xml:space="preserve">China </w:t>
      </w:r>
      <w:r>
        <w:t xml:space="preserve">Beijing </w:t>
      </w:r>
      <w:r>
        <w:t xml:space="preserve">2017-09-22 00:00:00 </w:t>
      </w:r>
    </w:p>
    <w:p>
      <w:r>
        <w:t xml:space="preserve">E01639 </w:t>
      </w:r>
      <w:r>
        <w:t xml:space="preserve">Everleigh Simmons </w:t>
      </w:r>
      <w:r>
        <w:t xml:space="preserve">Analyst </w:t>
      </w:r>
      <w:r>
        <w:t xml:space="preserve">Finance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55 </w:t>
      </w:r>
      <w:r>
        <w:t xml:space="preserve">2021-04-16 00:00:00 </w:t>
      </w:r>
      <w:r>
        <w:t xml:space="preserve">48266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E03947 </w:t>
      </w:r>
      <w:r>
        <w:t xml:space="preserve">Logan Soto </w:t>
      </w:r>
      <w:r>
        <w:t xml:space="preserve">Vice President </w:t>
      </w:r>
      <w:r>
        <w:t xml:space="preserve">Finance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36 </w:t>
      </w:r>
      <w:r>
        <w:t xml:space="preserve">2018-08-18 00:00:00 </w:t>
      </w:r>
      <w:r>
        <w:t xml:space="preserve">223404 </w:t>
      </w:r>
      <w:r>
        <w:t xml:space="preserve">0.32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E04535 </w:t>
      </w:r>
      <w:r>
        <w:t xml:space="preserve">Charlotte Vo </w:t>
      </w:r>
      <w:r>
        <w:t xml:space="preserve">System Administrator 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57 </w:t>
      </w:r>
      <w:r>
        <w:t xml:space="preserve">2014-01-10 00:00:00 </w:t>
      </w:r>
      <w:r>
        <w:t xml:space="preserve">74854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E00380 </w:t>
      </w:r>
      <w:r>
        <w:t xml:space="preserve">Alice Thompson </w:t>
      </w:r>
      <w:r>
        <w:t xml:space="preserve">Vice President </w:t>
      </w:r>
      <w:r>
        <w:t xml:space="preserve">Accounting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48 </w:t>
      </w:r>
      <w:r>
        <w:t xml:space="preserve">2007-04-25 00:00:00 </w:t>
      </w:r>
      <w:r>
        <w:t xml:space="preserve">217783 </w:t>
      </w:r>
      <w:r>
        <w:t xml:space="preserve">0.36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E01432 </w:t>
      </w:r>
      <w:r>
        <w:t xml:space="preserve">Peyton Garza </w:t>
      </w:r>
      <w:r>
        <w:t xml:space="preserve">Systems Analyst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53 </w:t>
      </w:r>
      <w:r>
        <w:t xml:space="preserve">2004-08-15 00:00:00 </w:t>
      </w:r>
      <w:r>
        <w:t xml:space="preserve">44735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E02628 </w:t>
      </w:r>
      <w:r>
        <w:t xml:space="preserve">Nora Nelson </w:t>
      </w:r>
      <w:r>
        <w:t xml:space="preserve">Analyst II </w:t>
      </w:r>
      <w:r>
        <w:t xml:space="preserve">Finance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41 </w:t>
      </w:r>
      <w:r>
        <w:t xml:space="preserve">2007-01-09 00:00:00 </w:t>
      </w:r>
      <w:r>
        <w:t xml:space="preserve">50685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E03578 </w:t>
      </w:r>
      <w:r>
        <w:t xml:space="preserve">Maverick Li </w:t>
      </w:r>
      <w:r>
        <w:t xml:space="preserve">Analyst II </w:t>
      </w:r>
      <w:r>
        <w:t xml:space="preserve">Sales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34 </w:t>
      </w:r>
      <w:r>
        <w:t xml:space="preserve">2018-03-10 00:00:00 </w:t>
      </w:r>
      <w:r>
        <w:t xml:space="preserve">58993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E03563 </w:t>
      </w:r>
      <w:r>
        <w:t xml:space="preserve">Ian Barnes </w:t>
      </w:r>
      <w:r>
        <w:t xml:space="preserve">Operations Engineer </w:t>
      </w:r>
      <w:r>
        <w:t xml:space="preserve">Engineering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47 </w:t>
      </w:r>
      <w:r>
        <w:t xml:space="preserve">2020-06-08 00:00:00 </w:t>
      </w:r>
      <w:r>
        <w:t xml:space="preserve">115765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2021-02-02 00:00:00 </w:t>
      </w:r>
    </w:p>
    <w:p>
      <w:r>
        <w:t xml:space="preserve">E02781 </w:t>
      </w:r>
      <w:r>
        <w:t xml:space="preserve">Athena Vu </w:t>
      </w:r>
      <w:r>
        <w:t xml:space="preserve">Director </w:t>
      </w:r>
      <w:r>
        <w:t xml:space="preserve">Accounting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63 </w:t>
      </w:r>
      <w:r>
        <w:t xml:space="preserve">2007-03-06 00:00:00 </w:t>
      </w:r>
      <w:r>
        <w:t xml:space="preserve">193044 </w:t>
      </w:r>
      <w:r>
        <w:t xml:space="preserve">0.15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E04739 </w:t>
      </w:r>
      <w:r>
        <w:t xml:space="preserve">Ruby Washington </w:t>
      </w:r>
      <w:r>
        <w:t xml:space="preserve">Analyst </w:t>
      </w:r>
      <w:r>
        <w:t xml:space="preserve">Marketing </w:t>
      </w:r>
      <w:r>
        <w:t xml:space="preserve">Research &amp; Development </w:t>
      </w:r>
      <w:r>
        <w:t xml:space="preserve">Female </w:t>
      </w:r>
      <w:r>
        <w:t xml:space="preserve">Black </w:t>
      </w:r>
      <w:r>
        <w:t xml:space="preserve">65 </w:t>
      </w:r>
      <w:r>
        <w:t xml:space="preserve">2011-06-17 00:00:00 </w:t>
      </w:r>
      <w:r>
        <w:t xml:space="preserve">56686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2015-06-09 00:00:00 </w:t>
      </w:r>
    </w:p>
    <w:p>
      <w:r>
        <w:t xml:space="preserve">E02665 </w:t>
      </w:r>
      <w:r>
        <w:t xml:space="preserve">Bella Butler </w:t>
      </w:r>
      <w:r>
        <w:t xml:space="preserve">Sr. Manger </w:t>
      </w:r>
      <w:r>
        <w:t xml:space="preserve">Finance </w:t>
      </w:r>
      <w:r>
        <w:t xml:space="preserve">Manufacturing </w:t>
      </w:r>
      <w:r>
        <w:t xml:space="preserve">Female </w:t>
      </w:r>
      <w:r>
        <w:t xml:space="preserve">Black </w:t>
      </w:r>
      <w:r>
        <w:t xml:space="preserve">33 </w:t>
      </w:r>
      <w:r>
        <w:t xml:space="preserve">2019-10-25 00:00:00 </w:t>
      </w:r>
      <w:r>
        <w:t xml:space="preserve">131652 </w:t>
      </w:r>
      <w:r>
        <w:t xml:space="preserve">0.11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E04132 </w:t>
      </w:r>
      <w:r>
        <w:t xml:space="preserve">Kinsley Henry </w:t>
      </w:r>
      <w:r>
        <w:t xml:space="preserve">Director </w:t>
      </w:r>
      <w:r>
        <w:t xml:space="preserve">Marketing </w:t>
      </w:r>
      <w:r>
        <w:t xml:space="preserve">Manufacturing </w:t>
      </w:r>
      <w:r>
        <w:t xml:space="preserve">Female </w:t>
      </w:r>
      <w:r>
        <w:t xml:space="preserve">Black </w:t>
      </w:r>
      <w:r>
        <w:t xml:space="preserve">45 </w:t>
      </w:r>
      <w:r>
        <w:t xml:space="preserve">2008-02-29 00:00:00 </w:t>
      </w:r>
      <w:r>
        <w:t xml:space="preserve">150577 </w:t>
      </w:r>
      <w:r>
        <w:t xml:space="preserve">0.25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E00276 </w:t>
      </w:r>
      <w:r>
        <w:t xml:space="preserve">Kennedy Romero </w:t>
      </w:r>
      <w:r>
        <w:t xml:space="preserve">Engineering Manager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37 </w:t>
      </w:r>
      <w:r>
        <w:t xml:space="preserve">2018-12-27 00:00:00 </w:t>
      </w:r>
      <w:r>
        <w:t xml:space="preserve">87359 </w:t>
      </w:r>
      <w:r>
        <w:t xml:space="preserve">0.11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E04277 </w:t>
      </w:r>
      <w:r>
        <w:t xml:space="preserve">Zoe Do </w:t>
      </w:r>
      <w:r>
        <w:t xml:space="preserve">Analyst II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60 </w:t>
      </w:r>
      <w:r>
        <w:t xml:space="preserve">2014-01-08 00:00:00 </w:t>
      </w:r>
      <w:r>
        <w:t xml:space="preserve">51877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E03890 </w:t>
      </w:r>
      <w:r>
        <w:t xml:space="preserve">Everett Khan </w:t>
      </w:r>
      <w:r>
        <w:t xml:space="preserve">Solutions Architect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43 </w:t>
      </w:r>
      <w:r>
        <w:t xml:space="preserve">2017-01-18 00:00:00 </w:t>
      </w:r>
      <w:r>
        <w:t xml:space="preserve">86417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E02012 </w:t>
      </w:r>
      <w:r>
        <w:t xml:space="preserve">Anna Han </w:t>
      </w:r>
      <w:r>
        <w:t xml:space="preserve">System Administrator 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65 </w:t>
      </w:r>
      <w:r>
        <w:t xml:space="preserve">2003-05-08 00:00:00 </w:t>
      </w:r>
      <w:r>
        <w:t xml:space="preserve">96548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E02881 </w:t>
      </w:r>
      <w:r>
        <w:t xml:space="preserve">Leilani Sharma </w:t>
      </w:r>
      <w:r>
        <w:t xml:space="preserve">Sr. Analyst </w:t>
      </w:r>
      <w:r>
        <w:t xml:space="preserve">Accounting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43 </w:t>
      </w:r>
      <w:r>
        <w:t xml:space="preserve">2014-01-23 00:00:00 </w:t>
      </w:r>
      <w:r>
        <w:t xml:space="preserve">92940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E03750 </w:t>
      </w:r>
      <w:r>
        <w:t xml:space="preserve">Jordan Cho </w:t>
      </w:r>
      <w:r>
        <w:t xml:space="preserve">Analyst II </w:t>
      </w:r>
      <w:r>
        <w:t xml:space="preserve">Accounting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28 </w:t>
      </w:r>
      <w:r>
        <w:t xml:space="preserve">2018-08-24 00:00:00 </w:t>
      </w:r>
      <w:r>
        <w:t xml:space="preserve">61410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E00605 </w:t>
      </w:r>
      <w:r>
        <w:t xml:space="preserve">Nova Williams </w:t>
      </w:r>
      <w:r>
        <w:t xml:space="preserve">Manager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Black </w:t>
      </w:r>
      <w:r>
        <w:t xml:space="preserve">61 </w:t>
      </w:r>
      <w:r>
        <w:t xml:space="preserve">2010-04-25 00:00:00 </w:t>
      </w:r>
      <w:r>
        <w:t xml:space="preserve">110302 </w:t>
      </w:r>
      <w:r>
        <w:t xml:space="preserve">0.06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E04641 </w:t>
      </w:r>
      <w:r>
        <w:t xml:space="preserve">Scarlett Hill </w:t>
      </w:r>
      <w:r>
        <w:t xml:space="preserve">Director </w:t>
      </w:r>
      <w:r>
        <w:t xml:space="preserve">Engineering </w:t>
      </w:r>
      <w:r>
        <w:t xml:space="preserve">Speciality Products </w:t>
      </w:r>
      <w:r>
        <w:t xml:space="preserve">Female </w:t>
      </w:r>
      <w:r>
        <w:t xml:space="preserve">Black </w:t>
      </w:r>
      <w:r>
        <w:t xml:space="preserve">45 </w:t>
      </w:r>
      <w:r>
        <w:t xml:space="preserve">2018-04-22 00:00:00 </w:t>
      </w:r>
      <w:r>
        <w:t xml:space="preserve">187205 </w:t>
      </w:r>
      <w:r>
        <w:t xml:space="preserve">0.24 </w:t>
      </w:r>
      <w:r>
        <w:t xml:space="preserve">United States </w:t>
      </w:r>
      <w:r>
        <w:t xml:space="preserve">Columbus </w:t>
      </w:r>
      <w:r>
        <w:t xml:space="preserve">2022-06-20 00:00:00 </w:t>
      </w:r>
    </w:p>
    <w:p>
      <w:r>
        <w:t xml:space="preserve">E01019 </w:t>
      </w:r>
      <w:r>
        <w:t xml:space="preserve">Dominic Scott </w:t>
      </w:r>
      <w:r>
        <w:t xml:space="preserve">Sr. Analyst </w:t>
      </w:r>
      <w:r>
        <w:t xml:space="preserve">Sales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45 </w:t>
      </w:r>
      <w:r>
        <w:t xml:space="preserve">2011-03-16 00:00:00 </w:t>
      </w:r>
      <w:r>
        <w:t xml:space="preserve">81687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E01519 </w:t>
      </w:r>
      <w:r>
        <w:t xml:space="preserve">Anthony Marquez </w:t>
      </w:r>
      <w:r>
        <w:t xml:space="preserve">Vice President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54 </w:t>
      </w:r>
      <w:r>
        <w:t xml:space="preserve">2009-08-15 00:00:00 </w:t>
      </w:r>
      <w:r>
        <w:t xml:space="preserve">241083 </w:t>
      </w:r>
      <w:r>
        <w:t xml:space="preserve">0.39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E03694 </w:t>
      </w:r>
      <w:r>
        <w:t xml:space="preserve">Elena Patterson </w:t>
      </w:r>
      <w:r>
        <w:t xml:space="preserve">Vice President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Black </w:t>
      </w:r>
      <w:r>
        <w:t xml:space="preserve">38 </w:t>
      </w:r>
      <w:r>
        <w:t xml:space="preserve">2018-11-09 00:00:00 </w:t>
      </w:r>
      <w:r>
        <w:t xml:space="preserve">223805 </w:t>
      </w:r>
      <w:r>
        <w:t xml:space="preserve">0.36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E01123 </w:t>
      </w:r>
      <w:r>
        <w:t xml:space="preserve">Madison Nelson </w:t>
      </w:r>
      <w:r>
        <w:t xml:space="preserve">Director </w:t>
      </w:r>
      <w:r>
        <w:t xml:space="preserve">Accounting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27 </w:t>
      </w:r>
      <w:r>
        <w:t xml:space="preserve">2021-07-16 00:00:00 </w:t>
      </w:r>
      <w:r>
        <w:t xml:space="preserve">161759 </w:t>
      </w:r>
      <w:r>
        <w:t xml:space="preserve">0.16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E01366 </w:t>
      </w:r>
      <w:r>
        <w:t xml:space="preserve">William Walker </w:t>
      </w:r>
      <w:r>
        <w:t xml:space="preserve">Computer Systems Manager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Black </w:t>
      </w:r>
      <w:r>
        <w:t xml:space="preserve">40 </w:t>
      </w:r>
      <w:r>
        <w:t xml:space="preserve">2019-02-24 00:00:00 </w:t>
      </w:r>
      <w:r>
        <w:t xml:space="preserve">95899 </w:t>
      </w:r>
      <w:r>
        <w:t xml:space="preserve">0.1 </w:t>
      </w:r>
      <w:r>
        <w:t xml:space="preserve">United States </w:t>
      </w:r>
      <w:r>
        <w:t xml:space="preserve">Columbus </w:t>
      </w:r>
      <w:r>
        <w:t xml:space="preserve">2021-03-08 00:00:00 </w:t>
      </w:r>
    </w:p>
    <w:p>
      <w:r>
        <w:t xml:space="preserve">E04005 </w:t>
      </w:r>
      <w:r>
        <w:t xml:space="preserve">Lincoln Wong </w:t>
      </w:r>
      <w:r>
        <w:t xml:space="preserve">Sr. Analyst </w:t>
      </w:r>
      <w:r>
        <w:t xml:space="preserve">Finance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49 </w:t>
      </w:r>
      <w:r>
        <w:t xml:space="preserve">2019-06-07 00:00:00 </w:t>
      </w:r>
      <w:r>
        <w:t xml:space="preserve">80700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E02770 </w:t>
      </w:r>
      <w:r>
        <w:t xml:space="preserve">James Huang </w:t>
      </w:r>
      <w:r>
        <w:t xml:space="preserve">Manager </w:t>
      </w:r>
      <w:r>
        <w:t xml:space="preserve">Human Resources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54 </w:t>
      </w:r>
      <w:r>
        <w:t xml:space="preserve">1997-03-11 00:00:00 </w:t>
      </w:r>
      <w:r>
        <w:t xml:space="preserve">128136 </w:t>
      </w:r>
      <w:r>
        <w:t xml:space="preserve">0.05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E04018 </w:t>
      </w:r>
      <w:r>
        <w:t xml:space="preserve">Emery Ford </w:t>
      </w:r>
      <w:r>
        <w:t xml:space="preserve">Analyst II </w:t>
      </w:r>
      <w:r>
        <w:t xml:space="preserve">Marketing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39 </w:t>
      </w:r>
      <w:r>
        <w:t xml:space="preserve">2017-04-18 00:00:00 </w:t>
      </w:r>
      <w:r>
        <w:t xml:space="preserve">58745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E01591 </w:t>
      </w:r>
      <w:r>
        <w:t xml:space="preserve">Paisley Trinh </w:t>
      </w:r>
      <w:r>
        <w:t xml:space="preserve">Technical Architect </w:t>
      </w:r>
      <w:r>
        <w:t xml:space="preserve">IT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57 </w:t>
      </w:r>
      <w:r>
        <w:t xml:space="preserve">1992-05-04 00:00:00 </w:t>
      </w:r>
      <w:r>
        <w:t xml:space="preserve">76202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1994-12-18 00:00:00 </w:t>
      </w:r>
    </w:p>
    <w:p>
      <w:r>
        <w:t xml:space="preserve">E04940 </w:t>
      </w:r>
      <w:r>
        <w:t xml:space="preserve">Hudson Williams </w:t>
      </w:r>
      <w:r>
        <w:t xml:space="preserve">Vice President </w:t>
      </w:r>
      <w:r>
        <w:t xml:space="preserve">Sales </w:t>
      </w:r>
      <w:r>
        <w:t xml:space="preserve">Speciality Products </w:t>
      </w:r>
      <w:r>
        <w:t xml:space="preserve">Male </w:t>
      </w:r>
      <w:r>
        <w:t xml:space="preserve">Black </w:t>
      </w:r>
      <w:r>
        <w:t xml:space="preserve">36 </w:t>
      </w:r>
      <w:r>
        <w:t xml:space="preserve">2018-03-19 00:00:00 </w:t>
      </w:r>
      <w:r>
        <w:t xml:space="preserve">195200 </w:t>
      </w:r>
      <w:r>
        <w:t xml:space="preserve">0.36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E03465 </w:t>
      </w:r>
      <w:r>
        <w:t xml:space="preserve">Harper Phan </w:t>
      </w:r>
      <w:r>
        <w:t xml:space="preserve">Analyst II </w:t>
      </w:r>
      <w:r>
        <w:t xml:space="preserve">Finance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45 </w:t>
      </w:r>
      <w:r>
        <w:t xml:space="preserve">2016-12-07 00:00:00 </w:t>
      </w:r>
      <w:r>
        <w:t xml:space="preserve">71454 </w:t>
      </w:r>
      <w:r>
        <w:t xml:space="preserve">0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E03870 </w:t>
      </w:r>
      <w:r>
        <w:t xml:space="preserve">Madeline Allen </w:t>
      </w:r>
      <w:r>
        <w:t xml:space="preserve">Cloud Infrastructure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30 </w:t>
      </w:r>
      <w:r>
        <w:t xml:space="preserve">2020-02-03 00:00:00 </w:t>
      </w:r>
      <w:r>
        <w:t xml:space="preserve">94652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E01927 </w:t>
      </w:r>
      <w:r>
        <w:t xml:space="preserve">Charles Moore </w:t>
      </w:r>
      <w:r>
        <w:t xml:space="preserve">Technical Architect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Black </w:t>
      </w:r>
      <w:r>
        <w:t xml:space="preserve">34 </w:t>
      </w:r>
      <w:r>
        <w:t xml:space="preserve">2016-02-16 00:00:00 </w:t>
      </w:r>
      <w:r>
        <w:t xml:space="preserve">63411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E03064 </w:t>
      </w:r>
      <w:r>
        <w:t xml:space="preserve">Lincoln Fong </w:t>
      </w:r>
      <w:r>
        <w:t xml:space="preserve">Analyst II </w:t>
      </w:r>
      <w:r>
        <w:t xml:space="preserve">Sales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31 </w:t>
      </w:r>
      <w:r>
        <w:t xml:space="preserve">2020-02-17 00:00:00 </w:t>
      </w:r>
      <w:r>
        <w:t xml:space="preserve">67171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2021-05-01 00:00:00 </w:t>
      </w:r>
    </w:p>
    <w:p>
      <w:r>
        <w:t xml:space="preserve">E01883 </w:t>
      </w:r>
      <w:r>
        <w:t xml:space="preserve">Isla Guzman </w:t>
      </w:r>
      <w:r>
        <w:t xml:space="preserve">Sr. Manger </w:t>
      </w:r>
      <w:r>
        <w:t xml:space="preserve">Accounting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28 </w:t>
      </w:r>
      <w:r>
        <w:t xml:space="preserve">2019-07-06 00:00:00 </w:t>
      </w:r>
      <w:r>
        <w:t xml:space="preserve">152036 </w:t>
      </w:r>
      <w:r>
        <w:t xml:space="preserve">0.15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E03984 </w:t>
      </w:r>
      <w:r>
        <w:t xml:space="preserve">Hailey Foster </w:t>
      </w:r>
      <w:r>
        <w:t xml:space="preserve">Controls Engineer </w:t>
      </w:r>
      <w:r>
        <w:t xml:space="preserve">Engineering </w:t>
      </w:r>
      <w:r>
        <w:t xml:space="preserve">Manufacturing </w:t>
      </w:r>
      <w:r>
        <w:t xml:space="preserve">Female </w:t>
      </w:r>
      <w:r>
        <w:t xml:space="preserve">Black </w:t>
      </w:r>
      <w:r>
        <w:t xml:space="preserve">55 </w:t>
      </w:r>
      <w:r>
        <w:t xml:space="preserve">2021-03-21 00:00:00 </w:t>
      </w:r>
      <w:r>
        <w:t xml:space="preserve">95562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E00446 </w:t>
      </w:r>
      <w:r>
        <w:t xml:space="preserve">Hudson Hill </w:t>
      </w:r>
      <w:r>
        <w:t xml:space="preserve">Sr. Analyst </w:t>
      </w:r>
      <w:r>
        <w:t xml:space="preserve">Sales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30 </w:t>
      </w:r>
      <w:r>
        <w:t xml:space="preserve">2019-11-04 00:00:00 </w:t>
      </w:r>
      <w:r>
        <w:t xml:space="preserve">96092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E02825 </w:t>
      </w:r>
      <w:r>
        <w:t xml:space="preserve">Wyatt Li </w:t>
      </w:r>
      <w:r>
        <w:t xml:space="preserve">Vice President </w:t>
      </w:r>
      <w:r>
        <w:t xml:space="preserve">Engineering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63 </w:t>
      </w:r>
      <w:r>
        <w:t xml:space="preserve">2013-06-03 00:00:00 </w:t>
      </w:r>
      <w:r>
        <w:t xml:space="preserve">254289 </w:t>
      </w:r>
      <w:r>
        <w:t xml:space="preserve">0.39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E04174 </w:t>
      </w:r>
      <w:r>
        <w:t xml:space="preserve">Maverick Henry </w:t>
      </w:r>
      <w:r>
        <w:t xml:space="preserve">Computer Systems Manager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26 </w:t>
      </w:r>
      <w:r>
        <w:t xml:space="preserve">2019-07-10 00:00:00 </w:t>
      </w:r>
      <w:r>
        <w:t xml:space="preserve">69110 </w:t>
      </w:r>
      <w:r>
        <w:t xml:space="preserve">0.05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E01899 </w:t>
      </w:r>
      <w:r>
        <w:t xml:space="preserve">Xavier Jackson </w:t>
      </w:r>
      <w:r>
        <w:t xml:space="preserve">Vice President </w:t>
      </w:r>
      <w:r>
        <w:t xml:space="preserve">Marketing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52 </w:t>
      </w:r>
      <w:r>
        <w:t xml:space="preserve">2002-06-11 00:00:00 </w:t>
      </w:r>
      <w:r>
        <w:t xml:space="preserve">236314 </w:t>
      </w:r>
      <w:r>
        <w:t xml:space="preserve">0.34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E02562 </w:t>
      </w:r>
      <w:r>
        <w:t xml:space="preserve">Christian Medina </w:t>
      </w:r>
      <w:r>
        <w:t xml:space="preserve">Analyst </w:t>
      </w:r>
      <w:r>
        <w:t xml:space="preserve">Marketing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51 </w:t>
      </w:r>
      <w:r>
        <w:t xml:space="preserve">2007-06-19 00:00:00 </w:t>
      </w:r>
      <w:r>
        <w:t xml:space="preserve">45206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E01006 </w:t>
      </w:r>
      <w:r>
        <w:t xml:space="preserve">Autumn Leung </w:t>
      </w:r>
      <w:r>
        <w:t xml:space="preserve">Vice President </w:t>
      </w:r>
      <w:r>
        <w:t xml:space="preserve">Finance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25 </w:t>
      </w:r>
      <w:r>
        <w:t xml:space="preserve">2021-11-15 00:00:00 </w:t>
      </w:r>
      <w:r>
        <w:t xml:space="preserve">210708 </w:t>
      </w:r>
      <w:r>
        <w:t xml:space="preserve">0.33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E02903 </w:t>
      </w:r>
      <w:r>
        <w:t xml:space="preserve">Robert Vazquez </w:t>
      </w:r>
      <w:r>
        <w:t xml:space="preserve">System Administrator 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40 </w:t>
      </w:r>
      <w:r>
        <w:t xml:space="preserve">2021-09-26 00:00:00 </w:t>
      </w:r>
      <w:r>
        <w:t xml:space="preserve">87770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E03642 </w:t>
      </w:r>
      <w:r>
        <w:t xml:space="preserve">Aria Roberts </w:t>
      </w:r>
      <w:r>
        <w:t xml:space="preserve">Manager </w:t>
      </w:r>
      <w:r>
        <w:t xml:space="preserve">Accounting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38 </w:t>
      </w:r>
      <w:r>
        <w:t xml:space="preserve">2015-08-12 00:00:00 </w:t>
      </w:r>
      <w:r>
        <w:t xml:space="preserve">106858 </w:t>
      </w:r>
      <w:r>
        <w:t xml:space="preserve">0.05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E02884 </w:t>
      </w:r>
      <w:r>
        <w:t xml:space="preserve">Axel Johnson </w:t>
      </w:r>
      <w:r>
        <w:t xml:space="preserve">Director </w:t>
      </w:r>
      <w:r>
        <w:t xml:space="preserve">Human Resources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60 </w:t>
      </w:r>
      <w:r>
        <w:t xml:space="preserve">2015-04-14 00:00:00 </w:t>
      </w:r>
      <w:r>
        <w:t xml:space="preserve">155788 </w:t>
      </w:r>
      <w:r>
        <w:t xml:space="preserve">0.17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E00701 </w:t>
      </w:r>
      <w:r>
        <w:t xml:space="preserve">Madeline Garcia </w:t>
      </w:r>
      <w:r>
        <w:t xml:space="preserve">Sr. Business Partner </w:t>
      </w:r>
      <w:r>
        <w:t xml:space="preserve">Human Resources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45 </w:t>
      </w:r>
      <w:r>
        <w:t xml:space="preserve">2019-04-26 00:00:00 </w:t>
      </w:r>
      <w:r>
        <w:t xml:space="preserve">74891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E04720 </w:t>
      </w:r>
      <w:r>
        <w:t xml:space="preserve">Christopher Chung </w:t>
      </w:r>
      <w:r>
        <w:t xml:space="preserve">Controls Engineer </w:t>
      </w:r>
      <w:r>
        <w:t xml:space="preserve">Engineering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28 </w:t>
      </w:r>
      <w:r>
        <w:t xml:space="preserve">2021-12-18 00:00:00 </w:t>
      </w:r>
      <w:r>
        <w:t xml:space="preserve">95670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E01985 </w:t>
      </w:r>
      <w:r>
        <w:t xml:space="preserve">Eliana Turner </w:t>
      </w:r>
      <w:r>
        <w:t xml:space="preserve">Account Representative </w:t>
      </w:r>
      <w:r>
        <w:t xml:space="preserve">Sales </w:t>
      </w:r>
      <w:r>
        <w:t xml:space="preserve">Research &amp; Development </w:t>
      </w:r>
      <w:r>
        <w:t xml:space="preserve">Female </w:t>
      </w:r>
      <w:r>
        <w:t xml:space="preserve">Black </w:t>
      </w:r>
      <w:r>
        <w:t xml:space="preserve">65 </w:t>
      </w:r>
      <w:r>
        <w:t xml:space="preserve">2000-09-29 00:00:00 </w:t>
      </w:r>
      <w:r>
        <w:t xml:space="preserve">67837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E03273 </w:t>
      </w:r>
      <w:r>
        <w:t xml:space="preserve">Daniel Shah </w:t>
      </w:r>
      <w:r>
        <w:t xml:space="preserve">Analyst II </w:t>
      </w:r>
      <w:r>
        <w:t xml:space="preserve">Sales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41 </w:t>
      </w:r>
      <w:r>
        <w:t xml:space="preserve">2010-06-04 00:00:00 </w:t>
      </w:r>
      <w:r>
        <w:t xml:space="preserve">72425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E02415 </w:t>
      </w:r>
      <w:r>
        <w:t xml:space="preserve">Penelope Gonzalez </w:t>
      </w:r>
      <w:r>
        <w:t xml:space="preserve">Sr. Analyst </w:t>
      </w:r>
      <w:r>
        <w:t xml:space="preserve">Sales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52 </w:t>
      </w:r>
      <w:r>
        <w:t xml:space="preserve">1994-10-16 00:00:00 </w:t>
      </w:r>
      <w:r>
        <w:t xml:space="preserve">93103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E02877 </w:t>
      </w:r>
      <w:r>
        <w:t xml:space="preserve">Mila Allen </w:t>
      </w:r>
      <w:r>
        <w:t xml:space="preserve">Controls Engineer </w:t>
      </w:r>
      <w:r>
        <w:t xml:space="preserve">Engineering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56 </w:t>
      </w:r>
      <w:r>
        <w:t xml:space="preserve">2015-10-14 00:00:00 </w:t>
      </w:r>
      <w:r>
        <w:t xml:space="preserve">76272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2021-10-22 00:00:00 </w:t>
      </w:r>
    </w:p>
    <w:p>
      <w:r>
        <w:t xml:space="preserve">E00091 </w:t>
      </w:r>
      <w:r>
        <w:t xml:space="preserve">Emilia Chu </w:t>
      </w:r>
      <w:r>
        <w:t xml:space="preserve">Analyst II </w:t>
      </w:r>
      <w:r>
        <w:t xml:space="preserve">Finance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48 </w:t>
      </w:r>
      <w:r>
        <w:t xml:space="preserve">2003-06-24 00:00:00 </w:t>
      </w:r>
      <w:r>
        <w:t xml:space="preserve">55760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E02563 </w:t>
      </w:r>
      <w:r>
        <w:t xml:space="preserve">Emily Clark </w:t>
      </w:r>
      <w:r>
        <w:t xml:space="preserve">Vice President </w:t>
      </w:r>
      <w:r>
        <w:t xml:space="preserve">Accounting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36 </w:t>
      </w:r>
      <w:r>
        <w:t xml:space="preserve">2020-01-13 00:00:00 </w:t>
      </w:r>
      <w:r>
        <w:t xml:space="preserve">253294 </w:t>
      </w:r>
      <w:r>
        <w:t xml:space="preserve">0.4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E04221 </w:t>
      </w:r>
      <w:r>
        <w:t xml:space="preserve">Roman King </w:t>
      </w:r>
      <w:r>
        <w:t xml:space="preserve">Analyst II </w:t>
      </w:r>
      <w:r>
        <w:t xml:space="preserve">Finance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60 </w:t>
      </w:r>
      <w:r>
        <w:t xml:space="preserve">2007-08-16 00:00:00 </w:t>
      </w:r>
      <w:r>
        <w:t xml:space="preserve">58671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E04887 </w:t>
      </w:r>
      <w:r>
        <w:t xml:space="preserve">Emery Do </w:t>
      </w:r>
      <w:r>
        <w:t xml:space="preserve">Account Representative </w:t>
      </w:r>
      <w:r>
        <w:t xml:space="preserve">Sales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40 </w:t>
      </w:r>
      <w:r>
        <w:t xml:space="preserve">2018-03-16 00:00:00 </w:t>
      </w:r>
      <w:r>
        <w:t xml:space="preserve">55457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E03170 </w:t>
      </w:r>
      <w:r>
        <w:t xml:space="preserve">Autumn Thao </w:t>
      </w:r>
      <w:r>
        <w:t xml:space="preserve">Account Representative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63 </w:t>
      </w:r>
      <w:r>
        <w:t xml:space="preserve">2017-09-26 00:00:00 </w:t>
      </w:r>
      <w:r>
        <w:t xml:space="preserve">72340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2019-04-03 00:00:00 </w:t>
      </w:r>
    </w:p>
    <w:p>
      <w:r>
        <w:t xml:space="preserve">E01636 </w:t>
      </w:r>
      <w:r>
        <w:t xml:space="preserve">Naomi Coleman </w:t>
      </w:r>
      <w:r>
        <w:t xml:space="preserve">Manager </w:t>
      </w:r>
      <w:r>
        <w:t xml:space="preserve">Marketing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29 </w:t>
      </w:r>
      <w:r>
        <w:t xml:space="preserve">2016-11-02 00:00:00 </w:t>
      </w:r>
      <w:r>
        <w:t xml:space="preserve">122054 </w:t>
      </w:r>
      <w:r>
        <w:t xml:space="preserve">0.06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E01387 </w:t>
      </w:r>
      <w:r>
        <w:t xml:space="preserve">Cora Zheng </w:t>
      </w:r>
      <w:r>
        <w:t xml:space="preserve">Director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27 </w:t>
      </w:r>
      <w:r>
        <w:t xml:space="preserve">2018-01-03 00:00:00 </w:t>
      </w:r>
      <w:r>
        <w:t xml:space="preserve">167100 </w:t>
      </w:r>
      <w:r>
        <w:t xml:space="preserve">0.2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E01363 </w:t>
      </w:r>
      <w:r>
        <w:t xml:space="preserve">Ayla Daniels </w:t>
      </w:r>
      <w:r>
        <w:t xml:space="preserve">Technical Architect </w:t>
      </w:r>
      <w:r>
        <w:t xml:space="preserve">IT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53 </w:t>
      </w:r>
      <w:r>
        <w:t xml:space="preserve">1997-04-23 00:00:00 </w:t>
      </w:r>
      <w:r>
        <w:t xml:space="preserve">78153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E02249 </w:t>
      </w:r>
      <w:r>
        <w:t xml:space="preserve">Allison Daniels </w:t>
      </w:r>
      <w:r>
        <w:t xml:space="preserve">Manager </w:t>
      </w:r>
      <w:r>
        <w:t xml:space="preserve">Finance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37 </w:t>
      </w:r>
      <w:r>
        <w:t xml:space="preserve">2020-04-14 00:00:00 </w:t>
      </w:r>
      <w:r>
        <w:t xml:space="preserve">103524 </w:t>
      </w:r>
      <w:r>
        <w:t xml:space="preserve">0.09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E02987 </w:t>
      </w:r>
      <w:r>
        <w:t xml:space="preserve">Mateo Harris </w:t>
      </w:r>
      <w:r>
        <w:t xml:space="preserve">Manager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30 </w:t>
      </w:r>
      <w:r>
        <w:t xml:space="preserve">2017-08-05 00:00:00 </w:t>
      </w:r>
      <w:r>
        <w:t xml:space="preserve">119906 </w:t>
      </w:r>
      <w:r>
        <w:t xml:space="preserve">0.05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E03655 </w:t>
      </w:r>
      <w:r>
        <w:t xml:space="preserve">Samantha Rogers </w:t>
      </w:r>
      <w:r>
        <w:t xml:space="preserve">Analyst </w:t>
      </w:r>
      <w:r>
        <w:t xml:space="preserve">Marketing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28 </w:t>
      </w:r>
      <w:r>
        <w:t xml:space="preserve">2020-01-17 00:00:00 </w:t>
      </w:r>
      <w:r>
        <w:t xml:space="preserve">45061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E04048 </w:t>
      </w:r>
      <w:r>
        <w:t xml:space="preserve">Julian Lee </w:t>
      </w:r>
      <w:r>
        <w:t xml:space="preserve">IT Systems Architect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51 </w:t>
      </w:r>
      <w:r>
        <w:t xml:space="preserve">2003-01-17 00:00:00 </w:t>
      </w:r>
      <w:r>
        <w:t xml:space="preserve">91399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E03626 </w:t>
      </w:r>
      <w:r>
        <w:t xml:space="preserve">Nicholas Avila </w:t>
      </w:r>
      <w:r>
        <w:t xml:space="preserve">Enterprise Architect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28 </w:t>
      </w:r>
      <w:r>
        <w:t xml:space="preserve">2017-09-28 00:00:00 </w:t>
      </w:r>
      <w:r>
        <w:t xml:space="preserve">97336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E03694 </w:t>
      </w:r>
      <w:r>
        <w:t xml:space="preserve">Hailey Watson </w:t>
      </w:r>
      <w:r>
        <w:t xml:space="preserve">Sr. Manger </w:t>
      </w:r>
      <w:r>
        <w:t xml:space="preserve">Accounting </w:t>
      </w:r>
      <w:r>
        <w:t xml:space="preserve">Corporate </w:t>
      </w:r>
      <w:r>
        <w:t xml:space="preserve">Female </w:t>
      </w:r>
      <w:r>
        <w:t xml:space="preserve">Black </w:t>
      </w:r>
      <w:r>
        <w:t xml:space="preserve">31 </w:t>
      </w:r>
      <w:r>
        <w:t xml:space="preserve">2017-01-20 00:00:00 </w:t>
      </w:r>
      <w:r>
        <w:t xml:space="preserve">124629 </w:t>
      </w:r>
      <w:r>
        <w:t xml:space="preserve">0.1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E02920 </w:t>
      </w:r>
      <w:r>
        <w:t xml:space="preserve">Willow Woods </w:t>
      </w:r>
      <w:r>
        <w:t xml:space="preserve">Vice President </w:t>
      </w:r>
      <w:r>
        <w:t xml:space="preserve">Human Resources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28 </w:t>
      </w:r>
      <w:r>
        <w:t xml:space="preserve">2021-07-25 00:00:00 </w:t>
      </w:r>
      <w:r>
        <w:t xml:space="preserve">231850 </w:t>
      </w:r>
      <w:r>
        <w:t xml:space="preserve">0.39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E03220 </w:t>
      </w:r>
      <w:r>
        <w:t xml:space="preserve">Alexander Gonzales </w:t>
      </w:r>
      <w:r>
        <w:t xml:space="preserve">Manager </w:t>
      </w:r>
      <w:r>
        <w:t xml:space="preserve">Accounting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34 </w:t>
      </w:r>
      <w:r>
        <w:t xml:space="preserve">2018-06-04 00:00:00 </w:t>
      </w:r>
      <w:r>
        <w:t xml:space="preserve">128329 </w:t>
      </w:r>
      <w:r>
        <w:t xml:space="preserve">0.08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E01347 </w:t>
      </w:r>
      <w:r>
        <w:t xml:space="preserve">Aiden Gonzales </w:t>
      </w:r>
      <w:r>
        <w:t xml:space="preserve">Vice President </w:t>
      </w:r>
      <w:r>
        <w:t xml:space="preserve">Marketing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44 </w:t>
      </w:r>
      <w:r>
        <w:t xml:space="preserve">2021-03-28 00:00:00 </w:t>
      </w:r>
      <w:r>
        <w:t xml:space="preserve">186033 </w:t>
      </w:r>
      <w:r>
        <w:t xml:space="preserve">0.34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E03968 </w:t>
      </w:r>
      <w:r>
        <w:t xml:space="preserve">Joshua Chin </w:t>
      </w:r>
      <w:r>
        <w:t xml:space="preserve">Sr. Manger </w:t>
      </w:r>
      <w:r>
        <w:t xml:space="preserve">Marketing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60 </w:t>
      </w:r>
      <w:r>
        <w:t xml:space="preserve">2021-07-26 00:00:00 </w:t>
      </w:r>
      <w:r>
        <w:t xml:space="preserve">121480 </w:t>
      </w:r>
      <w:r>
        <w:t xml:space="preserve">0.14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E04299 </w:t>
      </w:r>
      <w:r>
        <w:t xml:space="preserve">Paisley Hall </w:t>
      </w:r>
      <w:r>
        <w:t xml:space="preserve">Director </w:t>
      </w:r>
      <w:r>
        <w:t xml:space="preserve">Human Resources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41 </w:t>
      </w:r>
      <w:r>
        <w:t xml:space="preserve">2010-05-21 00:00:00 </w:t>
      </w:r>
      <w:r>
        <w:t xml:space="preserve">153275 </w:t>
      </w:r>
      <w:r>
        <w:t xml:space="preserve">0.24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E01150 </w:t>
      </w:r>
      <w:r>
        <w:t xml:space="preserve">Allison Leung </w:t>
      </w:r>
      <w:r>
        <w:t xml:space="preserve">Sr. Analyst </w:t>
      </w:r>
      <w:r>
        <w:t xml:space="preserve">Sales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62 </w:t>
      </w:r>
      <w:r>
        <w:t xml:space="preserve">2020-05-18 00:00:00 </w:t>
      </w:r>
      <w:r>
        <w:t xml:space="preserve">97830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E03774 </w:t>
      </w:r>
      <w:r>
        <w:t xml:space="preserve">Hannah Mejia </w:t>
      </w:r>
      <w:r>
        <w:t xml:space="preserve">Vice President </w:t>
      </w:r>
      <w:r>
        <w:t xml:space="preserve">Marketing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47 </w:t>
      </w:r>
      <w:r>
        <w:t xml:space="preserve">1999-03-13 00:00:00 </w:t>
      </w:r>
      <w:r>
        <w:t xml:space="preserve">239394 </w:t>
      </w:r>
      <w:r>
        <w:t xml:space="preserve">0.32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E01638 </w:t>
      </w:r>
      <w:r>
        <w:t xml:space="preserve">Elizabeth Huang </w:t>
      </w:r>
      <w:r>
        <w:t xml:space="preserve">Analyst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62 </w:t>
      </w:r>
      <w:r>
        <w:t xml:space="preserve">2002-09-20 00:00:00 </w:t>
      </w:r>
      <w:r>
        <w:t xml:space="preserve">49738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E01877 </w:t>
      </w:r>
      <w:r>
        <w:t xml:space="preserve">Abigail Garza </w:t>
      </w:r>
      <w:r>
        <w:t xml:space="preserve">Analyst </w:t>
      </w:r>
      <w:r>
        <w:t xml:space="preserve">Accounting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33 </w:t>
      </w:r>
      <w:r>
        <w:t xml:space="preserve">2018-05-27 00:00:00 </w:t>
      </w:r>
      <w:r>
        <w:t xml:space="preserve">45049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E01193 </w:t>
      </w:r>
      <w:r>
        <w:t xml:space="preserve">Raelynn Lu </w:t>
      </w:r>
      <w:r>
        <w:t xml:space="preserve">Director </w:t>
      </w:r>
      <w:r>
        <w:t xml:space="preserve">Finance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27 </w:t>
      </w:r>
      <w:r>
        <w:t xml:space="preserve">2020-05-26 00:00:00 </w:t>
      </w:r>
      <w:r>
        <w:t xml:space="preserve">153628 </w:t>
      </w:r>
      <w:r>
        <w:t xml:space="preserve">0.29 </w:t>
      </w:r>
      <w:r>
        <w:t xml:space="preserve">China </w:t>
      </w:r>
      <w:r>
        <w:t xml:space="preserve">Chongqing </w:t>
      </w:r>
      <w:r>
        <w:t xml:space="preserve">2020-12-12 00:00:00 </w:t>
      </w:r>
    </w:p>
    <w:p>
      <w:r>
        <w:t xml:space="preserve">E01789 </w:t>
      </w:r>
      <w:r>
        <w:t xml:space="preserve">Charles Luu </w:t>
      </w:r>
      <w:r>
        <w:t xml:space="preserve">Sr. Manger </w:t>
      </w:r>
      <w:r>
        <w:t xml:space="preserve">Sales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25 </w:t>
      </w:r>
      <w:r>
        <w:t xml:space="preserve">2021-06-15 00:00:00 </w:t>
      </w:r>
      <w:r>
        <w:t xml:space="preserve">142731 </w:t>
      </w:r>
      <w:r>
        <w:t xml:space="preserve">0.11 </w:t>
      </w:r>
      <w:r>
        <w:t xml:space="preserve">China </w:t>
      </w:r>
      <w:r>
        <w:t xml:space="preserve">Shanghai </w:t>
      </w:r>
      <w:r>
        <w:t xml:space="preserve">2022-06-03 00:00:00 </w:t>
      </w:r>
    </w:p>
    <w:p>
      <w:r>
        <w:t xml:space="preserve">E01422 </w:t>
      </w:r>
      <w:r>
        <w:t xml:space="preserve">Lydia Espinoza </w:t>
      </w:r>
      <w:r>
        <w:t xml:space="preserve">Sr. Manger </w:t>
      </w:r>
      <w:r>
        <w:t xml:space="preserve">Marketing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29 </w:t>
      </w:r>
      <w:r>
        <w:t xml:space="preserve">2020-05-15 00:00:00 </w:t>
      </w:r>
      <w:r>
        <w:t xml:space="preserve">137106 </w:t>
      </w:r>
      <w:r>
        <w:t xml:space="preserve">0.12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E00440 </w:t>
      </w:r>
      <w:r>
        <w:t xml:space="preserve">Adeline Thao </w:t>
      </w:r>
      <w:r>
        <w:t xml:space="preserve">Vice President </w:t>
      </w:r>
      <w:r>
        <w:t xml:space="preserve">Finance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54 </w:t>
      </w:r>
      <w:r>
        <w:t xml:space="preserve">2007-09-05 00:00:00 </w:t>
      </w:r>
      <w:r>
        <w:t xml:space="preserve">183239 </w:t>
      </w:r>
      <w:r>
        <w:t xml:space="preserve">0.32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E00145 </w:t>
      </w:r>
      <w:r>
        <w:t xml:space="preserve">Kinsley Dixon </w:t>
      </w:r>
      <w:r>
        <w:t xml:space="preserve">Analyst </w:t>
      </w:r>
      <w:r>
        <w:t xml:space="preserve">Accounting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28 </w:t>
      </w:r>
      <w:r>
        <w:t xml:space="preserve">2019-05-25 00:00:00 </w:t>
      </w:r>
      <w:r>
        <w:t xml:space="preserve">45819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E04150 </w:t>
      </w:r>
      <w:r>
        <w:t xml:space="preserve">Natalia Vu </w:t>
      </w:r>
      <w:r>
        <w:t xml:space="preserve">Analyst </w:t>
      </w:r>
      <w:r>
        <w:t xml:space="preserve">Accounting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54 </w:t>
      </w:r>
      <w:r>
        <w:t xml:space="preserve">2006-12-29 00:00:00 </w:t>
      </w:r>
      <w:r>
        <w:t xml:space="preserve">55518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E02846 </w:t>
      </w:r>
      <w:r>
        <w:t xml:space="preserve">Julia Mai </w:t>
      </w:r>
      <w:r>
        <w:t xml:space="preserve">Manager </w:t>
      </w:r>
      <w:r>
        <w:t xml:space="preserve">Marketing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50 </w:t>
      </w:r>
      <w:r>
        <w:t xml:space="preserve">2012-03-11 00:00:00 </w:t>
      </w:r>
      <w:r>
        <w:t xml:space="preserve">108134 </w:t>
      </w:r>
      <w:r>
        <w:t xml:space="preserve">0.1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E04247 </w:t>
      </w:r>
      <w:r>
        <w:t xml:space="preserve">Camila Evans </w:t>
      </w:r>
      <w:r>
        <w:t xml:space="preserve">Manager </w:t>
      </w:r>
      <w:r>
        <w:t xml:space="preserve">Marketing </w:t>
      </w:r>
      <w:r>
        <w:t xml:space="preserve">Research &amp; Development </w:t>
      </w:r>
      <w:r>
        <w:t xml:space="preserve">Female </w:t>
      </w:r>
      <w:r>
        <w:t xml:space="preserve">Black </w:t>
      </w:r>
      <w:r>
        <w:t xml:space="preserve">55 </w:t>
      </w:r>
      <w:r>
        <w:t xml:space="preserve">1992-12-20 00:00:00 </w:t>
      </w:r>
      <w:r>
        <w:t xml:space="preserve">113950 </w:t>
      </w:r>
      <w:r>
        <w:t xml:space="preserve">0.09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E02613 </w:t>
      </w:r>
      <w:r>
        <w:t xml:space="preserve">Everly Lai </w:t>
      </w:r>
      <w:r>
        <w:t xml:space="preserve">Vice President </w:t>
      </w:r>
      <w:r>
        <w:t xml:space="preserve">Marketing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52 </w:t>
      </w:r>
      <w:r>
        <w:t xml:space="preserve">1998-04-01 00:00:00 </w:t>
      </w:r>
      <w:r>
        <w:t xml:space="preserve">182035 </w:t>
      </w:r>
      <w:r>
        <w:t xml:space="preserve">0.3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E03349 </w:t>
      </w:r>
      <w:r>
        <w:t xml:space="preserve">Adam He </w:t>
      </w:r>
      <w:r>
        <w:t xml:space="preserve">Director </w:t>
      </w:r>
      <w:r>
        <w:t xml:space="preserve">Accounting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35 </w:t>
      </w:r>
      <w:r>
        <w:t xml:space="preserve">2017-08-16 00:00:00 </w:t>
      </w:r>
      <w:r>
        <w:t xml:space="preserve">181356 </w:t>
      </w:r>
      <w:r>
        <w:t xml:space="preserve">0.23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E03648 </w:t>
      </w:r>
      <w:r>
        <w:t xml:space="preserve">Vivian Hunter </w:t>
      </w:r>
      <w:r>
        <w:t xml:space="preserve">Account Representative </w:t>
      </w:r>
      <w:r>
        <w:t xml:space="preserve">Sales </w:t>
      </w:r>
      <w:r>
        <w:t xml:space="preserve">Corporate </w:t>
      </w:r>
      <w:r>
        <w:t xml:space="preserve">Female </w:t>
      </w:r>
      <w:r>
        <w:t xml:space="preserve">Black </w:t>
      </w:r>
      <w:r>
        <w:t xml:space="preserve">26 </w:t>
      </w:r>
      <w:r>
        <w:t xml:space="preserve">2019-08-21 00:00:00 </w:t>
      </w:r>
      <w:r>
        <w:t xml:space="preserve">66084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E02192 </w:t>
      </w:r>
      <w:r>
        <w:t xml:space="preserve">Lucy Avila </w:t>
      </w:r>
      <w:r>
        <w:t xml:space="preserve">Solutions Architect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43 </w:t>
      </w:r>
      <w:r>
        <w:t xml:space="preserve">2010-04-22 00:00:00 </w:t>
      </w:r>
      <w:r>
        <w:t xml:space="preserve">76912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E03981 </w:t>
      </w:r>
      <w:r>
        <w:t xml:space="preserve">Eliana Li </w:t>
      </w:r>
      <w:r>
        <w:t xml:space="preserve">Test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63 </w:t>
      </w:r>
      <w:r>
        <w:t xml:space="preserve">2018-05-07 00:00:00 </w:t>
      </w:r>
      <w:r>
        <w:t xml:space="preserve">67987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E03262 </w:t>
      </w:r>
      <w:r>
        <w:t xml:space="preserve">Logan Mitchell </w:t>
      </w:r>
      <w:r>
        <w:t xml:space="preserve">Analyst II </w:t>
      </w:r>
      <w:r>
        <w:t xml:space="preserve">Marketing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65 </w:t>
      </w:r>
      <w:r>
        <w:t xml:space="preserve">2005-08-20 00:00:00 </w:t>
      </w:r>
      <w:r>
        <w:t xml:space="preserve">59833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E02716 </w:t>
      </w:r>
      <w:r>
        <w:t xml:space="preserve">Dominic Dinh </w:t>
      </w:r>
      <w:r>
        <w:t xml:space="preserve">Sr. Manger </w:t>
      </w:r>
      <w:r>
        <w:t xml:space="preserve">Marketing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45 </w:t>
      </w:r>
      <w:r>
        <w:t xml:space="preserve">2005-04-11 00:00:00 </w:t>
      </w:r>
      <w:r>
        <w:t xml:space="preserve">128468 </w:t>
      </w:r>
      <w:r>
        <w:t xml:space="preserve">0.11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E00245 </w:t>
      </w:r>
      <w:r>
        <w:t xml:space="preserve">Lucas Daniels </w:t>
      </w:r>
      <w:r>
        <w:t xml:space="preserve">Manager </w:t>
      </w:r>
      <w:r>
        <w:t xml:space="preserve">Sales </w:t>
      </w:r>
      <w:r>
        <w:t xml:space="preserve">Corporate </w:t>
      </w:r>
      <w:r>
        <w:t xml:space="preserve">Male </w:t>
      </w:r>
      <w:r>
        <w:t xml:space="preserve">Black </w:t>
      </w:r>
      <w:r>
        <w:t xml:space="preserve">42 </w:t>
      </w:r>
      <w:r>
        <w:t xml:space="preserve">2011-05-29 00:00:00 </w:t>
      </w:r>
      <w:r>
        <w:t xml:space="preserve">102440 </w:t>
      </w:r>
      <w:r>
        <w:t xml:space="preserve">0.06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E04123 </w:t>
      </w:r>
      <w:r>
        <w:t xml:space="preserve">Andrew Holmes </w:t>
      </w:r>
      <w:r>
        <w:t xml:space="preserve">Vice President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Black </w:t>
      </w:r>
      <w:r>
        <w:t xml:space="preserve">59 </w:t>
      </w:r>
      <w:r>
        <w:t xml:space="preserve">2010-12-30 00:00:00 </w:t>
      </w:r>
      <w:r>
        <w:t xml:space="preserve">246619 </w:t>
      </w:r>
      <w:r>
        <w:t xml:space="preserve">0.36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E03471 </w:t>
      </w:r>
      <w:r>
        <w:t xml:space="preserve">Julia Sandoval </w:t>
      </w:r>
      <w:r>
        <w:t xml:space="preserve">Manager </w:t>
      </w:r>
      <w:r>
        <w:t xml:space="preserve">Human Resources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42 </w:t>
      </w:r>
      <w:r>
        <w:t xml:space="preserve">2017-11-19 00:00:00 </w:t>
      </w:r>
      <w:r>
        <w:t xml:space="preserve">101143 </w:t>
      </w:r>
      <w:r>
        <w:t xml:space="preserve">0.06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E00717 </w:t>
      </w:r>
      <w:r>
        <w:t xml:space="preserve">Kennedy Vargas </w:t>
      </w:r>
      <w:r>
        <w:t xml:space="preserve">Business Partner </w:t>
      </w:r>
      <w:r>
        <w:t xml:space="preserve">Human Resources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45 </w:t>
      </w:r>
      <w:r>
        <w:t xml:space="preserve">2005-10-14 00:00:00 </w:t>
      </w:r>
      <w:r>
        <w:t xml:space="preserve">51404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2009-12-06 00:00:00 </w:t>
      </w:r>
    </w:p>
    <w:p>
      <w:r>
        <w:t xml:space="preserve">E01966 </w:t>
      </w:r>
      <w:r>
        <w:t xml:space="preserve">Thomas Williams </w:t>
      </w:r>
      <w:r>
        <w:t xml:space="preserve">Field Engineer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45 </w:t>
      </w:r>
      <w:r>
        <w:t xml:space="preserve">2015-11-21 00:00:00 </w:t>
      </w:r>
      <w:r>
        <w:t xml:space="preserve">87292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E03683 </w:t>
      </w:r>
      <w:r>
        <w:t xml:space="preserve">Raelynn Hong </w:t>
      </w:r>
      <w:r>
        <w:t xml:space="preserve">Director </w:t>
      </w:r>
      <w:r>
        <w:t xml:space="preserve">Marketing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28 </w:t>
      </w:r>
      <w:r>
        <w:t xml:space="preserve">2019-12-11 00:00:00 </w:t>
      </w:r>
      <w:r>
        <w:t xml:space="preserve">182321 </w:t>
      </w:r>
      <w:r>
        <w:t xml:space="preserve">0.28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E03694 </w:t>
      </w:r>
      <w:r>
        <w:t xml:space="preserve">Eli Reed </w:t>
      </w:r>
      <w:r>
        <w:t xml:space="preserve">Systems Analyst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51 </w:t>
      </w:r>
      <w:r>
        <w:t xml:space="preserve">2014-02-27 00:00:00 </w:t>
      </w:r>
      <w:r>
        <w:t xml:space="preserve">53929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2017-12-22 00:00:00 </w:t>
      </w:r>
    </w:p>
    <w:p>
      <w:r>
        <w:t xml:space="preserve">E04766 </w:t>
      </w:r>
      <w:r>
        <w:t xml:space="preserve">Lyla Yoon </w:t>
      </w:r>
      <w:r>
        <w:t xml:space="preserve">Vice President </w:t>
      </w:r>
      <w:r>
        <w:t xml:space="preserve">Accounting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38 </w:t>
      </w:r>
      <w:r>
        <w:t xml:space="preserve">2012-12-13 00:00:00 </w:t>
      </w:r>
      <w:r>
        <w:t xml:space="preserve">191571 </w:t>
      </w:r>
      <w:r>
        <w:t xml:space="preserve">0.32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E01465 </w:t>
      </w:r>
      <w:r>
        <w:t xml:space="preserve">Hannah White </w:t>
      </w:r>
      <w:r>
        <w:t xml:space="preserve">Sr. Manger </w:t>
      </w:r>
      <w:r>
        <w:t xml:space="preserve">Accounting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62 </w:t>
      </w:r>
      <w:r>
        <w:t xml:space="preserve">2009-01-30 00:00:00 </w:t>
      </w:r>
      <w:r>
        <w:t xml:space="preserve">150555 </w:t>
      </w:r>
      <w:r>
        <w:t xml:space="preserve">0.13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E00206 </w:t>
      </w:r>
      <w:r>
        <w:t xml:space="preserve">Theodore Xi </w:t>
      </w:r>
      <w:r>
        <w:t xml:space="preserve">Manager </w:t>
      </w:r>
      <w:r>
        <w:t xml:space="preserve">Finance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52 </w:t>
      </w:r>
      <w:r>
        <w:t xml:space="preserve">2009-10-05 00:00:00 </w:t>
      </w:r>
      <w:r>
        <w:t xml:space="preserve">122890 </w:t>
      </w:r>
      <w:r>
        <w:t xml:space="preserve">0.07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E04088 </w:t>
      </w:r>
      <w:r>
        <w:t xml:space="preserve">Ezra Liang </w:t>
      </w:r>
      <w:r>
        <w:t xml:space="preserve">Vice President </w:t>
      </w:r>
      <w:r>
        <w:t xml:space="preserve">Finance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52 </w:t>
      </w:r>
      <w:r>
        <w:t xml:space="preserve">1997-05-26 00:00:00 </w:t>
      </w:r>
      <w:r>
        <w:t xml:space="preserve">216999 </w:t>
      </w:r>
      <w:r>
        <w:t xml:space="preserve">0.37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E02066 </w:t>
      </w:r>
      <w:r>
        <w:t xml:space="preserve">Grayson Yee </w:t>
      </w:r>
      <w:r>
        <w:t xml:space="preserve">Manager </w:t>
      </w:r>
      <w:r>
        <w:t xml:space="preserve">Human Resources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48 </w:t>
      </w:r>
      <w:r>
        <w:t xml:space="preserve">2015-07-16 00:00:00 </w:t>
      </w:r>
      <w:r>
        <w:t xml:space="preserve">110565 </w:t>
      </w:r>
      <w:r>
        <w:t xml:space="preserve">0.09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E03227 </w:t>
      </w:r>
      <w:r>
        <w:t xml:space="preserve">Eli Richardson </w:t>
      </w:r>
      <w:r>
        <w:t xml:space="preserve">IT Coordinator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38 </w:t>
      </w:r>
      <w:r>
        <w:t xml:space="preserve">2015-04-19 00:00:00 </w:t>
      </w:r>
      <w:r>
        <w:t xml:space="preserve">48762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E03364 </w:t>
      </w:r>
      <w:r>
        <w:t xml:space="preserve">Audrey Lee </w:t>
      </w:r>
      <w:r>
        <w:t xml:space="preserve">Development Engineer </w:t>
      </w:r>
      <w:r>
        <w:t xml:space="preserve">Engineering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51 </w:t>
      </w:r>
      <w:r>
        <w:t xml:space="preserve">2017-02-11 00:00:00 </w:t>
      </w:r>
      <w:r>
        <w:t xml:space="preserve">87036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E00607 </w:t>
      </w:r>
      <w:r>
        <w:t xml:space="preserve">Jameson Allen </w:t>
      </w:r>
      <w:r>
        <w:t xml:space="preserve">Director </w:t>
      </w:r>
      <w:r>
        <w:t xml:space="preserve">Marketing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32 </w:t>
      </w:r>
      <w:r>
        <w:t xml:space="preserve">2016-11-28 00:00:00 </w:t>
      </w:r>
      <w:r>
        <w:t xml:space="preserve">177443 </w:t>
      </w:r>
      <w:r>
        <w:t xml:space="preserve">0.16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E02258 </w:t>
      </w:r>
      <w:r>
        <w:t xml:space="preserve">Eliza Chen </w:t>
      </w:r>
      <w:r>
        <w:t xml:space="preserve">Enterprise Architect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36 </w:t>
      </w:r>
      <w:r>
        <w:t xml:space="preserve">2016-04-29 00:00:00 </w:t>
      </w:r>
      <w:r>
        <w:t xml:space="preserve">75862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E03681 </w:t>
      </w:r>
      <w:r>
        <w:t xml:space="preserve">Lyla Chen </w:t>
      </w:r>
      <w:r>
        <w:t xml:space="preserve">Sr. Business Partner </w:t>
      </w:r>
      <w:r>
        <w:t xml:space="preserve">Human Resources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45 </w:t>
      </w:r>
      <w:r>
        <w:t xml:space="preserve">2019-04-26 00:00:00 </w:t>
      </w:r>
      <w:r>
        <w:t xml:space="preserve">90870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E02298 </w:t>
      </w:r>
      <w:r>
        <w:t xml:space="preserve">Emily Doan </w:t>
      </w:r>
      <w:r>
        <w:t xml:space="preserve">Engineering Manager </w:t>
      </w:r>
      <w:r>
        <w:t xml:space="preserve">Engineering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32 </w:t>
      </w:r>
      <w:r>
        <w:t xml:space="preserve">2014-12-04 00:00:00 </w:t>
      </w:r>
      <w:r>
        <w:t xml:space="preserve">99202 </w:t>
      </w:r>
      <w:r>
        <w:t xml:space="preserve">0.11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E02984 </w:t>
      </w:r>
      <w:r>
        <w:t xml:space="preserve">Jack Mai </w:t>
      </w:r>
      <w:r>
        <w:t xml:space="preserve">Sr. Analyst </w:t>
      </w:r>
      <w:r>
        <w:t xml:space="preserve">Marketing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45 </w:t>
      </w:r>
      <w:r>
        <w:t xml:space="preserve">2007-09-22 00:00:00 </w:t>
      </w:r>
      <w:r>
        <w:t xml:space="preserve">92293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E02440 </w:t>
      </w:r>
      <w:r>
        <w:t xml:space="preserve">Grayson Turner </w:t>
      </w:r>
      <w:r>
        <w:t xml:space="preserve">Solutions Architect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54 </w:t>
      </w:r>
      <w:r>
        <w:t xml:space="preserve">1992-06-30 00:00:00 </w:t>
      </w:r>
      <w:r>
        <w:t xml:space="preserve">63196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2014-10-26 00:00:00 </w:t>
      </w:r>
    </w:p>
    <w:p>
      <w:r>
        <w:t xml:space="preserve">E04699 </w:t>
      </w:r>
      <w:r>
        <w:t xml:space="preserve">Ivy Tang </w:t>
      </w:r>
      <w:r>
        <w:t xml:space="preserve">Development Engineer </w:t>
      </w:r>
      <w:r>
        <w:t xml:space="preserve">Engineering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48 </w:t>
      </w:r>
      <w:r>
        <w:t xml:space="preserve">2012-05-03 00:00:00 </w:t>
      </w:r>
      <w:r>
        <w:t xml:space="preserve">65340 </w:t>
      </w:r>
      <w:r>
        <w:t xml:space="preserve">0 </w:t>
      </w:r>
      <w:r>
        <w:t xml:space="preserve">China </w:t>
      </w:r>
      <w:r>
        <w:t xml:space="preserve">Shanghai </w:t>
      </w:r>
      <w:r>
        <w:t xml:space="preserve">2018-05-09 00:00:00 </w:t>
      </w:r>
    </w:p>
    <w:p>
      <w:r>
        <w:t xml:space="preserve">E03579 </w:t>
      </w:r>
      <w:r>
        <w:t xml:space="preserve">Robert Zhang </w:t>
      </w:r>
      <w:r>
        <w:t xml:space="preserve">Vice President </w:t>
      </w:r>
      <w:r>
        <w:t xml:space="preserve">Marketing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45 </w:t>
      </w:r>
      <w:r>
        <w:t xml:space="preserve">2015-09-24 00:00:00 </w:t>
      </w:r>
      <w:r>
        <w:t xml:space="preserve">202680 </w:t>
      </w:r>
      <w:r>
        <w:t xml:space="preserve">0.32 </w:t>
      </w:r>
      <w:r>
        <w:t xml:space="preserve">United States </w:t>
      </w:r>
      <w:r>
        <w:t xml:space="preserve">Phoenix </w:t>
      </w:r>
      <w:r>
        <w:t xml:space="preserve">2022-08-17 00:00:00 </w:t>
      </w:r>
    </w:p>
    <w:p>
      <w:r>
        <w:t xml:space="preserve">E01649 </w:t>
      </w:r>
      <w:r>
        <w:t xml:space="preserve">Eva Alvarado </w:t>
      </w:r>
      <w:r>
        <w:t xml:space="preserve">Computer Systems Manager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46 </w:t>
      </w:r>
      <w:r>
        <w:t xml:space="preserve">2017-04-24 00:00:00 </w:t>
      </w:r>
      <w:r>
        <w:t xml:space="preserve">77461 </w:t>
      </w:r>
      <w:r>
        <w:t xml:space="preserve">0.09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E04969 </w:t>
      </w:r>
      <w:r>
        <w:t xml:space="preserve">Abigail Vang </w:t>
      </w:r>
      <w:r>
        <w:t xml:space="preserve">Operations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40 </w:t>
      </w:r>
      <w:r>
        <w:t xml:space="preserve">2016-09-09 00:00:00 </w:t>
      </w:r>
      <w:r>
        <w:t xml:space="preserve">109680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E00170 </w:t>
      </w:r>
      <w:r>
        <w:t xml:space="preserve">Claire Adams </w:t>
      </w:r>
      <w:r>
        <w:t xml:space="preserve">Director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Black </w:t>
      </w:r>
      <w:r>
        <w:t xml:space="preserve">61 </w:t>
      </w:r>
      <w:r>
        <w:t xml:space="preserve">1997-08-19 00:00:00 </w:t>
      </w:r>
      <w:r>
        <w:t xml:space="preserve">159567 </w:t>
      </w:r>
      <w:r>
        <w:t xml:space="preserve">0.28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E00955 </w:t>
      </w:r>
      <w:r>
        <w:t xml:space="preserve">Theodore Marquez </w:t>
      </w:r>
      <w:r>
        <w:t xml:space="preserve">Development Engineer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54 </w:t>
      </w:r>
      <w:r>
        <w:t xml:space="preserve">2012-11-24 00:00:00 </w:t>
      </w:r>
      <w:r>
        <w:t xml:space="preserve">94407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E00810 </w:t>
      </w:r>
      <w:r>
        <w:t xml:space="preserve">Hunter Nunez </w:t>
      </w:r>
      <w:r>
        <w:t xml:space="preserve">Vice President </w:t>
      </w:r>
      <w:r>
        <w:t xml:space="preserve">Human Resources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62 </w:t>
      </w:r>
      <w:r>
        <w:t xml:space="preserve">2002-08-16 00:00:00 </w:t>
      </w:r>
      <w:r>
        <w:t xml:space="preserve">234594 </w:t>
      </w:r>
      <w:r>
        <w:t xml:space="preserve">0.33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E02798 </w:t>
      </w:r>
      <w:r>
        <w:t xml:space="preserve">Charles Henderson </w:t>
      </w:r>
      <w:r>
        <w:t xml:space="preserve">Systems Analyst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48 </w:t>
      </w:r>
      <w:r>
        <w:t xml:space="preserve">2002-02-11 00:00:00 </w:t>
      </w:r>
      <w:r>
        <w:t xml:space="preserve">43080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E04542 </w:t>
      </w:r>
      <w:r>
        <w:t xml:space="preserve">Camila Cortez </w:t>
      </w:r>
      <w:r>
        <w:t xml:space="preserve">Manager </w:t>
      </w:r>
      <w:r>
        <w:t xml:space="preserve">Marketing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29 </w:t>
      </w:r>
      <w:r>
        <w:t xml:space="preserve">2021-05-09 00:00:00 </w:t>
      </w:r>
      <w:r>
        <w:t xml:space="preserve">129541 </w:t>
      </w:r>
      <w:r>
        <w:t xml:space="preserve">0.08 </w:t>
      </w:r>
      <w:r>
        <w:t xml:space="preserve">United States </w:t>
      </w:r>
      <w:r>
        <w:t xml:space="preserve">Phoenix </w:t>
      </w:r>
      <w:r>
        <w:t xml:space="preserve">2021-05-24 00:00:00 </w:t>
      </w:r>
    </w:p>
    <w:p>
      <w:r>
        <w:t xml:space="preserve">E02818 </w:t>
      </w:r>
      <w:r>
        <w:t xml:space="preserve">Aaron Garza </w:t>
      </w:r>
      <w:r>
        <w:t xml:space="preserve">Director </w:t>
      </w:r>
      <w:r>
        <w:t xml:space="preserve">Sales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39 </w:t>
      </w:r>
      <w:r>
        <w:t xml:space="preserve">2013-12-27 00:00:00 </w:t>
      </w:r>
      <w:r>
        <w:t xml:space="preserve">165756 </w:t>
      </w:r>
      <w:r>
        <w:t xml:space="preserve">0.28 </w:t>
      </w:r>
      <w:r>
        <w:t xml:space="preserve">United States </w:t>
      </w:r>
      <w:r>
        <w:t xml:space="preserve">Columbus </w:t>
      </w:r>
      <w:r>
        <w:t xml:space="preserve">2020-06-09 00:00:00 </w:t>
      </w:r>
    </w:p>
    <w:p>
      <w:r>
        <w:t xml:space="preserve">E02907 </w:t>
      </w:r>
      <w:r>
        <w:t xml:space="preserve">Jose Singh </w:t>
      </w:r>
      <w:r>
        <w:t xml:space="preserve">Sr. Manger </w:t>
      </w:r>
      <w:r>
        <w:t xml:space="preserve">Finance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44 </w:t>
      </w:r>
      <w:r>
        <w:t xml:space="preserve">2010-04-06 00:00:00 </w:t>
      </w:r>
      <w:r>
        <w:t xml:space="preserve">142878 </w:t>
      </w:r>
      <w:r>
        <w:t xml:space="preserve">0.12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E00023 </w:t>
      </w:r>
      <w:r>
        <w:t xml:space="preserve">Gabriel Joseph </w:t>
      </w:r>
      <w:r>
        <w:t xml:space="preserve">Director </w:t>
      </w:r>
      <w:r>
        <w:t xml:space="preserve">Engineering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52 </w:t>
      </w:r>
      <w:r>
        <w:t xml:space="preserve">2006-10-28 00:00:00 </w:t>
      </w:r>
      <w:r>
        <w:t xml:space="preserve">187992 </w:t>
      </w:r>
      <w:r>
        <w:t xml:space="preserve">0.28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E02391 </w:t>
      </w:r>
      <w:r>
        <w:t xml:space="preserve">Natalia Santos </w:t>
      </w:r>
      <w:r>
        <w:t xml:space="preserve">Vice President </w:t>
      </w:r>
      <w:r>
        <w:t xml:space="preserve">Human Resources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45 </w:t>
      </w:r>
      <w:r>
        <w:t xml:space="preserve">2019-02-25 00:00:00 </w:t>
      </w:r>
      <w:r>
        <w:t xml:space="preserve">249801 </w:t>
      </w:r>
      <w:r>
        <w:t xml:space="preserve">0.39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E01429 </w:t>
      </w:r>
      <w:r>
        <w:t xml:space="preserve">Dylan Wilson </w:t>
      </w:r>
      <w:r>
        <w:t xml:space="preserve">Network Administrator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48 </w:t>
      </w:r>
      <w:r>
        <w:t xml:space="preserve">2006-09-27 00:00:00 </w:t>
      </w:r>
      <w:r>
        <w:t xml:space="preserve">76505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2007-04-08 00:00:00 </w:t>
      </w:r>
    </w:p>
    <w:p>
      <w:r>
        <w:t xml:space="preserve">E00494 </w:t>
      </w:r>
      <w:r>
        <w:t xml:space="preserve">Robert Alvarez </w:t>
      </w:r>
      <w:r>
        <w:t xml:space="preserve">Service Desk Analyst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39 </w:t>
      </w:r>
      <w:r>
        <w:t xml:space="preserve">2016-10-21 00:00:00 </w:t>
      </w:r>
      <w:r>
        <w:t xml:space="preserve">84297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E00634 </w:t>
      </w:r>
      <w:r>
        <w:t xml:space="preserve">Samantha Chavez </w:t>
      </w:r>
      <w:r>
        <w:t xml:space="preserve">Sr. Analyst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53 </w:t>
      </w:r>
      <w:r>
        <w:t xml:space="preserve">2017-01-09 00:00:00 </w:t>
      </w:r>
      <w:r>
        <w:t xml:space="preserve">75769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2020-07-17 00:00:00 </w:t>
      </w:r>
    </w:p>
    <w:p>
      <w:r>
        <w:t xml:space="preserve">E01249 </w:t>
      </w:r>
      <w:r>
        <w:t xml:space="preserve">Samuel Bailey </w:t>
      </w:r>
      <w:r>
        <w:t xml:space="preserve">Vice President </w:t>
      </w:r>
      <w:r>
        <w:t xml:space="preserve">Accounting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41 </w:t>
      </w:r>
      <w:r>
        <w:t xml:space="preserve">2013-08-17 00:00:00 </w:t>
      </w:r>
      <w:r>
        <w:t xml:space="preserve">235619 </w:t>
      </w:r>
      <w:r>
        <w:t xml:space="preserve">0.3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E04683 </w:t>
      </w:r>
      <w:r>
        <w:t xml:space="preserve">Ezekiel Delgado </w:t>
      </w:r>
      <w:r>
        <w:t xml:space="preserve">Director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40 </w:t>
      </w:r>
      <w:r>
        <w:t xml:space="preserve">2020-02-07 00:00:00 </w:t>
      </w:r>
      <w:r>
        <w:t xml:space="preserve">187187 </w:t>
      </w:r>
      <w:r>
        <w:t xml:space="preserve">0.18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E04732 </w:t>
      </w:r>
      <w:r>
        <w:t xml:space="preserve">Benjamin Ramirez </w:t>
      </w:r>
      <w:r>
        <w:t xml:space="preserve">Network Engineer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48 </w:t>
      </w:r>
      <w:r>
        <w:t xml:space="preserve">2005-07-27 00:00:00 </w:t>
      </w:r>
      <w:r>
        <w:t xml:space="preserve">68987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2006-04-22 00:00:00 </w:t>
      </w:r>
    </w:p>
    <w:p>
      <w:r>
        <w:t xml:space="preserve">E03834 </w:t>
      </w:r>
      <w:r>
        <w:t xml:space="preserve">Anthony Carter </w:t>
      </w:r>
      <w:r>
        <w:t xml:space="preserve">Director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41 </w:t>
      </w:r>
      <w:r>
        <w:t xml:space="preserve">2007-03-15 00:00:00 </w:t>
      </w:r>
      <w:r>
        <w:t xml:space="preserve">155926 </w:t>
      </w:r>
      <w:r>
        <w:t xml:space="preserve">0.24 </w:t>
      </w:r>
      <w:r>
        <w:t xml:space="preserve">United States </w:t>
      </w:r>
      <w:r>
        <w:t xml:space="preserve">Columbus </w:t>
      </w:r>
      <w:r>
        <w:t xml:space="preserve">2008-05-30 00:00:00 </w:t>
      </w:r>
    </w:p>
    <w:p>
      <w:r>
        <w:t xml:space="preserve">E02923 </w:t>
      </w:r>
      <w:r>
        <w:t xml:space="preserve">Ethan Tang </w:t>
      </w:r>
      <w:r>
        <w:t xml:space="preserve">Sr. Analyst </w:t>
      </w:r>
      <w:r>
        <w:t xml:space="preserve">Accounting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54 </w:t>
      </w:r>
      <w:r>
        <w:t xml:space="preserve">2016-05-04 00:00:00 </w:t>
      </w:r>
      <w:r>
        <w:t xml:space="preserve">93668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E02642 </w:t>
      </w:r>
      <w:r>
        <w:t xml:space="preserve">Sebastian Rogers </w:t>
      </w:r>
      <w:r>
        <w:t xml:space="preserve">HRIS Analyst </w:t>
      </w:r>
      <w:r>
        <w:t xml:space="preserve">Human Resources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38 </w:t>
      </w:r>
      <w:r>
        <w:t xml:space="preserve">2019-11-29 00:00:00 </w:t>
      </w:r>
      <w:r>
        <w:t xml:space="preserve">69647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2022-04-20 00:00:00 </w:t>
      </w:r>
    </w:p>
    <w:p>
      <w:r>
        <w:t xml:space="preserve">E00981 </w:t>
      </w:r>
      <w:r>
        <w:t xml:space="preserve">Miles Thao </w:t>
      </w:r>
      <w:r>
        <w:t xml:space="preserve">System Administrator 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57 </w:t>
      </w:r>
      <w:r>
        <w:t xml:space="preserve">2003-06-26 00:00:00 </w:t>
      </w:r>
      <w:r>
        <w:t xml:space="preserve">63318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E04157 </w:t>
      </w:r>
      <w:r>
        <w:t xml:space="preserve">William Cao </w:t>
      </w:r>
      <w:r>
        <w:t xml:space="preserve">Sr. Analyst </w:t>
      </w:r>
      <w:r>
        <w:t xml:space="preserve">Marketing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63 </w:t>
      </w:r>
      <w:r>
        <w:t xml:space="preserve">2017-02-12 00:00:00 </w:t>
      </w:r>
      <w:r>
        <w:t xml:space="preserve">77629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E03528 </w:t>
      </w:r>
      <w:r>
        <w:t xml:space="preserve">Leo Hsu </w:t>
      </w:r>
      <w:r>
        <w:t xml:space="preserve">Sr. Manger </w:t>
      </w:r>
      <w:r>
        <w:t xml:space="preserve">Human Resources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62 </w:t>
      </w:r>
      <w:r>
        <w:t xml:space="preserve">2017-11-22 00:00:00 </w:t>
      </w:r>
      <w:r>
        <w:t xml:space="preserve">138808 </w:t>
      </w:r>
      <w:r>
        <w:t xml:space="preserve">0.15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E04547 </w:t>
      </w:r>
      <w:r>
        <w:t xml:space="preserve">Avery Grant </w:t>
      </w:r>
      <w:r>
        <w:t xml:space="preserve">Enterprise Architect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49 </w:t>
      </w:r>
      <w:r>
        <w:t xml:space="preserve">2014-03-05 00:00:00 </w:t>
      </w:r>
      <w:r>
        <w:t xml:space="preserve">88777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E04415 </w:t>
      </w:r>
      <w:r>
        <w:t xml:space="preserve">Penelope Fong </w:t>
      </w:r>
      <w:r>
        <w:t xml:space="preserve">Director </w:t>
      </w:r>
      <w:r>
        <w:t xml:space="preserve">Accounting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60 </w:t>
      </w:r>
      <w:r>
        <w:t xml:space="preserve">2004-05-14 00:00:00 </w:t>
      </w:r>
      <w:r>
        <w:t xml:space="preserve">186378 </w:t>
      </w:r>
      <w:r>
        <w:t xml:space="preserve">0.26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E04484 </w:t>
      </w:r>
      <w:r>
        <w:t xml:space="preserve">Vivian Thao </w:t>
      </w:r>
      <w:r>
        <w:t xml:space="preserve">Quality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45 </w:t>
      </w:r>
      <w:r>
        <w:t xml:space="preserve">2015-04-23 00:00:00 </w:t>
      </w:r>
      <w:r>
        <w:t xml:space="preserve">60017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E02800 </w:t>
      </w:r>
      <w:r>
        <w:t xml:space="preserve">Eva Estrada </w:t>
      </w:r>
      <w:r>
        <w:t xml:space="preserve">Sr. Manger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45 </w:t>
      </w:r>
      <w:r>
        <w:t xml:space="preserve">2018-07-24 00:00:00 </w:t>
      </w:r>
      <w:r>
        <w:t xml:space="preserve">148991 </w:t>
      </w:r>
      <w:r>
        <w:t xml:space="preserve">0.12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E04926 </w:t>
      </w:r>
      <w:r>
        <w:t xml:space="preserve">Emma Luna </w:t>
      </w:r>
      <w:r>
        <w:t xml:space="preserve">Field Engineer </w:t>
      </w:r>
      <w:r>
        <w:t xml:space="preserve">Engineering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52 </w:t>
      </w:r>
      <w:r>
        <w:t xml:space="preserve">2008-03-25 00:00:00 </w:t>
      </w:r>
      <w:r>
        <w:t xml:space="preserve">97398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E01268 </w:t>
      </w:r>
      <w:r>
        <w:t xml:space="preserve">Charlotte Wu </w:t>
      </w:r>
      <w:r>
        <w:t xml:space="preserve">Sr. Business Partner </w:t>
      </w:r>
      <w:r>
        <w:t xml:space="preserve">Human Resources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63 </w:t>
      </w:r>
      <w:r>
        <w:t xml:space="preserve">2007-05-02 00:00:00 </w:t>
      </w:r>
      <w:r>
        <w:t xml:space="preserve">72805 </w:t>
      </w:r>
      <w:r>
        <w:t xml:space="preserve">0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E04853 </w:t>
      </w:r>
      <w:r>
        <w:t xml:space="preserve">Vivian Chu </w:t>
      </w:r>
      <w:r>
        <w:t xml:space="preserve">Sr. Account Representative </w:t>
      </w:r>
      <w:r>
        <w:t xml:space="preserve">Sales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46 </w:t>
      </w:r>
      <w:r>
        <w:t xml:space="preserve">2021-01-17 00:00:00 </w:t>
      </w:r>
      <w:r>
        <w:t xml:space="preserve">72131 </w:t>
      </w:r>
      <w:r>
        <w:t xml:space="preserve">0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E01209 </w:t>
      </w:r>
      <w:r>
        <w:t xml:space="preserve">Jayden Williams </w:t>
      </w:r>
      <w:r>
        <w:t xml:space="preserve">Manager </w:t>
      </w:r>
      <w:r>
        <w:t xml:space="preserve">Human Resources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64 </w:t>
      </w:r>
      <w:r>
        <w:t xml:space="preserve">1992-12-26 00:00:00 </w:t>
      </w:r>
      <w:r>
        <w:t xml:space="preserve">104668 </w:t>
      </w:r>
      <w:r>
        <w:t xml:space="preserve">0.08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E02024 </w:t>
      </w:r>
      <w:r>
        <w:t xml:space="preserve">Amelia Bell </w:t>
      </w:r>
      <w:r>
        <w:t xml:space="preserve">Sr. Analyst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53 </w:t>
      </w:r>
      <w:r>
        <w:t xml:space="preserve">2017-08-05 00:00:00 </w:t>
      </w:r>
      <w:r>
        <w:t xml:space="preserve">89769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E02427 </w:t>
      </w:r>
      <w:r>
        <w:t xml:space="preserve">Addison Mehta </w:t>
      </w:r>
      <w:r>
        <w:t xml:space="preserve">Manager </w:t>
      </w:r>
      <w:r>
        <w:t xml:space="preserve">Sales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27 </w:t>
      </w:r>
      <w:r>
        <w:t xml:space="preserve">2018-09-15 00:00:00 </w:t>
      </w:r>
      <w:r>
        <w:t xml:space="preserve">127616 </w:t>
      </w:r>
      <w:r>
        <w:t xml:space="preserve">0.07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E00276 </w:t>
      </w:r>
      <w:r>
        <w:t xml:space="preserve">Alexander Jackson </w:t>
      </w:r>
      <w:r>
        <w:t xml:space="preserve">Manager </w:t>
      </w:r>
      <w:r>
        <w:t xml:space="preserve">Human Resources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45 </w:t>
      </w:r>
      <w:r>
        <w:t xml:space="preserve">2012-07-09 00:00:00 </w:t>
      </w:r>
      <w:r>
        <w:t xml:space="preserve">109883 </w:t>
      </w:r>
      <w:r>
        <w:t xml:space="preserve">0.07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E00951 </w:t>
      </w:r>
      <w:r>
        <w:t xml:space="preserve">Everly Lin </w:t>
      </w:r>
      <w:r>
        <w:t xml:space="preserve">Business Partner </w:t>
      </w:r>
      <w:r>
        <w:t xml:space="preserve">Human Resources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25 </w:t>
      </w:r>
      <w:r>
        <w:t xml:space="preserve">2021-03-15 00:00:00 </w:t>
      </w:r>
      <w:r>
        <w:t xml:space="preserve">47974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E03248 </w:t>
      </w:r>
      <w:r>
        <w:t xml:space="preserve">Lyla Stewart </w:t>
      </w:r>
      <w:r>
        <w:t xml:space="preserve">Sr. Manger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43 </w:t>
      </w:r>
      <w:r>
        <w:t xml:space="preserve">2015-03-27 00:00:00 </w:t>
      </w:r>
      <w:r>
        <w:t xml:space="preserve">120321 </w:t>
      </w:r>
      <w:r>
        <w:t xml:space="preserve">0.12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E04444 </w:t>
      </w:r>
      <w:r>
        <w:t xml:space="preserve">Brooklyn Ruiz </w:t>
      </w:r>
      <w:r>
        <w:t xml:space="preserve">IT Coordinator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61 </w:t>
      </w:r>
      <w:r>
        <w:t xml:space="preserve">2014-08-10 00:00:00 </w:t>
      </w:r>
      <w:r>
        <w:t xml:space="preserve">57446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E02307 </w:t>
      </w:r>
      <w:r>
        <w:t xml:space="preserve">Skylar Evans </w:t>
      </w:r>
      <w:r>
        <w:t xml:space="preserve">Director </w:t>
      </w:r>
      <w:r>
        <w:t xml:space="preserve">Accounting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42 </w:t>
      </w:r>
      <w:r>
        <w:t xml:space="preserve">2009-06-04 00:00:00 </w:t>
      </w:r>
      <w:r>
        <w:t xml:space="preserve">174099 </w:t>
      </w:r>
      <w:r>
        <w:t xml:space="preserve">0.26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E02375 </w:t>
      </w:r>
      <w:r>
        <w:t xml:space="preserve">Lincoln Huynh </w:t>
      </w:r>
      <w:r>
        <w:t xml:space="preserve">Sr. Manger </w:t>
      </w:r>
      <w:r>
        <w:t xml:space="preserve">Finance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63 </w:t>
      </w:r>
      <w:r>
        <w:t xml:space="preserve">2002-02-08 00:00:00 </w:t>
      </w:r>
      <w:r>
        <w:t xml:space="preserve">128703 </w:t>
      </w:r>
      <w:r>
        <w:t xml:space="preserve">0.13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E02276 </w:t>
      </w:r>
      <w:r>
        <w:t xml:space="preserve">Hazel Griffin </w:t>
      </w:r>
      <w:r>
        <w:t xml:space="preserve">Field Engineer </w:t>
      </w:r>
      <w:r>
        <w:t xml:space="preserve">Engineering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32 </w:t>
      </w:r>
      <w:r>
        <w:t xml:space="preserve">2015-11-09 00:00:00 </w:t>
      </w:r>
      <w:r>
        <w:t xml:space="preserve">65247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E02649 </w:t>
      </w:r>
      <w:r>
        <w:t xml:space="preserve">Charles Gonzalez </w:t>
      </w:r>
      <w:r>
        <w:t xml:space="preserve">Quality Engineer </w:t>
      </w:r>
      <w:r>
        <w:t xml:space="preserve">Engineering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27 </w:t>
      </w:r>
      <w:r>
        <w:t xml:space="preserve">2018-09-28 00:00:00 </w:t>
      </w:r>
      <w:r>
        <w:t xml:space="preserve">64247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E00503 </w:t>
      </w:r>
      <w:r>
        <w:t xml:space="preserve">Leah Patterson </w:t>
      </w:r>
      <w:r>
        <w:t xml:space="preserve">Manager </w:t>
      </w:r>
      <w:r>
        <w:t xml:space="preserve">Human Resources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33 </w:t>
      </w:r>
      <w:r>
        <w:t xml:space="preserve">2012-06-11 00:00:00 </w:t>
      </w:r>
      <w:r>
        <w:t xml:space="preserve">118253 </w:t>
      </w:r>
      <w:r>
        <w:t xml:space="preserve">0.08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E01706 </w:t>
      </w:r>
      <w:r>
        <w:t xml:space="preserve">Avery Sun </w:t>
      </w:r>
      <w:r>
        <w:t xml:space="preserve">Operations Engineer </w:t>
      </w:r>
      <w:r>
        <w:t xml:space="preserve">Engineering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45 </w:t>
      </w:r>
      <w:r>
        <w:t xml:space="preserve">2004-03-11 00:00:00 </w:t>
      </w:r>
      <w:r>
        <w:t xml:space="preserve">109422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E00676 </w:t>
      </w:r>
      <w:r>
        <w:t xml:space="preserve">Isaac Yoon </w:t>
      </w:r>
      <w:r>
        <w:t xml:space="preserve">Manager </w:t>
      </w:r>
      <w:r>
        <w:t xml:space="preserve">Human Resources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41 </w:t>
      </w:r>
      <w:r>
        <w:t xml:space="preserve">2019-02-06 00:00:00 </w:t>
      </w:r>
      <w:r>
        <w:t xml:space="preserve">126950 </w:t>
      </w:r>
      <w:r>
        <w:t xml:space="preserve">0.1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E02005 </w:t>
      </w:r>
      <w:r>
        <w:t xml:space="preserve">Isabella Bui </w:t>
      </w:r>
      <w:r>
        <w:t xml:space="preserve">Enterprise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36 </w:t>
      </w:r>
      <w:r>
        <w:t xml:space="preserve">2014-11-21 00:00:00 </w:t>
      </w:r>
      <w:r>
        <w:t xml:space="preserve">97500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E01895 </w:t>
      </w:r>
      <w:r>
        <w:t xml:space="preserve">Gabriel Zhou </w:t>
      </w:r>
      <w:r>
        <w:t xml:space="preserve">IT Coordinator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25 </w:t>
      </w:r>
      <w:r>
        <w:t xml:space="preserve">2021-01-17 00:00:00 </w:t>
      </w:r>
      <w:r>
        <w:t xml:space="preserve">41844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E01396 </w:t>
      </w:r>
      <w:r>
        <w:t xml:space="preserve">Jack Vu </w:t>
      </w:r>
      <w:r>
        <w:t xml:space="preserve">Analyst II </w:t>
      </w:r>
      <w:r>
        <w:t xml:space="preserve">Accounting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43 </w:t>
      </w:r>
      <w:r>
        <w:t xml:space="preserve">2014-02-10 00:00:00 </w:t>
      </w:r>
      <w:r>
        <w:t xml:space="preserve">58875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E00749 </w:t>
      </w:r>
      <w:r>
        <w:t xml:space="preserve">Valentina Moua </w:t>
      </w:r>
      <w:r>
        <w:t xml:space="preserve">Account Representative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37 </w:t>
      </w:r>
      <w:r>
        <w:t xml:space="preserve">2015-11-10 00:00:00 </w:t>
      </w:r>
      <w:r>
        <w:t xml:space="preserve">64204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2021-04-20 00:00:00 </w:t>
      </w:r>
    </w:p>
    <w:p>
      <w:r>
        <w:t xml:space="preserve">E01941 </w:t>
      </w:r>
      <w:r>
        <w:t xml:space="preserve">Quinn Trinh </w:t>
      </w:r>
      <w:r>
        <w:t xml:space="preserve">Analyst II </w:t>
      </w:r>
      <w:r>
        <w:t xml:space="preserve">Sales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42 </w:t>
      </w:r>
      <w:r>
        <w:t xml:space="preserve">2010-05-09 00:00:00 </w:t>
      </w:r>
      <w:r>
        <w:t xml:space="preserve">67743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2014-12-25 00:00:00 </w:t>
      </w:r>
    </w:p>
    <w:p>
      <w:r>
        <w:t xml:space="preserve">E01413 </w:t>
      </w:r>
      <w:r>
        <w:t xml:space="preserve">Caroline Nelson </w:t>
      </w:r>
      <w:r>
        <w:t xml:space="preserve">Sr. Account Representative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Black </w:t>
      </w:r>
      <w:r>
        <w:t xml:space="preserve">60 </w:t>
      </w:r>
      <w:r>
        <w:t xml:space="preserve">1997-07-30 00:00:00 </w:t>
      </w:r>
      <w:r>
        <w:t xml:space="preserve">71677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E03928 </w:t>
      </w:r>
      <w:r>
        <w:t xml:space="preserve">Miles Dang </w:t>
      </w:r>
      <w:r>
        <w:t xml:space="preserve">IT Coordinator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61 </w:t>
      </w:r>
      <w:r>
        <w:t xml:space="preserve">2000-09-24 00:00:00 </w:t>
      </w:r>
      <w:r>
        <w:t xml:space="preserve">40063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E04109 </w:t>
      </w:r>
      <w:r>
        <w:t xml:space="preserve">Leah Bryant </w:t>
      </w:r>
      <w:r>
        <w:t xml:space="preserve">IT Coordinator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55 </w:t>
      </w:r>
      <w:r>
        <w:t xml:space="preserve">2004-04-30 00:00:00 </w:t>
      </w:r>
      <w:r>
        <w:t xml:space="preserve">40124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E03994 </w:t>
      </w:r>
      <w:r>
        <w:t xml:space="preserve">Henry Jung </w:t>
      </w:r>
      <w:r>
        <w:t xml:space="preserve">Automation Engineer </w:t>
      </w:r>
      <w:r>
        <w:t xml:space="preserve">Engineering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57 </w:t>
      </w:r>
      <w:r>
        <w:t xml:space="preserve">2018-02-26 00:00:00 </w:t>
      </w:r>
      <w:r>
        <w:t xml:space="preserve">103183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2021-07-09 00:00:00 </w:t>
      </w:r>
    </w:p>
    <w:p>
      <w:r>
        <w:t xml:space="preserve">E00639 </w:t>
      </w:r>
      <w:r>
        <w:t xml:space="preserve">Benjamin Mai </w:t>
      </w:r>
      <w:r>
        <w:t xml:space="preserve">System Administrator 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54 </w:t>
      </w:r>
      <w:r>
        <w:t xml:space="preserve">1998-06-15 00:00:00 </w:t>
      </w:r>
      <w:r>
        <w:t xml:space="preserve">95239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E00608 </w:t>
      </w:r>
      <w:r>
        <w:t xml:space="preserve">Anna Han </w:t>
      </w:r>
      <w:r>
        <w:t xml:space="preserve">Development Engineer </w:t>
      </w:r>
      <w:r>
        <w:t xml:space="preserve">Engineering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29 </w:t>
      </w:r>
      <w:r>
        <w:t xml:space="preserve">2019-11-09 00:00:00 </w:t>
      </w:r>
      <w:r>
        <w:t xml:space="preserve">75012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E04189 </w:t>
      </w:r>
      <w:r>
        <w:t xml:space="preserve">Ariana Kim </w:t>
      </w:r>
      <w:r>
        <w:t xml:space="preserve">Network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33 </w:t>
      </w:r>
      <w:r>
        <w:t xml:space="preserve">2014-06-29 00:00:00 </w:t>
      </w:r>
      <w:r>
        <w:t xml:space="preserve">96366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E02732 </w:t>
      </w:r>
      <w:r>
        <w:t xml:space="preserve">Alice Tran </w:t>
      </w:r>
      <w:r>
        <w:t xml:space="preserve">Analyst </w:t>
      </w:r>
      <w:r>
        <w:t xml:space="preserve">Marketing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39 </w:t>
      </w:r>
      <w:r>
        <w:t xml:space="preserve">2014-07-29 00:00:00 </w:t>
      </w:r>
      <w:r>
        <w:t xml:space="preserve">40897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E00324 </w:t>
      </w:r>
      <w:r>
        <w:t xml:space="preserve">Hailey Song </w:t>
      </w:r>
      <w:r>
        <w:t xml:space="preserve">Manager </w:t>
      </w:r>
      <w:r>
        <w:t xml:space="preserve">Finance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37 </w:t>
      </w:r>
      <w:r>
        <w:t xml:space="preserve">2016-08-23 00:00:00 </w:t>
      </w:r>
      <w:r>
        <w:t xml:space="preserve">124928 </w:t>
      </w:r>
      <w:r>
        <w:t xml:space="preserve">0.06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E00518 </w:t>
      </w:r>
      <w:r>
        <w:t xml:space="preserve">Lydia Morales </w:t>
      </w:r>
      <w:r>
        <w:t xml:space="preserve">Manager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51 </w:t>
      </w:r>
      <w:r>
        <w:t xml:space="preserve">2013-06-14 00:00:00 </w:t>
      </w:r>
      <w:r>
        <w:t xml:space="preserve">108221 </w:t>
      </w:r>
      <w:r>
        <w:t xml:space="preserve">0.05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E01286 </w:t>
      </w:r>
      <w:r>
        <w:t xml:space="preserve">Liam Sanders </w:t>
      </w:r>
      <w:r>
        <w:t xml:space="preserve">Sr. Business Partner </w:t>
      </w:r>
      <w:r>
        <w:t xml:space="preserve">Human Resources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46 </w:t>
      </w:r>
      <w:r>
        <w:t xml:space="preserve">2007-02-20 00:00:00 </w:t>
      </w:r>
      <w:r>
        <w:t xml:space="preserve">75579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E04564 </w:t>
      </w:r>
      <w:r>
        <w:t xml:space="preserve">Luke Sanchez </w:t>
      </w:r>
      <w:r>
        <w:t xml:space="preserve">Sr. Manger </w:t>
      </w:r>
      <w:r>
        <w:t xml:space="preserve">Human Resources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41 </w:t>
      </w:r>
      <w:r>
        <w:t xml:space="preserve">2015-12-27 00:00:00 </w:t>
      </w:r>
      <w:r>
        <w:t xml:space="preserve">129903 </w:t>
      </w:r>
      <w:r>
        <w:t xml:space="preserve">0.13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E02033 </w:t>
      </w:r>
      <w:r>
        <w:t xml:space="preserve">Grace Sun </w:t>
      </w:r>
      <w:r>
        <w:t xml:space="preserve">Director </w:t>
      </w:r>
      <w:r>
        <w:t xml:space="preserve">Finance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25 </w:t>
      </w:r>
      <w:r>
        <w:t xml:space="preserve">2021-04-17 00:00:00 </w:t>
      </w:r>
      <w:r>
        <w:t xml:space="preserve">186870 </w:t>
      </w:r>
      <w:r>
        <w:t xml:space="preserve">0.2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E00412 </w:t>
      </w:r>
      <w:r>
        <w:t xml:space="preserve">Ezra Banks </w:t>
      </w:r>
      <w:r>
        <w:t xml:space="preserve">Analyst II </w:t>
      </w:r>
      <w:r>
        <w:t xml:space="preserve">Sales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37 </w:t>
      </w:r>
      <w:r>
        <w:t xml:space="preserve">2010-04-23 00:00:00 </w:t>
      </w:r>
      <w:r>
        <w:t xml:space="preserve">57531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E01844 </w:t>
      </w:r>
      <w:r>
        <w:t xml:space="preserve">Jayden Kang </w:t>
      </w:r>
      <w:r>
        <w:t xml:space="preserve">Analyst </w:t>
      </w:r>
      <w:r>
        <w:t xml:space="preserve">Finance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46 </w:t>
      </w:r>
      <w:r>
        <w:t xml:space="preserve">2011-04-24 00:00:00 </w:t>
      </w:r>
      <w:r>
        <w:t xml:space="preserve">55894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E00667 </w:t>
      </w:r>
      <w:r>
        <w:t xml:space="preserve">Skylar Shah </w:t>
      </w:r>
      <w:r>
        <w:t xml:space="preserve">Field Engineer </w:t>
      </w:r>
      <w:r>
        <w:t xml:space="preserve">Engineering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42 </w:t>
      </w:r>
      <w:r>
        <w:t xml:space="preserve">2012-04-27 00:00:00 </w:t>
      </w:r>
      <w:r>
        <w:t xml:space="preserve">72903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E02639 </w:t>
      </w:r>
      <w:r>
        <w:t xml:space="preserve">Sebastian Le </w:t>
      </w:r>
      <w:r>
        <w:t xml:space="preserve">Analyst </w:t>
      </w:r>
      <w:r>
        <w:t xml:space="preserve">Finance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37 </w:t>
      </w:r>
      <w:r>
        <w:t xml:space="preserve">2015-11-09 00:00:00 </w:t>
      </w:r>
      <w:r>
        <w:t xml:space="preserve">45369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E00287 </w:t>
      </w:r>
      <w:r>
        <w:t xml:space="preserve">Luca Nelson </w:t>
      </w:r>
      <w:r>
        <w:t xml:space="preserve">Manager </w:t>
      </w:r>
      <w:r>
        <w:t xml:space="preserve">Finance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60 </w:t>
      </w:r>
      <w:r>
        <w:t xml:space="preserve">2010-06-15 00:00:00 </w:t>
      </w:r>
      <w:r>
        <w:t xml:space="preserve">106578 </w:t>
      </w:r>
      <w:r>
        <w:t xml:space="preserve">0.09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E02235 </w:t>
      </w:r>
      <w:r>
        <w:t xml:space="preserve">Riley Ramirez </w:t>
      </w:r>
      <w:r>
        <w:t xml:space="preserve">Sr. Business Partner </w:t>
      </w:r>
      <w:r>
        <w:t xml:space="preserve">Human Resources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52 </w:t>
      </w:r>
      <w:r>
        <w:t xml:space="preserve">1999-09-13 00:00:00 </w:t>
      </w:r>
      <w:r>
        <w:t xml:space="preserve">92994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E02720 </w:t>
      </w:r>
      <w:r>
        <w:t xml:space="preserve">Jaxon Fong </w:t>
      </w:r>
      <w:r>
        <w:t xml:space="preserve">Sr. Analyst </w:t>
      </w:r>
      <w:r>
        <w:t xml:space="preserve">Sales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59 </w:t>
      </w:r>
      <w:r>
        <w:t xml:space="preserve">1997-03-13 00:00:00 </w:t>
      </w:r>
      <w:r>
        <w:t xml:space="preserve">83685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E03583 </w:t>
      </w:r>
      <w:r>
        <w:t xml:space="preserve">Kayden Jordan </w:t>
      </w:r>
      <w:r>
        <w:t xml:space="preserve">Cloud Infrastructure Architect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48 </w:t>
      </w:r>
      <w:r>
        <w:t xml:space="preserve">2010-09-14 00:00:00 </w:t>
      </w:r>
      <w:r>
        <w:t xml:space="preserve">99335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E01188 </w:t>
      </w:r>
      <w:r>
        <w:t xml:space="preserve">Alexander James </w:t>
      </w:r>
      <w:r>
        <w:t xml:space="preserve">Sr. Manger </w:t>
      </w:r>
      <w:r>
        <w:t xml:space="preserve">Human Resources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42 </w:t>
      </w:r>
      <w:r>
        <w:t xml:space="preserve">2013-04-18 00:00:00 </w:t>
      </w:r>
      <w:r>
        <w:t xml:space="preserve">131179 </w:t>
      </w:r>
      <w:r>
        <w:t xml:space="preserve">0.15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E02428 </w:t>
      </w:r>
      <w:r>
        <w:t xml:space="preserve">Connor Luu </w:t>
      </w:r>
      <w:r>
        <w:t xml:space="preserve">Computer Systems Manager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35 </w:t>
      </w:r>
      <w:r>
        <w:t xml:space="preserve">2016-05-03 00:00:00 </w:t>
      </w:r>
      <w:r>
        <w:t xml:space="preserve">73899 </w:t>
      </w:r>
      <w:r>
        <w:t xml:space="preserve">0.05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E03289 </w:t>
      </w:r>
      <w:r>
        <w:t xml:space="preserve">Christopher Lam </w:t>
      </w:r>
      <w:r>
        <w:t xml:space="preserve">Vice President </w:t>
      </w:r>
      <w:r>
        <w:t xml:space="preserve">Accounting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64 </w:t>
      </w:r>
      <w:r>
        <w:t xml:space="preserve">2013-03-29 00:00:00 </w:t>
      </w:r>
      <w:r>
        <w:t xml:space="preserve">252325 </w:t>
      </w:r>
      <w:r>
        <w:t xml:space="preserve">0.4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E01947 </w:t>
      </w:r>
      <w:r>
        <w:t xml:space="preserve">Sophie Owens </w:t>
      </w:r>
      <w:r>
        <w:t xml:space="preserve">Analyst II </w:t>
      </w:r>
      <w:r>
        <w:t xml:space="preserve">Finance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30 </w:t>
      </w:r>
      <w:r>
        <w:t xml:space="preserve">2015-03-05 00:00:00 </w:t>
      </w:r>
      <w:r>
        <w:t xml:space="preserve">52697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E02024 </w:t>
      </w:r>
      <w:r>
        <w:t xml:space="preserve">Addison Perez </w:t>
      </w:r>
      <w:r>
        <w:t xml:space="preserve">Operations Engineer </w:t>
      </w:r>
      <w:r>
        <w:t xml:space="preserve">Engineering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29 </w:t>
      </w:r>
      <w:r>
        <w:t xml:space="preserve">2020-09-25 00:00:00 </w:t>
      </w:r>
      <w:r>
        <w:t xml:space="preserve">123588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E04249 </w:t>
      </w:r>
      <w:r>
        <w:t xml:space="preserve">Hadley Dang </w:t>
      </w:r>
      <w:r>
        <w:t xml:space="preserve">Vice President </w:t>
      </w:r>
      <w:r>
        <w:t xml:space="preserve">Accounting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47 </w:t>
      </w:r>
      <w:r>
        <w:t xml:space="preserve">2021-12-26 00:00:00 </w:t>
      </w:r>
      <w:r>
        <w:t xml:space="preserve">243568 </w:t>
      </w:r>
      <w:r>
        <w:t xml:space="preserve">0.33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E01090 </w:t>
      </w:r>
      <w:r>
        <w:t xml:space="preserve">Ethan Mehta </w:t>
      </w:r>
      <w:r>
        <w:t xml:space="preserve">Director </w:t>
      </w:r>
      <w:r>
        <w:t xml:space="preserve">Sales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49 </w:t>
      </w:r>
      <w:r>
        <w:t xml:space="preserve">2001-07-20 00:00:00 </w:t>
      </w:r>
      <w:r>
        <w:t xml:space="preserve">199176 </w:t>
      </w:r>
      <w:r>
        <w:t xml:space="preserve">0.24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E03830 </w:t>
      </w:r>
      <w:r>
        <w:t xml:space="preserve">Madison Her </w:t>
      </w:r>
      <w:r>
        <w:t xml:space="preserve">Technical Architect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56 </w:t>
      </w:r>
      <w:r>
        <w:t xml:space="preserve">1996-06-22 00:00:00 </w:t>
      </w:r>
      <w:r>
        <w:t xml:space="preserve">82806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E04363 </w:t>
      </w:r>
      <w:r>
        <w:t xml:space="preserve">Savannah Singh </w:t>
      </w:r>
      <w:r>
        <w:t xml:space="preserve">Director </w:t>
      </w:r>
      <w:r>
        <w:t xml:space="preserve">Marketing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53 </w:t>
      </w:r>
      <w:r>
        <w:t xml:space="preserve">1997-06-20 00:00:00 </w:t>
      </w:r>
      <w:r>
        <w:t xml:space="preserve">164399 </w:t>
      </w:r>
      <w:r>
        <w:t xml:space="preserve">0.25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E04920 </w:t>
      </w:r>
      <w:r>
        <w:t xml:space="preserve">Nevaeh Hsu </w:t>
      </w:r>
      <w:r>
        <w:t xml:space="preserve">Sr. Manger </w:t>
      </w:r>
      <w:r>
        <w:t xml:space="preserve">Human Resources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32 </w:t>
      </w:r>
      <w:r>
        <w:t xml:space="preserve">2017-04-14 00:00:00 </w:t>
      </w:r>
      <w:r>
        <w:t xml:space="preserve">154956 </w:t>
      </w:r>
      <w:r>
        <w:t xml:space="preserve">0.13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E03866 </w:t>
      </w:r>
      <w:r>
        <w:t xml:space="preserve">Jordan Zhu </w:t>
      </w:r>
      <w:r>
        <w:t xml:space="preserve">Sr. Manger </w:t>
      </w:r>
      <w:r>
        <w:t xml:space="preserve">Marketing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32 </w:t>
      </w:r>
      <w:r>
        <w:t xml:space="preserve">2017-01-29 00:00:00 </w:t>
      </w:r>
      <w:r>
        <w:t xml:space="preserve">143970 </w:t>
      </w:r>
      <w:r>
        <w:t xml:space="preserve">0.12 </w:t>
      </w:r>
      <w:r>
        <w:t xml:space="preserve">United States </w:t>
      </w:r>
      <w:r>
        <w:t xml:space="preserve">Seattle </w:t>
      </w:r>
      <w:r>
        <w:t xml:space="preserve">2017-12-09 00:00:00 </w:t>
      </w:r>
    </w:p>
    <w:p>
      <w:r>
        <w:t xml:space="preserve">E03521 </w:t>
      </w:r>
      <w:r>
        <w:t xml:space="preserve">Jackson Navarro </w:t>
      </w:r>
      <w:r>
        <w:t xml:space="preserve">Director </w:t>
      </w:r>
      <w:r>
        <w:t xml:space="preserve">Sales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52 </w:t>
      </w:r>
      <w:r>
        <w:t xml:space="preserve">2020-09-25 00:00:00 </w:t>
      </w:r>
      <w:r>
        <w:t xml:space="preserve">163143 </w:t>
      </w:r>
      <w:r>
        <w:t xml:space="preserve">0.28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E04095 </w:t>
      </w:r>
      <w:r>
        <w:t xml:space="preserve">Sadie Patterson </w:t>
      </w:r>
      <w:r>
        <w:t xml:space="preserve">Sr. Analyst </w:t>
      </w:r>
      <w:r>
        <w:t xml:space="preserve">Accounting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38 </w:t>
      </w:r>
      <w:r>
        <w:t xml:space="preserve">2020-07-24 00:00:00 </w:t>
      </w:r>
      <w:r>
        <w:t xml:space="preserve">89390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E04079 </w:t>
      </w:r>
      <w:r>
        <w:t xml:space="preserve">Christopher Butler </w:t>
      </w:r>
      <w:r>
        <w:t xml:space="preserve">Network Architect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41 </w:t>
      </w:r>
      <w:r>
        <w:t xml:space="preserve">2017-10-05 00:00:00 </w:t>
      </w:r>
      <w:r>
        <w:t xml:space="preserve">67468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E01508 </w:t>
      </w:r>
      <w:r>
        <w:t xml:space="preserve">Penelope Rodriguez </w:t>
      </w:r>
      <w:r>
        <w:t xml:space="preserve">Engineering Manager </w:t>
      </w:r>
      <w:r>
        <w:t xml:space="preserve">Engineering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49 </w:t>
      </w:r>
      <w:r>
        <w:t xml:space="preserve">2016-03-12 00:00:00 </w:t>
      </w:r>
      <w:r>
        <w:t xml:space="preserve">100810 </w:t>
      </w:r>
      <w:r>
        <w:t xml:space="preserve">0.12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E02259 </w:t>
      </w:r>
      <w:r>
        <w:t xml:space="preserve">Emily Lau </w:t>
      </w:r>
      <w:r>
        <w:t xml:space="preserve">Sr. Analyst </w:t>
      </w:r>
      <w:r>
        <w:t xml:space="preserve">Finance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35 </w:t>
      </w:r>
      <w:r>
        <w:t xml:space="preserve">2019-03-18 00:00:00 </w:t>
      </w:r>
      <w:r>
        <w:t xml:space="preserve">74779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E04972 </w:t>
      </w:r>
      <w:r>
        <w:t xml:space="preserve">Sophie Oh </w:t>
      </w:r>
      <w:r>
        <w:t xml:space="preserve">Network Engineer </w:t>
      </w:r>
      <w:r>
        <w:t xml:space="preserve">IT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29 </w:t>
      </w:r>
      <w:r>
        <w:t xml:space="preserve">2017-11-09 00:00:00 </w:t>
      </w:r>
      <w:r>
        <w:t xml:space="preserve">63985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E01834 </w:t>
      </w:r>
      <w:r>
        <w:t xml:space="preserve">Chloe Allen </w:t>
      </w:r>
      <w:r>
        <w:t xml:space="preserve">Solutions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64 </w:t>
      </w:r>
      <w:r>
        <w:t xml:space="preserve">2004-07-08 00:00:00 </w:t>
      </w:r>
      <w:r>
        <w:t xml:space="preserve">77903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E03124 </w:t>
      </w:r>
      <w:r>
        <w:t xml:space="preserve">Caleb Nelson </w:t>
      </w:r>
      <w:r>
        <w:t xml:space="preserve">Director </w:t>
      </w:r>
      <w:r>
        <w:t xml:space="preserve">Marketing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33 </w:t>
      </w:r>
      <w:r>
        <w:t xml:space="preserve">2017-06-12 00:00:00 </w:t>
      </w:r>
      <w:r>
        <w:t xml:space="preserve">164396 </w:t>
      </w:r>
      <w:r>
        <w:t xml:space="preserve">0.29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E01898 </w:t>
      </w:r>
      <w:r>
        <w:t xml:space="preserve">Oliver Moua </w:t>
      </w:r>
      <w:r>
        <w:t xml:space="preserve">IT Systems Architect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29 </w:t>
      </w:r>
      <w:r>
        <w:t xml:space="preserve">2021-06-28 00:00:00 </w:t>
      </w:r>
      <w:r>
        <w:t xml:space="preserve">71234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E00342 </w:t>
      </w:r>
      <w:r>
        <w:t xml:space="preserve">Wesley Doan </w:t>
      </w:r>
      <w:r>
        <w:t xml:space="preserve">Manager </w:t>
      </w:r>
      <w:r>
        <w:t xml:space="preserve">Finance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63 </w:t>
      </w:r>
      <w:r>
        <w:t xml:space="preserve">2004-04-19 00:00:00 </w:t>
      </w:r>
      <w:r>
        <w:t xml:space="preserve">122487 </w:t>
      </w:r>
      <w:r>
        <w:t xml:space="preserve">0.08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E03910 </w:t>
      </w:r>
      <w:r>
        <w:t xml:space="preserve">Nova Hsu </w:t>
      </w:r>
      <w:r>
        <w:t xml:space="preserve">Manager </w:t>
      </w:r>
      <w:r>
        <w:t xml:space="preserve">Human Resources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32 </w:t>
      </w:r>
      <w:r>
        <w:t xml:space="preserve">2017-01-03 00:00:00 </w:t>
      </w:r>
      <w:r>
        <w:t xml:space="preserve">101870 </w:t>
      </w:r>
      <w:r>
        <w:t xml:space="preserve">0.1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E00862 </w:t>
      </w:r>
      <w:r>
        <w:t xml:space="preserve">Levi Moreno </w:t>
      </w:r>
      <w:r>
        <w:t xml:space="preserve">Systems Analyst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64 </w:t>
      </w:r>
      <w:r>
        <w:t xml:space="preserve">2020-06-27 00:00:00 </w:t>
      </w:r>
      <w:r>
        <w:t xml:space="preserve">40316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E02576 </w:t>
      </w:r>
      <w:r>
        <w:t xml:space="preserve">Gianna Ha </w:t>
      </w:r>
      <w:r>
        <w:t xml:space="preserve">Manager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55 </w:t>
      </w:r>
      <w:r>
        <w:t xml:space="preserve">2005-02-08 00:00:00 </w:t>
      </w:r>
      <w:r>
        <w:t xml:space="preserve">115145 </w:t>
      </w:r>
      <w:r>
        <w:t xml:space="preserve">0.05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E00035 </w:t>
      </w:r>
      <w:r>
        <w:t xml:space="preserve">Lillian Gonzales </w:t>
      </w:r>
      <w:r>
        <w:t xml:space="preserve">Cloud Infrastructure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43 </w:t>
      </w:r>
      <w:r>
        <w:t xml:space="preserve">2009-03-13 00:00:00 </w:t>
      </w:r>
      <w:r>
        <w:t xml:space="preserve">62335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E01832 </w:t>
      </w:r>
      <w:r>
        <w:t xml:space="preserve">Ezra Singh </w:t>
      </w:r>
      <w:r>
        <w:t xml:space="preserve">Analyst </w:t>
      </w:r>
      <w:r>
        <w:t xml:space="preserve">Finance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56 </w:t>
      </w:r>
      <w:r>
        <w:t xml:space="preserve">2006-05-10 00:00:00 </w:t>
      </w:r>
      <w:r>
        <w:t xml:space="preserve">41561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E01755 </w:t>
      </w:r>
      <w:r>
        <w:t xml:space="preserve">Audrey Patel </w:t>
      </w:r>
      <w:r>
        <w:t xml:space="preserve">Sr. Manger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37 </w:t>
      </w:r>
      <w:r>
        <w:t xml:space="preserve">2011-04-24 00:00:00 </w:t>
      </w:r>
      <w:r>
        <w:t xml:space="preserve">131183 </w:t>
      </w:r>
      <w:r>
        <w:t xml:space="preserve">0.14 </w:t>
      </w:r>
      <w:r>
        <w:t xml:space="preserve">China </w:t>
      </w:r>
      <w:r>
        <w:t xml:space="preserve">Shanghai </w:t>
      </w:r>
      <w:r>
        <w:t xml:space="preserve">2016-03-16 00:00:00 </w:t>
      </w:r>
    </w:p>
    <w:p>
      <w:r>
        <w:t xml:space="preserve">E00465 </w:t>
      </w:r>
      <w:r>
        <w:t xml:space="preserve">Brooklyn Cho </w:t>
      </w:r>
      <w:r>
        <w:t xml:space="preserve">Technical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45 </w:t>
      </w:r>
      <w:r>
        <w:t xml:space="preserve">2002-07-08 00:00:00 </w:t>
      </w:r>
      <w:r>
        <w:t xml:space="preserve">92655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E02391 </w:t>
      </w:r>
      <w:r>
        <w:t xml:space="preserve">Piper Ramos </w:t>
      </w:r>
      <w:r>
        <w:t xml:space="preserve">Sr. Manger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49 </w:t>
      </w:r>
      <w:r>
        <w:t xml:space="preserve">1996-04-02 00:00:00 </w:t>
      </w:r>
      <w:r>
        <w:t xml:space="preserve">157057 </w:t>
      </w:r>
      <w:r>
        <w:t xml:space="preserve">0.12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E04697 </w:t>
      </w:r>
      <w:r>
        <w:t xml:space="preserve">Eleanor Williams </w:t>
      </w:r>
      <w:r>
        <w:t xml:space="preserve">Enterprise Architect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61 </w:t>
      </w:r>
      <w:r>
        <w:t xml:space="preserve">2005-02-09 00:00:00 </w:t>
      </w:r>
      <w:r>
        <w:t xml:space="preserve">64462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E00371 </w:t>
      </w:r>
      <w:r>
        <w:t xml:space="preserve">Melody Grant </w:t>
      </w:r>
      <w:r>
        <w:t xml:space="preserve">Quality Engineer </w:t>
      </w:r>
      <w:r>
        <w:t xml:space="preserve">Engineering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41 </w:t>
      </w:r>
      <w:r>
        <w:t xml:space="preserve">2005-10-07 00:00:00 </w:t>
      </w:r>
      <w:r>
        <w:t xml:space="preserve">79352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E02992 </w:t>
      </w:r>
      <w:r>
        <w:t xml:space="preserve">Paisley Sanders </w:t>
      </w:r>
      <w:r>
        <w:t xml:space="preserve">Sr. Manger </w:t>
      </w:r>
      <w:r>
        <w:t xml:space="preserve">Marketing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55 </w:t>
      </w:r>
      <w:r>
        <w:t xml:space="preserve">2001-03-27 00:00:00 </w:t>
      </w:r>
      <w:r>
        <w:t xml:space="preserve">157812 </w:t>
      </w:r>
      <w:r>
        <w:t xml:space="preserve">0.11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E04369 </w:t>
      </w:r>
      <w:r>
        <w:t xml:space="preserve">Santiago f Gray </w:t>
      </w:r>
      <w:r>
        <w:t xml:space="preserve">Quality Engineer </w:t>
      </w:r>
      <w:r>
        <w:t xml:space="preserve">Engineering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27 </w:t>
      </w:r>
      <w:r>
        <w:t xml:space="preserve">2018-09-11 00:00:00 </w:t>
      </w:r>
      <w:r>
        <w:t xml:space="preserve">80745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E00592 </w:t>
      </w:r>
      <w:r>
        <w:t xml:space="preserve">Josephine Richardson </w:t>
      </w:r>
      <w:r>
        <w:t xml:space="preserve">System Administrator 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57 </w:t>
      </w:r>
      <w:r>
        <w:t xml:space="preserve">1996-02-18 00:00:00 </w:t>
      </w:r>
      <w:r>
        <w:t xml:space="preserve">75354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1996-12-14 00:00:00 </w:t>
      </w:r>
    </w:p>
    <w:p>
      <w:r>
        <w:t xml:space="preserve">E03532 </w:t>
      </w:r>
      <w:r>
        <w:t xml:space="preserve">Jaxson Santiago </w:t>
      </w:r>
      <w:r>
        <w:t xml:space="preserve">Engineering Manager </w:t>
      </w:r>
      <w:r>
        <w:t xml:space="preserve">Engineering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56 </w:t>
      </w:r>
      <w:r>
        <w:t xml:space="preserve">2018-09-20 00:00:00 </w:t>
      </w:r>
      <w:r>
        <w:t xml:space="preserve">78938 </w:t>
      </w:r>
      <w:r>
        <w:t xml:space="preserve">0.14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E00863 </w:t>
      </w:r>
      <w:r>
        <w:t xml:space="preserve">Lincoln Ramos </w:t>
      </w:r>
      <w:r>
        <w:t xml:space="preserve">Operations Engineer </w:t>
      </w:r>
      <w:r>
        <w:t xml:space="preserve">Engineering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59 </w:t>
      </w:r>
      <w:r>
        <w:t xml:space="preserve">2008-09-10 00:00:00 </w:t>
      </w:r>
      <w:r>
        <w:t xml:space="preserve">96313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E03310 </w:t>
      </w:r>
      <w:r>
        <w:t xml:space="preserve">Dylan Campbell </w:t>
      </w:r>
      <w:r>
        <w:t xml:space="preserve">Director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45 </w:t>
      </w:r>
      <w:r>
        <w:t xml:space="preserve">2010-11-29 00:00:00 </w:t>
      </w:r>
      <w:r>
        <w:t xml:space="preserve">153767 </w:t>
      </w:r>
      <w:r>
        <w:t xml:space="preserve">0.27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E01883 </w:t>
      </w:r>
      <w:r>
        <w:t xml:space="preserve">Olivia Gray </w:t>
      </w:r>
      <w:r>
        <w:t xml:space="preserve">Manager </w:t>
      </w:r>
      <w:r>
        <w:t xml:space="preserve">Marketing </w:t>
      </w:r>
      <w:r>
        <w:t xml:space="preserve">Research &amp; Development </w:t>
      </w:r>
      <w:r>
        <w:t xml:space="preserve">Female </w:t>
      </w:r>
      <w:r>
        <w:t xml:space="preserve">Black </w:t>
      </w:r>
      <w:r>
        <w:t xml:space="preserve">42 </w:t>
      </w:r>
      <w:r>
        <w:t xml:space="preserve">2015-09-19 00:00:00 </w:t>
      </w:r>
      <w:r>
        <w:t xml:space="preserve">103423 </w:t>
      </w:r>
      <w:r>
        <w:t xml:space="preserve">0.06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E01242 </w:t>
      </w:r>
      <w:r>
        <w:t xml:space="preserve">Emery Doan </w:t>
      </w:r>
      <w:r>
        <w:t xml:space="preserve">Controls Engineer </w:t>
      </w:r>
      <w:r>
        <w:t xml:space="preserve">Engineering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25 </w:t>
      </w:r>
      <w:r>
        <w:t xml:space="preserve">2021-06-23 00:00:00 </w:t>
      </w:r>
      <w:r>
        <w:t xml:space="preserve">86464 </w:t>
      </w:r>
      <w:r>
        <w:t xml:space="preserve">0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E02535 </w:t>
      </w:r>
      <w:r>
        <w:t xml:space="preserve">Caroline Perez </w:t>
      </w:r>
      <w:r>
        <w:t xml:space="preserve">Controls Engineer </w:t>
      </w:r>
      <w:r>
        <w:t xml:space="preserve">Engineering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29 </w:t>
      </w:r>
      <w:r>
        <w:t xml:space="preserve">2018-01-14 00:00:00 </w:t>
      </w:r>
      <w:r>
        <w:t xml:space="preserve">80516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E00369 </w:t>
      </w:r>
      <w:r>
        <w:t xml:space="preserve">Genesis Woods </w:t>
      </w:r>
      <w:r>
        <w:t xml:space="preserve">Manager </w:t>
      </w:r>
      <w:r>
        <w:t xml:space="preserve">Human Resources </w:t>
      </w:r>
      <w:r>
        <w:t xml:space="preserve">Speciality Products </w:t>
      </w:r>
      <w:r>
        <w:t xml:space="preserve">Female </w:t>
      </w:r>
      <w:r>
        <w:t xml:space="preserve">Black </w:t>
      </w:r>
      <w:r>
        <w:t xml:space="preserve">33 </w:t>
      </w:r>
      <w:r>
        <w:t xml:space="preserve">2013-08-21 00:00:00 </w:t>
      </w:r>
      <w:r>
        <w:t xml:space="preserve">105390 </w:t>
      </w:r>
      <w:r>
        <w:t xml:space="preserve">0.06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E03332 </w:t>
      </w:r>
      <w:r>
        <w:t xml:space="preserve">Ruby Sun </w:t>
      </w:r>
      <w:r>
        <w:t xml:space="preserve">Cloud Infrastructure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50 </w:t>
      </w:r>
      <w:r>
        <w:t xml:space="preserve">2021-09-06 00:00:00 </w:t>
      </w:r>
      <w:r>
        <w:t xml:space="preserve">83418 </w:t>
      </w:r>
      <w:r>
        <w:t xml:space="preserve">0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E03278 </w:t>
      </w:r>
      <w:r>
        <w:t xml:space="preserve">Nevaeh James </w:t>
      </w:r>
      <w:r>
        <w:t xml:space="preserve">Solutions Architect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45 </w:t>
      </w:r>
      <w:r>
        <w:t xml:space="preserve">2017-11-03 00:00:00 </w:t>
      </w:r>
      <w:r>
        <w:t xml:space="preserve">66660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E02492 </w:t>
      </w:r>
      <w:r>
        <w:t xml:space="preserve">Parker Sandoval </w:t>
      </w:r>
      <w:r>
        <w:t xml:space="preserve">Manager </w:t>
      </w:r>
      <w:r>
        <w:t xml:space="preserve">Human Resources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59 </w:t>
      </w:r>
      <w:r>
        <w:t xml:space="preserve">2015-06-10 00:00:00 </w:t>
      </w:r>
      <w:r>
        <w:t xml:space="preserve">101985 </w:t>
      </w:r>
      <w:r>
        <w:t xml:space="preserve">0.07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E03055 </w:t>
      </w:r>
      <w:r>
        <w:t xml:space="preserve">Austin Rojas </w:t>
      </w:r>
      <w:r>
        <w:t xml:space="preserve">Vice President </w:t>
      </w:r>
      <w:r>
        <w:t xml:space="preserve">Finance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29 </w:t>
      </w:r>
      <w:r>
        <w:t xml:space="preserve">2018-12-05 00:00:00 </w:t>
      </w:r>
      <w:r>
        <w:t xml:space="preserve">199504 </w:t>
      </w:r>
      <w:r>
        <w:t xml:space="preserve">0.3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E01943 </w:t>
      </w:r>
      <w:r>
        <w:t xml:space="preserve">Vivian Espinoza </w:t>
      </w:r>
      <w:r>
        <w:t xml:space="preserve">Sr. Manger </w:t>
      </w:r>
      <w:r>
        <w:t xml:space="preserve">Sales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52 </w:t>
      </w:r>
      <w:r>
        <w:t xml:space="preserve">2006-10-05 00:00:00 </w:t>
      </w:r>
      <w:r>
        <w:t xml:space="preserve">147966 </w:t>
      </w:r>
      <w:r>
        <w:t xml:space="preserve">0.11 </w:t>
      </w:r>
      <w:r>
        <w:t xml:space="preserve">Brazil </w:t>
      </w:r>
      <w:r>
        <w:t xml:space="preserve">Rio de Janerio </w:t>
      </w:r>
      <w:r>
        <w:t xml:space="preserve">2019-05-23 00:00:00 </w:t>
      </w:r>
    </w:p>
    <w:p>
      <w:r>
        <w:t xml:space="preserve">E01388 </w:t>
      </w:r>
      <w:r>
        <w:t xml:space="preserve">Cooper Gupta </w:t>
      </w:r>
      <w:r>
        <w:t xml:space="preserve">Business Partner </w:t>
      </w:r>
      <w:r>
        <w:t xml:space="preserve">Human Resources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58 </w:t>
      </w:r>
      <w:r>
        <w:t xml:space="preserve">2014-06-20 00:00:00 </w:t>
      </w:r>
      <w:r>
        <w:t xml:space="preserve">41728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E00717 </w:t>
      </w:r>
      <w:r>
        <w:t xml:space="preserve">Axel Santos </w:t>
      </w:r>
      <w:r>
        <w:t xml:space="preserve">Sr. Analyst </w:t>
      </w:r>
      <w:r>
        <w:t xml:space="preserve">Accounting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62 </w:t>
      </w:r>
      <w:r>
        <w:t xml:space="preserve">2011-02-17 00:00:00 </w:t>
      </w:r>
      <w:r>
        <w:t xml:space="preserve">94422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E04637 </w:t>
      </w:r>
      <w:r>
        <w:t xml:space="preserve">Samuel Song </w:t>
      </w:r>
      <w:r>
        <w:t xml:space="preserve">Director </w:t>
      </w:r>
      <w:r>
        <w:t xml:space="preserve">Sales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31 </w:t>
      </w:r>
      <w:r>
        <w:t xml:space="preserve">2015-06-29 00:00:00 </w:t>
      </w:r>
      <w:r>
        <w:t xml:space="preserve">191026 </w:t>
      </w:r>
      <w:r>
        <w:t xml:space="preserve">0.16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E03240 </w:t>
      </w:r>
      <w:r>
        <w:t xml:space="preserve">Aiden Silva </w:t>
      </w:r>
      <w:r>
        <w:t xml:space="preserve">Vice President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42 </w:t>
      </w:r>
      <w:r>
        <w:t xml:space="preserve">2010-11-29 00:00:00 </w:t>
      </w:r>
      <w:r>
        <w:t xml:space="preserve">186725 </w:t>
      </w:r>
      <w:r>
        <w:t xml:space="preserve">0.32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E00340 </w:t>
      </w:r>
      <w:r>
        <w:t xml:space="preserve">Eliana Allen </w:t>
      </w:r>
      <w:r>
        <w:t xml:space="preserve">Business Partner </w:t>
      </w:r>
      <w:r>
        <w:t xml:space="preserve">Human Resources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56 </w:t>
      </w:r>
      <w:r>
        <w:t xml:space="preserve">2009-08-20 00:00:00 </w:t>
      </w:r>
      <w:r>
        <w:t xml:space="preserve">52800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E04751 </w:t>
      </w:r>
      <w:r>
        <w:t xml:space="preserve">Grayson James </w:t>
      </w:r>
      <w:r>
        <w:t xml:space="preserve">Operations Engineer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54 </w:t>
      </w:r>
      <w:r>
        <w:t xml:space="preserve">2010-12-05 00:00:00 </w:t>
      </w:r>
      <w:r>
        <w:t xml:space="preserve">113982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E04636 </w:t>
      </w:r>
      <w:r>
        <w:t xml:space="preserve">Hailey Yee </w:t>
      </w:r>
      <w:r>
        <w:t xml:space="preserve">Account Representative </w:t>
      </w:r>
      <w:r>
        <w:t xml:space="preserve">Sales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54 </w:t>
      </w:r>
      <w:r>
        <w:t xml:space="preserve">2021-03-16 00:00:00 </w:t>
      </w:r>
      <w:r>
        <w:t xml:space="preserve">56239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E00568 </w:t>
      </w:r>
      <w:r>
        <w:t xml:space="preserve">Ian Vargas </w:t>
      </w:r>
      <w:r>
        <w:t xml:space="preserve">Analyst </w:t>
      </w:r>
      <w:r>
        <w:t xml:space="preserve">Sales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26 </w:t>
      </w:r>
      <w:r>
        <w:t xml:space="preserve">2021-03-02 00:00:00 </w:t>
      </w:r>
      <w:r>
        <w:t xml:space="preserve">44732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E02938 </w:t>
      </w:r>
      <w:r>
        <w:t xml:space="preserve">John Trinh </w:t>
      </w:r>
      <w:r>
        <w:t xml:space="preserve">Director </w:t>
      </w:r>
      <w:r>
        <w:t xml:space="preserve">Marketing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49 </w:t>
      </w:r>
      <w:r>
        <w:t xml:space="preserve">2014-06-26 00:00:00 </w:t>
      </w:r>
      <w:r>
        <w:t xml:space="preserve">153961 </w:t>
      </w:r>
      <w:r>
        <w:t xml:space="preserve">0.25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E00555 </w:t>
      </w:r>
      <w:r>
        <w:t xml:space="preserve">Sofia Trinh </w:t>
      </w:r>
      <w:r>
        <w:t xml:space="preserve">Network Architect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45 </w:t>
      </w:r>
      <w:r>
        <w:t xml:space="preserve">2006-12-18 00:00:00 </w:t>
      </w:r>
      <w:r>
        <w:t xml:space="preserve">68337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E01111 </w:t>
      </w:r>
      <w:r>
        <w:t xml:space="preserve">Santiago f Moua </w:t>
      </w:r>
      <w:r>
        <w:t xml:space="preserve">Sr. Manger </w:t>
      </w:r>
      <w:r>
        <w:t xml:space="preserve">Human Resources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45 </w:t>
      </w:r>
      <w:r>
        <w:t xml:space="preserve">2010-05-07 00:00:00 </w:t>
      </w:r>
      <w:r>
        <w:t xml:space="preserve">145093 </w:t>
      </w:r>
      <w:r>
        <w:t xml:space="preserve">0.12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E03149 </w:t>
      </w:r>
      <w:r>
        <w:t xml:space="preserve">Layla Collins </w:t>
      </w:r>
      <w:r>
        <w:t xml:space="preserve">IT Systems Architect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26 </w:t>
      </w:r>
      <w:r>
        <w:t xml:space="preserve">2021-03-11 00:00:00 </w:t>
      </w:r>
      <w:r>
        <w:t xml:space="preserve">74170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E00952 </w:t>
      </w:r>
      <w:r>
        <w:t xml:space="preserve">Jaxon Powell </w:t>
      </w:r>
      <w:r>
        <w:t xml:space="preserve">Field Engineer </w:t>
      </w:r>
      <w:r>
        <w:t xml:space="preserve">Engineering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59 </w:t>
      </w:r>
      <w:r>
        <w:t xml:space="preserve">1996-03-29 00:00:00 </w:t>
      </w:r>
      <w:r>
        <w:t xml:space="preserve">62605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E04380 </w:t>
      </w:r>
      <w:r>
        <w:t xml:space="preserve">Naomi Washington </w:t>
      </w:r>
      <w:r>
        <w:t xml:space="preserve">Manager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51 </w:t>
      </w:r>
      <w:r>
        <w:t xml:space="preserve">2020-03-13 00:00:00 </w:t>
      </w:r>
      <w:r>
        <w:t xml:space="preserve">107195 </w:t>
      </w:r>
      <w:r>
        <w:t xml:space="preserve">0.09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E04095 </w:t>
      </w:r>
      <w:r>
        <w:t xml:space="preserve">Ryan Holmes </w:t>
      </w:r>
      <w:r>
        <w:t xml:space="preserve">Sr. Manger </w:t>
      </w:r>
      <w:r>
        <w:t xml:space="preserve">Marketing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45 </w:t>
      </w:r>
      <w:r>
        <w:t xml:space="preserve">2018-01-11 00:00:00 </w:t>
      </w:r>
      <w:r>
        <w:t xml:space="preserve">127422 </w:t>
      </w:r>
      <w:r>
        <w:t xml:space="preserve">0.15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E04994 </w:t>
      </w:r>
      <w:r>
        <w:t xml:space="preserve">Bella Holmes </w:t>
      </w:r>
      <w:r>
        <w:t xml:space="preserve">Director </w:t>
      </w:r>
      <w:r>
        <w:t xml:space="preserve">Accounting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35 </w:t>
      </w:r>
      <w:r>
        <w:t xml:space="preserve">2017-06-26 00:00:00 </w:t>
      </w:r>
      <w:r>
        <w:t xml:space="preserve">161269 </w:t>
      </w:r>
      <w:r>
        <w:t xml:space="preserve">0.27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E00447 </w:t>
      </w:r>
      <w:r>
        <w:t xml:space="preserve">Hailey Sanchez </w:t>
      </w:r>
      <w:r>
        <w:t xml:space="preserve">Vice President </w:t>
      </w:r>
      <w:r>
        <w:t xml:space="preserve">Marketing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32 </w:t>
      </w:r>
      <w:r>
        <w:t xml:space="preserve">2014-02-05 00:00:00 </w:t>
      </w:r>
      <w:r>
        <w:t xml:space="preserve">203445 </w:t>
      </w:r>
      <w:r>
        <w:t xml:space="preserve">0.34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E00089 </w:t>
      </w:r>
      <w:r>
        <w:t xml:space="preserve">Sofia Yoon </w:t>
      </w:r>
      <w:r>
        <w:t xml:space="preserve">Sr. Manger </w:t>
      </w:r>
      <w:r>
        <w:t xml:space="preserve">Human Resources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37 </w:t>
      </w:r>
      <w:r>
        <w:t xml:space="preserve">2011-01-17 00:00:00 </w:t>
      </w:r>
      <w:r>
        <w:t xml:space="preserve">131353 </w:t>
      </w:r>
      <w:r>
        <w:t xml:space="preserve">0.11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E02035 </w:t>
      </w:r>
      <w:r>
        <w:t xml:space="preserve">Eli Rahman </w:t>
      </w:r>
      <w:r>
        <w:t xml:space="preserve">Service Desk Analyst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45 </w:t>
      </w:r>
      <w:r>
        <w:t xml:space="preserve">2010-03-16 00:00:00 </w:t>
      </w:r>
      <w:r>
        <w:t xml:space="preserve">88182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E03595 </w:t>
      </w:r>
      <w:r>
        <w:t xml:space="preserve">Christopher Howard </w:t>
      </w:r>
      <w:r>
        <w:t xml:space="preserve">Enterprise Architect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61 </w:t>
      </w:r>
      <w:r>
        <w:t xml:space="preserve">2019-08-26 00:00:00 </w:t>
      </w:r>
      <w:r>
        <w:t xml:space="preserve">75780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E03611 </w:t>
      </w:r>
      <w:r>
        <w:t xml:space="preserve">Alice Mehta </w:t>
      </w:r>
      <w:r>
        <w:t xml:space="preserve">Analyst II </w:t>
      </w:r>
      <w:r>
        <w:t xml:space="preserve">Sales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45 </w:t>
      </w:r>
      <w:r>
        <w:t xml:space="preserve">2019-04-02 00:00:00 </w:t>
      </w:r>
      <w:r>
        <w:t xml:space="preserve">52621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E04464 </w:t>
      </w:r>
      <w:r>
        <w:t xml:space="preserve">Cooper Yoon </w:t>
      </w:r>
      <w:r>
        <w:t xml:space="preserve">Engineering Manager </w:t>
      </w:r>
      <w:r>
        <w:t xml:space="preserve">Engineering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60 </w:t>
      </w:r>
      <w:r>
        <w:t xml:space="preserve">2018-02-15 00:00:00 </w:t>
      </w:r>
      <w:r>
        <w:t xml:space="preserve">106079 </w:t>
      </w:r>
      <w:r>
        <w:t xml:space="preserve">0.14 </w:t>
      </w:r>
      <w:r>
        <w:t xml:space="preserve">United States </w:t>
      </w:r>
      <w:r>
        <w:t xml:space="preserve">Austin </w:t>
      </w:r>
      <w:r>
        <w:t xml:space="preserve">2021-04-09 00:00:00 </w:t>
      </w:r>
    </w:p>
    <w:p>
      <w:r>
        <w:t xml:space="preserve">E02135 </w:t>
      </w:r>
      <w:r>
        <w:t xml:space="preserve">John Delgado </w:t>
      </w:r>
      <w:r>
        <w:t xml:space="preserve">Cloud Infrastructure Architect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30 </w:t>
      </w:r>
      <w:r>
        <w:t xml:space="preserve">2017-02-11 00:00:00 </w:t>
      </w:r>
      <w:r>
        <w:t xml:space="preserve">92058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E01684 </w:t>
      </w:r>
      <w:r>
        <w:t xml:space="preserve">Jaxson Liang </w:t>
      </w:r>
      <w:r>
        <w:t xml:space="preserve">Field Engineer </w:t>
      </w:r>
      <w:r>
        <w:t xml:space="preserve">Engineering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64 </w:t>
      </w:r>
      <w:r>
        <w:t xml:space="preserve">2019-03-03 00:00:00 </w:t>
      </w:r>
      <w:r>
        <w:t xml:space="preserve">67114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E02968 </w:t>
      </w:r>
      <w:r>
        <w:t xml:space="preserve">Caroline Santos </w:t>
      </w:r>
      <w:r>
        <w:t xml:space="preserve">Analyst II </w:t>
      </w:r>
      <w:r>
        <w:t xml:space="preserve">Finance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25 </w:t>
      </w:r>
      <w:r>
        <w:t xml:space="preserve">2020-07-12 00:00:00 </w:t>
      </w:r>
      <w:r>
        <w:t xml:space="preserve">56565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E03362 </w:t>
      </w:r>
      <w:r>
        <w:t xml:space="preserve">Lily Henderson </w:t>
      </w:r>
      <w:r>
        <w:t xml:space="preserve">HRIS Analyst </w:t>
      </w:r>
      <w:r>
        <w:t xml:space="preserve">Human Resources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61 </w:t>
      </w:r>
      <w:r>
        <w:t xml:space="preserve">2011-05-20 00:00:00 </w:t>
      </w:r>
      <w:r>
        <w:t xml:space="preserve">64937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E01108 </w:t>
      </w:r>
      <w:r>
        <w:t xml:space="preserve">Hannah Martinez </w:t>
      </w:r>
      <w:r>
        <w:t xml:space="preserve">Manager </w:t>
      </w:r>
      <w:r>
        <w:t xml:space="preserve">Marketing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65 </w:t>
      </w:r>
      <w:r>
        <w:t xml:space="preserve">2006-09-07 00:00:00 </w:t>
      </w:r>
      <w:r>
        <w:t xml:space="preserve">127626 </w:t>
      </w:r>
      <w:r>
        <w:t xml:space="preserve">0.1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E02217 </w:t>
      </w:r>
      <w:r>
        <w:t xml:space="preserve">William Phillips </w:t>
      </w:r>
      <w:r>
        <w:t xml:space="preserve">Network Architect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Black </w:t>
      </w:r>
      <w:r>
        <w:t xml:space="preserve">61 </w:t>
      </w:r>
      <w:r>
        <w:t xml:space="preserve">2004-01-27 00:00:00 </w:t>
      </w:r>
      <w:r>
        <w:t xml:space="preserve">88478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E03519 </w:t>
      </w:r>
      <w:r>
        <w:t xml:space="preserve">Eliza Zheng </w:t>
      </w:r>
      <w:r>
        <w:t xml:space="preserve">Computer Systems Manager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48 </w:t>
      </w:r>
      <w:r>
        <w:t xml:space="preserve">2014-04-20 00:00:00 </w:t>
      </w:r>
      <w:r>
        <w:t xml:space="preserve">91679 </w:t>
      </w:r>
      <w:r>
        <w:t xml:space="preserve">0.07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E01967 </w:t>
      </w:r>
      <w:r>
        <w:t xml:space="preserve">John Dang </w:t>
      </w:r>
      <w:r>
        <w:t xml:space="preserve">Director </w:t>
      </w:r>
      <w:r>
        <w:t xml:space="preserve">Sales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58 </w:t>
      </w:r>
      <w:r>
        <w:t xml:space="preserve">1992-03-19 00:00:00 </w:t>
      </w:r>
      <w:r>
        <w:t xml:space="preserve">199848 </w:t>
      </w:r>
      <w:r>
        <w:t xml:space="preserve">0.16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E01125 </w:t>
      </w:r>
      <w:r>
        <w:t xml:space="preserve">Joshua Yang </w:t>
      </w:r>
      <w:r>
        <w:t xml:space="preserve">Network Engineer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34 </w:t>
      </w:r>
      <w:r>
        <w:t xml:space="preserve">2018-11-10 00:00:00 </w:t>
      </w:r>
      <w:r>
        <w:t xml:space="preserve">61944 </w:t>
      </w:r>
      <w:r>
        <w:t xml:space="preserve">0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E03795 </w:t>
      </w:r>
      <w:r>
        <w:t xml:space="preserve">Hazel Young </w:t>
      </w:r>
      <w:r>
        <w:t xml:space="preserve">Sr. Manger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Black </w:t>
      </w:r>
      <w:r>
        <w:t xml:space="preserve">30 </w:t>
      </w:r>
      <w:r>
        <w:t xml:space="preserve">2017-08-13 00:00:00 </w:t>
      </w:r>
      <w:r>
        <w:t xml:space="preserve">154624 </w:t>
      </w:r>
      <w:r>
        <w:t xml:space="preserve">0.15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E00508 </w:t>
      </w:r>
      <w:r>
        <w:t xml:space="preserve">Thomas Jung </w:t>
      </w:r>
      <w:r>
        <w:t xml:space="preserve">Sr. Analyst </w:t>
      </w:r>
      <w:r>
        <w:t xml:space="preserve">Accounting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50 </w:t>
      </w:r>
      <w:r>
        <w:t xml:space="preserve">2009-10-23 00:00:00 </w:t>
      </w:r>
      <w:r>
        <w:t xml:space="preserve">79447 </w:t>
      </w:r>
      <w:r>
        <w:t xml:space="preserve">0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E02047 </w:t>
      </w:r>
      <w:r>
        <w:t xml:space="preserve">Xavier Perez </w:t>
      </w:r>
      <w:r>
        <w:t xml:space="preserve">Sr. Analyst </w:t>
      </w:r>
      <w:r>
        <w:t xml:space="preserve">Sales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51 </w:t>
      </w:r>
      <w:r>
        <w:t xml:space="preserve">1998-02-26 00:00:00 </w:t>
      </w:r>
      <w:r>
        <w:t xml:space="preserve">71111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E01582 </w:t>
      </w:r>
      <w:r>
        <w:t xml:space="preserve">Elijah Coleman </w:t>
      </w:r>
      <w:r>
        <w:t xml:space="preserve">Sr. Manger </w:t>
      </w:r>
      <w:r>
        <w:t xml:space="preserve">Sales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53 </w:t>
      </w:r>
      <w:r>
        <w:t xml:space="preserve">2014-10-19 00:00:00 </w:t>
      </w:r>
      <w:r>
        <w:t xml:space="preserve">159538 </w:t>
      </w:r>
      <w:r>
        <w:t xml:space="preserve">0.11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E02563 </w:t>
      </w:r>
      <w:r>
        <w:t xml:space="preserve">Clara Sanchez </w:t>
      </w:r>
      <w:r>
        <w:t xml:space="preserve">Controls Engineer </w:t>
      </w:r>
      <w:r>
        <w:t xml:space="preserve">Engineering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47 </w:t>
      </w:r>
      <w:r>
        <w:t xml:space="preserve">2018-10-02 00:00:00 </w:t>
      </w:r>
      <w:r>
        <w:t xml:space="preserve">111404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E04872 </w:t>
      </w:r>
      <w:r>
        <w:t xml:space="preserve">Isaac Stewart </w:t>
      </w:r>
      <w:r>
        <w:t xml:space="preserve">Director </w:t>
      </w:r>
      <w:r>
        <w:t xml:space="preserve">Marketing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25 </w:t>
      </w:r>
      <w:r>
        <w:t xml:space="preserve">2020-08-15 00:00:00 </w:t>
      </w:r>
      <w:r>
        <w:t xml:space="preserve">172007 </w:t>
      </w:r>
      <w:r>
        <w:t xml:space="preserve">0.26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E03159 </w:t>
      </w:r>
      <w:r>
        <w:t xml:space="preserve">Claire Romero </w:t>
      </w:r>
      <w:r>
        <w:t xml:space="preserve">Vice President </w:t>
      </w:r>
      <w:r>
        <w:t xml:space="preserve">Marketing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37 </w:t>
      </w:r>
      <w:r>
        <w:t xml:space="preserve">2011-07-21 00:00:00 </w:t>
      </w:r>
      <w:r>
        <w:t xml:space="preserve">219474 </w:t>
      </w:r>
      <w:r>
        <w:t xml:space="preserve">0.36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E01337 </w:t>
      </w:r>
      <w:r>
        <w:t xml:space="preserve">Andrew Coleman </w:t>
      </w:r>
      <w:r>
        <w:t xml:space="preserve">Director </w:t>
      </w:r>
      <w:r>
        <w:t xml:space="preserve">Finance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41 </w:t>
      </w:r>
      <w:r>
        <w:t xml:space="preserve">2019-05-15 00:00:00 </w:t>
      </w:r>
      <w:r>
        <w:t xml:space="preserve">174415 </w:t>
      </w:r>
      <w:r>
        <w:t xml:space="preserve">0.23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E00102 </w:t>
      </w:r>
      <w:r>
        <w:t xml:space="preserve">Riley Rojas </w:t>
      </w:r>
      <w:r>
        <w:t xml:space="preserve">Network Architect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36 </w:t>
      </w:r>
      <w:r>
        <w:t xml:space="preserve">2021-01-21 00:00:00 </w:t>
      </w:r>
      <w:r>
        <w:t xml:space="preserve">90333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E03637 </w:t>
      </w:r>
      <w:r>
        <w:t xml:space="preserve">Landon Thao </w:t>
      </w:r>
      <w:r>
        <w:t xml:space="preserve">HRIS Analyst </w:t>
      </w:r>
      <w:r>
        <w:t xml:space="preserve">Human Resources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25 </w:t>
      </w:r>
      <w:r>
        <w:t xml:space="preserve">2021-01-21 00:00:00 </w:t>
      </w:r>
      <w:r>
        <w:t xml:space="preserve">67299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E03455 </w:t>
      </w:r>
      <w:r>
        <w:t xml:space="preserve">Hadley Ford </w:t>
      </w:r>
      <w:r>
        <w:t xml:space="preserve">Systems Analyst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52 </w:t>
      </w:r>
      <w:r>
        <w:t xml:space="preserve">2005-02-23 00:00:00 </w:t>
      </w:r>
      <w:r>
        <w:t xml:space="preserve">45286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E03354 </w:t>
      </w:r>
      <w:r>
        <w:t xml:space="preserve">Austin Brown </w:t>
      </w:r>
      <w:r>
        <w:t xml:space="preserve">Director </w:t>
      </w:r>
      <w:r>
        <w:t xml:space="preserve">Marketing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48 </w:t>
      </w:r>
      <w:r>
        <w:t xml:space="preserve">2007-08-08 00:00:00 </w:t>
      </w:r>
      <w:r>
        <w:t xml:space="preserve">194723 </w:t>
      </w:r>
      <w:r>
        <w:t xml:space="preserve">0.25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E01225 </w:t>
      </w:r>
      <w:r>
        <w:t xml:space="preserve">Christian Fong </w:t>
      </w:r>
      <w:r>
        <w:t xml:space="preserve">Manager </w:t>
      </w:r>
      <w:r>
        <w:t xml:space="preserve">Sales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49 </w:t>
      </w:r>
      <w:r>
        <w:t xml:space="preserve">2012-08-10 00:00:00 </w:t>
      </w:r>
      <w:r>
        <w:t xml:space="preserve">109850 </w:t>
      </w:r>
      <w:r>
        <w:t xml:space="preserve">0.07 </w:t>
      </w:r>
      <w:r>
        <w:t xml:space="preserve">China </w:t>
      </w:r>
      <w:r>
        <w:t xml:space="preserve">Beijing </w:t>
      </w:r>
      <w:r>
        <w:t xml:space="preserve">2020-02-04 00:00:00 </w:t>
      </w:r>
    </w:p>
    <w:p>
      <w:r>
        <w:t xml:space="preserve">E01264 </w:t>
      </w:r>
      <w:r>
        <w:t xml:space="preserve">Hazel Alvarez </w:t>
      </w:r>
      <w:r>
        <w:t xml:space="preserve">Business Partner </w:t>
      </w:r>
      <w:r>
        <w:t xml:space="preserve">Human Resources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62 </w:t>
      </w:r>
      <w:r>
        <w:t xml:space="preserve">2014-04-19 00:00:00 </w:t>
      </w:r>
      <w:r>
        <w:t xml:space="preserve">45295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E02274 </w:t>
      </w:r>
      <w:r>
        <w:t xml:space="preserve">Isabella Bailey </w:t>
      </w:r>
      <w:r>
        <w:t xml:space="preserve">Network Administrator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36 </w:t>
      </w:r>
      <w:r>
        <w:t xml:space="preserve">2010-08-23 00:00:00 </w:t>
      </w:r>
      <w:r>
        <w:t xml:space="preserve">61310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E02848 </w:t>
      </w:r>
      <w:r>
        <w:t xml:space="preserve">Lincoln Huynh </w:t>
      </w:r>
      <w:r>
        <w:t xml:space="preserve">System Administrator 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55 </w:t>
      </w:r>
      <w:r>
        <w:t xml:space="preserve">2016-11-09 00:00:00 </w:t>
      </w:r>
      <w:r>
        <w:t xml:space="preserve">87851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E00480 </w:t>
      </w:r>
      <w:r>
        <w:t xml:space="preserve">Hadley Yee </w:t>
      </w:r>
      <w:r>
        <w:t xml:space="preserve">Business Partner </w:t>
      </w:r>
      <w:r>
        <w:t xml:space="preserve">Human Resources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31 </w:t>
      </w:r>
      <w:r>
        <w:t xml:space="preserve">2018-03-12 00:00:00 </w:t>
      </w:r>
      <w:r>
        <w:t xml:space="preserve">47913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E00203 </w:t>
      </w:r>
      <w:r>
        <w:t xml:space="preserve">Julia Doan </w:t>
      </w:r>
      <w:r>
        <w:t xml:space="preserve">Business Partner </w:t>
      </w:r>
      <w:r>
        <w:t xml:space="preserve">Human Resources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53 </w:t>
      </w:r>
      <w:r>
        <w:t xml:space="preserve">2017-09-07 00:00:00 </w:t>
      </w:r>
      <w:r>
        <w:t xml:space="preserve">46727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2018-05-31 00:00:00 </w:t>
      </w:r>
    </w:p>
    <w:p>
      <w:r>
        <w:t xml:space="preserve">E00647 </w:t>
      </w:r>
      <w:r>
        <w:t xml:space="preserve">Dylan Ali </w:t>
      </w:r>
      <w:r>
        <w:t xml:space="preserve">Sr. Manger </w:t>
      </w:r>
      <w:r>
        <w:t xml:space="preserve">Human Resources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27 </w:t>
      </w:r>
      <w:r>
        <w:t xml:space="preserve">2021-04-16 00:00:00 </w:t>
      </w:r>
      <w:r>
        <w:t xml:space="preserve">133400 </w:t>
      </w:r>
      <w:r>
        <w:t xml:space="preserve">0.11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E03296 </w:t>
      </w:r>
      <w:r>
        <w:t xml:space="preserve">Eloise Trinh </w:t>
      </w:r>
      <w:r>
        <w:t xml:space="preserve">Solutions Architect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39 </w:t>
      </w:r>
      <w:r>
        <w:t xml:space="preserve">2020-04-22 00:00:00 </w:t>
      </w:r>
      <w:r>
        <w:t xml:space="preserve">90535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E02453 </w:t>
      </w:r>
      <w:r>
        <w:t xml:space="preserve">Dylan Kumar </w:t>
      </w:r>
      <w:r>
        <w:t xml:space="preserve">Sr. Analyst </w:t>
      </w:r>
      <w:r>
        <w:t xml:space="preserve">Marketing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55 </w:t>
      </w:r>
      <w:r>
        <w:t xml:space="preserve">2006-07-11 00:00:00 </w:t>
      </w:r>
      <w:r>
        <w:t xml:space="preserve">93343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E00647 </w:t>
      </w:r>
      <w:r>
        <w:t xml:space="preserve">Emily Gupta </w:t>
      </w:r>
      <w:r>
        <w:t xml:space="preserve">HRIS Analyst </w:t>
      </w:r>
      <w:r>
        <w:t xml:space="preserve">Human Resources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44 </w:t>
      </w:r>
      <w:r>
        <w:t xml:space="preserve">2006-02-23 00:00:00 </w:t>
      </w:r>
      <w:r>
        <w:t xml:space="preserve">63705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E02522 </w:t>
      </w:r>
      <w:r>
        <w:t xml:space="preserve">Silas Rivera </w:t>
      </w:r>
      <w:r>
        <w:t xml:space="preserve">Vice President </w:t>
      </w:r>
      <w:r>
        <w:t xml:space="preserve">Sales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48 </w:t>
      </w:r>
      <w:r>
        <w:t xml:space="preserve">2000-02-28 00:00:00 </w:t>
      </w:r>
      <w:r>
        <w:t xml:space="preserve">258081 </w:t>
      </w:r>
      <w:r>
        <w:t xml:space="preserve">0.3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E00459 </w:t>
      </w:r>
      <w:r>
        <w:t xml:space="preserve">Jackson Jordan </w:t>
      </w:r>
      <w:r>
        <w:t xml:space="preserve">Business Partner </w:t>
      </w:r>
      <w:r>
        <w:t xml:space="preserve">Human Resources </w:t>
      </w:r>
      <w:r>
        <w:t xml:space="preserve">Research &amp; Development </w:t>
      </w:r>
      <w:r>
        <w:t xml:space="preserve">Male </w:t>
      </w:r>
      <w:r>
        <w:t xml:space="preserve">Black </w:t>
      </w:r>
      <w:r>
        <w:t xml:space="preserve">48 </w:t>
      </w:r>
      <w:r>
        <w:t xml:space="preserve">2020-09-21 00:00:00 </w:t>
      </w:r>
      <w:r>
        <w:t xml:space="preserve">54654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E03007 </w:t>
      </w:r>
      <w:r>
        <w:t xml:space="preserve">Isaac Joseph </w:t>
      </w:r>
      <w:r>
        <w:t xml:space="preserve">Analyst </w:t>
      </w:r>
      <w:r>
        <w:t xml:space="preserve">Sales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54 </w:t>
      </w:r>
      <w:r>
        <w:t xml:space="preserve">1998-09-24 00:00:00 </w:t>
      </w:r>
      <w:r>
        <w:t xml:space="preserve">58006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E04035 </w:t>
      </w:r>
      <w:r>
        <w:t xml:space="preserve">Hailey Lai </w:t>
      </w:r>
      <w:r>
        <w:t xml:space="preserve">Sr. Manger </w:t>
      </w:r>
      <w:r>
        <w:t xml:space="preserve">Finance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42 </w:t>
      </w:r>
      <w:r>
        <w:t xml:space="preserve">2011-03-18 00:00:00 </w:t>
      </w:r>
      <w:r>
        <w:t xml:space="preserve">150034 </w:t>
      </w:r>
      <w:r>
        <w:t xml:space="preserve">0.12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E00952 </w:t>
      </w:r>
      <w:r>
        <w:t xml:space="preserve">Leilani Thao </w:t>
      </w:r>
      <w:r>
        <w:t xml:space="preserve">Director </w:t>
      </w:r>
      <w:r>
        <w:t xml:space="preserve">Human Resources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38 </w:t>
      </w:r>
      <w:r>
        <w:t xml:space="preserve">2007-05-30 00:00:00 </w:t>
      </w:r>
      <w:r>
        <w:t xml:space="preserve">198562 </w:t>
      </w:r>
      <w:r>
        <w:t xml:space="preserve">0.22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E03863 </w:t>
      </w:r>
      <w:r>
        <w:t xml:space="preserve">Madeline Watson </w:t>
      </w:r>
      <w:r>
        <w:t xml:space="preserve">Account Representative </w:t>
      </w:r>
      <w:r>
        <w:t xml:space="preserve">Sales </w:t>
      </w:r>
      <w:r>
        <w:t xml:space="preserve">Research &amp; Development </w:t>
      </w:r>
      <w:r>
        <w:t xml:space="preserve">Female </w:t>
      </w:r>
      <w:r>
        <w:t xml:space="preserve">Black </w:t>
      </w:r>
      <w:r>
        <w:t xml:space="preserve">40 </w:t>
      </w:r>
      <w:r>
        <w:t xml:space="preserve">2009-05-27 00:00:00 </w:t>
      </w:r>
      <w:r>
        <w:t xml:space="preserve">62411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2021-08-14 00:00:00 </w:t>
      </w:r>
    </w:p>
    <w:p>
      <w:r>
        <w:t xml:space="preserve">E02710 </w:t>
      </w:r>
      <w:r>
        <w:t xml:space="preserve">Silas Huang </w:t>
      </w:r>
      <w:r>
        <w:t xml:space="preserve">Engineering Manager </w:t>
      </w:r>
      <w:r>
        <w:t xml:space="preserve">Engineering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57 </w:t>
      </w:r>
      <w:r>
        <w:t xml:space="preserve">1992-01-09 00:00:00 </w:t>
      </w:r>
      <w:r>
        <w:t xml:space="preserve">111299 </w:t>
      </w:r>
      <w:r>
        <w:t xml:space="preserve">0.12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E01895 </w:t>
      </w:r>
      <w:r>
        <w:t xml:space="preserve">Peyton Walker </w:t>
      </w:r>
      <w:r>
        <w:t xml:space="preserve">Analyst </w:t>
      </w:r>
      <w:r>
        <w:t xml:space="preserve">Marketing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43 </w:t>
      </w:r>
      <w:r>
        <w:t xml:space="preserve">2019-07-13 00:00:00 </w:t>
      </w:r>
      <w:r>
        <w:t xml:space="preserve">41545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E01339 </w:t>
      </w:r>
      <w:r>
        <w:t xml:space="preserve">Jeremiah Hernandez </w:t>
      </w:r>
      <w:r>
        <w:t xml:space="preserve">Network Engineer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26 </w:t>
      </w:r>
      <w:r>
        <w:t xml:space="preserve">2019-04-14 00:00:00 </w:t>
      </w:r>
      <w:r>
        <w:t xml:space="preserve">74467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2021-01-15 00:00:00 </w:t>
      </w:r>
    </w:p>
    <w:p>
      <w:r>
        <w:t xml:space="preserve">E02938 </w:t>
      </w:r>
      <w:r>
        <w:t xml:space="preserve">Jace Washington </w:t>
      </w:r>
      <w:r>
        <w:t xml:space="preserve">Manager </w:t>
      </w:r>
      <w:r>
        <w:t xml:space="preserve">Accounting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44 </w:t>
      </w:r>
      <w:r>
        <w:t xml:space="preserve">2002-02-09 00:00:00 </w:t>
      </w:r>
      <w:r>
        <w:t xml:space="preserve">117545 </w:t>
      </w:r>
      <w:r>
        <w:t xml:space="preserve">0.06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E03379 </w:t>
      </w:r>
      <w:r>
        <w:t xml:space="preserve">Landon Kim </w:t>
      </w:r>
      <w:r>
        <w:t xml:space="preserve">Manager </w:t>
      </w:r>
      <w:r>
        <w:t xml:space="preserve">Human Resources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50 </w:t>
      </w:r>
      <w:r>
        <w:t xml:space="preserve">2012-03-15 00:00:00 </w:t>
      </w:r>
      <w:r>
        <w:t xml:space="preserve">117226 </w:t>
      </w:r>
      <w:r>
        <w:t xml:space="preserve">0.08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E02153 </w:t>
      </w:r>
      <w:r>
        <w:t xml:space="preserve">Peyton Vasquez </w:t>
      </w:r>
      <w:r>
        <w:t xml:space="preserve">Analyst </w:t>
      </w:r>
      <w:r>
        <w:t xml:space="preserve">Accounting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26 </w:t>
      </w:r>
      <w:r>
        <w:t xml:space="preserve">2019-01-24 00:00:00 </w:t>
      </w:r>
      <w:r>
        <w:t xml:space="preserve">55767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E00994 </w:t>
      </w:r>
      <w:r>
        <w:t xml:space="preserve">Charlotte Baker </w:t>
      </w:r>
      <w:r>
        <w:t xml:space="preserve">Analyst II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29 </w:t>
      </w:r>
      <w:r>
        <w:t xml:space="preserve">2016-11-17 00:00:00 </w:t>
      </w:r>
      <w:r>
        <w:t xml:space="preserve">60930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E00943 </w:t>
      </w:r>
      <w:r>
        <w:t xml:space="preserve">Elena Mendoza </w:t>
      </w:r>
      <w:r>
        <w:t xml:space="preserve">Director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27 </w:t>
      </w:r>
      <w:r>
        <w:t xml:space="preserve">2018-10-24 00:00:00 </w:t>
      </w:r>
      <w:r>
        <w:t xml:space="preserve">154973 </w:t>
      </w:r>
      <w:r>
        <w:t xml:space="preserve">0.29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E00869 </w:t>
      </w:r>
      <w:r>
        <w:t xml:space="preserve">Nova Lin </w:t>
      </w:r>
      <w:r>
        <w:t xml:space="preserve">Cloud Infrastructure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33 </w:t>
      </w:r>
      <w:r>
        <w:t xml:space="preserve">2017-10-21 00:00:00 </w:t>
      </w:r>
      <w:r>
        <w:t xml:space="preserve">69332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E03457 </w:t>
      </w:r>
      <w:r>
        <w:t xml:space="preserve">Ivy Desai </w:t>
      </w:r>
      <w:r>
        <w:t xml:space="preserve">Controls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59 </w:t>
      </w:r>
      <w:r>
        <w:t xml:space="preserve">2001-04-09 00:00:00 </w:t>
      </w:r>
      <w:r>
        <w:t xml:space="preserve">119699 </w:t>
      </w:r>
      <w:r>
        <w:t xml:space="preserve">0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E02193 </w:t>
      </w:r>
      <w:r>
        <w:t xml:space="preserve">Josephine Acosta </w:t>
      </w:r>
      <w:r>
        <w:t xml:space="preserve">Director </w:t>
      </w:r>
      <w:r>
        <w:t xml:space="preserve">Human Resources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40 </w:t>
      </w:r>
      <w:r>
        <w:t xml:space="preserve">2020-09-20 00:00:00 </w:t>
      </w:r>
      <w:r>
        <w:t xml:space="preserve">198176 </w:t>
      </w:r>
      <w:r>
        <w:t xml:space="preserve">0.17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E00577 </w:t>
      </w:r>
      <w:r>
        <w:t xml:space="preserve">Nora Nunez </w:t>
      </w:r>
      <w:r>
        <w:t xml:space="preserve">Analyst II </w:t>
      </w:r>
      <w:r>
        <w:t xml:space="preserve">Finance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45 </w:t>
      </w:r>
      <w:r>
        <w:t xml:space="preserve">2012-08-06 00:00:00 </w:t>
      </w:r>
      <w:r>
        <w:t xml:space="preserve">58586 </w:t>
      </w:r>
      <w:r>
        <w:t xml:space="preserve">0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E00538 </w:t>
      </w:r>
      <w:r>
        <w:t xml:space="preserve">Caleb Xiong </w:t>
      </w:r>
      <w:r>
        <w:t xml:space="preserve">Sr. Account Representative </w:t>
      </w:r>
      <w:r>
        <w:t xml:space="preserve">Sales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38 </w:t>
      </w:r>
      <w:r>
        <w:t xml:space="preserve">2011-11-28 00:00:00 </w:t>
      </w:r>
      <w:r>
        <w:t xml:space="preserve">74010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E01415 </w:t>
      </w:r>
      <w:r>
        <w:t xml:space="preserve">Henry Green </w:t>
      </w:r>
      <w:r>
        <w:t xml:space="preserve">Sr. Account Representative </w:t>
      </w:r>
      <w:r>
        <w:t xml:space="preserve">Sales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32 </w:t>
      </w:r>
      <w:r>
        <w:t xml:space="preserve">2020-02-03 00:00:00 </w:t>
      </w:r>
      <w:r>
        <w:t xml:space="preserve">96598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E00717 </w:t>
      </w:r>
      <w:r>
        <w:t xml:space="preserve">Madelyn Chan </w:t>
      </w:r>
      <w:r>
        <w:t xml:space="preserve">Manager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64 </w:t>
      </w:r>
      <w:r>
        <w:t xml:space="preserve">2003-05-21 00:00:00 </w:t>
      </w:r>
      <w:r>
        <w:t xml:space="preserve">106444 </w:t>
      </w:r>
      <w:r>
        <w:t xml:space="preserve">0.05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E00225 </w:t>
      </w:r>
      <w:r>
        <w:t xml:space="preserve">Angel Delgado </w:t>
      </w:r>
      <w:r>
        <w:t xml:space="preserve">Director </w:t>
      </w:r>
      <w:r>
        <w:t xml:space="preserve">Finance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31 </w:t>
      </w:r>
      <w:r>
        <w:t xml:space="preserve">2017-08-10 00:00:00 </w:t>
      </w:r>
      <w:r>
        <w:t xml:space="preserve">156931 </w:t>
      </w:r>
      <w:r>
        <w:t xml:space="preserve">0.28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E02889 </w:t>
      </w:r>
      <w:r>
        <w:t xml:space="preserve">Mia Herrera </w:t>
      </w:r>
      <w:r>
        <w:t xml:space="preserve">Director </w:t>
      </w:r>
      <w:r>
        <w:t xml:space="preserve">Marketing </w:t>
      </w:r>
      <w:r>
        <w:t xml:space="preserve">Research &amp; Development </w:t>
      </w:r>
      <w:r>
        <w:t xml:space="preserve">Female </w:t>
      </w:r>
      <w:r>
        <w:t xml:space="preserve">Latino </w:t>
      </w:r>
      <w:r>
        <w:t xml:space="preserve">43 </w:t>
      </w:r>
      <w:r>
        <w:t xml:space="preserve">2014-10-16 00:00:00 </w:t>
      </w:r>
      <w:r>
        <w:t xml:space="preserve">171360 </w:t>
      </w:r>
      <w:r>
        <w:t xml:space="preserve">0.23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E04978 </w:t>
      </w:r>
      <w:r>
        <w:t xml:space="preserve">Peyton Harris </w:t>
      </w:r>
      <w:r>
        <w:t xml:space="preserve">Enterprise Architect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45 </w:t>
      </w:r>
      <w:r>
        <w:t xml:space="preserve">2009-04-05 00:00:00 </w:t>
      </w:r>
      <w:r>
        <w:t xml:space="preserve">64505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E04163 </w:t>
      </w:r>
      <w:r>
        <w:t xml:space="preserve">David Herrera </w:t>
      </w:r>
      <w:r>
        <w:t xml:space="preserve">Engineering Manager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32 </w:t>
      </w:r>
      <w:r>
        <w:t xml:space="preserve">2021-10-09 00:00:00 </w:t>
      </w:r>
      <w:r>
        <w:t xml:space="preserve">102298 </w:t>
      </w:r>
      <w:r>
        <w:t xml:space="preserve">0.13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E01652 </w:t>
      </w:r>
      <w:r>
        <w:t xml:space="preserve">Avery Dominguez </w:t>
      </w:r>
      <w:r>
        <w:t xml:space="preserve">Sr. Manger </w:t>
      </w:r>
      <w:r>
        <w:t xml:space="preserve">Sales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27 </w:t>
      </w:r>
      <w:r>
        <w:t xml:space="preserve">2019-09-13 00:00:00 </w:t>
      </w:r>
      <w:r>
        <w:t xml:space="preserve">133297 </w:t>
      </w:r>
      <w:r>
        <w:t xml:space="preserve">0.13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E00880 </w:t>
      </w:r>
      <w:r>
        <w:t xml:space="preserve">Grace Carter </w:t>
      </w:r>
      <w:r>
        <w:t xml:space="preserve">Sr. Manger </w:t>
      </w:r>
      <w:r>
        <w:t xml:space="preserve">Human Resources </w:t>
      </w:r>
      <w:r>
        <w:t xml:space="preserve">Speciality Products </w:t>
      </w:r>
      <w:r>
        <w:t xml:space="preserve">Female </w:t>
      </w:r>
      <w:r>
        <w:t xml:space="preserve">Black </w:t>
      </w:r>
      <w:r>
        <w:t xml:space="preserve">25 </w:t>
      </w:r>
      <w:r>
        <w:t xml:space="preserve">2021-03-17 00:00:00 </w:t>
      </w:r>
      <w:r>
        <w:t xml:space="preserve">155080 </w:t>
      </w:r>
      <w:r>
        <w:t xml:space="preserve">0.1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E04335 </w:t>
      </w:r>
      <w:r>
        <w:t xml:space="preserve">Parker Allen </w:t>
      </w:r>
      <w:r>
        <w:t xml:space="preserve">Sr. Analyst </w:t>
      </w:r>
      <w:r>
        <w:t xml:space="preserve">Sales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31 </w:t>
      </w:r>
      <w:r>
        <w:t xml:space="preserve">2018-08-13 00:00:00 </w:t>
      </w:r>
      <w:r>
        <w:t xml:space="preserve">81828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E01300 </w:t>
      </w:r>
      <w:r>
        <w:t xml:space="preserve">Sadie Lee </w:t>
      </w:r>
      <w:r>
        <w:t xml:space="preserve">Sr. Manger </w:t>
      </w:r>
      <w:r>
        <w:t xml:space="preserve">Marketing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65 </w:t>
      </w:r>
      <w:r>
        <w:t xml:space="preserve">2000-10-24 00:00:00 </w:t>
      </w:r>
      <w:r>
        <w:t xml:space="preserve">149417 </w:t>
      </w:r>
      <w:r>
        <w:t xml:space="preserve">0.13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E03102 </w:t>
      </w:r>
      <w:r>
        <w:t xml:space="preserve">Cooper Valdez </w:t>
      </w:r>
      <w:r>
        <w:t xml:space="preserve">Manager </w:t>
      </w:r>
      <w:r>
        <w:t xml:space="preserve">Sales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50 </w:t>
      </w:r>
      <w:r>
        <w:t xml:space="preserve">2012-04-25 00:00:00 </w:t>
      </w:r>
      <w:r>
        <w:t xml:space="preserve">113269 </w:t>
      </w:r>
      <w:r>
        <w:t xml:space="preserve">0.09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E04089 </w:t>
      </w:r>
      <w:r>
        <w:t xml:space="preserve">Sebastian Fong </w:t>
      </w:r>
      <w:r>
        <w:t xml:space="preserve">Sr. Manger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46 </w:t>
      </w:r>
      <w:r>
        <w:t xml:space="preserve">2017-12-16 00:00:00 </w:t>
      </w:r>
      <w:r>
        <w:t xml:space="preserve">136716 </w:t>
      </w:r>
      <w:r>
        <w:t xml:space="preserve">0.12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E02059 </w:t>
      </w:r>
      <w:r>
        <w:t xml:space="preserve">Roman Munoz </w:t>
      </w:r>
      <w:r>
        <w:t xml:space="preserve">Sr. Manger </w:t>
      </w:r>
      <w:r>
        <w:t xml:space="preserve">Sales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54 </w:t>
      </w:r>
      <w:r>
        <w:t xml:space="preserve">2011-10-20 00:00:00 </w:t>
      </w:r>
      <w:r>
        <w:t xml:space="preserve">122644 </w:t>
      </w:r>
      <w:r>
        <w:t xml:space="preserve">0.12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E03894 </w:t>
      </w:r>
      <w:r>
        <w:t xml:space="preserve">Charlotte Chang </w:t>
      </w:r>
      <w:r>
        <w:t xml:space="preserve">Manager </w:t>
      </w:r>
      <w:r>
        <w:t xml:space="preserve">Sales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50 </w:t>
      </w:r>
      <w:r>
        <w:t xml:space="preserve">2000-05-07 00:00:00 </w:t>
      </w:r>
      <w:r>
        <w:t xml:space="preserve">106428 </w:t>
      </w:r>
      <w:r>
        <w:t xml:space="preserve">0.07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E03106 </w:t>
      </w:r>
      <w:r>
        <w:t xml:space="preserve">Xavier Davis </w:t>
      </w:r>
      <w:r>
        <w:t xml:space="preserve">Vice President </w:t>
      </w:r>
      <w:r>
        <w:t xml:space="preserve">Finance </w:t>
      </w:r>
      <w:r>
        <w:t xml:space="preserve">Corporate </w:t>
      </w:r>
      <w:r>
        <w:t xml:space="preserve">Male </w:t>
      </w:r>
      <w:r>
        <w:t xml:space="preserve">Caucasian </w:t>
      </w:r>
      <w:r>
        <w:t xml:space="preserve">36 </w:t>
      </w:r>
      <w:r>
        <w:t xml:space="preserve">2009-01-17 00:00:00 </w:t>
      </w:r>
      <w:r>
        <w:t xml:space="preserve">238236 </w:t>
      </w:r>
      <w:r>
        <w:t xml:space="preserve">0.31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E01350 </w:t>
      </w:r>
      <w:r>
        <w:t xml:space="preserve">Natalie Carter </w:t>
      </w:r>
      <w:r>
        <w:t xml:space="preserve">Director </w:t>
      </w:r>
      <w:r>
        <w:t xml:space="preserve">Finance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64 </w:t>
      </w:r>
      <w:r>
        <w:t xml:space="preserve">2012-12-21 00:00:00 </w:t>
      </w:r>
      <w:r>
        <w:t xml:space="preserve">153253 </w:t>
      </w:r>
      <w:r>
        <w:t xml:space="preserve">0.24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E02900 </w:t>
      </w:r>
      <w:r>
        <w:t xml:space="preserve">Elena Richardson </w:t>
      </w:r>
      <w:r>
        <w:t xml:space="preserve">Manager </w:t>
      </w:r>
      <w:r>
        <w:t xml:space="preserve">Accounting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34 </w:t>
      </w:r>
      <w:r>
        <w:t xml:space="preserve">2014-10-03 00:00:00 </w:t>
      </w:r>
      <w:r>
        <w:t xml:space="preserve">103707 </w:t>
      </w:r>
      <w:r>
        <w:t xml:space="preserve">0.09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E02202 </w:t>
      </w:r>
      <w:r>
        <w:t xml:space="preserve">Emilia Bailey </w:t>
      </w:r>
      <w:r>
        <w:t xml:space="preserve">Vice President </w:t>
      </w:r>
      <w:r>
        <w:t xml:space="preserve">Accounting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41 </w:t>
      </w:r>
      <w:r>
        <w:t xml:space="preserve">2012-08-09 00:00:00 </w:t>
      </w:r>
      <w:r>
        <w:t xml:space="preserve">245360 </w:t>
      </w:r>
      <w:r>
        <w:t xml:space="preserve">0.37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E02696 </w:t>
      </w:r>
      <w:r>
        <w:t xml:space="preserve">Ryan Lu </w:t>
      </w:r>
      <w:r>
        <w:t xml:space="preserve">Development Engineer </w:t>
      </w:r>
      <w:r>
        <w:t xml:space="preserve">Engineering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25 </w:t>
      </w:r>
      <w:r>
        <w:t xml:space="preserve">2021-07-08 00:00:00 </w:t>
      </w:r>
      <w:r>
        <w:t xml:space="preserve">67275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E01722 </w:t>
      </w:r>
      <w:r>
        <w:t xml:space="preserve">Asher Huynh </w:t>
      </w:r>
      <w:r>
        <w:t xml:space="preserve">Manager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45 </w:t>
      </w:r>
      <w:r>
        <w:t xml:space="preserve">2015-01-22 00:00:00 </w:t>
      </w:r>
      <w:r>
        <w:t xml:space="preserve">101288 </w:t>
      </w:r>
      <w:r>
        <w:t xml:space="preserve">0.1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E04562 </w:t>
      </w:r>
      <w:r>
        <w:t xml:space="preserve">Kinsley Martinez </w:t>
      </w:r>
      <w:r>
        <w:t xml:space="preserve">Director </w:t>
      </w:r>
      <w:r>
        <w:t xml:space="preserve">Human Resources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52 </w:t>
      </w:r>
      <w:r>
        <w:t xml:space="preserve">1993-08-28 00:00:00 </w:t>
      </w:r>
      <w:r>
        <w:t xml:space="preserve">177443 </w:t>
      </w:r>
      <w:r>
        <w:t xml:space="preserve">0.25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E00640 </w:t>
      </w:r>
      <w:r>
        <w:t xml:space="preserve">Paisley Bryant </w:t>
      </w:r>
      <w:r>
        <w:t xml:space="preserve">Cloud Infrastructure Architect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Black </w:t>
      </w:r>
      <w:r>
        <w:t xml:space="preserve">37 </w:t>
      </w:r>
      <w:r>
        <w:t xml:space="preserve">2016-04-27 00:00:00 </w:t>
      </w:r>
      <w:r>
        <w:t xml:space="preserve">91400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E02554 </w:t>
      </w:r>
      <w:r>
        <w:t xml:space="preserve">Joshua Ramirez </w:t>
      </w:r>
      <w:r>
        <w:t xml:space="preserve">Vice President </w:t>
      </w:r>
      <w:r>
        <w:t xml:space="preserve">Human Resources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44 </w:t>
      </w:r>
      <w:r>
        <w:t xml:space="preserve">2007-09-10 00:00:00 </w:t>
      </w:r>
      <w:r>
        <w:t xml:space="preserve">181247 </w:t>
      </w:r>
      <w:r>
        <w:t xml:space="preserve">0.33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E03412 </w:t>
      </w:r>
      <w:r>
        <w:t xml:space="preserve">Joshua Martin </w:t>
      </w:r>
      <w:r>
        <w:t xml:space="preserve">Sr. Manger </w:t>
      </w:r>
      <w:r>
        <w:t xml:space="preserve">Human Resources </w:t>
      </w:r>
      <w:r>
        <w:t xml:space="preserve">Research &amp; Development </w:t>
      </w:r>
      <w:r>
        <w:t xml:space="preserve">Male </w:t>
      </w:r>
      <w:r>
        <w:t xml:space="preserve">Black </w:t>
      </w:r>
      <w:r>
        <w:t xml:space="preserve">42 </w:t>
      </w:r>
      <w:r>
        <w:t xml:space="preserve">2003-10-20 00:00:00 </w:t>
      </w:r>
      <w:r>
        <w:t xml:space="preserve">135558 </w:t>
      </w:r>
      <w:r>
        <w:t xml:space="preserve">0.14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E00646 </w:t>
      </w:r>
      <w:r>
        <w:t xml:space="preserve">Charles Moore </w:t>
      </w:r>
      <w:r>
        <w:t xml:space="preserve">Analyst </w:t>
      </w:r>
      <w:r>
        <w:t xml:space="preserve">Accounting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49 </w:t>
      </w:r>
      <w:r>
        <w:t xml:space="preserve">2011-12-17 00:00:00 </w:t>
      </w:r>
      <w:r>
        <w:t xml:space="preserve">56878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E04670 </w:t>
      </w:r>
      <w:r>
        <w:t xml:space="preserve">Angel Do </w:t>
      </w:r>
      <w:r>
        <w:t xml:space="preserve">IT Systems Architect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34 </w:t>
      </w:r>
      <w:r>
        <w:t xml:space="preserve">2019-09-20 00:00:00 </w:t>
      </w:r>
      <w:r>
        <w:t xml:space="preserve">94735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E03580 </w:t>
      </w:r>
      <w:r>
        <w:t xml:space="preserve">Maverick Medina </w:t>
      </w:r>
      <w:r>
        <w:t xml:space="preserve">Analyst II </w:t>
      </w:r>
      <w:r>
        <w:t xml:space="preserve">Sales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39 </w:t>
      </w:r>
      <w:r>
        <w:t xml:space="preserve">2007-05-27 00:00:00 </w:t>
      </w:r>
      <w:r>
        <w:t xml:space="preserve">51234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E00446 </w:t>
      </w:r>
      <w:r>
        <w:t xml:space="preserve">Isaac Han </w:t>
      </w:r>
      <w:r>
        <w:t xml:space="preserve">Vice President </w:t>
      </w:r>
      <w:r>
        <w:t xml:space="preserve">Human Resources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31 </w:t>
      </w:r>
      <w:r>
        <w:t xml:space="preserve">2015-01-14 00:00:00 </w:t>
      </w:r>
      <w:r>
        <w:t xml:space="preserve">230025 </w:t>
      </w:r>
      <w:r>
        <w:t xml:space="preserve">0.34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E02363 </w:t>
      </w:r>
      <w:r>
        <w:t xml:space="preserve">Eliza Liang </w:t>
      </w:r>
      <w:r>
        <w:t xml:space="preserve">Sr. Manger </w:t>
      </w:r>
      <w:r>
        <w:t xml:space="preserve">Human Resources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36 </w:t>
      </w:r>
      <w:r>
        <w:t xml:space="preserve">2010-03-11 00:00:00 </w:t>
      </w:r>
      <w:r>
        <w:t xml:space="preserve">134006 </w:t>
      </w:r>
      <w:r>
        <w:t xml:space="preserve">0.13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E03718 </w:t>
      </w:r>
      <w:r>
        <w:t xml:space="preserve">Zoe Zhou </w:t>
      </w:r>
      <w:r>
        <w:t xml:space="preserve">Manager </w:t>
      </w:r>
      <w:r>
        <w:t xml:space="preserve">Finance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61 </w:t>
      </w:r>
      <w:r>
        <w:t xml:space="preserve">2009-10-06 00:00:00 </w:t>
      </w:r>
      <w:r>
        <w:t xml:space="preserve">103096 </w:t>
      </w:r>
      <w:r>
        <w:t xml:space="preserve">0.07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E01749 </w:t>
      </w:r>
      <w:r>
        <w:t xml:space="preserve">Nathan Lee </w:t>
      </w:r>
      <w:r>
        <w:t xml:space="preserve">Analyst </w:t>
      </w:r>
      <w:r>
        <w:t xml:space="preserve">Accounting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29 </w:t>
      </w:r>
      <w:r>
        <w:t xml:space="preserve">2016-08-20 00:00:00 </w:t>
      </w:r>
      <w:r>
        <w:t xml:space="preserve">58703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E02888 </w:t>
      </w:r>
      <w:r>
        <w:t xml:space="preserve">Elijah Ramos </w:t>
      </w:r>
      <w:r>
        <w:t xml:space="preserve">Sr. Manger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33 </w:t>
      </w:r>
      <w:r>
        <w:t xml:space="preserve">2012-12-24 00:00:00 </w:t>
      </w:r>
      <w:r>
        <w:t xml:space="preserve">132544 </w:t>
      </w:r>
      <w:r>
        <w:t xml:space="preserve">0.1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E01338 </w:t>
      </w:r>
      <w:r>
        <w:t xml:space="preserve">Jaxson Coleman </w:t>
      </w:r>
      <w:r>
        <w:t xml:space="preserve">Manager </w:t>
      </w:r>
      <w:r>
        <w:t xml:space="preserve">Finance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32 </w:t>
      </w:r>
      <w:r>
        <w:t xml:space="preserve">2020-04-15 00:00:00 </w:t>
      </w:r>
      <w:r>
        <w:t xml:space="preserve">126671 </w:t>
      </w:r>
      <w:r>
        <w:t xml:space="preserve">0.09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E03000 </w:t>
      </w:r>
      <w:r>
        <w:t xml:space="preserve">Hailey Hong </w:t>
      </w:r>
      <w:r>
        <w:t xml:space="preserve">Account Representative </w:t>
      </w:r>
      <w:r>
        <w:t xml:space="preserve">Sales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33 </w:t>
      </w:r>
      <w:r>
        <w:t xml:space="preserve">2021-01-22 00:00:00 </w:t>
      </w:r>
      <w:r>
        <w:t xml:space="preserve">56405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E01611 </w:t>
      </w:r>
      <w:r>
        <w:t xml:space="preserve">Gabriella Zhu </w:t>
      </w:r>
      <w:r>
        <w:t xml:space="preserve">Computer Systems Manager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36 </w:t>
      </w:r>
      <w:r>
        <w:t xml:space="preserve">2014-11-29 00:00:00 </w:t>
      </w:r>
      <w:r>
        <w:t xml:space="preserve">88730 </w:t>
      </w:r>
      <w:r>
        <w:t xml:space="preserve">0.08 </w:t>
      </w:r>
      <w:r>
        <w:t xml:space="preserve">China </w:t>
      </w:r>
      <w:r>
        <w:t xml:space="preserve">Chongqing </w:t>
      </w:r>
      <w:r>
        <w:t xml:space="preserve"> </w:t>
      </w:r>
    </w:p>
    <w:p>
      <w:r>
        <w:t xml:space="preserve">E02684 </w:t>
      </w:r>
      <w:r>
        <w:t xml:space="preserve">Aaron Maldonado </w:t>
      </w:r>
      <w:r>
        <w:t xml:space="preserve">Analyst II </w:t>
      </w:r>
      <w:r>
        <w:t xml:space="preserve">Finance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39 </w:t>
      </w:r>
      <w:r>
        <w:t xml:space="preserve">2008-09-17 00:00:00 </w:t>
      </w:r>
      <w:r>
        <w:t xml:space="preserve">62861 </w:t>
      </w:r>
      <w:r>
        <w:t xml:space="preserve">0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E02561 </w:t>
      </w:r>
      <w:r>
        <w:t xml:space="preserve">Samantha Vargas </w:t>
      </w:r>
      <w:r>
        <w:t xml:space="preserve">Director </w:t>
      </w:r>
      <w:r>
        <w:t xml:space="preserve">Human Resources </w:t>
      </w:r>
      <w:r>
        <w:t xml:space="preserve">Corporate </w:t>
      </w:r>
      <w:r>
        <w:t xml:space="preserve">Female </w:t>
      </w:r>
      <w:r>
        <w:t xml:space="preserve">Latino </w:t>
      </w:r>
      <w:r>
        <w:t xml:space="preserve">53 </w:t>
      </w:r>
      <w:r>
        <w:t xml:space="preserve">2006-07-21 00:00:00 </w:t>
      </w:r>
      <w:r>
        <w:t xml:space="preserve">151246 </w:t>
      </w:r>
      <w:r>
        <w:t xml:space="preserve">0.21 </w:t>
      </w:r>
      <w:r>
        <w:t xml:space="preserve">Brazil </w:t>
      </w:r>
      <w:r>
        <w:t xml:space="preserve">Sao Paulo </w:t>
      </w:r>
      <w:r>
        <w:t xml:space="preserve"> </w:t>
      </w:r>
    </w:p>
    <w:p>
      <w:r>
        <w:t xml:space="preserve">E03168 </w:t>
      </w:r>
      <w:r>
        <w:t xml:space="preserve">Nora Le </w:t>
      </w:r>
      <w:r>
        <w:t xml:space="preserve">Sr. Manger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53 </w:t>
      </w:r>
      <w:r>
        <w:t xml:space="preserve">1997-04-12 00:00:00 </w:t>
      </w:r>
      <w:r>
        <w:t xml:space="preserve">154388 </w:t>
      </w:r>
      <w:r>
        <w:t xml:space="preserve">0.1 </w:t>
      </w:r>
      <w:r>
        <w:t xml:space="preserve">United States </w:t>
      </w:r>
      <w:r>
        <w:t xml:space="preserve">Seattle </w:t>
      </w:r>
      <w:r>
        <w:t xml:space="preserve"> </w:t>
      </w:r>
    </w:p>
    <w:p>
      <w:r>
        <w:t xml:space="preserve">E00758 </w:t>
      </w:r>
      <w:r>
        <w:t xml:space="preserve">Alice Roberts </w:t>
      </w:r>
      <w:r>
        <w:t xml:space="preserve">Director </w:t>
      </w:r>
      <w:r>
        <w:t xml:space="preserve">Human Resources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54 </w:t>
      </w:r>
      <w:r>
        <w:t xml:space="preserve">1994-09-26 00:00:00 </w:t>
      </w:r>
      <w:r>
        <w:t xml:space="preserve">162978 </w:t>
      </w:r>
      <w:r>
        <w:t xml:space="preserve">0.17 </w:t>
      </w:r>
      <w:r>
        <w:t xml:space="preserve">United States </w:t>
      </w:r>
      <w:r>
        <w:t xml:space="preserve">Miami </w:t>
      </w:r>
      <w:r>
        <w:t xml:space="preserve">2004-05-24 00:00:00 </w:t>
      </w:r>
    </w:p>
    <w:p>
      <w:r>
        <w:t xml:space="preserve">E03691 </w:t>
      </w:r>
      <w:r>
        <w:t xml:space="preserve">Colton Garcia </w:t>
      </w:r>
      <w:r>
        <w:t xml:space="preserve">Solutions Architect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55 </w:t>
      </w:r>
      <w:r>
        <w:t xml:space="preserve">1993-11-17 00:00:00 </w:t>
      </w:r>
      <w:r>
        <w:t xml:space="preserve">80170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E01488 </w:t>
      </w:r>
      <w:r>
        <w:t xml:space="preserve">Stella Lai </w:t>
      </w:r>
      <w:r>
        <w:t xml:space="preserve">Sr. Analyst </w:t>
      </w:r>
      <w:r>
        <w:t xml:space="preserve">Accounting </w:t>
      </w:r>
      <w:r>
        <w:t xml:space="preserve">Manufacturing </w:t>
      </w:r>
      <w:r>
        <w:t xml:space="preserve">Female </w:t>
      </w:r>
      <w:r>
        <w:t xml:space="preserve">Asian </w:t>
      </w:r>
      <w:r>
        <w:t xml:space="preserve">44 </w:t>
      </w:r>
      <w:r>
        <w:t xml:space="preserve">2021-04-28 00:00:00 </w:t>
      </w:r>
      <w:r>
        <w:t xml:space="preserve">98520 </w:t>
      </w:r>
      <w:r>
        <w:t xml:space="preserve">0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E04415 </w:t>
      </w:r>
      <w:r>
        <w:t xml:space="preserve">Leonardo Luong </w:t>
      </w:r>
      <w:r>
        <w:t xml:space="preserve">Manager </w:t>
      </w:r>
      <w:r>
        <w:t xml:space="preserve">Finance </w:t>
      </w:r>
      <w:r>
        <w:t xml:space="preserve">Manufacturing </w:t>
      </w:r>
      <w:r>
        <w:t xml:space="preserve">Male </w:t>
      </w:r>
      <w:r>
        <w:t xml:space="preserve">Asian </w:t>
      </w:r>
      <w:r>
        <w:t xml:space="preserve">52 </w:t>
      </w:r>
      <w:r>
        <w:t xml:space="preserve">1999-12-29 00:00:00 </w:t>
      </w:r>
      <w:r>
        <w:t xml:space="preserve">116527 </w:t>
      </w:r>
      <w:r>
        <w:t xml:space="preserve">0.07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E03278 </w:t>
      </w:r>
      <w:r>
        <w:t xml:space="preserve">Nicholas Wong </w:t>
      </w:r>
      <w:r>
        <w:t xml:space="preserve">Director </w:t>
      </w:r>
      <w:r>
        <w:t xml:space="preserve">Sales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27 </w:t>
      </w:r>
      <w:r>
        <w:t xml:space="preserve">2019-11-07 00:00:00 </w:t>
      </w:r>
      <w:r>
        <w:t xml:space="preserve">174607 </w:t>
      </w:r>
      <w:r>
        <w:t xml:space="preserve">0.29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E00282 </w:t>
      </w:r>
      <w:r>
        <w:t xml:space="preserve">Jeremiah Castillo </w:t>
      </w:r>
      <w:r>
        <w:t xml:space="preserve">Analyst II </w:t>
      </w:r>
      <w:r>
        <w:t xml:space="preserve">Accounting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58 </w:t>
      </w:r>
      <w:r>
        <w:t xml:space="preserve">2006-04-12 00:00:00 </w:t>
      </w:r>
      <w:r>
        <w:t xml:space="preserve">64202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E03305 </w:t>
      </w:r>
      <w:r>
        <w:t xml:space="preserve">Cooper Jiang </w:t>
      </w:r>
      <w:r>
        <w:t xml:space="preserve">Analyst II </w:t>
      </w:r>
      <w:r>
        <w:t xml:space="preserve">Accounting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49 </w:t>
      </w:r>
      <w:r>
        <w:t xml:space="preserve">2019-07-25 00:00:00 </w:t>
      </w:r>
      <w:r>
        <w:t xml:space="preserve">50883 </w:t>
      </w:r>
      <w:r>
        <w:t xml:space="preserve">0 </w:t>
      </w:r>
      <w:r>
        <w:t xml:space="preserve">China </w:t>
      </w:r>
      <w:r>
        <w:t xml:space="preserve">Chongqing </w:t>
      </w:r>
      <w:r>
        <w:t xml:space="preserve">2021-03-02 00:00:00 </w:t>
      </w:r>
    </w:p>
    <w:p>
      <w:r>
        <w:t xml:space="preserve">E00559 </w:t>
      </w:r>
      <w:r>
        <w:t xml:space="preserve">Penelope Silva </w:t>
      </w:r>
      <w:r>
        <w:t xml:space="preserve">Network Architect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36 </w:t>
      </w:r>
      <w:r>
        <w:t xml:space="preserve">2016-11-03 00:00:00 </w:t>
      </w:r>
      <w:r>
        <w:t xml:space="preserve">94618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E02558 </w:t>
      </w:r>
      <w:r>
        <w:t xml:space="preserve">Jose Richardson </w:t>
      </w:r>
      <w:r>
        <w:t xml:space="preserve">Director </w:t>
      </w:r>
      <w:r>
        <w:t xml:space="preserve">Marketing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26 </w:t>
      </w:r>
      <w:r>
        <w:t xml:space="preserve">2019-10-15 00:00:00 </w:t>
      </w:r>
      <w:r>
        <w:t xml:space="preserve">151556 </w:t>
      </w:r>
      <w:r>
        <w:t xml:space="preserve">0.2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E00956 </w:t>
      </w:r>
      <w:r>
        <w:t xml:space="preserve">Eleanor Chau </w:t>
      </w:r>
      <w:r>
        <w:t xml:space="preserve">Development Engineer </w:t>
      </w:r>
      <w:r>
        <w:t xml:space="preserve">Engineering </w:t>
      </w:r>
      <w:r>
        <w:t xml:space="preserve">Research &amp; Development </w:t>
      </w:r>
      <w:r>
        <w:t xml:space="preserve">Female </w:t>
      </w:r>
      <w:r>
        <w:t xml:space="preserve">Asian </w:t>
      </w:r>
      <w:r>
        <w:t xml:space="preserve">37 </w:t>
      </w:r>
      <w:r>
        <w:t xml:space="preserve">2020-03-08 00:00:00 </w:t>
      </w:r>
      <w:r>
        <w:t xml:space="preserve">80659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E03858 </w:t>
      </w:r>
      <w:r>
        <w:t xml:space="preserve">John Cho </w:t>
      </w:r>
      <w:r>
        <w:t xml:space="preserve">Director </w:t>
      </w:r>
      <w:r>
        <w:t xml:space="preserve">Human Resources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47 </w:t>
      </w:r>
      <w:r>
        <w:t xml:space="preserve">2019-11-03 00:00:00 </w:t>
      </w:r>
      <w:r>
        <w:t xml:space="preserve">195385 </w:t>
      </w:r>
      <w:r>
        <w:t xml:space="preserve">0.21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E02221 </w:t>
      </w:r>
      <w:r>
        <w:t xml:space="preserve">Julian Delgado </w:t>
      </w:r>
      <w:r>
        <w:t xml:space="preserve">Systems Analyst </w:t>
      </w:r>
      <w:r>
        <w:t xml:space="preserve">IT </w:t>
      </w:r>
      <w:r>
        <w:t xml:space="preserve">Speciality Products </w:t>
      </w:r>
      <w:r>
        <w:t xml:space="preserve">Male </w:t>
      </w:r>
      <w:r>
        <w:t xml:space="preserve">Latino </w:t>
      </w:r>
      <w:r>
        <w:t xml:space="preserve">29 </w:t>
      </w:r>
      <w:r>
        <w:t xml:space="preserve">2016-05-19 00:00:00 </w:t>
      </w:r>
      <w:r>
        <w:t xml:space="preserve">52693 </w:t>
      </w:r>
      <w:r>
        <w:t xml:space="preserve">0 </w:t>
      </w:r>
      <w:r>
        <w:t xml:space="preserve">Brazil </w:t>
      </w:r>
      <w:r>
        <w:t xml:space="preserve">Rio de Janerio </w:t>
      </w:r>
      <w:r>
        <w:t xml:space="preserve"> </w:t>
      </w:r>
    </w:p>
    <w:p>
      <w:r>
        <w:t xml:space="preserve">E00126 </w:t>
      </w:r>
      <w:r>
        <w:t xml:space="preserve">Isabella Scott </w:t>
      </w:r>
      <w:r>
        <w:t xml:space="preserve">Network Administrator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58 </w:t>
      </w:r>
      <w:r>
        <w:t xml:space="preserve">2016-04-26 00:00:00 </w:t>
      </w:r>
      <w:r>
        <w:t xml:space="preserve">72045 </w:t>
      </w:r>
      <w:r>
        <w:t xml:space="preserve">0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E02627 </w:t>
      </w:r>
      <w:r>
        <w:t xml:space="preserve">Parker Avila </w:t>
      </w:r>
      <w:r>
        <w:t xml:space="preserve">Analyst II </w:t>
      </w:r>
      <w:r>
        <w:t xml:space="preserve">Marketing </w:t>
      </w:r>
      <w:r>
        <w:t xml:space="preserve">Manufacturing </w:t>
      </w:r>
      <w:r>
        <w:t xml:space="preserve">Male </w:t>
      </w:r>
      <w:r>
        <w:t xml:space="preserve">Latino </w:t>
      </w:r>
      <w:r>
        <w:t xml:space="preserve">47 </w:t>
      </w:r>
      <w:r>
        <w:t xml:space="preserve">2005-11-28 00:00:00 </w:t>
      </w:r>
      <w:r>
        <w:t xml:space="preserve">62749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 </w:t>
      </w:r>
    </w:p>
    <w:p>
      <w:r>
        <w:t xml:space="preserve">E03778 </w:t>
      </w:r>
      <w:r>
        <w:t xml:space="preserve">Luke Vu </w:t>
      </w:r>
      <w:r>
        <w:t xml:space="preserve">Sr. Manger </w:t>
      </w:r>
      <w:r>
        <w:t xml:space="preserve">Marketing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52 </w:t>
      </w:r>
      <w:r>
        <w:t xml:space="preserve">2018-06-04 00:00:00 </w:t>
      </w:r>
      <w:r>
        <w:t xml:space="preserve">154884 </w:t>
      </w:r>
      <w:r>
        <w:t xml:space="preserve">0.1 </w:t>
      </w:r>
      <w:r>
        <w:t xml:space="preserve">China </w:t>
      </w:r>
      <w:r>
        <w:t xml:space="preserve">Shanghai </w:t>
      </w:r>
      <w:r>
        <w:t xml:space="preserve"> </w:t>
      </w:r>
    </w:p>
    <w:p>
      <w:r>
        <w:t xml:space="preserve">E00481 </w:t>
      </w:r>
      <w:r>
        <w:t xml:space="preserve">Jameson Nelson </w:t>
      </w:r>
      <w:r>
        <w:t xml:space="preserve">Network Architect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Caucasian </w:t>
      </w:r>
      <w:r>
        <w:t xml:space="preserve">61 </w:t>
      </w:r>
      <w:r>
        <w:t xml:space="preserve">2016-03-08 00:00:00 </w:t>
      </w:r>
      <w:r>
        <w:t xml:space="preserve">96566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E02833 </w:t>
      </w:r>
      <w:r>
        <w:t xml:space="preserve">Adrian Fernandez </w:t>
      </w:r>
      <w:r>
        <w:t xml:space="preserve">Systems Analyst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45 </w:t>
      </w:r>
      <w:r>
        <w:t xml:space="preserve">2001-08-23 00:00:00 </w:t>
      </w:r>
      <w:r>
        <w:t xml:space="preserve">54994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E03902 </w:t>
      </w:r>
      <w:r>
        <w:t xml:space="preserve">Madison Hunter </w:t>
      </w:r>
      <w:r>
        <w:t xml:space="preserve">Network Administrator </w:t>
      </w:r>
      <w:r>
        <w:t xml:space="preserve">IT </w:t>
      </w:r>
      <w:r>
        <w:t xml:space="preserve">Corporate </w:t>
      </w:r>
      <w:r>
        <w:t xml:space="preserve">Female </w:t>
      </w:r>
      <w:r>
        <w:t xml:space="preserve">Caucasian </w:t>
      </w:r>
      <w:r>
        <w:t xml:space="preserve">40 </w:t>
      </w:r>
      <w:r>
        <w:t xml:space="preserve">2012-02-05 00:00:00 </w:t>
      </w:r>
      <w:r>
        <w:t xml:space="preserve">61523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E02310 </w:t>
      </w:r>
      <w:r>
        <w:t xml:space="preserve">Jordan Phillips </w:t>
      </w:r>
      <w:r>
        <w:t xml:space="preserve">Vice President </w:t>
      </w:r>
      <w:r>
        <w:t xml:space="preserve">Human Resources </w:t>
      </w:r>
      <w:r>
        <w:t xml:space="preserve">Corporate </w:t>
      </w:r>
      <w:r>
        <w:t xml:space="preserve">Male </w:t>
      </w:r>
      <w:r>
        <w:t xml:space="preserve">Black </w:t>
      </w:r>
      <w:r>
        <w:t xml:space="preserve">45 </w:t>
      </w:r>
      <w:r>
        <w:t xml:space="preserve">2010-12-12 00:00:00 </w:t>
      </w:r>
      <w:r>
        <w:t xml:space="preserve">190512 </w:t>
      </w:r>
      <w:r>
        <w:t xml:space="preserve">0.32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E02661 </w:t>
      </w:r>
      <w:r>
        <w:t xml:space="preserve">Maya Chan </w:t>
      </w:r>
      <w:r>
        <w:t xml:space="preserve">Controls Engineer </w:t>
      </w:r>
      <w:r>
        <w:t xml:space="preserve">Engineering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37 </w:t>
      </w:r>
      <w:r>
        <w:t xml:space="preserve">2013-02-13 00:00:00 </w:t>
      </w:r>
      <w:r>
        <w:t xml:space="preserve">124827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E00836 </w:t>
      </w:r>
      <w:r>
        <w:t xml:space="preserve">Wesley King </w:t>
      </w:r>
      <w:r>
        <w:t xml:space="preserve">Manager </w:t>
      </w:r>
      <w:r>
        <w:t xml:space="preserve">Accounting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57 </w:t>
      </w:r>
      <w:r>
        <w:t xml:space="preserve">2019-01-19 00:00:00 </w:t>
      </w:r>
      <w:r>
        <w:t xml:space="preserve">101577 </w:t>
      </w:r>
      <w:r>
        <w:t xml:space="preserve">0.05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E00682 </w:t>
      </w:r>
      <w:r>
        <w:t xml:space="preserve">Sofia Fernandez </w:t>
      </w:r>
      <w:r>
        <w:t xml:space="preserve">Manager </w:t>
      </w:r>
      <w:r>
        <w:t xml:space="preserve">Accounting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44 </w:t>
      </w:r>
      <w:r>
        <w:t xml:space="preserve">2005-10-17 00:00:00 </w:t>
      </w:r>
      <w:r>
        <w:t xml:space="preserve">105223 </w:t>
      </w:r>
      <w:r>
        <w:t xml:space="preserve">0.1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E00287 </w:t>
      </w:r>
      <w:r>
        <w:t xml:space="preserve">Maverick Figueroa </w:t>
      </w:r>
      <w:r>
        <w:t xml:space="preserve">IT Systems Architect </w:t>
      </w:r>
      <w:r>
        <w:t xml:space="preserve">IT </w:t>
      </w:r>
      <w:r>
        <w:t xml:space="preserve">Corporate </w:t>
      </w:r>
      <w:r>
        <w:t xml:space="preserve">Male </w:t>
      </w:r>
      <w:r>
        <w:t xml:space="preserve">Latino </w:t>
      </w:r>
      <w:r>
        <w:t xml:space="preserve">48 </w:t>
      </w:r>
      <w:r>
        <w:t xml:space="preserve">2008-07-06 00:00:00 </w:t>
      </w:r>
      <w:r>
        <w:t xml:space="preserve">94815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E00785 </w:t>
      </w:r>
      <w:r>
        <w:t xml:space="preserve">Hannah Hoang </w:t>
      </w:r>
      <w:r>
        <w:t xml:space="preserve">Manager </w:t>
      </w:r>
      <w:r>
        <w:t xml:space="preserve">Accounting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25 </w:t>
      </w:r>
      <w:r>
        <w:t xml:space="preserve">2021-12-15 00:00:00 </w:t>
      </w:r>
      <w:r>
        <w:t xml:space="preserve">114893 </w:t>
      </w:r>
      <w:r>
        <w:t xml:space="preserve">0.06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E04598 </w:t>
      </w:r>
      <w:r>
        <w:t xml:space="preserve">Violet Garcia </w:t>
      </w:r>
      <w:r>
        <w:t xml:space="preserve">Sr. Analyst </w:t>
      </w:r>
      <w:r>
        <w:t xml:space="preserve">Marketing </w:t>
      </w:r>
      <w:r>
        <w:t xml:space="preserve">Speciality Products </w:t>
      </w:r>
      <w:r>
        <w:t xml:space="preserve">Female </w:t>
      </w:r>
      <w:r>
        <w:t xml:space="preserve">Latino </w:t>
      </w:r>
      <w:r>
        <w:t xml:space="preserve">35 </w:t>
      </w:r>
      <w:r>
        <w:t xml:space="preserve">2017-01-10 00:00:00 </w:t>
      </w:r>
      <w:r>
        <w:t xml:space="preserve">80622 </w:t>
      </w:r>
      <w:r>
        <w:t xml:space="preserve">0 </w:t>
      </w:r>
      <w:r>
        <w:t xml:space="preserve">United States </w:t>
      </w:r>
      <w:r>
        <w:t xml:space="preserve">Austin </w:t>
      </w:r>
      <w:r>
        <w:t xml:space="preserve"> </w:t>
      </w:r>
    </w:p>
    <w:p>
      <w:r>
        <w:t xml:space="preserve">E03247 </w:t>
      </w:r>
      <w:r>
        <w:t xml:space="preserve">Aaliyah Mai </w:t>
      </w:r>
      <w:r>
        <w:t xml:space="preserve">Vice President </w:t>
      </w:r>
      <w:r>
        <w:t xml:space="preserve">IT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57 </w:t>
      </w:r>
      <w:r>
        <w:t xml:space="preserve">2016-11-11 00:00:00 </w:t>
      </w:r>
      <w:r>
        <w:t xml:space="preserve">246589 </w:t>
      </w:r>
      <w:r>
        <w:t xml:space="preserve">0.33 </w:t>
      </w:r>
      <w:r>
        <w:t xml:space="preserve">United States </w:t>
      </w:r>
      <w:r>
        <w:t xml:space="preserve">Phoenix </w:t>
      </w:r>
      <w:r>
        <w:t xml:space="preserve">2017-03-26 00:00:00 </w:t>
      </w:r>
    </w:p>
    <w:p>
      <w:r>
        <w:t xml:space="preserve">E02703 </w:t>
      </w:r>
      <w:r>
        <w:t xml:space="preserve">Austin Vang </w:t>
      </w:r>
      <w:r>
        <w:t xml:space="preserve">Manager </w:t>
      </w:r>
      <w:r>
        <w:t xml:space="preserve">Marketing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49 </w:t>
      </w:r>
      <w:r>
        <w:t xml:space="preserve">2018-05-20 00:00:00 </w:t>
      </w:r>
      <w:r>
        <w:t xml:space="preserve">119397 </w:t>
      </w:r>
      <w:r>
        <w:t xml:space="preserve">0.09 </w:t>
      </w:r>
      <w:r>
        <w:t xml:space="preserve">China </w:t>
      </w:r>
      <w:r>
        <w:t xml:space="preserve">Beijing </w:t>
      </w:r>
      <w:r>
        <w:t xml:space="preserve">2019-03-14 00:00:00 </w:t>
      </w:r>
    </w:p>
    <w:p>
      <w:r>
        <w:t xml:space="preserve">E02191 </w:t>
      </w:r>
      <w:r>
        <w:t xml:space="preserve">Maria Sun </w:t>
      </w:r>
      <w:r>
        <w:t xml:space="preserve">Director </w:t>
      </w:r>
      <w:r>
        <w:t xml:space="preserve">Sales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25 </w:t>
      </w:r>
      <w:r>
        <w:t xml:space="preserve">2021-12-19 00:00:00 </w:t>
      </w:r>
      <w:r>
        <w:t xml:space="preserve">150666 </w:t>
      </w:r>
      <w:r>
        <w:t xml:space="preserve">0.23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E00156 </w:t>
      </w:r>
      <w:r>
        <w:t xml:space="preserve">Madelyn Scott </w:t>
      </w:r>
      <w:r>
        <w:t xml:space="preserve">Sr. Manger </w:t>
      </w:r>
      <w:r>
        <w:t xml:space="preserve">IT </w:t>
      </w:r>
      <w:r>
        <w:t xml:space="preserve">Research &amp; Development </w:t>
      </w:r>
      <w:r>
        <w:t xml:space="preserve">Female </w:t>
      </w:r>
      <w:r>
        <w:t xml:space="preserve">Caucasian </w:t>
      </w:r>
      <w:r>
        <w:t xml:space="preserve">46 </w:t>
      </w:r>
      <w:r>
        <w:t xml:space="preserve">2002-01-09 00:00:00 </w:t>
      </w:r>
      <w:r>
        <w:t xml:space="preserve">148035 </w:t>
      </w:r>
      <w:r>
        <w:t xml:space="preserve">0.14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E03349 </w:t>
      </w:r>
      <w:r>
        <w:t xml:space="preserve">Dylan Chin </w:t>
      </w:r>
      <w:r>
        <w:t xml:space="preserve">Director </w:t>
      </w:r>
      <w:r>
        <w:t xml:space="preserve">Finance </w:t>
      </w:r>
      <w:r>
        <w:t xml:space="preserve">Corporate </w:t>
      </w:r>
      <w:r>
        <w:t xml:space="preserve">Male </w:t>
      </w:r>
      <w:r>
        <w:t xml:space="preserve">Asian </w:t>
      </w:r>
      <w:r>
        <w:t xml:space="preserve">60 </w:t>
      </w:r>
      <w:r>
        <w:t xml:space="preserve">2017-06-05 00:00:00 </w:t>
      </w:r>
      <w:r>
        <w:t xml:space="preserve">158898 </w:t>
      </w:r>
      <w:r>
        <w:t xml:space="preserve">0.18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E04032 </w:t>
      </w:r>
      <w:r>
        <w:t xml:space="preserve">Emery Zhang </w:t>
      </w:r>
      <w:r>
        <w:t xml:space="preserve">Field Engineer </w:t>
      </w:r>
      <w:r>
        <w:t xml:space="preserve">Engineering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45 </w:t>
      </w:r>
      <w:r>
        <w:t xml:space="preserve">2012-02-28 00:00:00 </w:t>
      </w:r>
      <w:r>
        <w:t xml:space="preserve">89659 </w:t>
      </w:r>
      <w:r>
        <w:t xml:space="preserve">0 </w:t>
      </w:r>
      <w:r>
        <w:t xml:space="preserve">China </w:t>
      </w:r>
      <w:r>
        <w:t xml:space="preserve">Beijing </w:t>
      </w:r>
      <w:r>
        <w:t xml:space="preserve"> </w:t>
      </w:r>
    </w:p>
    <w:p>
      <w:r>
        <w:t xml:space="preserve">E00005 </w:t>
      </w:r>
      <w:r>
        <w:t xml:space="preserve">Riley Washington </w:t>
      </w:r>
      <w:r>
        <w:t xml:space="preserve">Director </w:t>
      </w:r>
      <w:r>
        <w:t xml:space="preserve">Sales </w:t>
      </w:r>
      <w:r>
        <w:t xml:space="preserve">Speciality Products </w:t>
      </w:r>
      <w:r>
        <w:t xml:space="preserve">Female </w:t>
      </w:r>
      <w:r>
        <w:t xml:space="preserve">Caucasian </w:t>
      </w:r>
      <w:r>
        <w:t xml:space="preserve">39 </w:t>
      </w:r>
      <w:r>
        <w:t xml:space="preserve">2007-04-29 00:00:00 </w:t>
      </w:r>
      <w:r>
        <w:t xml:space="preserve">171487 </w:t>
      </w:r>
      <w:r>
        <w:t xml:space="preserve">0.23 </w:t>
      </w:r>
      <w:r>
        <w:t xml:space="preserve">United States </w:t>
      </w:r>
      <w:r>
        <w:t xml:space="preserve">Phoenix </w:t>
      </w:r>
      <w:r>
        <w:t xml:space="preserve"> </w:t>
      </w:r>
    </w:p>
    <w:p>
      <w:r>
        <w:t xml:space="preserve">E04354 </w:t>
      </w:r>
      <w:r>
        <w:t xml:space="preserve">Raelynn Rios </w:t>
      </w:r>
      <w:r>
        <w:t xml:space="preserve">Vice President </w:t>
      </w:r>
      <w:r>
        <w:t xml:space="preserve">Sales </w:t>
      </w:r>
      <w:r>
        <w:t xml:space="preserve">Manufacturing </w:t>
      </w:r>
      <w:r>
        <w:t xml:space="preserve">Female </w:t>
      </w:r>
      <w:r>
        <w:t xml:space="preserve">Latino </w:t>
      </w:r>
      <w:r>
        <w:t xml:space="preserve">43 </w:t>
      </w:r>
      <w:r>
        <w:t xml:space="preserve">2016-08-21 00:00:00 </w:t>
      </w:r>
      <w:r>
        <w:t xml:space="preserve">258498 </w:t>
      </w:r>
      <w:r>
        <w:t xml:space="preserve">0.35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E01578 </w:t>
      </w:r>
      <w:r>
        <w:t xml:space="preserve">Anthony Hong </w:t>
      </w:r>
      <w:r>
        <w:t xml:space="preserve">Sr. Manger </w:t>
      </w:r>
      <w:r>
        <w:t xml:space="preserve">IT </w:t>
      </w:r>
      <w:r>
        <w:t xml:space="preserve">Research &amp; Development </w:t>
      </w:r>
      <w:r>
        <w:t xml:space="preserve">Male </w:t>
      </w:r>
      <w:r>
        <w:t xml:space="preserve">Asian </w:t>
      </w:r>
      <w:r>
        <w:t xml:space="preserve">37 </w:t>
      </w:r>
      <w:r>
        <w:t xml:space="preserve">2010-11-29 00:00:00 </w:t>
      </w:r>
      <w:r>
        <w:t xml:space="preserve">146961 </w:t>
      </w:r>
      <w:r>
        <w:t xml:space="preserve">0.11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E03430 </w:t>
      </w:r>
      <w:r>
        <w:t xml:space="preserve">Leo Herrera </w:t>
      </w:r>
      <w:r>
        <w:t xml:space="preserve">Sr. Business Partner </w:t>
      </w:r>
      <w:r>
        <w:t xml:space="preserve">Human Resources </w:t>
      </w:r>
      <w:r>
        <w:t xml:space="preserve">Research &amp; Development </w:t>
      </w:r>
      <w:r>
        <w:t xml:space="preserve">Male </w:t>
      </w:r>
      <w:r>
        <w:t xml:space="preserve">Latino </w:t>
      </w:r>
      <w:r>
        <w:t xml:space="preserve">48 </w:t>
      </w:r>
      <w:r>
        <w:t xml:space="preserve">1998-04-22 00:00:00 </w:t>
      </w:r>
      <w:r>
        <w:t xml:space="preserve">85369 </w:t>
      </w:r>
      <w:r>
        <w:t xml:space="preserve">0 </w:t>
      </w:r>
      <w:r>
        <w:t xml:space="preserve">Brazil </w:t>
      </w:r>
      <w:r>
        <w:t xml:space="preserve">Manaus </w:t>
      </w:r>
      <w:r>
        <w:t xml:space="preserve">2004-11-27 00:00:00 </w:t>
      </w:r>
    </w:p>
    <w:p>
      <w:r>
        <w:t xml:space="preserve">E03058 </w:t>
      </w:r>
      <w:r>
        <w:t xml:space="preserve">Robert Wright </w:t>
      </w:r>
      <w:r>
        <w:t xml:space="preserve">Technical Architect </w:t>
      </w:r>
      <w:r>
        <w:t xml:space="preserve">IT </w:t>
      </w:r>
      <w:r>
        <w:t xml:space="preserve">Manufacturing </w:t>
      </w:r>
      <w:r>
        <w:t xml:space="preserve">Male </w:t>
      </w:r>
      <w:r>
        <w:t xml:space="preserve">Caucasian </w:t>
      </w:r>
      <w:r>
        <w:t xml:space="preserve">30 </w:t>
      </w:r>
      <w:r>
        <w:t xml:space="preserve">2015-06-14 00:00:00 </w:t>
      </w:r>
      <w:r>
        <w:t xml:space="preserve">67489 </w:t>
      </w:r>
      <w:r>
        <w:t xml:space="preserve">0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E04762 </w:t>
      </w:r>
      <w:r>
        <w:t xml:space="preserve">Audrey Richardson </w:t>
      </w:r>
      <w:r>
        <w:t xml:space="preserve">Director </w:t>
      </w:r>
      <w:r>
        <w:t xml:space="preserve">IT </w:t>
      </w:r>
      <w:r>
        <w:t xml:space="preserve">Manufacturing </w:t>
      </w:r>
      <w:r>
        <w:t xml:space="preserve">Female </w:t>
      </w:r>
      <w:r>
        <w:t xml:space="preserve">Caucasian </w:t>
      </w:r>
      <w:r>
        <w:t xml:space="preserve">46 </w:t>
      </w:r>
      <w:r>
        <w:t xml:space="preserve">2018-10-06 00:00:00 </w:t>
      </w:r>
      <w:r>
        <w:t xml:space="preserve">166259 </w:t>
      </w:r>
      <w:r>
        <w:t xml:space="preserve">0.17 </w:t>
      </w:r>
      <w:r>
        <w:t xml:space="preserve">United States </w:t>
      </w:r>
      <w:r>
        <w:t xml:space="preserve">Chicago </w:t>
      </w:r>
      <w:r>
        <w:t xml:space="preserve"> </w:t>
      </w:r>
    </w:p>
    <w:p>
      <w:r>
        <w:t xml:space="preserve">E01148 </w:t>
      </w:r>
      <w:r>
        <w:t xml:space="preserve">Scarlett Kumar </w:t>
      </w:r>
      <w:r>
        <w:t xml:space="preserve">Systems Analyst </w:t>
      </w:r>
      <w:r>
        <w:t xml:space="preserve">IT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55 </w:t>
      </w:r>
      <w:r>
        <w:t xml:space="preserve">2009-01-07 00:00:00 </w:t>
      </w:r>
      <w:r>
        <w:t xml:space="preserve">47032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E03094 </w:t>
      </w:r>
      <w:r>
        <w:t xml:space="preserve">Wesley Young </w:t>
      </w:r>
      <w:r>
        <w:t xml:space="preserve">Sr. Analyst </w:t>
      </w:r>
      <w:r>
        <w:t xml:space="preserve">Marketing </w:t>
      </w:r>
      <w:r>
        <w:t xml:space="preserve">Speciality Products </w:t>
      </w:r>
      <w:r>
        <w:t xml:space="preserve">Male </w:t>
      </w:r>
      <w:r>
        <w:t xml:space="preserve">Caucasian </w:t>
      </w:r>
      <w:r>
        <w:t xml:space="preserve">33 </w:t>
      </w:r>
      <w:r>
        <w:t xml:space="preserve">2016-09-18 00:00:00 </w:t>
      </w:r>
      <w:r>
        <w:t xml:space="preserve">98427 </w:t>
      </w:r>
      <w:r>
        <w:t xml:space="preserve">0 </w:t>
      </w:r>
      <w:r>
        <w:t xml:space="preserve">United States </w:t>
      </w:r>
      <w:r>
        <w:t xml:space="preserve">Columbus </w:t>
      </w:r>
      <w:r>
        <w:t xml:space="preserve"> </w:t>
      </w:r>
    </w:p>
    <w:p>
      <w:r>
        <w:t xml:space="preserve">E01909 </w:t>
      </w:r>
      <w:r>
        <w:t xml:space="preserve">Lillian Khan </w:t>
      </w:r>
      <w:r>
        <w:t xml:space="preserve">Analyst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44 </w:t>
      </w:r>
      <w:r>
        <w:t xml:space="preserve">2010-05-31 00:00:00 </w:t>
      </w:r>
      <w:r>
        <w:t xml:space="preserve">47387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2018-01-08 00:00:00 </w:t>
      </w:r>
    </w:p>
    <w:p>
      <w:r>
        <w:t xml:space="preserve">E04398 </w:t>
      </w:r>
      <w:r>
        <w:t xml:space="preserve">Oliver Yang </w:t>
      </w:r>
      <w:r>
        <w:t xml:space="preserve">Director </w:t>
      </w:r>
      <w:r>
        <w:t xml:space="preserve">Marketing </w:t>
      </w:r>
      <w:r>
        <w:t xml:space="preserve">Speciality Products </w:t>
      </w:r>
      <w:r>
        <w:t xml:space="preserve">Male </w:t>
      </w:r>
      <w:r>
        <w:t xml:space="preserve">Asian </w:t>
      </w:r>
      <w:r>
        <w:t xml:space="preserve">31 </w:t>
      </w:r>
      <w:r>
        <w:t xml:space="preserve">2019-06-10 00:00:00 </w:t>
      </w:r>
      <w:r>
        <w:t xml:space="preserve">176710 </w:t>
      </w:r>
      <w:r>
        <w:t xml:space="preserve">0.15 </w:t>
      </w:r>
      <w:r>
        <w:t xml:space="preserve">United States </w:t>
      </w:r>
      <w:r>
        <w:t xml:space="preserve">Miami </w:t>
      </w:r>
      <w:r>
        <w:t xml:space="preserve"> </w:t>
      </w:r>
    </w:p>
    <w:p>
      <w:r>
        <w:t xml:space="preserve">E02521 </w:t>
      </w:r>
      <w:r>
        <w:t xml:space="preserve">Lily Nguyen </w:t>
      </w:r>
      <w:r>
        <w:t xml:space="preserve">Sr. Analyst </w:t>
      </w:r>
      <w:r>
        <w:t xml:space="preserve">Finance </w:t>
      </w:r>
      <w:r>
        <w:t xml:space="preserve">Speciality Products </w:t>
      </w:r>
      <w:r>
        <w:t xml:space="preserve">Female </w:t>
      </w:r>
      <w:r>
        <w:t xml:space="preserve">Asian </w:t>
      </w:r>
      <w:r>
        <w:t xml:space="preserve">33 </w:t>
      </w:r>
      <w:r>
        <w:t xml:space="preserve">2012-01-28 00:00:00 </w:t>
      </w:r>
      <w:r>
        <w:t xml:space="preserve">95960 </w:t>
      </w:r>
      <w:r>
        <w:t xml:space="preserve">0 </w:t>
      </w:r>
      <w:r>
        <w:t xml:space="preserve">China </w:t>
      </w:r>
      <w:r>
        <w:t xml:space="preserve">Chengdu </w:t>
      </w:r>
      <w:r>
        <w:t xml:space="preserve"> </w:t>
      </w:r>
    </w:p>
    <w:p>
      <w:r>
        <w:t xml:space="preserve">E03545 </w:t>
      </w:r>
      <w:r>
        <w:t xml:space="preserve">Sofia Cheng </w:t>
      </w:r>
      <w:r>
        <w:t xml:space="preserve">Vice President </w:t>
      </w:r>
      <w:r>
        <w:t xml:space="preserve">Accounting </w:t>
      </w:r>
      <w:r>
        <w:t xml:space="preserve">Corporate </w:t>
      </w:r>
      <w:r>
        <w:t xml:space="preserve">Female </w:t>
      </w:r>
      <w:r>
        <w:t xml:space="preserve">Asian </w:t>
      </w:r>
      <w:r>
        <w:t xml:space="preserve">63 </w:t>
      </w:r>
      <w:r>
        <w:t xml:space="preserve">2020-07-26 00:00:00 </w:t>
      </w:r>
      <w:r>
        <w:t xml:space="preserve">216195 </w:t>
      </w:r>
      <w:r>
        <w:t xml:space="preserve">0.31 </w:t>
      </w:r>
      <w:r>
        <w:t xml:space="preserve">United States </w:t>
      </w:r>
      <w:r>
        <w:t xml:space="preserve">Miami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