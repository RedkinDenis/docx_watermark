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Country </w:t>
      </w:r>
      <w:r>
        <w:t xml:space="preserve">Year </w:t>
      </w:r>
      <w:r>
        <w:t xml:space="preserve">Rank </w:t>
      </w:r>
      <w:r>
        <w:t xml:space="preserve">Total </w:t>
      </w:r>
      <w:r>
        <w:t xml:space="preserve">C1: Security Apparatus </w:t>
      </w:r>
      <w:r>
        <w:t xml:space="preserve">C2: Factionalized Elites </w:t>
      </w:r>
      <w:r>
        <w:t xml:space="preserve">C3: Group Grievance </w:t>
      </w:r>
      <w:r>
        <w:t xml:space="preserve">E1: Economy </w:t>
      </w:r>
      <w:r>
        <w:t xml:space="preserve">E2: Economic Inequality </w:t>
      </w:r>
      <w:r>
        <w:t xml:space="preserve">E3: Human Flight and Brain Drain </w:t>
      </w:r>
      <w:r>
        <w:t xml:space="preserve">P1: State Legitimacy </w:t>
      </w:r>
      <w:r>
        <w:t xml:space="preserve">P2: Public Services </w:t>
      </w:r>
      <w:r>
        <w:t xml:space="preserve">P3: Human Rights </w:t>
      </w:r>
      <w:r>
        <w:t xml:space="preserve">S1: Demographic Pressures </w:t>
      </w:r>
      <w:r>
        <w:t xml:space="preserve">S2: Refugees and IDPs </w:t>
      </w:r>
      <w:r>
        <w:t xml:space="preserve">X1: External Intervention </w:t>
      </w:r>
    </w:p>
    <w:p>
      <w:r>
        <w:t xml:space="preserve">Somalia </w:t>
      </w:r>
      <w:r>
        <w:t xml:space="preserve">2010-01-01 00:00:00 </w:t>
      </w:r>
      <w:r>
        <w:t xml:space="preserve">1st </w:t>
      </w:r>
      <w:r>
        <w:t xml:space="preserve">114.3 </w:t>
      </w:r>
      <w:r>
        <w:t xml:space="preserve">10 </w:t>
      </w:r>
      <w:r>
        <w:t xml:space="preserve">10 </w:t>
      </w:r>
      <w:r>
        <w:t xml:space="preserve">9.7 </w:t>
      </w:r>
      <w:r>
        <w:t xml:space="preserve">9.6 </w:t>
      </w:r>
      <w:r>
        <w:t xml:space="preserve">8 </w:t>
      </w:r>
      <w:r>
        <w:t xml:space="preserve">8.3 </w:t>
      </w:r>
      <w:r>
        <w:t xml:space="preserve">10 </w:t>
      </w:r>
      <w:r>
        <w:t xml:space="preserve">9.6 </w:t>
      </w:r>
      <w:r>
        <w:t xml:space="preserve">9.9 </w:t>
      </w:r>
      <w:r>
        <w:t xml:space="preserve">9.6 </w:t>
      </w:r>
      <w:r>
        <w:t xml:space="preserve">10 </w:t>
      </w:r>
      <w:r>
        <w:t xml:space="preserve">9.6 </w:t>
      </w:r>
    </w:p>
    <w:p>
      <w:r>
        <w:t xml:space="preserve">Chad </w:t>
      </w:r>
      <w:r>
        <w:t xml:space="preserve">2010-01-01 00:00:00 </w:t>
      </w:r>
      <w:r>
        <w:t xml:space="preserve">2nd </w:t>
      </w:r>
      <w:r>
        <w:t xml:space="preserve">113.3 </w:t>
      </w:r>
      <w:r>
        <w:t xml:space="preserve">9.9 </w:t>
      </w:r>
      <w:r>
        <w:t xml:space="preserve">9.8 </w:t>
      </w:r>
      <w:r>
        <w:t xml:space="preserve">9.8 </w:t>
      </w:r>
      <w:r>
        <w:t xml:space="preserve">8.5 </w:t>
      </w:r>
      <w:r>
        <w:t xml:space="preserve">9.3 </w:t>
      </w:r>
      <w:r>
        <w:t xml:space="preserve">8.3 </w:t>
      </w:r>
      <w:r>
        <w:t xml:space="preserve">9.9 </w:t>
      </w:r>
      <w:r>
        <w:t xml:space="preserve">9.6 </w:t>
      </w:r>
      <w:r>
        <w:t xml:space="preserve">9.6 </w:t>
      </w:r>
      <w:r>
        <w:t xml:space="preserve">9.4 </w:t>
      </w:r>
      <w:r>
        <w:t xml:space="preserve">9.5 </w:t>
      </w:r>
      <w:r>
        <w:t xml:space="preserve">9.7 </w:t>
      </w:r>
    </w:p>
    <w:p>
      <w:r>
        <w:t xml:space="preserve">Sudan </w:t>
      </w:r>
      <w:r>
        <w:t xml:space="preserve">2010-01-01 00:00:00 </w:t>
      </w:r>
      <w:r>
        <w:t xml:space="preserve">3rd </w:t>
      </w:r>
      <w:r>
        <w:t xml:space="preserve">111.8 </w:t>
      </w:r>
      <w:r>
        <w:t xml:space="preserve">9.8 </w:t>
      </w:r>
      <w:r>
        <w:t xml:space="preserve">9.9 </w:t>
      </w:r>
      <w:r>
        <w:t xml:space="preserve">9.9 </w:t>
      </w:r>
      <w:r>
        <w:t xml:space="preserve">6.7 </w:t>
      </w:r>
      <w:r>
        <w:t xml:space="preserve">9.5 </w:t>
      </w:r>
      <w:r>
        <w:t xml:space="preserve">8.7 </w:t>
      </w:r>
      <w:r>
        <w:t xml:space="preserve">9.9 </w:t>
      </w:r>
      <w:r>
        <w:t xml:space="preserve">9.3 </w:t>
      </w:r>
      <w:r>
        <w:t xml:space="preserve">9.9 </w:t>
      </w:r>
      <w:r>
        <w:t xml:space="preserve">8.8 </w:t>
      </w:r>
      <w:r>
        <w:t xml:space="preserve">9.8 </w:t>
      </w:r>
      <w:r>
        <w:t xml:space="preserve">9.6 </w:t>
      </w:r>
    </w:p>
    <w:p>
      <w:r>
        <w:t xml:space="preserve">Zimbabwe </w:t>
      </w:r>
      <w:r>
        <w:t xml:space="preserve">2010-01-01 00:00:00 </w:t>
      </w:r>
      <w:r>
        <w:t xml:space="preserve">4th </w:t>
      </w:r>
      <w:r>
        <w:t xml:space="preserve">110.2 </w:t>
      </w:r>
      <w:r>
        <w:t xml:space="preserve">9.2 </w:t>
      </w:r>
      <w:r>
        <w:t xml:space="preserve">9.5 </w:t>
      </w:r>
      <w:r>
        <w:t xml:space="preserve">8.8 </w:t>
      </w:r>
      <w:r>
        <w:t xml:space="preserve">9.6 </w:t>
      </w:r>
      <w:r>
        <w:t xml:space="preserve">9.4 </w:t>
      </w:r>
      <w:r>
        <w:t xml:space="preserve">9.7 </w:t>
      </w:r>
      <w:r>
        <w:t xml:space="preserve">9.6 </w:t>
      </w:r>
      <w:r>
        <w:t xml:space="preserve">9.4 </w:t>
      </w:r>
      <w:r>
        <w:t xml:space="preserve">9.5 </w:t>
      </w:r>
      <w:r>
        <w:t xml:space="preserve">9.4 </w:t>
      </w:r>
      <w:r>
        <w:t xml:space="preserve">8.6 </w:t>
      </w:r>
      <w:r>
        <w:t xml:space="preserve">7.5 </w:t>
      </w:r>
    </w:p>
    <w:p>
      <w:r>
        <w:t xml:space="preserve">Congo Democratic Republic </w:t>
      </w:r>
      <w:r>
        <w:t xml:space="preserve">2010-01-01 00:00:00 </w:t>
      </w:r>
      <w:r>
        <w:t xml:space="preserve">5th </w:t>
      </w:r>
      <w:r>
        <w:t xml:space="preserve">109.9 </w:t>
      </w:r>
      <w:r>
        <w:t xml:space="preserve">9.8 </w:t>
      </w:r>
      <w:r>
        <w:t xml:space="preserve">8.9 </w:t>
      </w:r>
      <w:r>
        <w:t xml:space="preserve">8.6 </w:t>
      </w:r>
      <w:r>
        <w:t xml:space="preserve">8.7 </w:t>
      </w:r>
      <w:r>
        <w:t xml:space="preserve">9.5 </w:t>
      </w:r>
      <w:r>
        <w:t xml:space="preserve">8 </w:t>
      </w:r>
      <w:r>
        <w:t xml:space="preserve">8.8 </w:t>
      </w:r>
      <w:r>
        <w:t xml:space="preserve">9 </w:t>
      </w:r>
      <w:r>
        <w:t xml:space="preserve">9.4 </w:t>
      </w:r>
      <w:r>
        <w:t xml:space="preserve">9.9 </w:t>
      </w:r>
      <w:r>
        <w:t xml:space="preserve">9.6 </w:t>
      </w:r>
      <w:r>
        <w:t xml:space="preserve">9.7 </w:t>
      </w:r>
    </w:p>
    <w:p>
      <w:r>
        <w:t xml:space="preserve">Afghanistan </w:t>
      </w:r>
      <w:r>
        <w:t xml:space="preserve">2010-01-01 00:00:00 </w:t>
      </w:r>
      <w:r>
        <w:t xml:space="preserve">6th </w:t>
      </w:r>
      <w:r>
        <w:t xml:space="preserve">109.3 </w:t>
      </w:r>
      <w:r>
        <w:t xml:space="preserve">9.7 </w:t>
      </w:r>
      <w:r>
        <w:t xml:space="preserve">9.4 </w:t>
      </w:r>
      <w:r>
        <w:t xml:space="preserve">9.7 </w:t>
      </w:r>
      <w:r>
        <w:t xml:space="preserve">8.3 </w:t>
      </w:r>
      <w:r>
        <w:t xml:space="preserve">8.2 </w:t>
      </w:r>
      <w:r>
        <w:t xml:space="preserve">7.2 </w:t>
      </w:r>
      <w:r>
        <w:t xml:space="preserve">10 </w:t>
      </w:r>
      <w:r>
        <w:t xml:space="preserve">8.9 </w:t>
      </w:r>
      <w:r>
        <w:t xml:space="preserve">9.2 </w:t>
      </w:r>
      <w:r>
        <w:t xml:space="preserve">9.5 </w:t>
      </w:r>
      <w:r>
        <w:t xml:space="preserve">9.2 </w:t>
      </w:r>
      <w:r>
        <w:t xml:space="preserve">10 </w:t>
      </w:r>
    </w:p>
    <w:p>
      <w:r>
        <w:t xml:space="preserve">Iraq </w:t>
      </w:r>
      <w:r>
        <w:t xml:space="preserve">2010-01-01 00:00:00 </w:t>
      </w:r>
      <w:r>
        <w:t xml:space="preserve">7th </w:t>
      </w:r>
      <w:r>
        <w:t xml:space="preserve">107.3 </w:t>
      </w:r>
      <w:r>
        <w:t xml:space="preserve">9.5 </w:t>
      </w:r>
      <w:r>
        <w:t xml:space="preserve">9.6 </w:t>
      </w:r>
      <w:r>
        <w:t xml:space="preserve">9.3 </w:t>
      </w:r>
      <w:r>
        <w:t xml:space="preserve">7.6 </w:t>
      </w:r>
      <w:r>
        <w:t xml:space="preserve">8.8 </w:t>
      </w:r>
      <w:r>
        <w:t xml:space="preserve">9.3 </w:t>
      </w:r>
      <w:r>
        <w:t xml:space="preserve">9 </w:t>
      </w:r>
      <w:r>
        <w:t xml:space="preserve">8.4 </w:t>
      </w:r>
      <w:r>
        <w:t xml:space="preserve">9.1 </w:t>
      </w:r>
      <w:r>
        <w:t xml:space="preserve">8.5 </w:t>
      </w:r>
      <w:r>
        <w:t xml:space="preserve">8.7 </w:t>
      </w:r>
      <w:r>
        <w:t xml:space="preserve">9.5 </w:t>
      </w:r>
    </w:p>
    <w:p>
      <w:r>
        <w:t xml:space="preserve">Central African Republic </w:t>
      </w:r>
      <w:r>
        <w:t xml:space="preserve">2010-01-01 00:00:00 </w:t>
      </w:r>
      <w:r>
        <w:t xml:space="preserve">8th </w:t>
      </w:r>
      <w:r>
        <w:t xml:space="preserve">106.4 </w:t>
      </w:r>
      <w:r>
        <w:t xml:space="preserve">9.7 </w:t>
      </w:r>
      <w:r>
        <w:t xml:space="preserve">9.1 </w:t>
      </w:r>
      <w:r>
        <w:t xml:space="preserve">8.9 </w:t>
      </w:r>
      <w:r>
        <w:t xml:space="preserve">8.4 </w:t>
      </w:r>
      <w:r>
        <w:t xml:space="preserve">9.2 </w:t>
      </w:r>
      <w:r>
        <w:t xml:space="preserve">6.1 </w:t>
      </w:r>
      <w:r>
        <w:t xml:space="preserve">9 </w:t>
      </w:r>
      <w:r>
        <w:t xml:space="preserve">9.2 </w:t>
      </w:r>
      <w:r>
        <w:t xml:space="preserve">8.8 </w:t>
      </w:r>
      <w:r>
        <w:t xml:space="preserve">9.1 </w:t>
      </w:r>
      <w:r>
        <w:t xml:space="preserve">9.3 </w:t>
      </w:r>
      <w:r>
        <w:t xml:space="preserve">9.6 </w:t>
      </w:r>
    </w:p>
    <w:p>
      <w:r>
        <w:t xml:space="preserve">Guinea </w:t>
      </w:r>
      <w:r>
        <w:t xml:space="preserve">2010-01-01 00:00:00 </w:t>
      </w:r>
      <w:r>
        <w:t xml:space="preserve">9th </w:t>
      </w:r>
      <w:r>
        <w:t xml:space="preserve">105 </w:t>
      </w:r>
      <w:r>
        <w:t xml:space="preserve">9.4 </w:t>
      </w:r>
      <w:r>
        <w:t xml:space="preserve">9.3 </w:t>
      </w:r>
      <w:r>
        <w:t xml:space="preserve">8.2 </w:t>
      </w:r>
      <w:r>
        <w:t xml:space="preserve">8.9 </w:t>
      </w:r>
      <w:r>
        <w:t xml:space="preserve">8.7 </w:t>
      </w:r>
      <w:r>
        <w:t xml:space="preserve">8.6 </w:t>
      </w:r>
      <w:r>
        <w:t xml:space="preserve">9.8 </w:t>
      </w:r>
      <w:r>
        <w:t xml:space="preserve">9 </w:t>
      </w:r>
      <w:r>
        <w:t xml:space="preserve">9.5 </w:t>
      </w:r>
      <w:r>
        <w:t xml:space="preserve">8.3 </w:t>
      </w:r>
      <w:r>
        <w:t xml:space="preserve">7.5 </w:t>
      </w:r>
      <w:r>
        <w:t xml:space="preserve">7.8 </w:t>
      </w:r>
    </w:p>
    <w:p>
      <w:r>
        <w:t xml:space="preserve">Pakistan </w:t>
      </w:r>
      <w:r>
        <w:t xml:space="preserve">2010-01-01 00:00:00 </w:t>
      </w:r>
      <w:r>
        <w:t xml:space="preserve">10th </w:t>
      </w:r>
      <w:r>
        <w:t xml:space="preserve">102.5 </w:t>
      </w:r>
      <w:r>
        <w:t xml:space="preserve">9.7 </w:t>
      </w:r>
      <w:r>
        <w:t xml:space="preserve">9.5 </w:t>
      </w:r>
      <w:r>
        <w:t xml:space="preserve">9.4 </w:t>
      </w:r>
      <w:r>
        <w:t xml:space="preserve">6.2 </w:t>
      </w:r>
      <w:r>
        <w:t xml:space="preserve">8.4 </w:t>
      </w:r>
      <w:r>
        <w:t xml:space="preserve">7.9 </w:t>
      </w:r>
      <w:r>
        <w:t xml:space="preserve">8.9 </w:t>
      </w:r>
      <w:r>
        <w:t xml:space="preserve">7.3 </w:t>
      </w:r>
      <w:r>
        <w:t xml:space="preserve">8.9 </w:t>
      </w:r>
      <w:r>
        <w:t xml:space="preserve">8.1 </w:t>
      </w:r>
      <w:r>
        <w:t xml:space="preserve">8.9 </w:t>
      </w:r>
      <w:r>
        <w:t xml:space="preserve">9.3 </w:t>
      </w:r>
    </w:p>
    <w:p>
      <w:r>
        <w:t xml:space="preserve">Haiti </w:t>
      </w:r>
      <w:r>
        <w:t xml:space="preserve">2010-01-01 00:00:00 </w:t>
      </w:r>
      <w:r>
        <w:t xml:space="preserve">11th </w:t>
      </w:r>
      <w:r>
        <w:t xml:space="preserve">101.6 </w:t>
      </w:r>
      <w:r>
        <w:t xml:space="preserve">8.2 </w:t>
      </w:r>
      <w:r>
        <w:t xml:space="preserve">8.4 </w:t>
      </w:r>
      <w:r>
        <w:t xml:space="preserve">7.3 </w:t>
      </w:r>
      <w:r>
        <w:t xml:space="preserve">9.2 </w:t>
      </w:r>
      <w:r>
        <w:t xml:space="preserve">8.3 </w:t>
      </w:r>
      <w:r>
        <w:t xml:space="preserve">8.6 </w:t>
      </w:r>
      <w:r>
        <w:t xml:space="preserve">9.3 </w:t>
      </w:r>
      <w:r>
        <w:t xml:space="preserve">9.5 </w:t>
      </w:r>
      <w:r>
        <w:t xml:space="preserve">8.3 </w:t>
      </w:r>
      <w:r>
        <w:t xml:space="preserve">9.3 </w:t>
      </w:r>
      <w:r>
        <w:t xml:space="preserve">5.6 </w:t>
      </w:r>
      <w:r>
        <w:t xml:space="preserve">9.6 </w:t>
      </w:r>
    </w:p>
    <w:p>
      <w:r>
        <w:t xml:space="preserve">Cote d'Ivoire </w:t>
      </w:r>
      <w:r>
        <w:t xml:space="preserve">2010-01-01 00:00:00 </w:t>
      </w:r>
      <w:r>
        <w:t xml:space="preserve">12th </w:t>
      </w:r>
      <w:r>
        <w:t xml:space="preserve">101.2 </w:t>
      </w:r>
      <w:r>
        <w:t xml:space="preserve">8.2 </w:t>
      </w:r>
      <w:r>
        <w:t xml:space="preserve">8.5 </w:t>
      </w:r>
      <w:r>
        <w:t xml:space="preserve">8.9 </w:t>
      </w:r>
      <w:r>
        <w:t xml:space="preserve">8 </w:t>
      </w:r>
      <w:r>
        <w:t xml:space="preserve">7.9 </w:t>
      </w:r>
      <w:r>
        <w:t xml:space="preserve">8.2 </w:t>
      </w:r>
      <w:r>
        <w:t xml:space="preserve">9 </w:t>
      </w:r>
      <w:r>
        <w:t xml:space="preserve">8.3 </w:t>
      </w:r>
      <w:r>
        <w:t xml:space="preserve">8.3 </w:t>
      </w:r>
      <w:r>
        <w:t xml:space="preserve">8.4 </w:t>
      </w:r>
      <w:r>
        <w:t xml:space="preserve">8 </w:t>
      </w:r>
      <w:r>
        <w:t xml:space="preserve">9.5 </w:t>
      </w:r>
    </w:p>
    <w:p>
      <w:r>
        <w:t xml:space="preserve">Kenya </w:t>
      </w:r>
      <w:r>
        <w:t xml:space="preserve">2010-01-01 00:00:00 </w:t>
      </w:r>
      <w:r>
        <w:t xml:space="preserve">13th </w:t>
      </w:r>
      <w:r>
        <w:t xml:space="preserve">100.7 </w:t>
      </w:r>
      <w:r>
        <w:t xml:space="preserve">7.5 </w:t>
      </w:r>
      <w:r>
        <w:t xml:space="preserve">8.7 </w:t>
      </w:r>
      <w:r>
        <w:t xml:space="preserve">8.9 </w:t>
      </w:r>
      <w:r>
        <w:t xml:space="preserve">7.4 </w:t>
      </w:r>
      <w:r>
        <w:t xml:space="preserve">8.7 </w:t>
      </w:r>
      <w:r>
        <w:t xml:space="preserve">7.9 </w:t>
      </w:r>
      <w:r>
        <w:t xml:space="preserve">9.3 </w:t>
      </w:r>
      <w:r>
        <w:t xml:space="preserve">8.1 </w:t>
      </w:r>
      <w:r>
        <w:t xml:space="preserve">8 </w:t>
      </w:r>
      <w:r>
        <w:t xml:space="preserve">9.1 </w:t>
      </w:r>
      <w:r>
        <w:t xml:space="preserve">8.7 </w:t>
      </w:r>
      <w:r>
        <w:t xml:space="preserve">8.4 </w:t>
      </w:r>
    </w:p>
    <w:p>
      <w:r>
        <w:t xml:space="preserve">Nigeria </w:t>
      </w:r>
      <w:r>
        <w:t xml:space="preserve">2010-01-01 00:00:00 </w:t>
      </w:r>
      <w:r>
        <w:t xml:space="preserve">14th </w:t>
      </w:r>
      <w:r>
        <w:t xml:space="preserve">100.2 </w:t>
      </w:r>
      <w:r>
        <w:t xml:space="preserve">9.3 </w:t>
      </w:r>
      <w:r>
        <w:t xml:space="preserve">9.4 </w:t>
      </w:r>
      <w:r>
        <w:t xml:space="preserve">9.5 </w:t>
      </w:r>
      <w:r>
        <w:t xml:space="preserve">6.9 </w:t>
      </w:r>
      <w:r>
        <w:t xml:space="preserve">9.3 </w:t>
      </w:r>
      <w:r>
        <w:t xml:space="preserve">8.1 </w:t>
      </w:r>
      <w:r>
        <w:t xml:space="preserve">9.4 </w:t>
      </w:r>
      <w:r>
        <w:t xml:space="preserve">9.1 </w:t>
      </w:r>
      <w:r>
        <w:t xml:space="preserve">8.8 </w:t>
      </w:r>
      <w:r>
        <w:t xml:space="preserve">8.4 </w:t>
      </w:r>
      <w:r>
        <w:t xml:space="preserve">5.8 </w:t>
      </w:r>
      <w:r>
        <w:t xml:space="preserve">6.2 </w:t>
      </w:r>
    </w:p>
    <w:p>
      <w:r>
        <w:t xml:space="preserve">Yemen </w:t>
      </w:r>
      <w:r>
        <w:t xml:space="preserve">2010-01-01 00:00:00 </w:t>
      </w:r>
      <w:r>
        <w:t xml:space="preserve">15th </w:t>
      </w:r>
      <w:r>
        <w:t xml:space="preserve">100 </w:t>
      </w:r>
      <w:r>
        <w:t xml:space="preserve">8.9 </w:t>
      </w:r>
      <w:r>
        <w:t xml:space="preserve">9.2 </w:t>
      </w:r>
      <w:r>
        <w:t xml:space="preserve">8.2 </w:t>
      </w:r>
      <w:r>
        <w:t xml:space="preserve">7.9 </w:t>
      </w:r>
      <w:r>
        <w:t xml:space="preserve">8.6 </w:t>
      </w:r>
      <w:r>
        <w:t xml:space="preserve">7.2 </w:t>
      </w:r>
      <w:r>
        <w:t xml:space="preserve">8.7 </w:t>
      </w:r>
      <w:r>
        <w:t xml:space="preserve">8.6 </w:t>
      </w:r>
      <w:r>
        <w:t xml:space="preserve">8 </w:t>
      </w:r>
      <w:r>
        <w:t xml:space="preserve">8.6 </w:t>
      </w:r>
      <w:r>
        <w:t xml:space="preserve">8.3 </w:t>
      </w:r>
      <w:r>
        <w:t xml:space="preserve">7.8 </w:t>
      </w:r>
    </w:p>
    <w:p>
      <w:r>
        <w:t xml:space="preserve">Myanmar </w:t>
      </w:r>
      <w:r>
        <w:t xml:space="preserve">2010-01-01 00:00:00 </w:t>
      </w:r>
      <w:r>
        <w:t xml:space="preserve">16th </w:t>
      </w:r>
      <w:r>
        <w:t xml:space="preserve">99.4 </w:t>
      </w:r>
      <w:r>
        <w:t xml:space="preserve">8.2 </w:t>
      </w:r>
      <w:r>
        <w:t xml:space="preserve">8.2 </w:t>
      </w:r>
      <w:r>
        <w:t xml:space="preserve">8.7 </w:t>
      </w:r>
      <w:r>
        <w:t xml:space="preserve">8.2 </w:t>
      </w:r>
      <w:r>
        <w:t xml:space="preserve">9.3 </w:t>
      </w:r>
      <w:r>
        <w:t xml:space="preserve">6.3 </w:t>
      </w:r>
      <w:r>
        <w:t xml:space="preserve">9.6 </w:t>
      </w:r>
      <w:r>
        <w:t xml:space="preserve">8.5 </w:t>
      </w:r>
      <w:r>
        <w:t xml:space="preserve">9.1 </w:t>
      </w:r>
      <w:r>
        <w:t xml:space="preserve">8.5 </w:t>
      </w:r>
      <w:r>
        <w:t xml:space="preserve">8.3 </w:t>
      </w:r>
      <w:r>
        <w:t xml:space="preserve">6.5 </w:t>
      </w:r>
    </w:p>
    <w:p>
      <w:r>
        <w:t xml:space="preserve">Ethiopia </w:t>
      </w:r>
      <w:r>
        <w:t xml:space="preserve">2010-01-01 00:00:00 </w:t>
      </w:r>
      <w:r>
        <w:t xml:space="preserve">17th </w:t>
      </w:r>
      <w:r>
        <w:t xml:space="preserve">98.8 </w:t>
      </w:r>
      <w:r>
        <w:t xml:space="preserve">7.8 </w:t>
      </w:r>
      <w:r>
        <w:t xml:space="preserve">9 </w:t>
      </w:r>
      <w:r>
        <w:t xml:space="preserve">8.6 </w:t>
      </w:r>
      <w:r>
        <w:t xml:space="preserve">8 </w:t>
      </w:r>
      <w:r>
        <w:t xml:space="preserve">8.5 </w:t>
      </w:r>
      <w:r>
        <w:t xml:space="preserve">7.5 </w:t>
      </w:r>
      <w:r>
        <w:t xml:space="preserve">7.7 </w:t>
      </w:r>
      <w:r>
        <w:t xml:space="preserve">8.1 </w:t>
      </w:r>
      <w:r>
        <w:t xml:space="preserve">8.7 </w:t>
      </w:r>
      <w:r>
        <w:t xml:space="preserve">9.2 </w:t>
      </w:r>
      <w:r>
        <w:t xml:space="preserve">7.8 </w:t>
      </w:r>
      <w:r>
        <w:t xml:space="preserve">7.9 </w:t>
      </w:r>
    </w:p>
    <w:p>
      <w:r>
        <w:t xml:space="preserve">Timor-Leste </w:t>
      </w:r>
      <w:r>
        <w:t xml:space="preserve">2010-01-01 00:00:00 </w:t>
      </w:r>
      <w:r>
        <w:t xml:space="preserve">18th </w:t>
      </w:r>
      <w:r>
        <w:t xml:space="preserve">98.2 </w:t>
      </w:r>
      <w:r>
        <w:t xml:space="preserve">8.8 </w:t>
      </w:r>
      <w:r>
        <w:t xml:space="preserve">8.7 </w:t>
      </w:r>
      <w:r>
        <w:t xml:space="preserve">7.5 </w:t>
      </w:r>
      <w:r>
        <w:t xml:space="preserve">8.4 </w:t>
      </w:r>
      <w:r>
        <w:t xml:space="preserve">7 </w:t>
      </w:r>
      <w:r>
        <w:t xml:space="preserve">6.1 </w:t>
      </w:r>
      <w:r>
        <w:t xml:space="preserve">9.1 </w:t>
      </w:r>
      <w:r>
        <w:t xml:space="preserve">8.7 </w:t>
      </w:r>
      <w:r>
        <w:t xml:space="preserve">7 </w:t>
      </w:r>
      <w:r>
        <w:t xml:space="preserve">8.6 </w:t>
      </w:r>
      <w:r>
        <w:t xml:space="preserve">9.1 </w:t>
      </w:r>
      <w:r>
        <w:t xml:space="preserve">9.2 </w:t>
      </w:r>
    </w:p>
    <w:p>
      <w:r>
        <w:t xml:space="preserve">Niger </w:t>
      </w:r>
      <w:r>
        <w:t xml:space="preserve">2010-01-01 00:00:00 </w:t>
      </w:r>
      <w:r>
        <w:t xml:space="preserve">19th </w:t>
      </w:r>
      <w:r>
        <w:t xml:space="preserve">97.8 </w:t>
      </w:r>
      <w:r>
        <w:t xml:space="preserve">7.3 </w:t>
      </w:r>
      <w:r>
        <w:t xml:space="preserve">7.6 </w:t>
      </w:r>
      <w:r>
        <w:t xml:space="preserve">8 </w:t>
      </w:r>
      <w:r>
        <w:t xml:space="preserve">9.2 </w:t>
      </w:r>
      <w:r>
        <w:t xml:space="preserve">7.8 </w:t>
      </w:r>
      <w:r>
        <w:t xml:space="preserve">6.5 </w:t>
      </w:r>
      <w:r>
        <w:t xml:space="preserve">8.9 </w:t>
      </w:r>
      <w:r>
        <w:t xml:space="preserve">9.7 </w:t>
      </w:r>
      <w:r>
        <w:t xml:space="preserve">8.5 </w:t>
      </w:r>
      <w:r>
        <w:t xml:space="preserve">9.6 </w:t>
      </w:r>
      <w:r>
        <w:t xml:space="preserve">6.5 </w:t>
      </w:r>
      <w:r>
        <w:t xml:space="preserve">8.2 </w:t>
      </w:r>
    </w:p>
    <w:p>
      <w:r>
        <w:t xml:space="preserve">North Korea </w:t>
      </w:r>
      <w:r>
        <w:t xml:space="preserve">2010-01-01 00:00:00 </w:t>
      </w:r>
      <w:r>
        <w:t xml:space="preserve">19th </w:t>
      </w:r>
      <w:r>
        <w:t xml:space="preserve">97.8 </w:t>
      </w:r>
      <w:r>
        <w:t xml:space="preserve">8.1 </w:t>
      </w:r>
      <w:r>
        <w:t xml:space="preserve">7.8 </w:t>
      </w:r>
      <w:r>
        <w:t xml:space="preserve">7.2 </w:t>
      </w:r>
      <w:r>
        <w:t xml:space="preserve">9.6 </w:t>
      </w:r>
      <w:r>
        <w:t xml:space="preserve">8.8 </w:t>
      </w:r>
      <w:r>
        <w:t xml:space="preserve">5 </w:t>
      </w:r>
      <w:r>
        <w:t xml:space="preserve">9.9 </w:t>
      </w:r>
      <w:r>
        <w:t xml:space="preserve">9.6 </w:t>
      </w:r>
      <w:r>
        <w:t xml:space="preserve">9.5 </w:t>
      </w:r>
      <w:r>
        <w:t xml:space="preserve">8.5 </w:t>
      </w:r>
      <w:r>
        <w:t xml:space="preserve">5.6 </w:t>
      </w:r>
      <w:r>
        <w:t xml:space="preserve">8.2 </w:t>
      </w:r>
    </w:p>
    <w:p>
      <w:r>
        <w:t xml:space="preserve">Uganda </w:t>
      </w:r>
      <w:r>
        <w:t xml:space="preserve">2010-01-01 00:00:00 </w:t>
      </w:r>
      <w:r>
        <w:t xml:space="preserve">21st </w:t>
      </w:r>
      <w:r>
        <w:t xml:space="preserve">97.5 </w:t>
      </w:r>
      <w:r>
        <w:t xml:space="preserve">8.7 </w:t>
      </w:r>
      <w:r>
        <w:t xml:space="preserve">8.6 </w:t>
      </w:r>
      <w:r>
        <w:t xml:space="preserve">8.5 </w:t>
      </w:r>
      <w:r>
        <w:t xml:space="preserve">7.2 </w:t>
      </w:r>
      <w:r>
        <w:t xml:space="preserve">8.4 </w:t>
      </w:r>
      <w:r>
        <w:t xml:space="preserve">6.9 </w:t>
      </w:r>
      <w:r>
        <w:t xml:space="preserve">7.9 </w:t>
      </w:r>
      <w:r>
        <w:t xml:space="preserve">8.2 </w:t>
      </w:r>
      <w:r>
        <w:t xml:space="preserve">7.6 </w:t>
      </w:r>
      <w:r>
        <w:t xml:space="preserve">8.7 </w:t>
      </w:r>
      <w:r>
        <w:t xml:space="preserve">8.9 </w:t>
      </w:r>
      <w:r>
        <w:t xml:space="preserve">7.9 </w:t>
      </w:r>
    </w:p>
    <w:p>
      <w:r>
        <w:t xml:space="preserve">Guinea Bissau </w:t>
      </w:r>
      <w:r>
        <w:t xml:space="preserve">2010-01-01 00:00:00 </w:t>
      </w:r>
      <w:r>
        <w:t xml:space="preserve">22nd </w:t>
      </w:r>
      <w:r>
        <w:t xml:space="preserve">97.2 </w:t>
      </w:r>
      <w:r>
        <w:t xml:space="preserve">8.9 </w:t>
      </w:r>
      <w:r>
        <w:t xml:space="preserve">8.9 </w:t>
      </w:r>
      <w:r>
        <w:t xml:space="preserve">5.8 </w:t>
      </w:r>
      <w:r>
        <w:t xml:space="preserve">8.3 </w:t>
      </w:r>
      <w:r>
        <w:t xml:space="preserve">8.4 </w:t>
      </w:r>
      <w:r>
        <w:t xml:space="preserve">7.1 </w:t>
      </w:r>
      <w:r>
        <w:t xml:space="preserve">9.1 </w:t>
      </w:r>
      <w:r>
        <w:t xml:space="preserve">8.8 </w:t>
      </w:r>
      <w:r>
        <w:t xml:space="preserve">8.1 </w:t>
      </w:r>
      <w:r>
        <w:t xml:space="preserve">8.5 </w:t>
      </w:r>
      <w:r>
        <w:t xml:space="preserve">6.8 </w:t>
      </w:r>
      <w:r>
        <w:t xml:space="preserve">8.5 </w:t>
      </w:r>
    </w:p>
    <w:p>
      <w:r>
        <w:t xml:space="preserve">Burundi </w:t>
      </w:r>
      <w:r>
        <w:t xml:space="preserve">2010-01-01 00:00:00 </w:t>
      </w:r>
      <w:r>
        <w:t xml:space="preserve">23rd </w:t>
      </w:r>
      <w:r>
        <w:t xml:space="preserve">96.7 </w:t>
      </w:r>
      <w:r>
        <w:t xml:space="preserve">7.1 </w:t>
      </w:r>
      <w:r>
        <w:t xml:space="preserve">7.9 </w:t>
      </w:r>
      <w:r>
        <w:t xml:space="preserve">7.8 </w:t>
      </w:r>
      <w:r>
        <w:t xml:space="preserve">8.2 </w:t>
      </w:r>
      <w:r>
        <w:t xml:space="preserve">8.4 </w:t>
      </w:r>
      <w:r>
        <w:t xml:space="preserve">6.5 </w:t>
      </w:r>
      <w:r>
        <w:t xml:space="preserve">7.6 </w:t>
      </w:r>
      <w:r>
        <w:t xml:space="preserve">9 </w:t>
      </w:r>
      <w:r>
        <w:t xml:space="preserve">7.7 </w:t>
      </w:r>
      <w:r>
        <w:t xml:space="preserve">9.4 </w:t>
      </w:r>
      <w:r>
        <w:t xml:space="preserve">8.4 </w:t>
      </w:r>
      <w:r>
        <w:t xml:space="preserve">8.7 </w:t>
      </w:r>
    </w:p>
    <w:p>
      <w:r>
        <w:t xml:space="preserve">Bangladesh </w:t>
      </w:r>
      <w:r>
        <w:t xml:space="preserve">2010-01-01 00:00:00 </w:t>
      </w:r>
      <w:r>
        <w:t xml:space="preserve">24th </w:t>
      </w:r>
      <w:r>
        <w:t xml:space="preserve">96.1 </w:t>
      </w:r>
      <w:r>
        <w:t xml:space="preserve">8.1 </w:t>
      </w:r>
      <w:r>
        <w:t xml:space="preserve">8.9 </w:t>
      </w:r>
      <w:r>
        <w:t xml:space="preserve">8.9 </w:t>
      </w:r>
      <w:r>
        <w:t xml:space="preserve">7.9 </w:t>
      </w:r>
      <w:r>
        <w:t xml:space="preserve">8.8 </w:t>
      </w:r>
      <w:r>
        <w:t xml:space="preserve">8.4 </w:t>
      </w:r>
      <w:r>
        <w:t xml:space="preserve">8 </w:t>
      </w:r>
      <w:r>
        <w:t xml:space="preserve">8.3 </w:t>
      </w:r>
      <w:r>
        <w:t xml:space="preserve">7.4 </w:t>
      </w:r>
      <w:r>
        <w:t xml:space="preserve">8.4 </w:t>
      </w:r>
      <w:r>
        <w:t xml:space="preserve">6.7 </w:t>
      </w:r>
      <w:r>
        <w:t xml:space="preserve">6.3 </w:t>
      </w:r>
    </w:p>
    <w:p>
      <w:r>
        <w:t xml:space="preserve">Sri Lanka </w:t>
      </w:r>
      <w:r>
        <w:t xml:space="preserve">2010-01-01 00:00:00 </w:t>
      </w:r>
      <w:r>
        <w:t xml:space="preserve">25th </w:t>
      </w:r>
      <w:r>
        <w:t xml:space="preserve">95.7 </w:t>
      </w:r>
      <w:r>
        <w:t xml:space="preserve">8.5 </w:t>
      </w:r>
      <w:r>
        <w:t xml:space="preserve">9.4 </w:t>
      </w:r>
      <w:r>
        <w:t xml:space="preserve">9.6 </w:t>
      </w:r>
      <w:r>
        <w:t xml:space="preserve">5.9 </w:t>
      </w:r>
      <w:r>
        <w:t xml:space="preserve">8.7 </w:t>
      </w:r>
      <w:r>
        <w:t xml:space="preserve">6.7 </w:t>
      </w:r>
      <w:r>
        <w:t xml:space="preserve">8.6 </w:t>
      </w:r>
      <w:r>
        <w:t xml:space="preserve">6.4 </w:t>
      </w:r>
      <w:r>
        <w:t xml:space="preserve">8.8 </w:t>
      </w:r>
      <w:r>
        <w:t xml:space="preserve">7.3 </w:t>
      </w:r>
      <w:r>
        <w:t xml:space="preserve">9.4 </w:t>
      </w:r>
      <w:r>
        <w:t xml:space="preserve">6.4 </w:t>
      </w:r>
    </w:p>
    <w:p>
      <w:r>
        <w:t xml:space="preserve">Cameroon </w:t>
      </w:r>
      <w:r>
        <w:t xml:space="preserve">2010-01-01 00:00:00 </w:t>
      </w:r>
      <w:r>
        <w:t xml:space="preserve">26th </w:t>
      </w:r>
      <w:r>
        <w:t xml:space="preserve">95.4 </w:t>
      </w:r>
      <w:r>
        <w:t xml:space="preserve">7.8 </w:t>
      </w:r>
      <w:r>
        <w:t xml:space="preserve">8.7 </w:t>
      </w:r>
      <w:r>
        <w:t xml:space="preserve">7.5 </w:t>
      </w:r>
      <w:r>
        <w:t xml:space="preserve">7 </w:t>
      </w:r>
      <w:r>
        <w:t xml:space="preserve">8.7 </w:t>
      </w:r>
      <w:r>
        <w:t xml:space="preserve">8.1 </w:t>
      </w:r>
      <w:r>
        <w:t xml:space="preserve">9 </w:t>
      </w:r>
      <w:r>
        <w:t xml:space="preserve">8 </w:t>
      </w:r>
      <w:r>
        <w:t xml:space="preserve">7.8 </w:t>
      </w:r>
      <w:r>
        <w:t xml:space="preserve">8.2 </w:t>
      </w:r>
      <w:r>
        <w:t xml:space="preserve">7.6 </w:t>
      </w:r>
      <w:r>
        <w:t xml:space="preserve">7 </w:t>
      </w:r>
    </w:p>
    <w:p>
      <w:r>
        <w:t xml:space="preserve">Nepal </w:t>
      </w:r>
      <w:r>
        <w:t xml:space="preserve">2010-01-01 00:00:00 </w:t>
      </w:r>
      <w:r>
        <w:t xml:space="preserve">26th </w:t>
      </w:r>
      <w:r>
        <w:t xml:space="preserve">95.4 </w:t>
      </w:r>
      <w:r>
        <w:t xml:space="preserve">7.7 </w:t>
      </w:r>
      <w:r>
        <w:t xml:space="preserve">8.5 </w:t>
      </w:r>
      <w:r>
        <w:t xml:space="preserve">9.2 </w:t>
      </w:r>
      <w:r>
        <w:t xml:space="preserve">8.3 </w:t>
      </w:r>
      <w:r>
        <w:t xml:space="preserve">9 </w:t>
      </w:r>
      <w:r>
        <w:t xml:space="preserve">6.2 </w:t>
      </w:r>
      <w:r>
        <w:t xml:space="preserve">8.1 </w:t>
      </w:r>
      <w:r>
        <w:t xml:space="preserve">7.6 </w:t>
      </w:r>
      <w:r>
        <w:t xml:space="preserve">8.7 </w:t>
      </w:r>
      <w:r>
        <w:t xml:space="preserve">8.1 </w:t>
      </w:r>
      <w:r>
        <w:t xml:space="preserve">7 </w:t>
      </w:r>
      <w:r>
        <w:t xml:space="preserve">7 </w:t>
      </w:r>
    </w:p>
    <w:p>
      <w:r>
        <w:t xml:space="preserve">Malawi </w:t>
      </w:r>
      <w:r>
        <w:t xml:space="preserve">2010-01-01 00:00:00 </w:t>
      </w:r>
      <w:r>
        <w:t xml:space="preserve">28th </w:t>
      </w:r>
      <w:r>
        <w:t xml:space="preserve">93.6 </w:t>
      </w:r>
      <w:r>
        <w:t xml:space="preserve">5.4 </w:t>
      </w:r>
      <w:r>
        <w:t xml:space="preserve">7.8 </w:t>
      </w:r>
      <w:r>
        <w:t xml:space="preserve">6.2 </w:t>
      </w:r>
      <w:r>
        <w:t xml:space="preserve">9.2 </w:t>
      </w:r>
      <w:r>
        <w:t xml:space="preserve">8.3 </w:t>
      </w:r>
      <w:r>
        <w:t xml:space="preserve">8.4 </w:t>
      </w:r>
      <w:r>
        <w:t xml:space="preserve">8.1 </w:t>
      </w:r>
      <w:r>
        <w:t xml:space="preserve">8.6 </w:t>
      </w:r>
      <w:r>
        <w:t xml:space="preserve">7.3 </w:t>
      </w:r>
      <w:r>
        <w:t xml:space="preserve">9.2 </w:t>
      </w:r>
      <w:r>
        <w:t xml:space="preserve">6.5 </w:t>
      </w:r>
      <w:r>
        <w:t xml:space="preserve">8.6 </w:t>
      </w:r>
    </w:p>
    <w:p>
      <w:r>
        <w:t xml:space="preserve">Sierra Leone </w:t>
      </w:r>
      <w:r>
        <w:t xml:space="preserve">2010-01-01 00:00:00 </w:t>
      </w:r>
      <w:r>
        <w:t xml:space="preserve">28th </w:t>
      </w:r>
      <w:r>
        <w:t xml:space="preserve">93.6 </w:t>
      </w:r>
      <w:r>
        <w:t xml:space="preserve">5.9 </w:t>
      </w:r>
      <w:r>
        <w:t xml:space="preserve">7.8 </w:t>
      </w:r>
      <w:r>
        <w:t xml:space="preserve">6.7 </w:t>
      </w:r>
      <w:r>
        <w:t xml:space="preserve">8.6 </w:t>
      </w:r>
      <w:r>
        <w:t xml:space="preserve">8.8 </w:t>
      </w:r>
      <w:r>
        <w:t xml:space="preserve">8.3 </w:t>
      </w:r>
      <w:r>
        <w:t xml:space="preserve">7.7 </w:t>
      </w:r>
      <w:r>
        <w:t xml:space="preserve">9.1 </w:t>
      </w:r>
      <w:r>
        <w:t xml:space="preserve">6.8 </w:t>
      </w:r>
      <w:r>
        <w:t xml:space="preserve">9.1 </w:t>
      </w:r>
      <w:r>
        <w:t xml:space="preserve">7.1 </w:t>
      </w:r>
      <w:r>
        <w:t xml:space="preserve">7.7 </w:t>
      </w:r>
    </w:p>
    <w:p>
      <w:r>
        <w:t xml:space="preserve">Eritrea </w:t>
      </w:r>
      <w:r>
        <w:t xml:space="preserve">2010-01-01 00:00:00 </w:t>
      </w:r>
      <w:r>
        <w:t xml:space="preserve">30th </w:t>
      </w:r>
      <w:r>
        <w:t xml:space="preserve">93.3 </w:t>
      </w:r>
      <w:r>
        <w:t xml:space="preserve">7.6 </w:t>
      </w:r>
      <w:r>
        <w:t xml:space="preserve">7.9 </w:t>
      </w:r>
      <w:r>
        <w:t xml:space="preserve">6.1 </w:t>
      </w:r>
      <w:r>
        <w:t xml:space="preserve">8.6 </w:t>
      </w:r>
      <w:r>
        <w:t xml:space="preserve">6.2 </w:t>
      </w:r>
      <w:r>
        <w:t xml:space="preserve">7.1 </w:t>
      </w:r>
      <w:r>
        <w:t xml:space="preserve">8.8 </w:t>
      </w:r>
      <w:r>
        <w:t xml:space="preserve">8.6 </w:t>
      </w:r>
      <w:r>
        <w:t xml:space="preserve">8.4 </w:t>
      </w:r>
      <w:r>
        <w:t xml:space="preserve">8.7 </w:t>
      </w:r>
      <w:r>
        <w:t xml:space="preserve">7.2 </w:t>
      </w:r>
      <w:r>
        <w:t xml:space="preserve">8.1 </w:t>
      </w:r>
    </w:p>
    <w:p>
      <w:r>
        <w:t xml:space="preserve">Congo Republic </w:t>
      </w:r>
      <w:r>
        <w:t xml:space="preserve">2010-01-01 00:00:00 </w:t>
      </w:r>
      <w:r>
        <w:t xml:space="preserve">31st </w:t>
      </w:r>
      <w:r>
        <w:t xml:space="preserve">92.5 </w:t>
      </w:r>
      <w:r>
        <w:t xml:space="preserve">7.6 </w:t>
      </w:r>
      <w:r>
        <w:t xml:space="preserve">7.1 </w:t>
      </w:r>
      <w:r>
        <w:t xml:space="preserve">6.3 </w:t>
      </w:r>
      <w:r>
        <w:t xml:space="preserve">7.8 </w:t>
      </w:r>
      <w:r>
        <w:t xml:space="preserve">8.1 </w:t>
      </w:r>
      <w:r>
        <w:t xml:space="preserve">6.4 </w:t>
      </w:r>
      <w:r>
        <w:t xml:space="preserve">9.1 </w:t>
      </w:r>
      <w:r>
        <w:t xml:space="preserve">8.6 </w:t>
      </w:r>
      <w:r>
        <w:t xml:space="preserve">7.7 </w:t>
      </w:r>
      <w:r>
        <w:t xml:space="preserve">8.7 </w:t>
      </w:r>
      <w:r>
        <w:t xml:space="preserve">7.7 </w:t>
      </w:r>
      <w:r>
        <w:t xml:space="preserve">7.4 </w:t>
      </w:r>
    </w:p>
    <w:p>
      <w:r>
        <w:t xml:space="preserve">Iran </w:t>
      </w:r>
      <w:r>
        <w:t xml:space="preserve">2010-01-01 00:00:00 </w:t>
      </w:r>
      <w:r>
        <w:t xml:space="preserve">32nd </w:t>
      </w:r>
      <w:r>
        <w:t xml:space="preserve">92.2 </w:t>
      </w:r>
      <w:r>
        <w:t xml:space="preserve">8.9 </w:t>
      </w:r>
      <w:r>
        <w:t xml:space="preserve">9.5 </w:t>
      </w:r>
      <w:r>
        <w:t xml:space="preserve">8.1 </w:t>
      </w:r>
      <w:r>
        <w:t xml:space="preserve">5.5 </w:t>
      </w:r>
      <w:r>
        <w:t xml:space="preserve">7.3 </w:t>
      </w:r>
      <w:r>
        <w:t xml:space="preserve">7.1 </w:t>
      </w:r>
      <w:r>
        <w:t xml:space="preserve">9 </w:t>
      </w:r>
      <w:r>
        <w:t xml:space="preserve">5.9 </w:t>
      </w:r>
      <w:r>
        <w:t xml:space="preserve">9.4 </w:t>
      </w:r>
      <w:r>
        <w:t xml:space="preserve">6.4 </w:t>
      </w:r>
      <w:r>
        <w:t xml:space="preserve">8.3 </w:t>
      </w:r>
      <w:r>
        <w:t xml:space="preserve">6.8 </w:t>
      </w:r>
    </w:p>
    <w:p>
      <w:r>
        <w:t xml:space="preserve">Liberia </w:t>
      </w:r>
      <w:r>
        <w:t xml:space="preserve">2010-01-01 00:00:00 </w:t>
      </w:r>
      <w:r>
        <w:t xml:space="preserve">33rd </w:t>
      </w:r>
      <w:r>
        <w:t xml:space="preserve">91.7 </w:t>
      </w:r>
      <w:r>
        <w:t xml:space="preserve">6.7 </w:t>
      </w:r>
      <w:r>
        <w:t xml:space="preserve">8.1 </w:t>
      </w:r>
      <w:r>
        <w:t xml:space="preserve">6.3 </w:t>
      </w:r>
      <w:r>
        <w:t xml:space="preserve">8 </w:t>
      </w:r>
      <w:r>
        <w:t xml:space="preserve">8.3 </w:t>
      </w:r>
      <w:r>
        <w:t xml:space="preserve">6.7 </w:t>
      </w:r>
      <w:r>
        <w:t xml:space="preserve">7.1 </w:t>
      </w:r>
      <w:r>
        <w:t xml:space="preserve">8.5 </w:t>
      </w:r>
      <w:r>
        <w:t xml:space="preserve">6.5 </w:t>
      </w:r>
      <w:r>
        <w:t xml:space="preserve">8.4 </w:t>
      </w:r>
      <w:r>
        <w:t xml:space="preserve">8.2 </w:t>
      </w:r>
      <w:r>
        <w:t xml:space="preserve">8.9 </w:t>
      </w:r>
    </w:p>
    <w:p>
      <w:r>
        <w:t xml:space="preserve">Lebanon </w:t>
      </w:r>
      <w:r>
        <w:t xml:space="preserve">2010-01-01 00:00:00 </w:t>
      </w:r>
      <w:r>
        <w:t xml:space="preserve">34th </w:t>
      </w:r>
      <w:r>
        <w:t xml:space="preserve">90.9 </w:t>
      </w:r>
      <w:r>
        <w:t xml:space="preserve">8.9 </w:t>
      </w:r>
      <w:r>
        <w:t xml:space="preserve">8.8 </w:t>
      </w:r>
      <w:r>
        <w:t xml:space="preserve">9 </w:t>
      </w:r>
      <w:r>
        <w:t xml:space="preserve">6.1 </w:t>
      </w:r>
      <w:r>
        <w:t xml:space="preserve">7.2 </w:t>
      </w:r>
      <w:r>
        <w:t xml:space="preserve">7 </w:t>
      </w:r>
      <w:r>
        <w:t xml:space="preserve">7.3 </w:t>
      </w:r>
      <w:r>
        <w:t xml:space="preserve">6 </w:t>
      </w:r>
      <w:r>
        <w:t xml:space="preserve">6.8 </w:t>
      </w:r>
      <w:r>
        <w:t xml:space="preserve">6.8 </w:t>
      </w:r>
      <w:r>
        <w:t xml:space="preserve">8.9 </w:t>
      </w:r>
      <w:r>
        <w:t xml:space="preserve">8.1 </w:t>
      </w:r>
    </w:p>
    <w:p>
      <w:r>
        <w:t xml:space="preserve">Burkina Faso </w:t>
      </w:r>
      <w:r>
        <w:t xml:space="preserve">2010-01-01 00:00:00 </w:t>
      </w:r>
      <w:r>
        <w:t xml:space="preserve">35th </w:t>
      </w:r>
      <w:r>
        <w:t xml:space="preserve">90.7 </w:t>
      </w:r>
      <w:r>
        <w:t xml:space="preserve">7.3 </w:t>
      </w:r>
      <w:r>
        <w:t xml:space="preserve">7.6 </w:t>
      </w:r>
      <w:r>
        <w:t xml:space="preserve">5.9 </w:t>
      </w:r>
      <w:r>
        <w:t xml:space="preserve">8 </w:t>
      </w:r>
      <w:r>
        <w:t xml:space="preserve">8.8 </w:t>
      </w:r>
      <w:r>
        <w:t xml:space="preserve">6.6 </w:t>
      </w:r>
      <w:r>
        <w:t xml:space="preserve">7.7 </w:t>
      </w:r>
      <w:r>
        <w:t xml:space="preserve">8.8 </w:t>
      </w:r>
      <w:r>
        <w:t xml:space="preserve">6.6 </w:t>
      </w:r>
      <w:r>
        <w:t xml:space="preserve">9.3 </w:t>
      </w:r>
      <w:r>
        <w:t xml:space="preserve">6.2 </w:t>
      </w:r>
      <w:r>
        <w:t xml:space="preserve">7.9 </w:t>
      </w:r>
    </w:p>
    <w:p>
      <w:r>
        <w:t xml:space="preserve">Uzbekistan </w:t>
      </w:r>
      <w:r>
        <w:t xml:space="preserve">2010-01-01 00:00:00 </w:t>
      </w:r>
      <w:r>
        <w:t xml:space="preserve">36th </w:t>
      </w:r>
      <w:r>
        <w:t xml:space="preserve">90.5 </w:t>
      </w:r>
      <w:r>
        <w:t xml:space="preserve">8.8 </w:t>
      </w:r>
      <w:r>
        <w:t xml:space="preserve">9 </w:t>
      </w:r>
      <w:r>
        <w:t xml:space="preserve">7.4 </w:t>
      </w:r>
      <w:r>
        <w:t xml:space="preserve">7 </w:t>
      </w:r>
      <w:r>
        <w:t xml:space="preserve">8.5 </w:t>
      </w:r>
      <w:r>
        <w:t xml:space="preserve">6.6 </w:t>
      </w:r>
      <w:r>
        <w:t xml:space="preserve">8.5 </w:t>
      </w:r>
      <w:r>
        <w:t xml:space="preserve">6.4 </w:t>
      </w:r>
      <w:r>
        <w:t xml:space="preserve">9.3 </w:t>
      </w:r>
      <w:r>
        <w:t xml:space="preserve">7.7 </w:t>
      </w:r>
      <w:r>
        <w:t xml:space="preserve">5.1 </w:t>
      </w:r>
      <w:r>
        <w:t xml:space="preserve">6.2 </w:t>
      </w:r>
    </w:p>
    <w:p>
      <w:r>
        <w:t xml:space="preserve">Georgia </w:t>
      </w:r>
      <w:r>
        <w:t xml:space="preserve">2010-01-01 00:00:00 </w:t>
      </w:r>
      <w:r>
        <w:t xml:space="preserve">37th </w:t>
      </w:r>
      <w:r>
        <w:t xml:space="preserve">90.4 </w:t>
      </w:r>
      <w:r>
        <w:t xml:space="preserve">8 </w:t>
      </w:r>
      <w:r>
        <w:t xml:space="preserve">9.1 </w:t>
      </w:r>
      <w:r>
        <w:t xml:space="preserve">8.4 </w:t>
      </w:r>
      <w:r>
        <w:t xml:space="preserve">6.5 </w:t>
      </w:r>
      <w:r>
        <w:t xml:space="preserve">7.2 </w:t>
      </w:r>
      <w:r>
        <w:t xml:space="preserve">5.8 </w:t>
      </w:r>
      <w:r>
        <w:t xml:space="preserve">9 </w:t>
      </w:r>
      <w:r>
        <w:t xml:space="preserve">6.4 </w:t>
      </w:r>
      <w:r>
        <w:t xml:space="preserve">7.3 </w:t>
      </w:r>
      <w:r>
        <w:t xml:space="preserve">6.2 </w:t>
      </w:r>
      <w:r>
        <w:t xml:space="preserve">7.8 </w:t>
      </w:r>
      <w:r>
        <w:t xml:space="preserve">8.7 </w:t>
      </w:r>
    </w:p>
    <w:p>
      <w:r>
        <w:t xml:space="preserve">Tajikistan </w:t>
      </w:r>
      <w:r>
        <w:t xml:space="preserve">2010-01-01 00:00:00 </w:t>
      </w:r>
      <w:r>
        <w:t xml:space="preserve">38th </w:t>
      </w:r>
      <w:r>
        <w:t xml:space="preserve">89.2 </w:t>
      </w:r>
      <w:r>
        <w:t xml:space="preserve">7.3 </w:t>
      </w:r>
      <w:r>
        <w:t xml:space="preserve">8.4 </w:t>
      </w:r>
      <w:r>
        <w:t xml:space="preserve">6.9 </w:t>
      </w:r>
      <w:r>
        <w:t xml:space="preserve">7.5 </w:t>
      </w:r>
      <w:r>
        <w:t xml:space="preserve">7.1 </w:t>
      </w:r>
      <w:r>
        <w:t xml:space="preserve">6.3 </w:t>
      </w:r>
      <w:r>
        <w:t xml:space="preserve">8.9 </w:t>
      </w:r>
      <w:r>
        <w:t xml:space="preserve">7.3 </w:t>
      </w:r>
      <w:r>
        <w:t xml:space="preserve">8.7 </w:t>
      </w:r>
      <w:r>
        <w:t xml:space="preserve">8 </w:t>
      </w:r>
      <w:r>
        <w:t xml:space="preserve">6.2 </w:t>
      </w:r>
      <w:r>
        <w:t xml:space="preserve">6.6 </w:t>
      </w:r>
    </w:p>
    <w:p>
      <w:r>
        <w:t xml:space="preserve">Mauritania </w:t>
      </w:r>
      <w:r>
        <w:t xml:space="preserve">2010-01-01 00:00:00 </w:t>
      </w:r>
      <w:r>
        <w:t xml:space="preserve">39th </w:t>
      </w:r>
      <w:r>
        <w:t xml:space="preserve">89.1 </w:t>
      </w:r>
      <w:r>
        <w:t xml:space="preserve">7.9 </w:t>
      </w:r>
      <w:r>
        <w:t xml:space="preserve">7.9 </w:t>
      </w:r>
      <w:r>
        <w:t xml:space="preserve">8 </w:t>
      </w:r>
      <w:r>
        <w:t xml:space="preserve">7.7 </w:t>
      </w:r>
      <w:r>
        <w:t xml:space="preserve">6.8 </w:t>
      </w:r>
      <w:r>
        <w:t xml:space="preserve">5.2 </w:t>
      </w:r>
      <w:r>
        <w:t xml:space="preserve">7.5 </w:t>
      </w:r>
      <w:r>
        <w:t xml:space="preserve">8.3 </w:t>
      </w:r>
      <w:r>
        <w:t xml:space="preserve">7.3 </w:t>
      </w:r>
      <w:r>
        <w:t xml:space="preserve">8.5 </w:t>
      </w:r>
      <w:r>
        <w:t xml:space="preserve">6.4 </w:t>
      </w:r>
      <w:r>
        <w:t xml:space="preserve">7.6 </w:t>
      </w:r>
    </w:p>
    <w:p>
      <w:r>
        <w:t xml:space="preserve">Cambodia </w:t>
      </w:r>
      <w:r>
        <w:t xml:space="preserve">2010-01-01 00:00:00 </w:t>
      </w:r>
      <w:r>
        <w:t xml:space="preserve">40th </w:t>
      </w:r>
      <w:r>
        <w:t xml:space="preserve">88.7 </w:t>
      </w:r>
      <w:r>
        <w:t xml:space="preserve">6.4 </w:t>
      </w:r>
      <w:r>
        <w:t xml:space="preserve">7.7 </w:t>
      </w:r>
      <w:r>
        <w:t xml:space="preserve">6.9 </w:t>
      </w:r>
      <w:r>
        <w:t xml:space="preserve">7.7 </w:t>
      </w:r>
      <w:r>
        <w:t xml:space="preserve">7.1 </w:t>
      </w:r>
      <w:r>
        <w:t xml:space="preserve">7.9 </w:t>
      </w:r>
      <w:r>
        <w:t xml:space="preserve">8.7 </w:t>
      </w:r>
      <w:r>
        <w:t xml:space="preserve">8.3 </w:t>
      </w:r>
      <w:r>
        <w:t xml:space="preserve">7.7 </w:t>
      </w:r>
      <w:r>
        <w:t xml:space="preserve">8 </w:t>
      </w:r>
      <w:r>
        <w:t xml:space="preserve">5.3 </w:t>
      </w:r>
      <w:r>
        <w:t xml:space="preserve">7 </w:t>
      </w:r>
    </w:p>
    <w:p>
      <w:r>
        <w:t xml:space="preserve">Laos </w:t>
      </w:r>
      <w:r>
        <w:t xml:space="preserve">2010-01-01 00:00:00 </w:t>
      </w:r>
      <w:r>
        <w:t xml:space="preserve">40th </w:t>
      </w:r>
      <w:r>
        <w:t xml:space="preserve">88.7 </w:t>
      </w:r>
      <w:r>
        <w:t xml:space="preserve">7.4 </w:t>
      </w:r>
      <w:r>
        <w:t xml:space="preserve">8.5 </w:t>
      </w:r>
      <w:r>
        <w:t xml:space="preserve">6.8 </w:t>
      </w:r>
      <w:r>
        <w:t xml:space="preserve">7.3 </w:t>
      </w:r>
      <w:r>
        <w:t xml:space="preserve">5.8 </w:t>
      </w:r>
      <w:r>
        <w:t xml:space="preserve">6.7 </w:t>
      </w:r>
      <w:r>
        <w:t xml:space="preserve">8.3 </w:t>
      </w:r>
      <w:r>
        <w:t xml:space="preserve">8.1 </w:t>
      </w:r>
      <w:r>
        <w:t xml:space="preserve">8.7 </w:t>
      </w:r>
      <w:r>
        <w:t xml:space="preserve">7.9 </w:t>
      </w:r>
      <w:r>
        <w:t xml:space="preserve">5.9 </w:t>
      </w:r>
      <w:r>
        <w:t xml:space="preserve">7.3 </w:t>
      </w:r>
    </w:p>
    <w:p>
      <w:r>
        <w:t xml:space="preserve">Rwanda </w:t>
      </w:r>
      <w:r>
        <w:t xml:space="preserve">2010-01-01 00:00:00 </w:t>
      </w:r>
      <w:r>
        <w:t xml:space="preserve">40th </w:t>
      </w:r>
      <w:r>
        <w:t xml:space="preserve">88.7 </w:t>
      </w:r>
      <w:r>
        <w:t xml:space="preserve">5 </w:t>
      </w:r>
      <w:r>
        <w:t xml:space="preserve">8 </w:t>
      </w:r>
      <w:r>
        <w:t xml:space="preserve">8.5 </w:t>
      </w:r>
      <w:r>
        <w:t xml:space="preserve">7 </w:t>
      </w:r>
      <w:r>
        <w:t xml:space="preserve">7.2 </w:t>
      </w:r>
      <w:r>
        <w:t xml:space="preserve">7 </w:t>
      </w:r>
      <w:r>
        <w:t xml:space="preserve">7.5 </w:t>
      </w:r>
      <w:r>
        <w:t xml:space="preserve">7.4 </w:t>
      </w:r>
      <w:r>
        <w:t xml:space="preserve">7.5 </w:t>
      </w:r>
      <w:r>
        <w:t xml:space="preserve">9.1 </w:t>
      </w:r>
      <w:r>
        <w:t xml:space="preserve">7 </w:t>
      </w:r>
      <w:r>
        <w:t xml:space="preserve">7.5 </w:t>
      </w:r>
    </w:p>
    <w:p>
      <w:r>
        <w:t xml:space="preserve">Solomon Islands </w:t>
      </w:r>
      <w:r>
        <w:t xml:space="preserve">2010-01-01 00:00:00 </w:t>
      </w:r>
      <w:r>
        <w:t xml:space="preserve">43rd </w:t>
      </w:r>
      <w:r>
        <w:t xml:space="preserve">88.6 </w:t>
      </w:r>
      <w:r>
        <w:t xml:space="preserve">7 </w:t>
      </w:r>
      <w:r>
        <w:t xml:space="preserve">8 </w:t>
      </w:r>
      <w:r>
        <w:t xml:space="preserve">7 </w:t>
      </w:r>
      <w:r>
        <w:t xml:space="preserve">8 </w:t>
      </w:r>
      <w:r>
        <w:t xml:space="preserve">7.9 </w:t>
      </w:r>
      <w:r>
        <w:t xml:space="preserve">5.4 </w:t>
      </w:r>
      <w:r>
        <w:t xml:space="preserve">8.1 </w:t>
      </w:r>
      <w:r>
        <w:t xml:space="preserve">8.2 </w:t>
      </w:r>
      <w:r>
        <w:t xml:space="preserve">6.8 </w:t>
      </w:r>
      <w:r>
        <w:t xml:space="preserve">8.3 </w:t>
      </w:r>
      <w:r>
        <w:t xml:space="preserve">4.8 </w:t>
      </w:r>
      <w:r>
        <w:t xml:space="preserve">9.1 </w:t>
      </w:r>
    </w:p>
    <w:p>
      <w:r>
        <w:t xml:space="preserve">Equatorial Guinea </w:t>
      </w:r>
      <w:r>
        <w:t xml:space="preserve">2010-01-01 00:00:00 </w:t>
      </w:r>
      <w:r>
        <w:t xml:space="preserve">44th </w:t>
      </w:r>
      <w:r>
        <w:t xml:space="preserve">88.5 </w:t>
      </w:r>
      <w:r>
        <w:t xml:space="preserve">8.4 </w:t>
      </w:r>
      <w:r>
        <w:t xml:space="preserve">8.4 </w:t>
      </w:r>
      <w:r>
        <w:t xml:space="preserve">6.8 </w:t>
      </w:r>
      <w:r>
        <w:t xml:space="preserve">4.7 </w:t>
      </w:r>
      <w:r>
        <w:t xml:space="preserve">8.8 </w:t>
      </w:r>
      <w:r>
        <w:t xml:space="preserve">7.4 </w:t>
      </w:r>
      <w:r>
        <w:t xml:space="preserve">9.6 </w:t>
      </w:r>
      <w:r>
        <w:t xml:space="preserve">8.4 </w:t>
      </w:r>
      <w:r>
        <w:t xml:space="preserve">9.4 </w:t>
      </w:r>
      <w:r>
        <w:t xml:space="preserve">8.4 </w:t>
      </w:r>
      <w:r>
        <w:t xml:space="preserve">2.3 </w:t>
      </w:r>
      <w:r>
        <w:t xml:space="preserve">5.9 </w:t>
      </w:r>
    </w:p>
    <w:p>
      <w:r>
        <w:t xml:space="preserve">Kyrgyz Republic </w:t>
      </w:r>
      <w:r>
        <w:t xml:space="preserve">2010-01-01 00:00:00 </w:t>
      </w:r>
      <w:r>
        <w:t xml:space="preserve">45th </w:t>
      </w:r>
      <w:r>
        <w:t xml:space="preserve">88.4 </w:t>
      </w:r>
      <w:r>
        <w:t xml:space="preserve">7.6 </w:t>
      </w:r>
      <w:r>
        <w:t xml:space="preserve">7.4 </w:t>
      </w:r>
      <w:r>
        <w:t xml:space="preserve">7.4 </w:t>
      </w:r>
      <w:r>
        <w:t xml:space="preserve">7.9 </w:t>
      </w:r>
      <w:r>
        <w:t xml:space="preserve">7.9 </w:t>
      </w:r>
      <w:r>
        <w:t xml:space="preserve">7.3 </w:t>
      </w:r>
      <w:r>
        <w:t xml:space="preserve">8.4 </w:t>
      </w:r>
      <w:r>
        <w:t xml:space="preserve">6.3 </w:t>
      </w:r>
      <w:r>
        <w:t xml:space="preserve">7.6 </w:t>
      </w:r>
      <w:r>
        <w:t xml:space="preserve">7.8 </w:t>
      </w:r>
      <w:r>
        <w:t xml:space="preserve">5.2 </w:t>
      </w:r>
      <w:r>
        <w:t xml:space="preserve">7.6 </w:t>
      </w:r>
    </w:p>
    <w:p>
      <w:r>
        <w:t xml:space="preserve">Colombia </w:t>
      </w:r>
      <w:r>
        <w:t xml:space="preserve">2010-01-01 00:00:00 </w:t>
      </w:r>
      <w:r>
        <w:t xml:space="preserve">46th </w:t>
      </w:r>
      <w:r>
        <w:t xml:space="preserve">88.2 </w:t>
      </w:r>
      <w:r>
        <w:t xml:space="preserve">7.7 </w:t>
      </w:r>
      <w:r>
        <w:t xml:space="preserve">8 </w:t>
      </w:r>
      <w:r>
        <w:t xml:space="preserve">7.2 </w:t>
      </w:r>
      <w:r>
        <w:t xml:space="preserve">4.6 </w:t>
      </w:r>
      <w:r>
        <w:t xml:space="preserve">8.3 </w:t>
      </w:r>
      <w:r>
        <w:t xml:space="preserve">8.3 </w:t>
      </w:r>
      <w:r>
        <w:t xml:space="preserve">7.7 </w:t>
      </w:r>
      <w:r>
        <w:t xml:space="preserve">5.8 </w:t>
      </w:r>
      <w:r>
        <w:t xml:space="preserve">6.9 </w:t>
      </w:r>
      <w:r>
        <w:t xml:space="preserve">6.7 </w:t>
      </w:r>
      <w:r>
        <w:t xml:space="preserve">9 </w:t>
      </w:r>
      <w:r>
        <w:t xml:space="preserve">8 </w:t>
      </w:r>
    </w:p>
    <w:p>
      <w:r>
        <w:t xml:space="preserve">Togo </w:t>
      </w:r>
      <w:r>
        <w:t xml:space="preserve">2010-01-01 00:00:00 </w:t>
      </w:r>
      <w:r>
        <w:t xml:space="preserve">47th </w:t>
      </w:r>
      <w:r>
        <w:t xml:space="preserve">88.1 </w:t>
      </w:r>
      <w:r>
        <w:t xml:space="preserve">7.6 </w:t>
      </w:r>
      <w:r>
        <w:t xml:space="preserve">7.6 </w:t>
      </w:r>
      <w:r>
        <w:t xml:space="preserve">5.6 </w:t>
      </w:r>
      <w:r>
        <w:t xml:space="preserve">8 </w:t>
      </w:r>
      <w:r>
        <w:t xml:space="preserve">7.6 </w:t>
      </w:r>
      <w:r>
        <w:t xml:space="preserve">7 </w:t>
      </w:r>
      <w:r>
        <w:t xml:space="preserve">7.5 </w:t>
      </w:r>
      <w:r>
        <w:t xml:space="preserve">8.4 </w:t>
      </w:r>
      <w:r>
        <w:t xml:space="preserve">7.7 </w:t>
      </w:r>
      <w:r>
        <w:t xml:space="preserve">8 </w:t>
      </w:r>
      <w:r>
        <w:t xml:space="preserve">6.2 </w:t>
      </w:r>
      <w:r>
        <w:t xml:space="preserve">6.9 </w:t>
      </w:r>
    </w:p>
    <w:p>
      <w:r>
        <w:t xml:space="preserve">Syria </w:t>
      </w:r>
      <w:r>
        <w:t xml:space="preserve">2010-01-01 00:00:00 </w:t>
      </w:r>
      <w:r>
        <w:t xml:space="preserve">48th </w:t>
      </w:r>
      <w:r>
        <w:t xml:space="preserve">87.9 </w:t>
      </w:r>
      <w:r>
        <w:t xml:space="preserve">7.6 </w:t>
      </w:r>
      <w:r>
        <w:t xml:space="preserve">7.8 </w:t>
      </w:r>
      <w:r>
        <w:t xml:space="preserve">8.3 </w:t>
      </w:r>
      <w:r>
        <w:t xml:space="preserve">6.3 </w:t>
      </w:r>
      <w:r>
        <w:t xml:space="preserve">7.8 </w:t>
      </w:r>
      <w:r>
        <w:t xml:space="preserve">6.6 </w:t>
      </w:r>
      <w:r>
        <w:t xml:space="preserve">8.6 </w:t>
      </w:r>
      <w:r>
        <w:t xml:space="preserve">5.5 </w:t>
      </w:r>
      <w:r>
        <w:t xml:space="preserve">8.8 </w:t>
      </w:r>
      <w:r>
        <w:t xml:space="preserve">5.9 </w:t>
      </w:r>
      <w:r>
        <w:t xml:space="preserve">8.9 </w:t>
      </w:r>
      <w:r>
        <w:t xml:space="preserve">5.8 </w:t>
      </w:r>
    </w:p>
    <w:p>
      <w:r>
        <w:t xml:space="preserve">Egypt </w:t>
      </w:r>
      <w:r>
        <w:t xml:space="preserve">2010-01-01 00:00:00 </w:t>
      </w:r>
      <w:r>
        <w:t xml:space="preserve">49th </w:t>
      </w:r>
      <w:r>
        <w:t xml:space="preserve">87.6 </w:t>
      </w:r>
      <w:r>
        <w:t xml:space="preserve">6.5 </w:t>
      </w:r>
      <w:r>
        <w:t xml:space="preserve">8.1 </w:t>
      </w:r>
      <w:r>
        <w:t xml:space="preserve">8.2 </w:t>
      </w:r>
      <w:r>
        <w:t xml:space="preserve">6.8 </w:t>
      </w:r>
      <w:r>
        <w:t xml:space="preserve">7.4 </w:t>
      </w:r>
      <w:r>
        <w:t xml:space="preserve">6 </w:t>
      </w:r>
      <w:r>
        <w:t xml:space="preserve">8.4 </w:t>
      </w:r>
      <w:r>
        <w:t xml:space="preserve">6.1 </w:t>
      </w:r>
      <w:r>
        <w:t xml:space="preserve">8.2 </w:t>
      </w:r>
      <w:r>
        <w:t xml:space="preserve">7.4 </w:t>
      </w:r>
      <w:r>
        <w:t xml:space="preserve">6.7 </w:t>
      </w:r>
      <w:r>
        <w:t xml:space="preserve">7.8 </w:t>
      </w:r>
    </w:p>
    <w:p>
      <w:r>
        <w:t xml:space="preserve">Bhutan </w:t>
      </w:r>
      <w:r>
        <w:t xml:space="preserve">2010-01-01 00:00:00 </w:t>
      </w:r>
      <w:r>
        <w:t xml:space="preserve">50th </w:t>
      </w:r>
      <w:r>
        <w:t xml:space="preserve">87.3 </w:t>
      </w:r>
      <w:r>
        <w:t xml:space="preserve">5.8 </w:t>
      </w:r>
      <w:r>
        <w:t xml:space="preserve">7.7 </w:t>
      </w:r>
      <w:r>
        <w:t xml:space="preserve">7.7 </w:t>
      </w:r>
      <w:r>
        <w:t xml:space="preserve">7.5 </w:t>
      </w:r>
      <w:r>
        <w:t xml:space="preserve">8.5 </w:t>
      </w:r>
      <w:r>
        <w:t xml:space="preserve">7.1 </w:t>
      </w:r>
      <w:r>
        <w:t xml:space="preserve">6.9 </w:t>
      </w:r>
      <w:r>
        <w:t xml:space="preserve">7.3 </w:t>
      </w:r>
      <w:r>
        <w:t xml:space="preserve">7.9 </w:t>
      </w:r>
      <w:r>
        <w:t xml:space="preserve">7 </w:t>
      </w:r>
      <w:r>
        <w:t xml:space="preserve">7.3 </w:t>
      </w:r>
      <w:r>
        <w:t xml:space="preserve">6.6 </w:t>
      </w:r>
    </w:p>
    <w:p>
      <w:r>
        <w:t xml:space="preserve">Philippines </w:t>
      </w:r>
      <w:r>
        <w:t xml:space="preserve">2010-01-01 00:00:00 </w:t>
      </w:r>
      <w:r>
        <w:t xml:space="preserve">51st </w:t>
      </w:r>
      <w:r>
        <w:t xml:space="preserve">87.1 </w:t>
      </w:r>
      <w:r>
        <w:t xml:space="preserve">7.9 </w:t>
      </w:r>
      <w:r>
        <w:t xml:space="preserve">8 </w:t>
      </w:r>
      <w:r>
        <w:t xml:space="preserve">7.6 </w:t>
      </w:r>
      <w:r>
        <w:t xml:space="preserve">5.8 </w:t>
      </w:r>
      <w:r>
        <w:t xml:space="preserve">7.4 </w:t>
      </w:r>
      <w:r>
        <w:t xml:space="preserve">7 </w:t>
      </w:r>
      <w:r>
        <w:t xml:space="preserve">8.6 </w:t>
      </w:r>
      <w:r>
        <w:t xml:space="preserve">6.3 </w:t>
      </w:r>
      <w:r>
        <w:t xml:space="preserve">7.5 </w:t>
      </w:r>
      <w:r>
        <w:t xml:space="preserve">7.7 </w:t>
      </w:r>
      <w:r>
        <w:t xml:space="preserve">6.7 </w:t>
      </w:r>
      <w:r>
        <w:t xml:space="preserve">6.6 </w:t>
      </w:r>
    </w:p>
    <w:p>
      <w:r>
        <w:t xml:space="preserve">Comoros </w:t>
      </w:r>
      <w:r>
        <w:t xml:space="preserve">2010-01-01 00:00:00 </w:t>
      </w:r>
      <w:r>
        <w:t xml:space="preserve">52nd </w:t>
      </w:r>
      <w:r>
        <w:t xml:space="preserve">85.1 </w:t>
      </w:r>
      <w:r>
        <w:t xml:space="preserve">7.5 </w:t>
      </w:r>
      <w:r>
        <w:t xml:space="preserve">8 </w:t>
      </w:r>
      <w:r>
        <w:t xml:space="preserve">5.6 </w:t>
      </w:r>
      <w:r>
        <w:t xml:space="preserve">7.6 </w:t>
      </w:r>
      <w:r>
        <w:t xml:space="preserve">6.1 </w:t>
      </w:r>
      <w:r>
        <w:t xml:space="preserve">6.4 </w:t>
      </w:r>
      <w:r>
        <w:t xml:space="preserve">8.2 </w:t>
      </w:r>
      <w:r>
        <w:t xml:space="preserve">8.5 </w:t>
      </w:r>
      <w:r>
        <w:t xml:space="preserve">6.8 </w:t>
      </w:r>
      <w:r>
        <w:t xml:space="preserve">7.5 </w:t>
      </w:r>
      <w:r>
        <w:t xml:space="preserve">3.9 </w:t>
      </w:r>
      <w:r>
        <w:t xml:space="preserve">9 </w:t>
      </w:r>
    </w:p>
    <w:p>
      <w:r>
        <w:t xml:space="preserve">Bolivia </w:t>
      </w:r>
      <w:r>
        <w:t xml:space="preserve">2010-01-01 00:00:00 </w:t>
      </w:r>
      <w:r>
        <w:t xml:space="preserve">53rd </w:t>
      </w:r>
      <w:r>
        <w:t xml:space="preserve">84.9 </w:t>
      </w:r>
      <w:r>
        <w:t xml:space="preserve">6.5 </w:t>
      </w:r>
      <w:r>
        <w:t xml:space="preserve">8.3 </w:t>
      </w:r>
      <w:r>
        <w:t xml:space="preserve">7.7 </w:t>
      </w:r>
      <w:r>
        <w:t xml:space="preserve">6.8 </w:t>
      </w:r>
      <w:r>
        <w:t xml:space="preserve">8.7 </w:t>
      </w:r>
      <w:r>
        <w:t xml:space="preserve">6.7 </w:t>
      </w:r>
      <w:r>
        <w:t xml:space="preserve">7.1 </w:t>
      </w:r>
      <w:r>
        <w:t xml:space="preserve">7.5 </w:t>
      </w:r>
      <w:r>
        <w:t xml:space="preserve">6.6 </w:t>
      </w:r>
      <w:r>
        <w:t xml:space="preserve">7.6 </w:t>
      </w:r>
      <w:r>
        <w:t xml:space="preserve">4.7 </w:t>
      </w:r>
      <w:r>
        <w:t xml:space="preserve">6.7 </w:t>
      </w:r>
    </w:p>
    <w:p>
      <w:r>
        <w:t xml:space="preserve">Israel and West Bank </w:t>
      </w:r>
      <w:r>
        <w:t xml:space="preserve">2010-01-01 00:00:00 </w:t>
      </w:r>
      <w:r>
        <w:t xml:space="preserve">54th </w:t>
      </w:r>
      <w:r>
        <w:t xml:space="preserve">84.6 </w:t>
      </w:r>
      <w:r>
        <w:t xml:space="preserve">6.5 </w:t>
      </w:r>
      <w:r>
        <w:t xml:space="preserve">8.2 </w:t>
      </w:r>
      <w:r>
        <w:t xml:space="preserve">9.5 </w:t>
      </w:r>
      <w:r>
        <w:t xml:space="preserve">4.4 </w:t>
      </w:r>
      <w:r>
        <w:t xml:space="preserve">7.7 </w:t>
      </w:r>
      <w:r>
        <w:t xml:space="preserve">3.8 </w:t>
      </w:r>
      <w:r>
        <w:t xml:space="preserve">7.3 </w:t>
      </w:r>
      <w:r>
        <w:t xml:space="preserve">6.8 </w:t>
      </w:r>
      <w:r>
        <w:t xml:space="preserve">7.8 </w:t>
      </w:r>
      <w:r>
        <w:t xml:space="preserve">7 </w:t>
      </w:r>
      <w:r>
        <w:t xml:space="preserve">7.8 </w:t>
      </w:r>
      <w:r>
        <w:t xml:space="preserve">7.8 </w:t>
      </w:r>
    </w:p>
    <w:p>
      <w:r>
        <w:t xml:space="preserve">Azerbaijan </w:t>
      </w:r>
      <w:r>
        <w:t xml:space="preserve">2010-01-01 00:00:00 </w:t>
      </w:r>
      <w:r>
        <w:t xml:space="preserve">55th </w:t>
      </w:r>
      <w:r>
        <w:t xml:space="preserve">84.4 </w:t>
      </w:r>
      <w:r>
        <w:t xml:space="preserve">7.3 </w:t>
      </w:r>
      <w:r>
        <w:t xml:space="preserve">7.9 </w:t>
      </w:r>
      <w:r>
        <w:t xml:space="preserve">7.9 </w:t>
      </w:r>
      <w:r>
        <w:t xml:space="preserve">5.9 </w:t>
      </w:r>
      <w:r>
        <w:t xml:space="preserve">7.3 </w:t>
      </w:r>
      <w:r>
        <w:t xml:space="preserve">5.7 </w:t>
      </w:r>
      <w:r>
        <w:t xml:space="preserve">8 </w:t>
      </w:r>
      <w:r>
        <w:t xml:space="preserve">5.5 </w:t>
      </w:r>
      <w:r>
        <w:t xml:space="preserve">7.2 </w:t>
      </w:r>
      <w:r>
        <w:t xml:space="preserve">6.2 </w:t>
      </w:r>
      <w:r>
        <w:t xml:space="preserve">8.1 </w:t>
      </w:r>
      <w:r>
        <w:t xml:space="preserve">7.4 </w:t>
      </w:r>
    </w:p>
    <w:p>
      <w:r>
        <w:t xml:space="preserve">Papua New Guinea </w:t>
      </w:r>
      <w:r>
        <w:t xml:space="preserve">2010-01-01 00:00:00 </w:t>
      </w:r>
      <w:r>
        <w:t xml:space="preserve">56th </w:t>
      </w:r>
      <w:r>
        <w:t xml:space="preserve">83.9 </w:t>
      </w:r>
      <w:r>
        <w:t xml:space="preserve">6.5 </w:t>
      </w:r>
      <w:r>
        <w:t xml:space="preserve">7.1 </w:t>
      </w:r>
      <w:r>
        <w:t xml:space="preserve">7.1 </w:t>
      </w:r>
      <w:r>
        <w:t xml:space="preserve">6.3 </w:t>
      </w:r>
      <w:r>
        <w:t xml:space="preserve">9 </w:t>
      </w:r>
      <w:r>
        <w:t xml:space="preserve">7.7 </w:t>
      </w:r>
      <w:r>
        <w:t xml:space="preserve">7.8 </w:t>
      </w:r>
      <w:r>
        <w:t xml:space="preserve">8.3 </w:t>
      </w:r>
      <w:r>
        <w:t xml:space="preserve">6.3 </w:t>
      </w:r>
      <w:r>
        <w:t xml:space="preserve">7.5 </w:t>
      </w:r>
      <w:r>
        <w:t xml:space="preserve">4.2 </w:t>
      </w:r>
      <w:r>
        <w:t xml:space="preserve">6.1 </w:t>
      </w:r>
    </w:p>
    <w:p>
      <w:r>
        <w:t xml:space="preserve">Zambia </w:t>
      </w:r>
      <w:r>
        <w:t xml:space="preserve">2010-01-01 00:00:00 </w:t>
      </w:r>
      <w:r>
        <w:t xml:space="preserve">56th </w:t>
      </w:r>
      <w:r>
        <w:t xml:space="preserve">83.9 </w:t>
      </w:r>
      <w:r>
        <w:t xml:space="preserve">5 </w:t>
      </w:r>
      <w:r>
        <w:t xml:space="preserve">6.1 </w:t>
      </w:r>
      <w:r>
        <w:t xml:space="preserve">5.4 </w:t>
      </w:r>
      <w:r>
        <w:t xml:space="preserve">8 </w:t>
      </w:r>
      <w:r>
        <w:t xml:space="preserve">7.3 </w:t>
      </w:r>
      <w:r>
        <w:t xml:space="preserve">7.1 </w:t>
      </w:r>
      <w:r>
        <w:t xml:space="preserve">7.5 </w:t>
      </w:r>
      <w:r>
        <w:t xml:space="preserve">8 </w:t>
      </w:r>
      <w:r>
        <w:t xml:space="preserve">5.9 </w:t>
      </w:r>
      <w:r>
        <w:t xml:space="preserve">9 </w:t>
      </w:r>
      <w:r>
        <w:t xml:space="preserve">7.3 </w:t>
      </w:r>
      <w:r>
        <w:t xml:space="preserve">7.3 </w:t>
      </w:r>
    </w:p>
    <w:p>
      <w:r>
        <w:t xml:space="preserve">Moldova </w:t>
      </w:r>
      <w:r>
        <w:t xml:space="preserve">2010-01-01 00:00:00 </w:t>
      </w:r>
      <w:r>
        <w:t xml:space="preserve">58th </w:t>
      </w:r>
      <w:r>
        <w:t xml:space="preserve">83.8 </w:t>
      </w:r>
      <w:r>
        <w:t xml:space="preserve">7.8 </w:t>
      </w:r>
      <w:r>
        <w:t xml:space="preserve">8 </w:t>
      </w:r>
      <w:r>
        <w:t xml:space="preserve">6.9 </w:t>
      </w:r>
      <w:r>
        <w:t xml:space="preserve">7 </w:t>
      </w:r>
      <w:r>
        <w:t xml:space="preserve">6.8 </w:t>
      </w:r>
      <w:r>
        <w:t xml:space="preserve">7.8 </w:t>
      </w:r>
      <w:r>
        <w:t xml:space="preserve">7.9 </w:t>
      </w:r>
      <w:r>
        <w:t xml:space="preserve">6.7 </w:t>
      </w:r>
      <w:r>
        <w:t xml:space="preserve">6.8 </w:t>
      </w:r>
      <w:r>
        <w:t xml:space="preserve">6.4 </w:t>
      </w:r>
      <w:r>
        <w:t xml:space="preserve">4.3 </w:t>
      </w:r>
      <w:r>
        <w:t xml:space="preserve">7.4 </w:t>
      </w:r>
    </w:p>
    <w:p>
      <w:r>
        <w:t xml:space="preserve">Angola </w:t>
      </w:r>
      <w:r>
        <w:t xml:space="preserve">2010-01-01 00:00:00 </w:t>
      </w:r>
      <w:r>
        <w:t xml:space="preserve">59th </w:t>
      </w:r>
      <w:r>
        <w:t xml:space="preserve">83.7 </w:t>
      </w:r>
      <w:r>
        <w:t xml:space="preserve">5.9 </w:t>
      </w:r>
      <w:r>
        <w:t xml:space="preserve">6.8 </w:t>
      </w:r>
      <w:r>
        <w:t xml:space="preserve">5.9 </w:t>
      </w:r>
      <w:r>
        <w:t xml:space="preserve">5 </w:t>
      </w:r>
      <w:r>
        <w:t xml:space="preserve">9.1 </w:t>
      </w:r>
      <w:r>
        <w:t xml:space="preserve">5.6 </w:t>
      </w:r>
      <w:r>
        <w:t xml:space="preserve">8.1 </w:t>
      </w:r>
      <w:r>
        <w:t xml:space="preserve">8 </w:t>
      </w:r>
      <w:r>
        <w:t xml:space="preserve">7.3 </w:t>
      </w:r>
      <w:r>
        <w:t xml:space="preserve">8.4 </w:t>
      </w:r>
      <w:r>
        <w:t xml:space="preserve">6.9 </w:t>
      </w:r>
      <w:r>
        <w:t xml:space="preserve">6.7 </w:t>
      </w:r>
    </w:p>
    <w:p>
      <w:r>
        <w:t xml:space="preserve">Bosnia and Herzegovina </w:t>
      </w:r>
      <w:r>
        <w:t xml:space="preserve">2010-01-01 00:00:00 </w:t>
      </w:r>
      <w:r>
        <w:t xml:space="preserve">60th </w:t>
      </w:r>
      <w:r>
        <w:t xml:space="preserve">83.5 </w:t>
      </w:r>
      <w:r>
        <w:t xml:space="preserve">7.2 </w:t>
      </w:r>
      <w:r>
        <w:t xml:space="preserve">9.2 </w:t>
      </w:r>
      <w:r>
        <w:t xml:space="preserve">8.7 </w:t>
      </w:r>
      <w:r>
        <w:t xml:space="preserve">5.7 </w:t>
      </w:r>
      <w:r>
        <w:t xml:space="preserve">7.1 </w:t>
      </w:r>
      <w:r>
        <w:t xml:space="preserve">5.6 </w:t>
      </w:r>
      <w:r>
        <w:t xml:space="preserve">8 </w:t>
      </w:r>
      <w:r>
        <w:t xml:space="preserve">5.4 </w:t>
      </w:r>
      <w:r>
        <w:t xml:space="preserve">5.9 </w:t>
      </w:r>
      <w:r>
        <w:t xml:space="preserve">5.3 </w:t>
      </w:r>
      <w:r>
        <w:t xml:space="preserve">7.1 </w:t>
      </w:r>
      <w:r>
        <w:t xml:space="preserve">8.3 </w:t>
      </w:r>
    </w:p>
    <w:p>
      <w:r>
        <w:t xml:space="preserve">Indonesia </w:t>
      </w:r>
      <w:r>
        <w:t xml:space="preserve">2010-01-01 00:00:00 </w:t>
      </w:r>
      <w:r>
        <w:t xml:space="preserve">61st </w:t>
      </w:r>
      <w:r>
        <w:t xml:space="preserve">83.1 </w:t>
      </w:r>
      <w:r>
        <w:t xml:space="preserve">7.3 </w:t>
      </w:r>
      <w:r>
        <w:t xml:space="preserve">7.1 </w:t>
      </w:r>
      <w:r>
        <w:t xml:space="preserve">6.3 </w:t>
      </w:r>
      <w:r>
        <w:t xml:space="preserve">6.7 </w:t>
      </w:r>
      <w:r>
        <w:t xml:space="preserve">7.9 </w:t>
      </w:r>
      <w:r>
        <w:t xml:space="preserve">7.3 </w:t>
      </w:r>
      <w:r>
        <w:t xml:space="preserve">6.9 </w:t>
      </w:r>
      <w:r>
        <w:t xml:space="preserve">6.7 </w:t>
      </w:r>
      <w:r>
        <w:t xml:space="preserve">6.5 </w:t>
      </w:r>
      <w:r>
        <w:t xml:space="preserve">7.2 </w:t>
      </w:r>
      <w:r>
        <w:t xml:space="preserve">6.5 </w:t>
      </w:r>
      <w:r>
        <w:t xml:space="preserve">6.7 </w:t>
      </w:r>
    </w:p>
    <w:p>
      <w:r>
        <w:t xml:space="preserve">China </w:t>
      </w:r>
      <w:r>
        <w:t xml:space="preserve">2010-01-01 00:00:00 </w:t>
      </w:r>
      <w:r>
        <w:t xml:space="preserve">62nd </w:t>
      </w:r>
      <w:r>
        <w:t xml:space="preserve">83 </w:t>
      </w:r>
      <w:r>
        <w:t xml:space="preserve">5.8 </w:t>
      </w:r>
      <w:r>
        <w:t xml:space="preserve">7.2 </w:t>
      </w:r>
      <w:r>
        <w:t xml:space="preserve">8 </w:t>
      </w:r>
      <w:r>
        <w:t xml:space="preserve">4.3 </w:t>
      </w:r>
      <w:r>
        <w:t xml:space="preserve">9 </w:t>
      </w:r>
      <w:r>
        <w:t xml:space="preserve">5.9 </w:t>
      </w:r>
      <w:r>
        <w:t xml:space="preserve">8.3 </w:t>
      </w:r>
      <w:r>
        <w:t xml:space="preserve">7 </w:t>
      </w:r>
      <w:r>
        <w:t xml:space="preserve">9 </w:t>
      </w:r>
      <w:r>
        <w:t xml:space="preserve">8.8 </w:t>
      </w:r>
      <w:r>
        <w:t xml:space="preserve">6.6 </w:t>
      </w:r>
      <w:r>
        <w:t xml:space="preserve">3.1 </w:t>
      </w:r>
    </w:p>
    <w:p>
      <w:r>
        <w:t xml:space="preserve">Swaziland </w:t>
      </w:r>
      <w:r>
        <w:t xml:space="preserve">2010-01-01 00:00:00 </w:t>
      </w:r>
      <w:r>
        <w:t xml:space="preserve">63rd </w:t>
      </w:r>
      <w:r>
        <w:t xml:space="preserve">82.8 </w:t>
      </w:r>
      <w:r>
        <w:t xml:space="preserve">6.6 </w:t>
      </w:r>
      <w:r>
        <w:t xml:space="preserve">6.9 </w:t>
      </w:r>
      <w:r>
        <w:t xml:space="preserve">4.2 </w:t>
      </w:r>
      <w:r>
        <w:t xml:space="preserve">8.2 </w:t>
      </w:r>
      <w:r>
        <w:t xml:space="preserve">6.2 </w:t>
      </w:r>
      <w:r>
        <w:t xml:space="preserve">6.2 </w:t>
      </w:r>
      <w:r>
        <w:t xml:space="preserve">8.6 </w:t>
      </w:r>
      <w:r>
        <w:t xml:space="preserve">7.6 </w:t>
      </w:r>
      <w:r>
        <w:t xml:space="preserve">7.7 </w:t>
      </w:r>
      <w:r>
        <w:t xml:space="preserve">9.1 </w:t>
      </w:r>
      <w:r>
        <w:t xml:space="preserve">4.2 </w:t>
      </w:r>
      <w:r>
        <w:t xml:space="preserve">7.3 </w:t>
      </w:r>
    </w:p>
    <w:p>
      <w:r>
        <w:t xml:space="preserve">Madagascar </w:t>
      </w:r>
      <w:r>
        <w:t xml:space="preserve">2010-01-01 00:00:00 </w:t>
      </w:r>
      <w:r>
        <w:t xml:space="preserve">64th </w:t>
      </w:r>
      <w:r>
        <w:t xml:space="preserve">82.6 </w:t>
      </w:r>
      <w:r>
        <w:t xml:space="preserve">6.4 </w:t>
      </w:r>
      <w:r>
        <w:t xml:space="preserve">7.7 </w:t>
      </w:r>
      <w:r>
        <w:t xml:space="preserve">5.4 </w:t>
      </w:r>
      <w:r>
        <w:t xml:space="preserve">7.2 </w:t>
      </w:r>
      <w:r>
        <w:t xml:space="preserve">7.7 </w:t>
      </w:r>
      <w:r>
        <w:t xml:space="preserve">5.3 </w:t>
      </w:r>
      <w:r>
        <w:t xml:space="preserve">7.1 </w:t>
      </w:r>
      <w:r>
        <w:t xml:space="preserve">8.6 </w:t>
      </w:r>
      <w:r>
        <w:t xml:space="preserve">5.8 </w:t>
      </w:r>
      <w:r>
        <w:t xml:space="preserve">8.6 </w:t>
      </w:r>
      <w:r>
        <w:t xml:space="preserve">4.8 </w:t>
      </w:r>
      <w:r>
        <w:t xml:space="preserve">8 </w:t>
      </w:r>
    </w:p>
    <w:p>
      <w:r>
        <w:t xml:space="preserve">Nicaragua </w:t>
      </w:r>
      <w:r>
        <w:t xml:space="preserve">2010-01-01 00:00:00 </w:t>
      </w:r>
      <w:r>
        <w:t xml:space="preserve">65th </w:t>
      </w:r>
      <w:r>
        <w:t xml:space="preserve">82.5 </w:t>
      </w:r>
      <w:r>
        <w:t xml:space="preserve">6.5 </w:t>
      </w:r>
      <w:r>
        <w:t xml:space="preserve">7 </w:t>
      </w:r>
      <w:r>
        <w:t xml:space="preserve">6.3 </w:t>
      </w:r>
      <w:r>
        <w:t xml:space="preserve">7.9 </w:t>
      </w:r>
      <w:r>
        <w:t xml:space="preserve">7.9 </w:t>
      </w:r>
      <w:r>
        <w:t xml:space="preserve">6.9 </w:t>
      </w:r>
      <w:r>
        <w:t xml:space="preserve">7.6 </w:t>
      </w:r>
      <w:r>
        <w:t xml:space="preserve">7.6 </w:t>
      </w:r>
      <w:r>
        <w:t xml:space="preserve">6.2 </w:t>
      </w:r>
      <w:r>
        <w:t xml:space="preserve">6.8 </w:t>
      </w:r>
      <w:r>
        <w:t xml:space="preserve">5 </w:t>
      </w:r>
      <w:r>
        <w:t xml:space="preserve">6.8 </w:t>
      </w:r>
    </w:p>
    <w:p>
      <w:r>
        <w:t xml:space="preserve">Turkmenistan </w:t>
      </w:r>
      <w:r>
        <w:t xml:space="preserve">2010-01-01 00:00:00 </w:t>
      </w:r>
      <w:r>
        <w:t xml:space="preserve">65th </w:t>
      </w:r>
      <w:r>
        <w:t xml:space="preserve">82.5 </w:t>
      </w:r>
      <w:r>
        <w:t xml:space="preserve">7.7 </w:t>
      </w:r>
      <w:r>
        <w:t xml:space="preserve">7.7 </w:t>
      </w:r>
      <w:r>
        <w:t xml:space="preserve">6.3 </w:t>
      </w:r>
      <w:r>
        <w:t xml:space="preserve">6.6 </w:t>
      </w:r>
      <w:r>
        <w:t xml:space="preserve">7.4 </w:t>
      </w:r>
      <w:r>
        <w:t xml:space="preserve">5.4 </w:t>
      </w:r>
      <w:r>
        <w:t xml:space="preserve">8.4 </w:t>
      </w:r>
      <w:r>
        <w:t xml:space="preserve">7 </w:t>
      </w:r>
      <w:r>
        <w:t xml:space="preserve">9 </w:t>
      </w:r>
      <w:r>
        <w:t xml:space="preserve">6.8 </w:t>
      </w:r>
      <w:r>
        <w:t xml:space="preserve">4.6 </w:t>
      </w:r>
      <w:r>
        <w:t xml:space="preserve">5.6 </w:t>
      </w:r>
    </w:p>
    <w:p>
      <w:r>
        <w:t xml:space="preserve">Lesotho </w:t>
      </w:r>
      <w:r>
        <w:t xml:space="preserve">2010-01-01 00:00:00 </w:t>
      </w:r>
      <w:r>
        <w:t xml:space="preserve">67th </w:t>
      </w:r>
      <w:r>
        <w:t xml:space="preserve">82.2 </w:t>
      </w:r>
      <w:r>
        <w:t xml:space="preserve">5.9 </w:t>
      </w:r>
      <w:r>
        <w:t xml:space="preserve">7.2 </w:t>
      </w:r>
      <w:r>
        <w:t xml:space="preserve">5.2 </w:t>
      </w:r>
      <w:r>
        <w:t xml:space="preserve">8.7 </w:t>
      </w:r>
      <w:r>
        <w:t xml:space="preserve">5.7 </w:t>
      </w:r>
      <w:r>
        <w:t xml:space="preserve">6.7 </w:t>
      </w:r>
      <w:r>
        <w:t xml:space="preserve">7.2 </w:t>
      </w:r>
      <w:r>
        <w:t xml:space="preserve">8.5 </w:t>
      </w:r>
      <w:r>
        <w:t xml:space="preserve">6.3 </w:t>
      </w:r>
      <w:r>
        <w:t xml:space="preserve">9.2 </w:t>
      </w:r>
      <w:r>
        <w:t xml:space="preserve">4.8 </w:t>
      </w:r>
      <w:r>
        <w:t xml:space="preserve">6.8 </w:t>
      </w:r>
    </w:p>
    <w:p>
      <w:r>
        <w:t xml:space="preserve">Djibouti </w:t>
      </w:r>
      <w:r>
        <w:t xml:space="preserve">2010-01-01 00:00:00 </w:t>
      </w:r>
      <w:r>
        <w:t xml:space="preserve">68th </w:t>
      </w:r>
      <w:r>
        <w:t xml:space="preserve">81.9 </w:t>
      </w:r>
      <w:r>
        <w:t xml:space="preserve">6 </w:t>
      </w:r>
      <w:r>
        <w:t xml:space="preserve">7.1 </w:t>
      </w:r>
      <w:r>
        <w:t xml:space="preserve">5.9 </w:t>
      </w:r>
      <w:r>
        <w:t xml:space="preserve">6.4 </w:t>
      </w:r>
      <w:r>
        <w:t xml:space="preserve">6.5 </w:t>
      </w:r>
      <w:r>
        <w:t xml:space="preserve">5.5 </w:t>
      </w:r>
      <w:r>
        <w:t xml:space="preserve">7.2 </w:t>
      </w:r>
      <w:r>
        <w:t xml:space="preserve">7.3 </w:t>
      </w:r>
      <w:r>
        <w:t xml:space="preserve">6.6 </w:t>
      </w:r>
      <w:r>
        <w:t xml:space="preserve">7.9 </w:t>
      </w:r>
      <w:r>
        <w:t xml:space="preserve">6.8 </w:t>
      </w:r>
      <w:r>
        <w:t xml:space="preserve">8.7 </w:t>
      </w:r>
    </w:p>
    <w:p>
      <w:r>
        <w:t xml:space="preserve">Ecuador </w:t>
      </w:r>
      <w:r>
        <w:t xml:space="preserve">2010-01-01 00:00:00 </w:t>
      </w:r>
      <w:r>
        <w:t xml:space="preserve">69th </w:t>
      </w:r>
      <w:r>
        <w:t xml:space="preserve">81.7 </w:t>
      </w:r>
      <w:r>
        <w:t xml:space="preserve">6.6 </w:t>
      </w:r>
      <w:r>
        <w:t xml:space="preserve">7.8 </w:t>
      </w:r>
      <w:r>
        <w:t xml:space="preserve">6.4 </w:t>
      </w:r>
      <w:r>
        <w:t xml:space="preserve">6.7 </w:t>
      </w:r>
      <w:r>
        <w:t xml:space="preserve">8 </w:t>
      </w:r>
      <w:r>
        <w:t xml:space="preserve">7.5 </w:t>
      </w:r>
      <w:r>
        <w:t xml:space="preserve">7.4 </w:t>
      </w:r>
      <w:r>
        <w:t xml:space="preserve">7 </w:t>
      </w:r>
      <w:r>
        <w:t xml:space="preserve">5.8 </w:t>
      </w:r>
      <w:r>
        <w:t xml:space="preserve">6.3 </w:t>
      </w:r>
      <w:r>
        <w:t xml:space="preserve">6.1 </w:t>
      </w:r>
      <w:r>
        <w:t xml:space="preserve">6.1 </w:t>
      </w:r>
    </w:p>
    <w:p>
      <w:r>
        <w:t xml:space="preserve">Mozambique </w:t>
      </w:r>
      <w:r>
        <w:t xml:space="preserve">2010-01-01 00:00:00 </w:t>
      </w:r>
      <w:r>
        <w:t xml:space="preserve">69th </w:t>
      </w:r>
      <w:r>
        <w:t xml:space="preserve">81.7 </w:t>
      </w:r>
      <w:r>
        <w:t xml:space="preserve">6.2 </w:t>
      </w:r>
      <w:r>
        <w:t xml:space="preserve">5.4 </w:t>
      </w:r>
      <w:r>
        <w:t xml:space="preserve">4.8 </w:t>
      </w:r>
      <w:r>
        <w:t xml:space="preserve">7.8 </w:t>
      </w:r>
      <w:r>
        <w:t xml:space="preserve">7.5 </w:t>
      </w:r>
      <w:r>
        <w:t xml:space="preserve">7.8 </w:t>
      </w:r>
      <w:r>
        <w:t xml:space="preserve">7.5 </w:t>
      </w:r>
      <w:r>
        <w:t xml:space="preserve">8.9 </w:t>
      </w:r>
      <w:r>
        <w:t xml:space="preserve">7.3 </w:t>
      </w:r>
      <w:r>
        <w:t xml:space="preserve">8.8 </w:t>
      </w:r>
      <w:r>
        <w:t xml:space="preserve">3.5 </w:t>
      </w:r>
      <w:r>
        <w:t xml:space="preserve">6.2 </w:t>
      </w:r>
    </w:p>
    <w:p>
      <w:r>
        <w:t xml:space="preserve">Algeria </w:t>
      </w:r>
      <w:r>
        <w:t xml:space="preserve">2010-01-01 00:00:00 </w:t>
      </w:r>
      <w:r>
        <w:t xml:space="preserve">71st </w:t>
      </w:r>
      <w:r>
        <w:t xml:space="preserve">81.3 </w:t>
      </w:r>
      <w:r>
        <w:t xml:space="preserve">7.5 </w:t>
      </w:r>
      <w:r>
        <w:t xml:space="preserve">6.8 </w:t>
      </w:r>
      <w:r>
        <w:t xml:space="preserve">8.2 </w:t>
      </w:r>
      <w:r>
        <w:t xml:space="preserve">5.1 </w:t>
      </w:r>
      <w:r>
        <w:t xml:space="preserve">7.1 </w:t>
      </w:r>
      <w:r>
        <w:t xml:space="preserve">6.1 </w:t>
      </w:r>
      <w:r>
        <w:t xml:space="preserve">7.5 </w:t>
      </w:r>
      <w:r>
        <w:t xml:space="preserve">6.5 </w:t>
      </w:r>
      <w:r>
        <w:t xml:space="preserve">7.6 </w:t>
      </w:r>
      <w:r>
        <w:t xml:space="preserve">6.7 </w:t>
      </w:r>
      <w:r>
        <w:t xml:space="preserve">6.5 </w:t>
      </w:r>
      <w:r>
        <w:t xml:space="preserve">5.7 </w:t>
      </w:r>
    </w:p>
    <w:p>
      <w:r>
        <w:t xml:space="preserve">Guatemala </w:t>
      </w:r>
      <w:r>
        <w:t xml:space="preserve">2010-01-01 00:00:00 </w:t>
      </w:r>
      <w:r>
        <w:t xml:space="preserve">72nd </w:t>
      </w:r>
      <w:r>
        <w:t xml:space="preserve">81.2 </w:t>
      </w:r>
      <w:r>
        <w:t xml:space="preserve">7.2 </w:t>
      </w:r>
      <w:r>
        <w:t xml:space="preserve">6.3 </w:t>
      </w:r>
      <w:r>
        <w:t xml:space="preserve">6.8 </w:t>
      </w:r>
      <w:r>
        <w:t xml:space="preserve">6.9 </w:t>
      </w:r>
      <w:r>
        <w:t xml:space="preserve">8 </w:t>
      </w:r>
      <w:r>
        <w:t xml:space="preserve">6.7 </w:t>
      </w:r>
      <w:r>
        <w:t xml:space="preserve">7.1 </w:t>
      </w:r>
      <w:r>
        <w:t xml:space="preserve">6.8 </w:t>
      </w:r>
      <w:r>
        <w:t xml:space="preserve">6.9 </w:t>
      </w:r>
      <w:r>
        <w:t xml:space="preserve">7.4 </w:t>
      </w:r>
      <w:r>
        <w:t xml:space="preserve">5.6 </w:t>
      </w:r>
      <w:r>
        <w:t xml:space="preserve">5.5 </w:t>
      </w:r>
    </w:p>
    <w:p>
      <w:r>
        <w:t xml:space="preserve">Tanzania </w:t>
      </w:r>
      <w:r>
        <w:t xml:space="preserve">2010-01-01 00:00:00 </w:t>
      </w:r>
      <w:r>
        <w:t xml:space="preserve">72nd </w:t>
      </w:r>
      <w:r>
        <w:t xml:space="preserve">81.2 </w:t>
      </w:r>
      <w:r>
        <w:t xml:space="preserve">5.6 </w:t>
      </w:r>
      <w:r>
        <w:t xml:space="preserve">6 </w:t>
      </w:r>
      <w:r>
        <w:t xml:space="preserve">6.4 </w:t>
      </w:r>
      <w:r>
        <w:t xml:space="preserve">7.2 </w:t>
      </w:r>
      <w:r>
        <w:t xml:space="preserve">6.7 </w:t>
      </w:r>
      <w:r>
        <w:t xml:space="preserve">6.1 </w:t>
      </w:r>
      <w:r>
        <w:t xml:space="preserve">6.5 </w:t>
      </w:r>
      <w:r>
        <w:t xml:space="preserve">8.3 </w:t>
      </w:r>
      <w:r>
        <w:t xml:space="preserve">5.9 </w:t>
      </w:r>
      <w:r>
        <w:t xml:space="preserve">8.2 </w:t>
      </w:r>
      <w:r>
        <w:t xml:space="preserve">7.3 </w:t>
      </w:r>
      <w:r>
        <w:t xml:space="preserve">7 </w:t>
      </w:r>
    </w:p>
    <w:p>
      <w:r>
        <w:t xml:space="preserve">Fiji </w:t>
      </w:r>
      <w:r>
        <w:t xml:space="preserve">2010-01-01 00:00:00 </w:t>
      </w:r>
      <w:r>
        <w:t xml:space="preserve">74th </w:t>
      </w:r>
      <w:r>
        <w:t xml:space="preserve">80.5 </w:t>
      </w:r>
      <w:r>
        <w:t xml:space="preserve">6.8 </w:t>
      </w:r>
      <w:r>
        <w:t xml:space="preserve">8.2 </w:t>
      </w:r>
      <w:r>
        <w:t xml:space="preserve">7.4 </w:t>
      </w:r>
      <w:r>
        <w:t xml:space="preserve">6.7 </w:t>
      </w:r>
      <w:r>
        <w:t xml:space="preserve">7.5 </w:t>
      </w:r>
      <w:r>
        <w:t xml:space="preserve">6.6 </w:t>
      </w:r>
      <w:r>
        <w:t xml:space="preserve">8.9 </w:t>
      </w:r>
      <w:r>
        <w:t xml:space="preserve">5.5 </w:t>
      </w:r>
      <w:r>
        <w:t xml:space="preserve">6.7 </w:t>
      </w:r>
      <w:r>
        <w:t xml:space="preserve">5.9 </w:t>
      </w:r>
      <w:r>
        <w:t xml:space="preserve">4.2 </w:t>
      </w:r>
      <w:r>
        <w:t xml:space="preserve">6.1 </w:t>
      </w:r>
    </w:p>
    <w:p>
      <w:r>
        <w:t xml:space="preserve">Gambia </w:t>
      </w:r>
      <w:r>
        <w:t xml:space="preserve">2010-01-01 00:00:00 </w:t>
      </w:r>
      <w:r>
        <w:t xml:space="preserve">75th </w:t>
      </w:r>
      <w:r>
        <w:t xml:space="preserve">80.2 </w:t>
      </w:r>
      <w:r>
        <w:t xml:space="preserve">5.8 </w:t>
      </w:r>
      <w:r>
        <w:t xml:space="preserve">6.2 </w:t>
      </w:r>
      <w:r>
        <w:t xml:space="preserve">4.6 </w:t>
      </w:r>
      <w:r>
        <w:t xml:space="preserve">7.5 </w:t>
      </w:r>
      <w:r>
        <w:t xml:space="preserve">6.8 </w:t>
      </w:r>
      <w:r>
        <w:t xml:space="preserve">6.2 </w:t>
      </w:r>
      <w:r>
        <w:t xml:space="preserve">7.6 </w:t>
      </w:r>
      <w:r>
        <w:t xml:space="preserve">7.2 </w:t>
      </w:r>
      <w:r>
        <w:t xml:space="preserve">7.4 </w:t>
      </w:r>
      <w:r>
        <w:t xml:space="preserve">7.6 </w:t>
      </w:r>
      <w:r>
        <w:t xml:space="preserve">6 </w:t>
      </w:r>
      <w:r>
        <w:t xml:space="preserve">7.3 </w:t>
      </w:r>
    </w:p>
    <w:p>
      <w:r>
        <w:t xml:space="preserve">Honduras </w:t>
      </w:r>
      <w:r>
        <w:t xml:space="preserve">2010-01-01 00:00:00 </w:t>
      </w:r>
      <w:r>
        <w:t xml:space="preserve">76th </w:t>
      </w:r>
      <w:r>
        <w:t xml:space="preserve">80 </w:t>
      </w:r>
      <w:r>
        <w:t xml:space="preserve">7 </w:t>
      </w:r>
      <w:r>
        <w:t xml:space="preserve">6.8 </w:t>
      </w:r>
      <w:r>
        <w:t xml:space="preserve">5 </w:t>
      </w:r>
      <w:r>
        <w:t xml:space="preserve">7.5 </w:t>
      </w:r>
      <w:r>
        <w:t xml:space="preserve">8.3 </w:t>
      </w:r>
      <w:r>
        <w:t xml:space="preserve">6.5 </w:t>
      </w:r>
      <w:r>
        <w:t xml:space="preserve">7.5 </w:t>
      </w:r>
      <w:r>
        <w:t xml:space="preserve">6.9 </w:t>
      </w:r>
      <w:r>
        <w:t xml:space="preserve">6.3 </w:t>
      </w:r>
      <w:r>
        <w:t xml:space="preserve">7.6 </w:t>
      </w:r>
      <w:r>
        <w:t xml:space="preserve">4.1 </w:t>
      </w:r>
      <w:r>
        <w:t xml:space="preserve">6.5 </w:t>
      </w:r>
    </w:p>
    <w:p>
      <w:r>
        <w:t xml:space="preserve">Cuba </w:t>
      </w:r>
      <w:r>
        <w:t xml:space="preserve">2010-01-01 00:00:00 </w:t>
      </w:r>
      <w:r>
        <w:t xml:space="preserve">77th </w:t>
      </w:r>
      <w:r>
        <w:t xml:space="preserve">79.4 </w:t>
      </w:r>
      <w:r>
        <w:t xml:space="preserve">7.3 </w:t>
      </w:r>
      <w:r>
        <w:t xml:space="preserve">7.1 </w:t>
      </w:r>
      <w:r>
        <w:t xml:space="preserve">5.5 </w:t>
      </w:r>
      <w:r>
        <w:t xml:space="preserve">6.3 </w:t>
      </w:r>
      <w:r>
        <w:t xml:space="preserve">6.6 </w:t>
      </w:r>
      <w:r>
        <w:t xml:space="preserve">7.2 </w:t>
      </w:r>
      <w:r>
        <w:t xml:space="preserve">7 </w:t>
      </w:r>
      <w:r>
        <w:t xml:space="preserve">5 </w:t>
      </w:r>
      <w:r>
        <w:t xml:space="preserve">7.5 </w:t>
      </w:r>
      <w:r>
        <w:t xml:space="preserve">6.7 </w:t>
      </w:r>
      <w:r>
        <w:t xml:space="preserve">5.7 </w:t>
      </w:r>
      <w:r>
        <w:t xml:space="preserve">7.5 </w:t>
      </w:r>
    </w:p>
    <w:p>
      <w:r>
        <w:t xml:space="preserve">Mali </w:t>
      </w:r>
      <w:r>
        <w:t xml:space="preserve">2010-01-01 00:00:00 </w:t>
      </w:r>
      <w:r>
        <w:t xml:space="preserve">78th </w:t>
      </w:r>
      <w:r>
        <w:t xml:space="preserve">79.3 </w:t>
      </w:r>
      <w:r>
        <w:t xml:space="preserve">7 </w:t>
      </w:r>
      <w:r>
        <w:t xml:space="preserve">4 </w:t>
      </w:r>
      <w:r>
        <w:t xml:space="preserve">6.3 </w:t>
      </w:r>
      <w:r>
        <w:t xml:space="preserve">8.1 </w:t>
      </w:r>
      <w:r>
        <w:t xml:space="preserve">7 </w:t>
      </w:r>
      <w:r>
        <w:t xml:space="preserve">7.5 </w:t>
      </w:r>
      <w:r>
        <w:t xml:space="preserve">5.4 </w:t>
      </w:r>
      <w:r>
        <w:t xml:space="preserve">8.5 </w:t>
      </w:r>
      <w:r>
        <w:t xml:space="preserve">5 </w:t>
      </w:r>
      <w:r>
        <w:t xml:space="preserve">8.7 </w:t>
      </w:r>
      <w:r>
        <w:t xml:space="preserve">4.8 </w:t>
      </w:r>
      <w:r>
        <w:t xml:space="preserve">7 </w:t>
      </w:r>
    </w:p>
    <w:p>
      <w:r>
        <w:t xml:space="preserve">India </w:t>
      </w:r>
      <w:r>
        <w:t xml:space="preserve">2010-01-01 00:00:00 </w:t>
      </w:r>
      <w:r>
        <w:t xml:space="preserve">79th </w:t>
      </w:r>
      <w:r>
        <w:t xml:space="preserve">79.2 </w:t>
      </w:r>
      <w:r>
        <w:t xml:space="preserve">7.6 </w:t>
      </w:r>
      <w:r>
        <w:t xml:space="preserve">6.2 </w:t>
      </w:r>
      <w:r>
        <w:t xml:space="preserve">7.8 </w:t>
      </w:r>
      <w:r>
        <w:t xml:space="preserve">5.1 </w:t>
      </w:r>
      <w:r>
        <w:t xml:space="preserve">8.7 </w:t>
      </w:r>
      <w:r>
        <w:t xml:space="preserve">6.5 </w:t>
      </w:r>
      <w:r>
        <w:t xml:space="preserve">5.8 </w:t>
      </w:r>
      <w:r>
        <w:t xml:space="preserve">7.2 </w:t>
      </w:r>
      <w:r>
        <w:t xml:space="preserve">6.1 </w:t>
      </w:r>
      <w:r>
        <w:t xml:space="preserve">8.1 </w:t>
      </w:r>
      <w:r>
        <w:t xml:space="preserve">5.2 </w:t>
      </w:r>
      <w:r>
        <w:t xml:space="preserve">4.9 </w:t>
      </w:r>
    </w:p>
    <w:p>
      <w:r>
        <w:t xml:space="preserve">Russia </w:t>
      </w:r>
      <w:r>
        <w:t xml:space="preserve">2010-01-01 00:00:00 </w:t>
      </w:r>
      <w:r>
        <w:t xml:space="preserve">80th </w:t>
      </w:r>
      <w:r>
        <w:t xml:space="preserve">79 </w:t>
      </w:r>
      <w:r>
        <w:t xml:space="preserve">6.8 </w:t>
      </w:r>
      <w:r>
        <w:t xml:space="preserve">7.6 </w:t>
      </w:r>
      <w:r>
        <w:t xml:space="preserve">7.1 </w:t>
      </w:r>
      <w:r>
        <w:t xml:space="preserve">5.1 </w:t>
      </w:r>
      <w:r>
        <w:t xml:space="preserve">7.9 </w:t>
      </w:r>
      <w:r>
        <w:t xml:space="preserve">6 </w:t>
      </w:r>
      <w:r>
        <w:t xml:space="preserve">8.1 </w:t>
      </w:r>
      <w:r>
        <w:t xml:space="preserve">5.5 </w:t>
      </w:r>
      <w:r>
        <w:t xml:space="preserve">8 </w:t>
      </w:r>
      <w:r>
        <w:t xml:space="preserve">6.7 </w:t>
      </w:r>
      <w:r>
        <w:t xml:space="preserve">5.4 </w:t>
      </w:r>
      <w:r>
        <w:t xml:space="preserve">4.8 </w:t>
      </w:r>
    </w:p>
    <w:p>
      <w:r>
        <w:t xml:space="preserve">Thailand </w:t>
      </w:r>
      <w:r>
        <w:t xml:space="preserve">2010-01-01 00:00:00 </w:t>
      </w:r>
      <w:r>
        <w:t xml:space="preserve">81st </w:t>
      </w:r>
      <w:r>
        <w:t xml:space="preserve">78.8 </w:t>
      </w:r>
      <w:r>
        <w:t xml:space="preserve">7.4 </w:t>
      </w:r>
      <w:r>
        <w:t xml:space="preserve">8 </w:t>
      </w:r>
      <w:r>
        <w:t xml:space="preserve">7.8 </w:t>
      </w:r>
      <w:r>
        <w:t xml:space="preserve">4.3 </w:t>
      </w:r>
      <w:r>
        <w:t xml:space="preserve">7.5 </w:t>
      </w:r>
      <w:r>
        <w:t xml:space="preserve">4.7 </w:t>
      </w:r>
      <w:r>
        <w:t xml:space="preserve">8 </w:t>
      </w:r>
      <w:r>
        <w:t xml:space="preserve">5.4 </w:t>
      </w:r>
      <w:r>
        <w:t xml:space="preserve">7 </w:t>
      </w:r>
      <w:r>
        <w:t xml:space="preserve">6.7 </w:t>
      </w:r>
      <w:r>
        <w:t xml:space="preserve">6.7 </w:t>
      </w:r>
      <w:r>
        <w:t xml:space="preserve">5.3 </w:t>
      </w:r>
    </w:p>
    <w:p>
      <w:r>
        <w:t xml:space="preserve">Belarus </w:t>
      </w:r>
      <w:r>
        <w:t xml:space="preserve">2010-01-01 00:00:00 </w:t>
      </w:r>
      <w:r>
        <w:t xml:space="preserve">82nd </w:t>
      </w:r>
      <w:r>
        <w:t xml:space="preserve">78.7 </w:t>
      </w:r>
      <w:r>
        <w:t xml:space="preserve">6.2 </w:t>
      </w:r>
      <w:r>
        <w:t xml:space="preserve">7.8 </w:t>
      </w:r>
      <w:r>
        <w:t xml:space="preserve">6.4 </w:t>
      </w:r>
      <w:r>
        <w:t xml:space="preserve">6.7 </w:t>
      </w:r>
      <w:r>
        <w:t xml:space="preserve">6.7 </w:t>
      </w:r>
      <w:r>
        <w:t xml:space="preserve">4.8 </w:t>
      </w:r>
      <w:r>
        <w:t xml:space="preserve">8.7 </w:t>
      </w:r>
      <w:r>
        <w:t xml:space="preserve">6.2 </w:t>
      </w:r>
      <w:r>
        <w:t xml:space="preserve">7.9 </w:t>
      </w:r>
      <w:r>
        <w:t xml:space="preserve">6.7 </w:t>
      </w:r>
      <w:r>
        <w:t xml:space="preserve">3.7 </w:t>
      </w:r>
      <w:r>
        <w:t xml:space="preserve">6.9 </w:t>
      </w:r>
    </w:p>
    <w:p>
      <w:r>
        <w:t xml:space="preserve">Venezuela </w:t>
      </w:r>
      <w:r>
        <w:t xml:space="preserve">2010-01-01 00:00:00 </w:t>
      </w:r>
      <w:r>
        <w:t xml:space="preserve">82nd </w:t>
      </w:r>
      <w:r>
        <w:t xml:space="preserve">78.7 </w:t>
      </w:r>
      <w:r>
        <w:t xml:space="preserve">6.7 </w:t>
      </w:r>
      <w:r>
        <w:t xml:space="preserve">7.5 </w:t>
      </w:r>
      <w:r>
        <w:t xml:space="preserve">6.8 </w:t>
      </w:r>
      <w:r>
        <w:t xml:space="preserve">5.8 </w:t>
      </w:r>
      <w:r>
        <w:t xml:space="preserve">7.6 </w:t>
      </w:r>
      <w:r>
        <w:t xml:space="preserve">6.7 </w:t>
      </w:r>
      <w:r>
        <w:t xml:space="preserve">7.2 </w:t>
      </w:r>
      <w:r>
        <w:t xml:space="preserve">6.1 </w:t>
      </w:r>
      <w:r>
        <w:t xml:space="preserve">7.2 </w:t>
      </w:r>
      <w:r>
        <w:t xml:space="preserve">6.3 </w:t>
      </w:r>
      <w:r>
        <w:t xml:space="preserve">5.1 </w:t>
      </w:r>
      <w:r>
        <w:t xml:space="preserve">5.7 </w:t>
      </w:r>
    </w:p>
    <w:p>
      <w:r>
        <w:t xml:space="preserve">Maldives </w:t>
      </w:r>
      <w:r>
        <w:t xml:space="preserve">2010-01-01 00:00:00 </w:t>
      </w:r>
      <w:r>
        <w:t xml:space="preserve">84th </w:t>
      </w:r>
      <w:r>
        <w:t xml:space="preserve">78.3 </w:t>
      </w:r>
      <w:r>
        <w:t xml:space="preserve">6.1 </w:t>
      </w:r>
      <w:r>
        <w:t xml:space="preserve">7.4 </w:t>
      </w:r>
      <w:r>
        <w:t xml:space="preserve">5.2 </w:t>
      </w:r>
      <w:r>
        <w:t xml:space="preserve">7 </w:t>
      </w:r>
      <w:r>
        <w:t xml:space="preserve">5.3 </w:t>
      </w:r>
      <w:r>
        <w:t xml:space="preserve">7.1 </w:t>
      </w:r>
      <w:r>
        <w:t xml:space="preserve">7.3 </w:t>
      </w:r>
      <w:r>
        <w:t xml:space="preserve">7.1 </w:t>
      </w:r>
      <w:r>
        <w:t xml:space="preserve">7.3 </w:t>
      </w:r>
      <w:r>
        <w:t xml:space="preserve">6.3 </w:t>
      </w:r>
      <w:r>
        <w:t xml:space="preserve">6.4 </w:t>
      </w:r>
      <w:r>
        <w:t xml:space="preserve">5.8 </w:t>
      </w:r>
    </w:p>
    <w:p>
      <w:r>
        <w:t xml:space="preserve">El Salvador </w:t>
      </w:r>
      <w:r>
        <w:t xml:space="preserve">2010-01-01 00:00:00 </w:t>
      </w:r>
      <w:r>
        <w:t xml:space="preserve">85th </w:t>
      </w:r>
      <w:r>
        <w:t xml:space="preserve">78.1 </w:t>
      </w:r>
      <w:r>
        <w:t xml:space="preserve">6.7 </w:t>
      </w:r>
      <w:r>
        <w:t xml:space="preserve">4.5 </w:t>
      </w:r>
      <w:r>
        <w:t xml:space="preserve">5.9 </w:t>
      </w:r>
      <w:r>
        <w:t xml:space="preserve">6.6 </w:t>
      </w:r>
      <w:r>
        <w:t xml:space="preserve">7.9 </w:t>
      </w:r>
      <w:r>
        <w:t xml:space="preserve">7.1 </w:t>
      </w:r>
      <w:r>
        <w:t xml:space="preserve">6.8 </w:t>
      </w:r>
      <w:r>
        <w:t xml:space="preserve">7 </w:t>
      </w:r>
      <w:r>
        <w:t xml:space="preserve">6.7 </w:t>
      </w:r>
      <w:r>
        <w:t xml:space="preserve">8.1 </w:t>
      </w:r>
      <w:r>
        <w:t xml:space="preserve">5.7 </w:t>
      </w:r>
      <w:r>
        <w:t xml:space="preserve">5.1 </w:t>
      </w:r>
    </w:p>
    <w:p>
      <w:r>
        <w:t xml:space="preserve">Serbia </w:t>
      </w:r>
      <w:r>
        <w:t xml:space="preserve">2010-01-01 00:00:00 </w:t>
      </w:r>
      <w:r>
        <w:t xml:space="preserve">86th </w:t>
      </w:r>
      <w:r>
        <w:t xml:space="preserve">77.8 </w:t>
      </w:r>
      <w:r>
        <w:t xml:space="preserve">6.5 </w:t>
      </w:r>
      <w:r>
        <w:t xml:space="preserve">8 </w:t>
      </w:r>
      <w:r>
        <w:t xml:space="preserve">7.8 </w:t>
      </w:r>
      <w:r>
        <w:t xml:space="preserve">6.2 </w:t>
      </w:r>
      <w:r>
        <w:t xml:space="preserve">6.9 </w:t>
      </w:r>
      <w:r>
        <w:t xml:space="preserve">5.3 </w:t>
      </w:r>
      <w:r>
        <w:t xml:space="preserve">6.8 </w:t>
      </w:r>
      <w:r>
        <w:t xml:space="preserve">5.2 </w:t>
      </w:r>
      <w:r>
        <w:t xml:space="preserve">5.6 </w:t>
      </w:r>
      <w:r>
        <w:t xml:space="preserve">5.6 </w:t>
      </w:r>
      <w:r>
        <w:t xml:space="preserve">6.9 </w:t>
      </w:r>
      <w:r>
        <w:t xml:space="preserve">7 </w:t>
      </w:r>
    </w:p>
    <w:p>
      <w:r>
        <w:t xml:space="preserve">Saudi Arabia </w:t>
      </w:r>
      <w:r>
        <w:t xml:space="preserve">2010-01-01 00:00:00 </w:t>
      </w:r>
      <w:r>
        <w:t xml:space="preserve">87th </w:t>
      </w:r>
      <w:r>
        <w:t xml:space="preserve">77.5 </w:t>
      </w:r>
      <w:r>
        <w:t xml:space="preserve">7.8 </w:t>
      </w:r>
      <w:r>
        <w:t xml:space="preserve">7.8 </w:t>
      </w:r>
      <w:r>
        <w:t xml:space="preserve">7.8 </w:t>
      </w:r>
      <w:r>
        <w:t xml:space="preserve">3.1 </w:t>
      </w:r>
      <w:r>
        <w:t xml:space="preserve">7.3 </w:t>
      </w:r>
      <w:r>
        <w:t xml:space="preserve">3.5 </w:t>
      </w:r>
      <w:r>
        <w:t xml:space="preserve">8.2 </w:t>
      </w:r>
      <w:r>
        <w:t xml:space="preserve">4.1 </w:t>
      </w:r>
      <w:r>
        <w:t xml:space="preserve">9.1 </w:t>
      </w:r>
      <w:r>
        <w:t xml:space="preserve">6.3 </w:t>
      </w:r>
      <w:r>
        <w:t xml:space="preserve">6.2 </w:t>
      </w:r>
      <w:r>
        <w:t xml:space="preserve">6.3 </w:t>
      </w:r>
    </w:p>
    <w:p>
      <w:r>
        <w:t xml:space="preserve">Cape Verde </w:t>
      </w:r>
      <w:r>
        <w:t xml:space="preserve">2010-01-01 00:00:00 </w:t>
      </w:r>
      <w:r>
        <w:t xml:space="preserve">88th </w:t>
      </w:r>
      <w:r>
        <w:t xml:space="preserve">77.2 </w:t>
      </w:r>
      <w:r>
        <w:t xml:space="preserve">5.5 </w:t>
      </w:r>
      <w:r>
        <w:t xml:space="preserve">6.1 </w:t>
      </w:r>
      <w:r>
        <w:t xml:space="preserve">4.4 </w:t>
      </w:r>
      <w:r>
        <w:t xml:space="preserve">7 </w:t>
      </w:r>
      <w:r>
        <w:t xml:space="preserve">6 </w:t>
      </w:r>
      <w:r>
        <w:t xml:space="preserve">8.2 </w:t>
      </w:r>
      <w:r>
        <w:t xml:space="preserve">7.2 </w:t>
      </w:r>
      <w:r>
        <w:t xml:space="preserve">7.4 </w:t>
      </w:r>
      <w:r>
        <w:t xml:space="preserve">6 </w:t>
      </w:r>
      <w:r>
        <w:t xml:space="preserve">7.7 </w:t>
      </w:r>
      <w:r>
        <w:t xml:space="preserve">4.1 </w:t>
      </w:r>
      <w:r>
        <w:t xml:space="preserve">7.6 </w:t>
      </w:r>
    </w:p>
    <w:p>
      <w:r>
        <w:t xml:space="preserve">Turkey </w:t>
      </w:r>
      <w:r>
        <w:t xml:space="preserve">2010-01-01 00:00:00 </w:t>
      </w:r>
      <w:r>
        <w:t xml:space="preserve">89th </w:t>
      </w:r>
      <w:r>
        <w:t xml:space="preserve">77.1 </w:t>
      </w:r>
      <w:r>
        <w:t xml:space="preserve">7.4 </w:t>
      </w:r>
      <w:r>
        <w:t xml:space="preserve">7.8 </w:t>
      </w:r>
      <w:r>
        <w:t xml:space="preserve">8 </w:t>
      </w:r>
      <w:r>
        <w:t xml:space="preserve">5.8 </w:t>
      </w:r>
      <w:r>
        <w:t xml:space="preserve">7.8 </w:t>
      </w:r>
      <w:r>
        <w:t xml:space="preserve">4.8 </w:t>
      </w:r>
      <w:r>
        <w:t xml:space="preserve">6 </w:t>
      </w:r>
      <w:r>
        <w:t xml:space="preserve">5.4 </w:t>
      </w:r>
      <w:r>
        <w:t xml:space="preserve">5.5 </w:t>
      </w:r>
      <w:r>
        <w:t xml:space="preserve">6.3 </w:t>
      </w:r>
      <w:r>
        <w:t xml:space="preserve">6.3 </w:t>
      </w:r>
      <w:r>
        <w:t xml:space="preserve">6 </w:t>
      </w:r>
    </w:p>
    <w:p>
      <w:r>
        <w:t xml:space="preserve">Jordan </w:t>
      </w:r>
      <w:r>
        <w:t xml:space="preserve">2010-01-01 00:00:00 </w:t>
      </w:r>
      <w:r>
        <w:t xml:space="preserve">90th </w:t>
      </w:r>
      <w:r>
        <w:t xml:space="preserve">77 </w:t>
      </w:r>
      <w:r>
        <w:t xml:space="preserve">5.9 </w:t>
      </w:r>
      <w:r>
        <w:t xml:space="preserve">6.5 </w:t>
      </w:r>
      <w:r>
        <w:t xml:space="preserve">6.9 </w:t>
      </w:r>
      <w:r>
        <w:t xml:space="preserve">6.2 </w:t>
      </w:r>
      <w:r>
        <w:t xml:space="preserve">7.2 </w:t>
      </w:r>
      <w:r>
        <w:t xml:space="preserve">4.8 </w:t>
      </w:r>
      <w:r>
        <w:t xml:space="preserve">5.9 </w:t>
      </w:r>
      <w:r>
        <w:t xml:space="preserve">5.2 </w:t>
      </w:r>
      <w:r>
        <w:t xml:space="preserve">7 </w:t>
      </w:r>
      <w:r>
        <w:t xml:space="preserve">6.8 </w:t>
      </w:r>
      <w:r>
        <w:t xml:space="preserve">7.9 </w:t>
      </w:r>
      <w:r>
        <w:t xml:space="preserve">6.7 </w:t>
      </w:r>
    </w:p>
    <w:p>
      <w:r>
        <w:t xml:space="preserve">Morocco </w:t>
      </w:r>
      <w:r>
        <w:t xml:space="preserve">2010-01-01 00:00:00 </w:t>
      </w:r>
      <w:r>
        <w:t xml:space="preserve">90th </w:t>
      </w:r>
      <w:r>
        <w:t xml:space="preserve">77 </w:t>
      </w:r>
      <w:r>
        <w:t xml:space="preserve">5.4 </w:t>
      </w:r>
      <w:r>
        <w:t xml:space="preserve">6.2 </w:t>
      </w:r>
      <w:r>
        <w:t xml:space="preserve">6.6 </w:t>
      </w:r>
      <w:r>
        <w:t xml:space="preserve">6.5 </w:t>
      </w:r>
      <w:r>
        <w:t xml:space="preserve">7.6 </w:t>
      </w:r>
      <w:r>
        <w:t xml:space="preserve">6.4 </w:t>
      </w:r>
      <w:r>
        <w:t xml:space="preserve">7.2 </w:t>
      </w:r>
      <w:r>
        <w:t xml:space="preserve">6.6 </w:t>
      </w:r>
      <w:r>
        <w:t xml:space="preserve">6.8 </w:t>
      </w:r>
      <w:r>
        <w:t xml:space="preserve">6.8 </w:t>
      </w:r>
      <w:r>
        <w:t xml:space="preserve">6.6 </w:t>
      </w:r>
      <w:r>
        <w:t xml:space="preserve">4.3 </w:t>
      </w:r>
    </w:p>
    <w:p>
      <w:r>
        <w:t xml:space="preserve">Peru </w:t>
      </w:r>
      <w:r>
        <w:t xml:space="preserve">2010-01-01 00:00:00 </w:t>
      </w:r>
      <w:r>
        <w:t xml:space="preserve">92nd </w:t>
      </w:r>
      <w:r>
        <w:t xml:space="preserve">76.9 </w:t>
      </w:r>
      <w:r>
        <w:t xml:space="preserve">7.4 </w:t>
      </w:r>
      <w:r>
        <w:t xml:space="preserve">6.9 </w:t>
      </w:r>
      <w:r>
        <w:t xml:space="preserve">6.7 </w:t>
      </w:r>
      <w:r>
        <w:t xml:space="preserve">5.6 </w:t>
      </w:r>
      <w:r>
        <w:t xml:space="preserve">8 </w:t>
      </w:r>
      <w:r>
        <w:t xml:space="preserve">7 </w:t>
      </w:r>
      <w:r>
        <w:t xml:space="preserve">6.9 </w:t>
      </w:r>
      <w:r>
        <w:t xml:space="preserve">6.5 </w:t>
      </w:r>
      <w:r>
        <w:t xml:space="preserve">5.5 </w:t>
      </w:r>
      <w:r>
        <w:t xml:space="preserve">6.4 </w:t>
      </w:r>
      <w:r>
        <w:t xml:space="preserve">4.5 </w:t>
      </w:r>
      <w:r>
        <w:t xml:space="preserve">5.5 </w:t>
      </w:r>
    </w:p>
    <w:p>
      <w:r>
        <w:t xml:space="preserve">Benin </w:t>
      </w:r>
      <w:r>
        <w:t xml:space="preserve">2010-01-01 00:00:00 </w:t>
      </w:r>
      <w:r>
        <w:t xml:space="preserve">93rd </w:t>
      </w:r>
      <w:r>
        <w:t xml:space="preserve">76.8 </w:t>
      </w:r>
      <w:r>
        <w:t xml:space="preserve">5.3 </w:t>
      </w:r>
      <w:r>
        <w:t xml:space="preserve">4.1 </w:t>
      </w:r>
      <w:r>
        <w:t xml:space="preserve">4.2 </w:t>
      </w:r>
      <w:r>
        <w:t xml:space="preserve">7.4 </w:t>
      </w:r>
      <w:r>
        <w:t xml:space="preserve">7.4 </w:t>
      </w:r>
      <w:r>
        <w:t xml:space="preserve">6.7 </w:t>
      </w:r>
      <w:r>
        <w:t xml:space="preserve">6.4 </w:t>
      </w:r>
      <w:r>
        <w:t xml:space="preserve">8.4 </w:t>
      </w:r>
      <w:r>
        <w:t xml:space="preserve">5.5 </w:t>
      </w:r>
      <w:r>
        <w:t xml:space="preserve">7.7 </w:t>
      </w:r>
      <w:r>
        <w:t xml:space="preserve">6.7 </w:t>
      </w:r>
      <w:r>
        <w:t xml:space="preserve">7 </w:t>
      </w:r>
    </w:p>
    <w:p>
      <w:r>
        <w:t xml:space="preserve">Dominican Republic </w:t>
      </w:r>
      <w:r>
        <w:t xml:space="preserve">2010-01-01 00:00:00 </w:t>
      </w:r>
      <w:r>
        <w:t xml:space="preserve">93rd </w:t>
      </w:r>
      <w:r>
        <w:t xml:space="preserve">76.8 </w:t>
      </w:r>
      <w:r>
        <w:t xml:space="preserve">5.6 </w:t>
      </w:r>
      <w:r>
        <w:t xml:space="preserve">6.8 </w:t>
      </w:r>
      <w:r>
        <w:t xml:space="preserve">5.8 </w:t>
      </w:r>
      <w:r>
        <w:t xml:space="preserve">5.9 </w:t>
      </w:r>
      <w:r>
        <w:t xml:space="preserve">7.8 </w:t>
      </w:r>
      <w:r>
        <w:t xml:space="preserve">8.3 </w:t>
      </w:r>
      <w:r>
        <w:t xml:space="preserve">5.6 </w:t>
      </w:r>
      <w:r>
        <w:t xml:space="preserve">6.9 </w:t>
      </w:r>
      <w:r>
        <w:t xml:space="preserve">6.5 </w:t>
      </w:r>
      <w:r>
        <w:t xml:space="preserve">6.5 </w:t>
      </w:r>
      <w:r>
        <w:t xml:space="preserve">5.1 </w:t>
      </w:r>
      <w:r>
        <w:t xml:space="preserve">6 </w:t>
      </w:r>
    </w:p>
    <w:p>
      <w:r>
        <w:t xml:space="preserve">Vietnam </w:t>
      </w:r>
      <w:r>
        <w:t xml:space="preserve">2010-01-01 00:00:00 </w:t>
      </w:r>
      <w:r>
        <w:t xml:space="preserve">95th </w:t>
      </w:r>
      <w:r>
        <w:t xml:space="preserve">76.6 </w:t>
      </w:r>
      <w:r>
        <w:t xml:space="preserve">6 </w:t>
      </w:r>
      <w:r>
        <w:t xml:space="preserve">7 </w:t>
      </w:r>
      <w:r>
        <w:t xml:space="preserve">5.3 </w:t>
      </w:r>
      <w:r>
        <w:t xml:space="preserve">6.6 </w:t>
      </w:r>
      <w:r>
        <w:t xml:space="preserve">6.5 </w:t>
      </w:r>
      <w:r>
        <w:t xml:space="preserve">5.9 </w:t>
      </w:r>
      <w:r>
        <w:t xml:space="preserve">7.3 </w:t>
      </w:r>
      <w:r>
        <w:t xml:space="preserve">6.4 </w:t>
      </w:r>
      <w:r>
        <w:t xml:space="preserve">7.3 </w:t>
      </w:r>
      <w:r>
        <w:t xml:space="preserve">6.9 </w:t>
      </w:r>
      <w:r>
        <w:t xml:space="preserve">5.2 </w:t>
      </w:r>
      <w:r>
        <w:t xml:space="preserve">6.2 </w:t>
      </w:r>
    </w:p>
    <w:p>
      <w:r>
        <w:t xml:space="preserve">Mexico </w:t>
      </w:r>
      <w:r>
        <w:t xml:space="preserve">2010-01-01 00:00:00 </w:t>
      </w:r>
      <w:r>
        <w:t xml:space="preserve">96th </w:t>
      </w:r>
      <w:r>
        <w:t xml:space="preserve">76.1 </w:t>
      </w:r>
      <w:r>
        <w:t xml:space="preserve">7.5 </w:t>
      </w:r>
      <w:r>
        <w:t xml:space="preserve">5.5 </w:t>
      </w:r>
      <w:r>
        <w:t xml:space="preserve">5.8 </w:t>
      </w:r>
      <w:r>
        <w:t xml:space="preserve">6.5 </w:t>
      </w:r>
      <w:r>
        <w:t xml:space="preserve">8 </w:t>
      </w:r>
      <w:r>
        <w:t xml:space="preserve">6.8 </w:t>
      </w:r>
      <w:r>
        <w:t xml:space="preserve">6.6 </w:t>
      </w:r>
      <w:r>
        <w:t xml:space="preserve">5.8 </w:t>
      </w:r>
      <w:r>
        <w:t xml:space="preserve">5.8 </w:t>
      </w:r>
      <w:r>
        <w:t xml:space="preserve">6.8 </w:t>
      </w:r>
      <w:r>
        <w:t xml:space="preserve">4.1 </w:t>
      </w:r>
      <w:r>
        <w:t xml:space="preserve">6.9 </w:t>
      </w:r>
    </w:p>
    <w:p>
      <w:r>
        <w:t xml:space="preserve">Sao Tome and Principe </w:t>
      </w:r>
      <w:r>
        <w:t xml:space="preserve">2010-01-01 00:00:00 </w:t>
      </w:r>
      <w:r>
        <w:t xml:space="preserve">97th </w:t>
      </w:r>
      <w:r>
        <w:t xml:space="preserve">75.8 </w:t>
      </w:r>
      <w:r>
        <w:t xml:space="preserve">6 </w:t>
      </w:r>
      <w:r>
        <w:t xml:space="preserve">6.7 </w:t>
      </w:r>
      <w:r>
        <w:t xml:space="preserve">5.1 </w:t>
      </w:r>
      <w:r>
        <w:t xml:space="preserve">7.3 </w:t>
      </w:r>
      <w:r>
        <w:t xml:space="preserve">5.9 </w:t>
      </w:r>
      <w:r>
        <w:t xml:space="preserve">7 </w:t>
      </w:r>
      <w:r>
        <w:t xml:space="preserve">7.3 </w:t>
      </w:r>
      <w:r>
        <w:t xml:space="preserve">7.3 </w:t>
      </w:r>
      <w:r>
        <w:t xml:space="preserve">5.1 </w:t>
      </w:r>
      <w:r>
        <w:t xml:space="preserve">7.5 </w:t>
      </w:r>
      <w:r>
        <w:t xml:space="preserve">4.1 </w:t>
      </w:r>
      <w:r>
        <w:t xml:space="preserve">6.5 </w:t>
      </w:r>
    </w:p>
    <w:p>
      <w:r>
        <w:t xml:space="preserve">Gabon </w:t>
      </w:r>
      <w:r>
        <w:t xml:space="preserve">2010-01-01 00:00:00 </w:t>
      </w:r>
      <w:r>
        <w:t xml:space="preserve">98th </w:t>
      </w:r>
      <w:r>
        <w:t xml:space="preserve">75.3 </w:t>
      </w:r>
      <w:r>
        <w:t xml:space="preserve">5.7 </w:t>
      </w:r>
      <w:r>
        <w:t xml:space="preserve">7.2 </w:t>
      </w:r>
      <w:r>
        <w:t xml:space="preserve">3 </w:t>
      </w:r>
      <w:r>
        <w:t xml:space="preserve">5.9 </w:t>
      </w:r>
      <w:r>
        <w:t xml:space="preserve">7.9 </w:t>
      </w:r>
      <w:r>
        <w:t xml:space="preserve">6.4 </w:t>
      </w:r>
      <w:r>
        <w:t xml:space="preserve">7.8 </w:t>
      </w:r>
      <w:r>
        <w:t xml:space="preserve">6.6 </w:t>
      </w:r>
      <w:r>
        <w:t xml:space="preserve">6.4 </w:t>
      </w:r>
      <w:r>
        <w:t xml:space="preserve">7 </w:t>
      </w:r>
      <w:r>
        <w:t xml:space="preserve">5.9 </w:t>
      </w:r>
      <w:r>
        <w:t xml:space="preserve">5.5 </w:t>
      </w:r>
    </w:p>
    <w:p>
      <w:r>
        <w:t xml:space="preserve">Senegal </w:t>
      </w:r>
      <w:r>
        <w:t xml:space="preserve">2010-01-01 00:00:00 </w:t>
      </w:r>
      <w:r>
        <w:t xml:space="preserve">99th </w:t>
      </w:r>
      <w:r>
        <w:t xml:space="preserve">74.6 </w:t>
      </w:r>
      <w:r>
        <w:t xml:space="preserve">6.3 </w:t>
      </w:r>
      <w:r>
        <w:t xml:space="preserve">4.2 </w:t>
      </w:r>
      <w:r>
        <w:t xml:space="preserve">6.1 </w:t>
      </w:r>
      <w:r>
        <w:t xml:space="preserve">6.2 </w:t>
      </w:r>
      <w:r>
        <w:t xml:space="preserve">7 </w:t>
      </w:r>
      <w:r>
        <w:t xml:space="preserve">5.8 </w:t>
      </w:r>
      <w:r>
        <w:t xml:space="preserve">5.9 </w:t>
      </w:r>
      <w:r>
        <w:t xml:space="preserve">7.4 </w:t>
      </w:r>
      <w:r>
        <w:t xml:space="preserve">6 </w:t>
      </w:r>
      <w:r>
        <w:t xml:space="preserve">7.6 </w:t>
      </w:r>
      <w:r>
        <w:t xml:space="preserve">6.2 </w:t>
      </w:r>
      <w:r>
        <w:t xml:space="preserve">5.9 </w:t>
      </w:r>
    </w:p>
    <w:p>
      <w:r>
        <w:t xml:space="preserve">Namibia </w:t>
      </w:r>
      <w:r>
        <w:t xml:space="preserve">2010-01-01 00:00:00 </w:t>
      </w:r>
      <w:r>
        <w:t xml:space="preserve">100th </w:t>
      </w:r>
      <w:r>
        <w:t xml:space="preserve">74.5 </w:t>
      </w:r>
      <w:r>
        <w:t xml:space="preserve">5.6 </w:t>
      </w:r>
      <w:r>
        <w:t xml:space="preserve">3.7 </w:t>
      </w:r>
      <w:r>
        <w:t xml:space="preserve">5.6 </w:t>
      </w:r>
      <w:r>
        <w:t xml:space="preserve">6.5 </w:t>
      </w:r>
      <w:r>
        <w:t xml:space="preserve">8.9 </w:t>
      </w:r>
      <w:r>
        <w:t xml:space="preserve">7.5 </w:t>
      </w:r>
      <w:r>
        <w:t xml:space="preserve">4.8 </w:t>
      </w:r>
      <w:r>
        <w:t xml:space="preserve">6.9 </w:t>
      </w:r>
      <w:r>
        <w:t xml:space="preserve">5.8 </w:t>
      </w:r>
      <w:r>
        <w:t xml:space="preserve">7.5 </w:t>
      </w:r>
      <w:r>
        <w:t xml:space="preserve">5.7 </w:t>
      </w:r>
      <w:r>
        <w:t xml:space="preserve">6 </w:t>
      </w:r>
    </w:p>
    <w:p>
      <w:r>
        <w:t xml:space="preserve">Armenia </w:t>
      </w:r>
      <w:r>
        <w:t xml:space="preserve">2010-01-01 00:00:00 </w:t>
      </w:r>
      <w:r>
        <w:t xml:space="preserve">101st </w:t>
      </w:r>
      <w:r>
        <w:t xml:space="preserve">74.1 </w:t>
      </w:r>
      <w:r>
        <w:t xml:space="preserve">5.1 </w:t>
      </w:r>
      <w:r>
        <w:t xml:space="preserve">7 </w:t>
      </w:r>
      <w:r>
        <w:t xml:space="preserve">6 </w:t>
      </w:r>
      <w:r>
        <w:t xml:space="preserve">5.8 </w:t>
      </w:r>
      <w:r>
        <w:t xml:space="preserve">6.5 </w:t>
      </w:r>
      <w:r>
        <w:t xml:space="preserve">7 </w:t>
      </w:r>
      <w:r>
        <w:t xml:space="preserve">6.6 </w:t>
      </w:r>
      <w:r>
        <w:t xml:space="preserve">5.3 </w:t>
      </w:r>
      <w:r>
        <w:t xml:space="preserve">6.4 </w:t>
      </w:r>
      <w:r>
        <w:t xml:space="preserve">5.7 </w:t>
      </w:r>
      <w:r>
        <w:t xml:space="preserve">6.9 </w:t>
      </w:r>
      <w:r>
        <w:t xml:space="preserve">5.8 </w:t>
      </w:r>
    </w:p>
    <w:p>
      <w:r>
        <w:t xml:space="preserve">Guyana </w:t>
      </w:r>
      <w:r>
        <w:t xml:space="preserve">2010-01-01 00:00:00 </w:t>
      </w:r>
      <w:r>
        <w:t xml:space="preserve">102nd </w:t>
      </w:r>
      <w:r>
        <w:t xml:space="preserve">73 </w:t>
      </w:r>
      <w:r>
        <w:t xml:space="preserve">6.6 </w:t>
      </w:r>
      <w:r>
        <w:t xml:space="preserve">5.1 </w:t>
      </w:r>
      <w:r>
        <w:t xml:space="preserve">6.2 </w:t>
      </w:r>
      <w:r>
        <w:t xml:space="preserve">6.9 </w:t>
      </w:r>
      <w:r>
        <w:t xml:space="preserve">7.7 </w:t>
      </w:r>
      <w:r>
        <w:t xml:space="preserve">8 </w:t>
      </w:r>
      <w:r>
        <w:t xml:space="preserve">6.8 </w:t>
      </w:r>
      <w:r>
        <w:t xml:space="preserve">5.3 </w:t>
      </w:r>
      <w:r>
        <w:t xml:space="preserve">5.2 </w:t>
      </w:r>
      <w:r>
        <w:t xml:space="preserve">6.1 </w:t>
      </w:r>
      <w:r>
        <w:t xml:space="preserve">3.6 </w:t>
      </w:r>
      <w:r>
        <w:t xml:space="preserve">5.5 </w:t>
      </w:r>
    </w:p>
    <w:p>
      <w:r>
        <w:t xml:space="preserve">Kazakhstan </w:t>
      </w:r>
      <w:r>
        <w:t xml:space="preserve">2010-01-01 00:00:00 </w:t>
      </w:r>
      <w:r>
        <w:t xml:space="preserve">103rd </w:t>
      </w:r>
      <w:r>
        <w:t xml:space="preserve">72.7 </w:t>
      </w:r>
      <w:r>
        <w:t xml:space="preserve">6.3 </w:t>
      </w:r>
      <w:r>
        <w:t xml:space="preserve">7.6 </w:t>
      </w:r>
      <w:r>
        <w:t xml:space="preserve">5.7 </w:t>
      </w:r>
      <w:r>
        <w:t xml:space="preserve">6.7 </w:t>
      </w:r>
      <w:r>
        <w:t xml:space="preserve">6.2 </w:t>
      </w:r>
      <w:r>
        <w:t xml:space="preserve">4.1 </w:t>
      </w:r>
      <w:r>
        <w:t xml:space="preserve">7.5 </w:t>
      </w:r>
      <w:r>
        <w:t xml:space="preserve">5.5 </w:t>
      </w:r>
      <w:r>
        <w:t xml:space="preserve">7.1 </w:t>
      </w:r>
      <w:r>
        <w:t xml:space="preserve">5.8 </w:t>
      </w:r>
      <w:r>
        <w:t xml:space="preserve">4 </w:t>
      </w:r>
      <w:r>
        <w:t xml:space="preserve">6.2 </w:t>
      </w:r>
    </w:p>
    <w:p>
      <w:r>
        <w:t xml:space="preserve">Macedonia </w:t>
      </w:r>
      <w:r>
        <w:t xml:space="preserve">2010-01-01 00:00:00 </w:t>
      </w:r>
      <w:r>
        <w:t xml:space="preserve">103rd </w:t>
      </w:r>
      <w:r>
        <w:t xml:space="preserve">72.7 </w:t>
      </w:r>
      <w:r>
        <w:t xml:space="preserve">5.6 </w:t>
      </w:r>
      <w:r>
        <w:t xml:space="preserve">6.5 </w:t>
      </w:r>
      <w:r>
        <w:t xml:space="preserve">7.6 </w:t>
      </w:r>
      <w:r>
        <w:t xml:space="preserve">6.6 </w:t>
      </w:r>
      <w:r>
        <w:t xml:space="preserve">7.1 </w:t>
      </w:r>
      <w:r>
        <w:t xml:space="preserve">6.7 </w:t>
      </w:r>
      <w:r>
        <w:t xml:space="preserve">6.9 </w:t>
      </w:r>
      <w:r>
        <w:t xml:space="preserve">4.6 </w:t>
      </w:r>
      <w:r>
        <w:t xml:space="preserve">5.1 </w:t>
      </w:r>
      <w:r>
        <w:t xml:space="preserve">4.8 </w:t>
      </w:r>
      <w:r>
        <w:t xml:space="preserve">4.6 </w:t>
      </w:r>
      <w:r>
        <w:t xml:space="preserve">6.6 </w:t>
      </w:r>
    </w:p>
    <w:p>
      <w:r>
        <w:t xml:space="preserve">Suriname </w:t>
      </w:r>
      <w:r>
        <w:t xml:space="preserve">2010-01-01 00:00:00 </w:t>
      </w:r>
      <w:r>
        <w:t xml:space="preserve">105th </w:t>
      </w:r>
      <w:r>
        <w:t xml:space="preserve">72.5 </w:t>
      </w:r>
      <w:r>
        <w:t xml:space="preserve">6 </w:t>
      </w:r>
      <w:r>
        <w:t xml:space="preserve">5.8 </w:t>
      </w:r>
      <w:r>
        <w:t xml:space="preserve">6.4 </w:t>
      </w:r>
      <w:r>
        <w:t xml:space="preserve">6.6 </w:t>
      </w:r>
      <w:r>
        <w:t xml:space="preserve">7.7 </w:t>
      </w:r>
      <w:r>
        <w:t xml:space="preserve">6.7 </w:t>
      </w:r>
      <w:r>
        <w:t xml:space="preserve">6.5 </w:t>
      </w:r>
      <w:r>
        <w:t xml:space="preserve">5.1 </w:t>
      </w:r>
      <w:r>
        <w:t xml:space="preserve">5.8 </w:t>
      </w:r>
      <w:r>
        <w:t xml:space="preserve">6 </w:t>
      </w:r>
      <w:r>
        <w:t xml:space="preserve">3.7 </w:t>
      </w:r>
      <w:r>
        <w:t xml:space="preserve">6.2 </w:t>
      </w:r>
    </w:p>
    <w:p>
      <w:r>
        <w:t xml:space="preserve">Paraguay </w:t>
      </w:r>
      <w:r>
        <w:t xml:space="preserve">2010-01-01 00:00:00 </w:t>
      </w:r>
      <w:r>
        <w:t xml:space="preserve">106th </w:t>
      </w:r>
      <w:r>
        <w:t xml:space="preserve">72.1 </w:t>
      </w:r>
      <w:r>
        <w:t xml:space="preserve">5.9 </w:t>
      </w:r>
      <w:r>
        <w:t xml:space="preserve">7.5 </w:t>
      </w:r>
      <w:r>
        <w:t xml:space="preserve">6.3 </w:t>
      </w:r>
      <w:r>
        <w:t xml:space="preserve">6.2 </w:t>
      </w:r>
      <w:r>
        <w:t xml:space="preserve">8 </w:t>
      </w:r>
      <w:r>
        <w:t xml:space="preserve">5.8 </w:t>
      </w:r>
      <w:r>
        <w:t xml:space="preserve">8.3 </w:t>
      </w:r>
      <w:r>
        <w:t xml:space="preserve">5.8 </w:t>
      </w:r>
      <w:r>
        <w:t xml:space="preserve">6.7 </w:t>
      </w:r>
      <w:r>
        <w:t xml:space="preserve">6.2 </w:t>
      </w:r>
      <w:r>
        <w:t xml:space="preserve">1.5 </w:t>
      </w:r>
      <w:r>
        <w:t xml:space="preserve">3.9 </w:t>
      </w:r>
    </w:p>
    <w:p>
      <w:r>
        <w:t xml:space="preserve">Samoa </w:t>
      </w:r>
      <w:r>
        <w:t xml:space="preserve">2010-01-01 00:00:00 </w:t>
      </w:r>
      <w:r>
        <w:t xml:space="preserve">107th </w:t>
      </w:r>
      <w:r>
        <w:t xml:space="preserve">71.1 </w:t>
      </w:r>
      <w:r>
        <w:t xml:space="preserve">5.8 </w:t>
      </w:r>
      <w:r>
        <w:t xml:space="preserve">5.3 </w:t>
      </w:r>
      <w:r>
        <w:t xml:space="preserve">5.1 </w:t>
      </w:r>
      <w:r>
        <w:t xml:space="preserve">6.2 </w:t>
      </w:r>
      <w:r>
        <w:t xml:space="preserve">6.6 </w:t>
      </w:r>
      <w:r>
        <w:t xml:space="preserve">8 </w:t>
      </w:r>
      <w:r>
        <w:t xml:space="preserve">6.4 </w:t>
      </w:r>
      <w:r>
        <w:t xml:space="preserve">5.1 </w:t>
      </w:r>
      <w:r>
        <w:t xml:space="preserve">4.5 </w:t>
      </w:r>
      <w:r>
        <w:t xml:space="preserve">6.9 </w:t>
      </w:r>
      <w:r>
        <w:t xml:space="preserve">3.1 </w:t>
      </w:r>
      <w:r>
        <w:t xml:space="preserve">8.1 </w:t>
      </w:r>
    </w:p>
    <w:p>
      <w:r>
        <w:t xml:space="preserve">Micronesia </w:t>
      </w:r>
      <w:r>
        <w:t xml:space="preserve">2010-01-01 00:00:00 </w:t>
      </w:r>
      <w:r>
        <w:t xml:space="preserve">108th </w:t>
      </w:r>
      <w:r>
        <w:t xml:space="preserve">70.6 </w:t>
      </w:r>
      <w:r>
        <w:t xml:space="preserve">5.1 </w:t>
      </w:r>
      <w:r>
        <w:t xml:space="preserve">5.5 </w:t>
      </w:r>
      <w:r>
        <w:t xml:space="preserve">4.5 </w:t>
      </w:r>
      <w:r>
        <w:t xml:space="preserve">6.4 </w:t>
      </w:r>
      <w:r>
        <w:t xml:space="preserve">6.8 </w:t>
      </w:r>
      <w:r>
        <w:t xml:space="preserve">8.1 </w:t>
      </w:r>
      <w:r>
        <w:t xml:space="preserve">6.6 </w:t>
      </w:r>
      <w:r>
        <w:t xml:space="preserve">6.6 </w:t>
      </w:r>
      <w:r>
        <w:t xml:space="preserve">2.8 </w:t>
      </w:r>
      <w:r>
        <w:t xml:space="preserve">7 </w:t>
      </w:r>
      <w:r>
        <w:t xml:space="preserve">3.1 </w:t>
      </w:r>
      <w:r>
        <w:t xml:space="preserve">8.1 </w:t>
      </w:r>
    </w:p>
    <w:p>
      <w:r>
        <w:t xml:space="preserve">Ukraine </w:t>
      </w:r>
      <w:r>
        <w:t xml:space="preserve">2010-01-01 00:00:00 </w:t>
      </w:r>
      <w:r>
        <w:t xml:space="preserve">109th </w:t>
      </w:r>
      <w:r>
        <w:t xml:space="preserve">69.5 </w:t>
      </w:r>
      <w:r>
        <w:t xml:space="preserve">3.8 </w:t>
      </w:r>
      <w:r>
        <w:t xml:space="preserve">7.9 </w:t>
      </w:r>
      <w:r>
        <w:t xml:space="preserve">6.9 </w:t>
      </w:r>
      <w:r>
        <w:t xml:space="preserve">6.3 </w:t>
      </w:r>
      <w:r>
        <w:t xml:space="preserve">6.2 </w:t>
      </w:r>
      <w:r>
        <w:t xml:space="preserve">6.6 </w:t>
      </w:r>
      <w:r>
        <w:t xml:space="preserve">7.2 </w:t>
      </w:r>
      <w:r>
        <w:t xml:space="preserve">4 </w:t>
      </w:r>
      <w:r>
        <w:t xml:space="preserve">5.3 </w:t>
      </w:r>
      <w:r>
        <w:t xml:space="preserve">5.6 </w:t>
      </w:r>
      <w:r>
        <w:t xml:space="preserve">3.1 </w:t>
      </w:r>
      <w:r>
        <w:t xml:space="preserve">6.6 </w:t>
      </w:r>
    </w:p>
    <w:p>
      <w:r>
        <w:t xml:space="preserve">Malaysia </w:t>
      </w:r>
      <w:r>
        <w:t xml:space="preserve">2010-01-01 00:00:00 </w:t>
      </w:r>
      <w:r>
        <w:t xml:space="preserve">110th </w:t>
      </w:r>
      <w:r>
        <w:t xml:space="preserve">69.2 </w:t>
      </w:r>
      <w:r>
        <w:t xml:space="preserve">5.9 </w:t>
      </w:r>
      <w:r>
        <w:t xml:space="preserve">6.3 </w:t>
      </w:r>
      <w:r>
        <w:t xml:space="preserve">6.6 </w:t>
      </w:r>
      <w:r>
        <w:t xml:space="preserve">5.1 </w:t>
      </w:r>
      <w:r>
        <w:t xml:space="preserve">7 </w:t>
      </w:r>
      <w:r>
        <w:t xml:space="preserve">3.9 </w:t>
      </w:r>
      <w:r>
        <w:t xml:space="preserve">5.9 </w:t>
      </w:r>
      <w:r>
        <w:t xml:space="preserve">5 </w:t>
      </w:r>
      <w:r>
        <w:t xml:space="preserve">6.8 </w:t>
      </w:r>
      <w:r>
        <w:t xml:space="preserve">6.3 </w:t>
      </w:r>
      <w:r>
        <w:t xml:space="preserve">5 </w:t>
      </w:r>
      <w:r>
        <w:t xml:space="preserve">5.4 </w:t>
      </w:r>
    </w:p>
    <w:p>
      <w:r>
        <w:t xml:space="preserve">Libya </w:t>
      </w:r>
      <w:r>
        <w:t xml:space="preserve">2010-01-01 00:00:00 </w:t>
      </w:r>
      <w:r>
        <w:t xml:space="preserve">111th </w:t>
      </w:r>
      <w:r>
        <w:t xml:space="preserve">69.1 </w:t>
      </w:r>
      <w:r>
        <w:t xml:space="preserve">5.2 </w:t>
      </w:r>
      <w:r>
        <w:t xml:space="preserve">7.1 </w:t>
      </w:r>
      <w:r>
        <w:t xml:space="preserve">5.8 </w:t>
      </w:r>
      <w:r>
        <w:t xml:space="preserve">5.3 </w:t>
      </w:r>
      <w:r>
        <w:t xml:space="preserve">6.9 </w:t>
      </w:r>
      <w:r>
        <w:t xml:space="preserve">4.2 </w:t>
      </w:r>
      <w:r>
        <w:t xml:space="preserve">7.3 </w:t>
      </w:r>
      <w:r>
        <w:t xml:space="preserve">4.2 </w:t>
      </w:r>
      <w:r>
        <w:t xml:space="preserve">8.3 </w:t>
      </w:r>
      <w:r>
        <w:t xml:space="preserve">5.7 </w:t>
      </w:r>
      <w:r>
        <w:t xml:space="preserve">4.3 </w:t>
      </w:r>
      <w:r>
        <w:t xml:space="preserve">4.8 </w:t>
      </w:r>
    </w:p>
    <w:p>
      <w:r>
        <w:t xml:space="preserve">Belize </w:t>
      </w:r>
      <w:r>
        <w:t xml:space="preserve">2010-01-01 00:00:00 </w:t>
      </w:r>
      <w:r>
        <w:t xml:space="preserve">112th </w:t>
      </w:r>
      <w:r>
        <w:t xml:space="preserve">68.7 </w:t>
      </w:r>
      <w:r>
        <w:t xml:space="preserve">5.7 </w:t>
      </w:r>
      <w:r>
        <w:t xml:space="preserve">4.6 </w:t>
      </w:r>
      <w:r>
        <w:t xml:space="preserve">4.9 </w:t>
      </w:r>
      <w:r>
        <w:t xml:space="preserve">6.2 </w:t>
      </w:r>
      <w:r>
        <w:t xml:space="preserve">7.1 </w:t>
      </w:r>
      <w:r>
        <w:t xml:space="preserve">6.7 </w:t>
      </w:r>
      <w:r>
        <w:t xml:space="preserve">6.2 </w:t>
      </w:r>
      <w:r>
        <w:t xml:space="preserve">5.8 </w:t>
      </w:r>
      <w:r>
        <w:t xml:space="preserve">3.8 </w:t>
      </w:r>
      <w:r>
        <w:t xml:space="preserve">6.5 </w:t>
      </w:r>
      <w:r>
        <w:t xml:space="preserve">5.1 </w:t>
      </w:r>
      <w:r>
        <w:t xml:space="preserve">6.1 </w:t>
      </w:r>
    </w:p>
    <w:p>
      <w:r>
        <w:t xml:space="preserve">Botswana </w:t>
      </w:r>
      <w:r>
        <w:t xml:space="preserve">2010-01-01 00:00:00 </w:t>
      </w:r>
      <w:r>
        <w:t xml:space="preserve">113th </w:t>
      </w:r>
      <w:r>
        <w:t xml:space="preserve">68.6 </w:t>
      </w:r>
      <w:r>
        <w:t xml:space="preserve">4 </w:t>
      </w:r>
      <w:r>
        <w:t xml:space="preserve">2.9 </w:t>
      </w:r>
      <w:r>
        <w:t xml:space="preserve">4.1 </w:t>
      </w:r>
      <w:r>
        <w:t xml:space="preserve">6.1 </w:t>
      </w:r>
      <w:r>
        <w:t xml:space="preserve">7.7 </w:t>
      </w:r>
      <w:r>
        <w:t xml:space="preserve">5.9 </w:t>
      </w:r>
      <w:r>
        <w:t xml:space="preserve">5.3 </w:t>
      </w:r>
      <w:r>
        <w:t xml:space="preserve">6.4 </w:t>
      </w:r>
      <w:r>
        <w:t xml:space="preserve">4.8 </w:t>
      </w:r>
      <w:r>
        <w:t xml:space="preserve">9 </w:t>
      </w:r>
      <w:r>
        <w:t xml:space="preserve">6.6 </w:t>
      </w:r>
      <w:r>
        <w:t xml:space="preserve">5.8 </w:t>
      </w:r>
    </w:p>
    <w:p>
      <w:r>
        <w:t xml:space="preserve">Cyprus </w:t>
      </w:r>
      <w:r>
        <w:t xml:space="preserve">2010-01-01 00:00:00 </w:t>
      </w:r>
      <w:r>
        <w:t xml:space="preserve">114th </w:t>
      </w:r>
      <w:r>
        <w:t xml:space="preserve">68 </w:t>
      </w:r>
      <w:r>
        <w:t xml:space="preserve">5.3 </w:t>
      </w:r>
      <w:r>
        <w:t xml:space="preserve">7.9 </w:t>
      </w:r>
      <w:r>
        <w:t xml:space="preserve">7.6 </w:t>
      </w:r>
      <w:r>
        <w:t xml:space="preserve">4.3 </w:t>
      </w:r>
      <w:r>
        <w:t xml:space="preserve">7.6 </w:t>
      </w:r>
      <w:r>
        <w:t xml:space="preserve">5 </w:t>
      </w:r>
      <w:r>
        <w:t xml:space="preserve">5.2 </w:t>
      </w:r>
      <w:r>
        <w:t xml:space="preserve">3.4 </w:t>
      </w:r>
      <w:r>
        <w:t xml:space="preserve">3.6 </w:t>
      </w:r>
      <w:r>
        <w:t xml:space="preserve">4.8 </w:t>
      </w:r>
      <w:r>
        <w:t xml:space="preserve">4.5 </w:t>
      </w:r>
      <w:r>
        <w:t xml:space="preserve">8.8 </w:t>
      </w:r>
    </w:p>
    <w:p>
      <w:r>
        <w:t xml:space="preserve">Seychelles </w:t>
      </w:r>
      <w:r>
        <w:t xml:space="preserve">2010-01-01 00:00:00 </w:t>
      </w:r>
      <w:r>
        <w:t xml:space="preserve">115th </w:t>
      </w:r>
      <w:r>
        <w:t xml:space="preserve">67.9 </w:t>
      </w:r>
      <w:r>
        <w:t xml:space="preserve">5.6 </w:t>
      </w:r>
      <w:r>
        <w:t xml:space="preserve">6 </w:t>
      </w:r>
      <w:r>
        <w:t xml:space="preserve">5 </w:t>
      </w:r>
      <w:r>
        <w:t xml:space="preserve">5.8 </w:t>
      </w:r>
      <w:r>
        <w:t xml:space="preserve">6.9 </w:t>
      </w:r>
      <w:r>
        <w:t xml:space="preserve">4.5 </w:t>
      </w:r>
      <w:r>
        <w:t xml:space="preserve">7 </w:t>
      </w:r>
      <w:r>
        <w:t xml:space="preserve">4.5 </w:t>
      </w:r>
      <w:r>
        <w:t xml:space="preserve">5.9 </w:t>
      </w:r>
      <w:r>
        <w:t xml:space="preserve">6.1 </w:t>
      </w:r>
      <w:r>
        <w:t xml:space="preserve">4.3 </w:t>
      </w:r>
      <w:r>
        <w:t xml:space="preserve">6.3 </w:t>
      </w:r>
    </w:p>
    <w:p>
      <w:r>
        <w:t xml:space="preserve">South Africa </w:t>
      </w:r>
      <w:r>
        <w:t xml:space="preserve">2010-01-01 00:00:00 </w:t>
      </w:r>
      <w:r>
        <w:t xml:space="preserve">115th </w:t>
      </w:r>
      <w:r>
        <w:t xml:space="preserve">67.9 </w:t>
      </w:r>
      <w:r>
        <w:t xml:space="preserve">4.1 </w:t>
      </w:r>
      <w:r>
        <w:t xml:space="preserve">5.9 </w:t>
      </w:r>
      <w:r>
        <w:t xml:space="preserve">5.6 </w:t>
      </w:r>
      <w:r>
        <w:t xml:space="preserve">5 </w:t>
      </w:r>
      <w:r>
        <w:t xml:space="preserve">8.5 </w:t>
      </w:r>
      <w:r>
        <w:t xml:space="preserve">4.4 </w:t>
      </w:r>
      <w:r>
        <w:t xml:space="preserve">5.8 </w:t>
      </w:r>
      <w:r>
        <w:t xml:space="preserve">5.5 </w:t>
      </w:r>
      <w:r>
        <w:t xml:space="preserve">4.7 </w:t>
      </w:r>
      <w:r>
        <w:t xml:space="preserve">8.4 </w:t>
      </w:r>
      <w:r>
        <w:t xml:space="preserve">7 </w:t>
      </w:r>
      <w:r>
        <w:t xml:space="preserve">3 </w:t>
      </w:r>
    </w:p>
    <w:p>
      <w:r>
        <w:t xml:space="preserve">Brunei Darussalam </w:t>
      </w:r>
      <w:r>
        <w:t xml:space="preserve">2010-01-01 00:00:00 </w:t>
      </w:r>
      <w:r>
        <w:t xml:space="preserve">117th </w:t>
      </w:r>
      <w:r>
        <w:t xml:space="preserve">67.6 </w:t>
      </w:r>
      <w:r>
        <w:t xml:space="preserve">5.9 </w:t>
      </w:r>
      <w:r>
        <w:t xml:space="preserve">7.4 </w:t>
      </w:r>
      <w:r>
        <w:t xml:space="preserve">6.6 </w:t>
      </w:r>
      <w:r>
        <w:t xml:space="preserve">3.7 </w:t>
      </w:r>
      <w:r>
        <w:t xml:space="preserve">7.8 </w:t>
      </w:r>
      <w:r>
        <w:t xml:space="preserve">3.8 </w:t>
      </w:r>
      <w:r>
        <w:t xml:space="preserve">7.7 </w:t>
      </w:r>
      <w:r>
        <w:t xml:space="preserve">3.5 </w:t>
      </w:r>
      <w:r>
        <w:t xml:space="preserve">6.9 </w:t>
      </w:r>
      <w:r>
        <w:t xml:space="preserve">5.4 </w:t>
      </w:r>
      <w:r>
        <w:t xml:space="preserve">4.2 </w:t>
      </w:r>
      <w:r>
        <w:t xml:space="preserve">4.7 </w:t>
      </w:r>
    </w:p>
    <w:p>
      <w:r>
        <w:t xml:space="preserve">Tunisia </w:t>
      </w:r>
      <w:r>
        <w:t xml:space="preserve">2010-01-01 00:00:00 </w:t>
      </w:r>
      <w:r>
        <w:t xml:space="preserve">118th </w:t>
      </w:r>
      <w:r>
        <w:t xml:space="preserve">67.5 </w:t>
      </w:r>
      <w:r>
        <w:t xml:space="preserve">6.5 </w:t>
      </w:r>
      <w:r>
        <w:t xml:space="preserve">6 </w:t>
      </w:r>
      <w:r>
        <w:t xml:space="preserve">5.4 </w:t>
      </w:r>
      <w:r>
        <w:t xml:space="preserve">5 </w:t>
      </w:r>
      <w:r>
        <w:t xml:space="preserve">7 </w:t>
      </w:r>
      <w:r>
        <w:t xml:space="preserve">5.2 </w:t>
      </w:r>
      <w:r>
        <w:t xml:space="preserve">6.4 </w:t>
      </w:r>
      <w:r>
        <w:t xml:space="preserve">5.7 </w:t>
      </w:r>
      <w:r>
        <w:t xml:space="preserve">7.5 </w:t>
      </w:r>
      <w:r>
        <w:t xml:space="preserve">5.7 </w:t>
      </w:r>
      <w:r>
        <w:t xml:space="preserve">3.4 </w:t>
      </w:r>
      <w:r>
        <w:t xml:space="preserve">3.7 </w:t>
      </w:r>
    </w:p>
    <w:p>
      <w:r>
        <w:t xml:space="preserve">Brazil </w:t>
      </w:r>
      <w:r>
        <w:t xml:space="preserve">2010-01-01 00:00:00 </w:t>
      </w:r>
      <w:r>
        <w:t xml:space="preserve">119th </w:t>
      </w:r>
      <w:r>
        <w:t xml:space="preserve">67.4 </w:t>
      </w:r>
      <w:r>
        <w:t xml:space="preserve">6.7 </w:t>
      </w:r>
      <w:r>
        <w:t xml:space="preserve">5.1 </w:t>
      </w:r>
      <w:r>
        <w:t xml:space="preserve">6.2 </w:t>
      </w:r>
      <w:r>
        <w:t xml:space="preserve">4 </w:t>
      </w:r>
      <w:r>
        <w:t xml:space="preserve">8.8 </w:t>
      </w:r>
      <w:r>
        <w:t xml:space="preserve">4.8 </w:t>
      </w:r>
      <w:r>
        <w:t xml:space="preserve">6.2 </w:t>
      </w:r>
      <w:r>
        <w:t xml:space="preserve">6 </w:t>
      </w:r>
      <w:r>
        <w:t xml:space="preserve">5.4 </w:t>
      </w:r>
      <w:r>
        <w:t xml:space="preserve">6.3 </w:t>
      </w:r>
      <w:r>
        <w:t xml:space="preserve">3.7 </w:t>
      </w:r>
      <w:r>
        <w:t xml:space="preserve">4.2 </w:t>
      </w:r>
    </w:p>
    <w:p>
      <w:r>
        <w:t xml:space="preserve">Jamaica </w:t>
      </w:r>
      <w:r>
        <w:t xml:space="preserve">2010-01-01 00:00:00 </w:t>
      </w:r>
      <w:r>
        <w:t xml:space="preserve">119th </w:t>
      </w:r>
      <w:r>
        <w:t xml:space="preserve">67.4 </w:t>
      </w:r>
      <w:r>
        <w:t xml:space="preserve">5.8 </w:t>
      </w:r>
      <w:r>
        <w:t xml:space="preserve">4 </w:t>
      </w:r>
      <w:r>
        <w:t xml:space="preserve">4.5 </w:t>
      </w:r>
      <w:r>
        <w:t xml:space="preserve">6.8 </w:t>
      </w:r>
      <w:r>
        <w:t xml:space="preserve">6.5 </w:t>
      </w:r>
      <w:r>
        <w:t xml:space="preserve">6.4 </w:t>
      </w:r>
      <w:r>
        <w:t xml:space="preserve">6.8 </w:t>
      </w:r>
      <w:r>
        <w:t xml:space="preserve">6.2 </w:t>
      </w:r>
      <w:r>
        <w:t xml:space="preserve">5.5 </w:t>
      </w:r>
      <w:r>
        <w:t xml:space="preserve">6 </w:t>
      </w:r>
      <w:r>
        <w:t xml:space="preserve">2.8 </w:t>
      </w:r>
      <w:r>
        <w:t xml:space="preserve">6.1 </w:t>
      </w:r>
    </w:p>
    <w:p>
      <w:r>
        <w:t xml:space="preserve">Albania </w:t>
      </w:r>
      <w:r>
        <w:t xml:space="preserve">2010-01-01 00:00:00 </w:t>
      </w:r>
      <w:r>
        <w:t xml:space="preserve">121st </w:t>
      </w:r>
      <w:r>
        <w:t xml:space="preserve">67.1 </w:t>
      </w:r>
      <w:r>
        <w:t xml:space="preserve">5.4 </w:t>
      </w:r>
      <w:r>
        <w:t xml:space="preserve">6 </w:t>
      </w:r>
      <w:r>
        <w:t xml:space="preserve">4.9 </w:t>
      </w:r>
      <w:r>
        <w:t xml:space="preserve">6.1 </w:t>
      </w:r>
      <w:r>
        <w:t xml:space="preserve">5.7 </w:t>
      </w:r>
      <w:r>
        <w:t xml:space="preserve">7.1 </w:t>
      </w:r>
      <w:r>
        <w:t xml:space="preserve">6.8 </w:t>
      </w:r>
      <w:r>
        <w:t xml:space="preserve">5.6 </w:t>
      </w:r>
      <w:r>
        <w:t xml:space="preserve">5.3 </w:t>
      </w:r>
      <w:r>
        <w:t xml:space="preserve">5.9 </w:t>
      </w:r>
      <w:r>
        <w:t xml:space="preserve">2.8 </w:t>
      </w:r>
      <w:r>
        <w:t xml:space="preserve">5.5 </w:t>
      </w:r>
    </w:p>
    <w:p>
      <w:r>
        <w:t xml:space="preserve">Ghana </w:t>
      </w:r>
      <w:r>
        <w:t xml:space="preserve">2010-01-01 00:00:00 </w:t>
      </w:r>
      <w:r>
        <w:t xml:space="preserve">122nd </w:t>
      </w:r>
      <w:r>
        <w:t xml:space="preserve">67.1 </w:t>
      </w:r>
      <w:r>
        <w:t xml:space="preserve">2.6 </w:t>
      </w:r>
      <w:r>
        <w:t xml:space="preserve">4.2 </w:t>
      </w:r>
      <w:r>
        <w:t xml:space="preserve">5.2 </w:t>
      </w:r>
      <w:r>
        <w:t xml:space="preserve">5.8 </w:t>
      </w:r>
      <w:r>
        <w:t xml:space="preserve">6.4 </w:t>
      </w:r>
      <w:r>
        <w:t xml:space="preserve">7.9 </w:t>
      </w:r>
      <w:r>
        <w:t xml:space="preserve">5.1 </w:t>
      </w:r>
      <w:r>
        <w:t xml:space="preserve">7.6 </w:t>
      </w:r>
      <w:r>
        <w:t xml:space="preserve">4.7 </w:t>
      </w:r>
      <w:r>
        <w:t xml:space="preserve">7.1 </w:t>
      </w:r>
      <w:r>
        <w:t xml:space="preserve">5.3 </w:t>
      </w:r>
      <w:r>
        <w:t xml:space="preserve">5.2 </w:t>
      </w:r>
    </w:p>
    <w:p>
      <w:r>
        <w:t xml:space="preserve">Grenada </w:t>
      </w:r>
      <w:r>
        <w:t xml:space="preserve">2010-01-01 00:00:00 </w:t>
      </w:r>
      <w:r>
        <w:t xml:space="preserve">123rd </w:t>
      </w:r>
      <w:r>
        <w:t xml:space="preserve">67 </w:t>
      </w:r>
      <w:r>
        <w:t xml:space="preserve">5.4 </w:t>
      </w:r>
      <w:r>
        <w:t xml:space="preserve">5.8 </w:t>
      </w:r>
      <w:r>
        <w:t xml:space="preserve">4.2 </w:t>
      </w:r>
      <w:r>
        <w:t xml:space="preserve">6.1 </w:t>
      </w:r>
      <w:r>
        <w:t xml:space="preserve">6.7 </w:t>
      </w:r>
      <w:r>
        <w:t xml:space="preserve">7.6 </w:t>
      </w:r>
      <w:r>
        <w:t xml:space="preserve">6.4 </w:t>
      </w:r>
      <w:r>
        <w:t xml:space="preserve">3.9 </w:t>
      </w:r>
      <w:r>
        <w:t xml:space="preserve">4.6 </w:t>
      </w:r>
      <w:r>
        <w:t xml:space="preserve">5.8 </w:t>
      </w:r>
      <w:r>
        <w:t xml:space="preserve">2.9 </w:t>
      </w:r>
      <w:r>
        <w:t xml:space="preserve">7.6 </w:t>
      </w:r>
    </w:p>
    <w:p>
      <w:r>
        <w:t xml:space="preserve">Trinidad and Tobago </w:t>
      </w:r>
      <w:r>
        <w:t xml:space="preserve">2010-01-01 00:00:00 </w:t>
      </w:r>
      <w:r>
        <w:t xml:space="preserve">124th </w:t>
      </w:r>
      <w:r>
        <w:t xml:space="preserve">66.1 </w:t>
      </w:r>
      <w:r>
        <w:t xml:space="preserve">6 </w:t>
      </w:r>
      <w:r>
        <w:t xml:space="preserve">5.6 </w:t>
      </w:r>
      <w:r>
        <w:t xml:space="preserve">4.9 </w:t>
      </w:r>
      <w:r>
        <w:t xml:space="preserve">4.8 </w:t>
      </w:r>
      <w:r>
        <w:t xml:space="preserve">7.2 </w:t>
      </w:r>
      <w:r>
        <w:t xml:space="preserve">7.3 </w:t>
      </w:r>
      <w:r>
        <w:t xml:space="preserve">5.9 </w:t>
      </w:r>
      <w:r>
        <w:t xml:space="preserve">5.2 </w:t>
      </w:r>
      <w:r>
        <w:t xml:space="preserve">5.4 </w:t>
      </w:r>
      <w:r>
        <w:t xml:space="preserve">5.6 </w:t>
      </w:r>
      <w:r>
        <w:t xml:space="preserve">3.1 </w:t>
      </w:r>
      <w:r>
        <w:t xml:space="preserve">5.1 </w:t>
      </w:r>
    </w:p>
    <w:p>
      <w:r>
        <w:t xml:space="preserve">Kuwait </w:t>
      </w:r>
      <w:r>
        <w:t xml:space="preserve">2010-01-01 00:00:00 </w:t>
      </w:r>
      <w:r>
        <w:t xml:space="preserve">125th </w:t>
      </w:r>
      <w:r>
        <w:t xml:space="preserve">61.5 </w:t>
      </w:r>
      <w:r>
        <w:t xml:space="preserve">4.9 </w:t>
      </w:r>
      <w:r>
        <w:t xml:space="preserve">7.2 </w:t>
      </w:r>
      <w:r>
        <w:t xml:space="preserve">5.1 </w:t>
      </w:r>
      <w:r>
        <w:t xml:space="preserve">3.8 </w:t>
      </w:r>
      <w:r>
        <w:t xml:space="preserve">6.1 </w:t>
      </w:r>
      <w:r>
        <w:t xml:space="preserve">4.1 </w:t>
      </w:r>
      <w:r>
        <w:t xml:space="preserve">6 </w:t>
      </w:r>
      <w:r>
        <w:t xml:space="preserve">3.1 </w:t>
      </w:r>
      <w:r>
        <w:t xml:space="preserve">6.5 </w:t>
      </w:r>
      <w:r>
        <w:t xml:space="preserve">5.5 </w:t>
      </w:r>
      <w:r>
        <w:t xml:space="preserve">4.1 </w:t>
      </w:r>
      <w:r>
        <w:t xml:space="preserve">5.1 </w:t>
      </w:r>
    </w:p>
    <w:p>
      <w:r>
        <w:t xml:space="preserve">Bulgaria </w:t>
      </w:r>
      <w:r>
        <w:t xml:space="preserve">2010-01-01 00:00:00 </w:t>
      </w:r>
      <w:r>
        <w:t xml:space="preserve">126th </w:t>
      </w:r>
      <w:r>
        <w:t xml:space="preserve">61.2 </w:t>
      </w:r>
      <w:r>
        <w:t xml:space="preserve">5.1 </w:t>
      </w:r>
      <w:r>
        <w:t xml:space="preserve">4.6 </w:t>
      </w:r>
      <w:r>
        <w:t xml:space="preserve">4.5 </w:t>
      </w:r>
      <w:r>
        <w:t xml:space="preserve">5.3 </w:t>
      </w:r>
      <w:r>
        <w:t xml:space="preserve">6.1 </w:t>
      </w:r>
      <w:r>
        <w:t xml:space="preserve">5.8 </w:t>
      </w:r>
      <w:r>
        <w:t xml:space="preserve">6 </w:t>
      </w:r>
      <w:r>
        <w:t xml:space="preserve">5 </w:t>
      </w:r>
      <w:r>
        <w:t xml:space="preserve">4.6 </w:t>
      </w:r>
      <w:r>
        <w:t xml:space="preserve">4.5 </w:t>
      </w:r>
      <w:r>
        <w:t xml:space="preserve">3.9 </w:t>
      </w:r>
      <w:r>
        <w:t xml:space="preserve">5.8 </w:t>
      </w:r>
    </w:p>
    <w:p>
      <w:r>
        <w:t xml:space="preserve">Antigua and Barbuda </w:t>
      </w:r>
      <w:r>
        <w:t xml:space="preserve">2010-01-01 00:00:00 </w:t>
      </w:r>
      <w:r>
        <w:t xml:space="preserve">127th </w:t>
      </w:r>
      <w:r>
        <w:t xml:space="preserve">60.9 </w:t>
      </w:r>
      <w:r>
        <w:t xml:space="preserve">4.6 </w:t>
      </w:r>
      <w:r>
        <w:t xml:space="preserve">4 </w:t>
      </w:r>
      <w:r>
        <w:t xml:space="preserve">4.5 </w:t>
      </w:r>
      <w:r>
        <w:t xml:space="preserve">5.5 </w:t>
      </w:r>
      <w:r>
        <w:t xml:space="preserve">6.1 </w:t>
      </w:r>
      <w:r>
        <w:t xml:space="preserve">7.3 </w:t>
      </w:r>
      <w:r>
        <w:t xml:space="preserve">5.3 </w:t>
      </w:r>
      <w:r>
        <w:t xml:space="preserve">4.6 </w:t>
      </w:r>
      <w:r>
        <w:t xml:space="preserve">4.7 </w:t>
      </w:r>
      <w:r>
        <w:t xml:space="preserve">4.7 </w:t>
      </w:r>
      <w:r>
        <w:t xml:space="preserve">3.4 </w:t>
      </w:r>
      <w:r>
        <w:t xml:space="preserve">6.2 </w:t>
      </w:r>
    </w:p>
    <w:p>
      <w:r>
        <w:t xml:space="preserve">Romania </w:t>
      </w:r>
      <w:r>
        <w:t xml:space="preserve">2010-01-01 00:00:00 </w:t>
      </w:r>
      <w:r>
        <w:t xml:space="preserve">128th </w:t>
      </w:r>
      <w:r>
        <w:t xml:space="preserve">60.2 </w:t>
      </w:r>
      <w:r>
        <w:t xml:space="preserve">4.1 </w:t>
      </w:r>
      <w:r>
        <w:t xml:space="preserve">5.2 </w:t>
      </w:r>
      <w:r>
        <w:t xml:space="preserve">5.6 </w:t>
      </w:r>
      <w:r>
        <w:t xml:space="preserve">5.6 </w:t>
      </w:r>
      <w:r>
        <w:t xml:space="preserve">5.6 </w:t>
      </w:r>
      <w:r>
        <w:t xml:space="preserve">4.9 </w:t>
      </w:r>
      <w:r>
        <w:t xml:space="preserve">6 </w:t>
      </w:r>
      <w:r>
        <w:t xml:space="preserve">4.8 </w:t>
      </w:r>
      <w:r>
        <w:t xml:space="preserve">4.3 </w:t>
      </w:r>
      <w:r>
        <w:t xml:space="preserve">5.4 </w:t>
      </w:r>
      <w:r>
        <w:t xml:space="preserve">3.2 </w:t>
      </w:r>
      <w:r>
        <w:t xml:space="preserve">5.5 </w:t>
      </w:r>
    </w:p>
    <w:p>
      <w:r>
        <w:t xml:space="preserve">Mongolia </w:t>
      </w:r>
      <w:r>
        <w:t xml:space="preserve">2010-01-01 00:00:00 </w:t>
      </w:r>
      <w:r>
        <w:t xml:space="preserve">129th </w:t>
      </w:r>
      <w:r>
        <w:t xml:space="preserve">60.1 </w:t>
      </w:r>
      <w:r>
        <w:t xml:space="preserve">4.8 </w:t>
      </w:r>
      <w:r>
        <w:t xml:space="preserve">5.3 </w:t>
      </w:r>
      <w:r>
        <w:t xml:space="preserve">4.3 </w:t>
      </w:r>
      <w:r>
        <w:t xml:space="preserve">5.7 </w:t>
      </w:r>
      <w:r>
        <w:t xml:space="preserve">5.9 </w:t>
      </w:r>
      <w:r>
        <w:t xml:space="preserve">2.3 </w:t>
      </w:r>
      <w:r>
        <w:t xml:space="preserve">6.2 </w:t>
      </w:r>
      <w:r>
        <w:t xml:space="preserve">5.3 </w:t>
      </w:r>
      <w:r>
        <w:t xml:space="preserve">6.4 </w:t>
      </w:r>
      <w:r>
        <w:t xml:space="preserve">5.6 </w:t>
      </w:r>
      <w:r>
        <w:t xml:space="preserve">1.4 </w:t>
      </w:r>
      <w:r>
        <w:t xml:space="preserve">6.9 </w:t>
      </w:r>
    </w:p>
    <w:p>
      <w:r>
        <w:t xml:space="preserve">Panama </w:t>
      </w:r>
      <w:r>
        <w:t xml:space="preserve">2010-01-01 00:00:00 </w:t>
      </w:r>
      <w:r>
        <w:t xml:space="preserve">130th </w:t>
      </w:r>
      <w:r>
        <w:t xml:space="preserve">59.3 </w:t>
      </w:r>
      <w:r>
        <w:t xml:space="preserve">5.2 </w:t>
      </w:r>
      <w:r>
        <w:t xml:space="preserve">3 </w:t>
      </w:r>
      <w:r>
        <w:t xml:space="preserve">4.4 </w:t>
      </w:r>
      <w:r>
        <w:t xml:space="preserve">5.6 </w:t>
      </w:r>
      <w:r>
        <w:t xml:space="preserve">7.5 </w:t>
      </w:r>
      <w:r>
        <w:t xml:space="preserve">5 </w:t>
      </w:r>
      <w:r>
        <w:t xml:space="preserve">4.8 </w:t>
      </w:r>
      <w:r>
        <w:t xml:space="preserve">5.5 </w:t>
      </w:r>
      <w:r>
        <w:t xml:space="preserve">4.5 </w:t>
      </w:r>
      <w:r>
        <w:t xml:space="preserve">6.3 </w:t>
      </w:r>
      <w:r>
        <w:t xml:space="preserve">3.5 </w:t>
      </w:r>
      <w:r>
        <w:t xml:space="preserve">4 </w:t>
      </w:r>
    </w:p>
    <w:p>
      <w:r>
        <w:t xml:space="preserve">Croatia </w:t>
      </w:r>
      <w:r>
        <w:t xml:space="preserve">2010-01-01 00:00:00 </w:t>
      </w:r>
      <w:r>
        <w:t xml:space="preserve">131st </w:t>
      </w:r>
      <w:r>
        <w:t xml:space="preserve">59 </w:t>
      </w:r>
      <w:r>
        <w:t xml:space="preserve">4.4 </w:t>
      </w:r>
      <w:r>
        <w:t xml:space="preserve">4.3 </w:t>
      </w:r>
      <w:r>
        <w:t xml:space="preserve">5.2 </w:t>
      </w:r>
      <w:r>
        <w:t xml:space="preserve">6.2 </w:t>
      </w:r>
      <w:r>
        <w:t xml:space="preserve">5.3 </w:t>
      </w:r>
      <w:r>
        <w:t xml:space="preserve">4.6 </w:t>
      </w:r>
      <w:r>
        <w:t xml:space="preserve">4.8 </w:t>
      </w:r>
      <w:r>
        <w:t xml:space="preserve">3.7 </w:t>
      </w:r>
      <w:r>
        <w:t xml:space="preserve">4.5 </w:t>
      </w:r>
      <w:r>
        <w:t xml:space="preserve">4.7 </w:t>
      </w:r>
      <w:r>
        <w:t xml:space="preserve">5.9 </w:t>
      </w:r>
      <w:r>
        <w:t xml:space="preserve">5.4 </w:t>
      </w:r>
    </w:p>
    <w:p>
      <w:r>
        <w:t xml:space="preserve">Bahamas </w:t>
      </w:r>
      <w:r>
        <w:t xml:space="preserve">2010-01-01 00:00:00 </w:t>
      </w:r>
      <w:r>
        <w:t xml:space="preserve">132nd </w:t>
      </w:r>
      <w:r>
        <w:t xml:space="preserve">58.9 </w:t>
      </w:r>
      <w:r>
        <w:t xml:space="preserve">4.8 </w:t>
      </w:r>
      <w:r>
        <w:t xml:space="preserve">4.8 </w:t>
      </w:r>
      <w:r>
        <w:t xml:space="preserve">4.7 </w:t>
      </w:r>
      <w:r>
        <w:t xml:space="preserve">5 </w:t>
      </w:r>
      <w:r>
        <w:t xml:space="preserve">6.4 </w:t>
      </w:r>
      <w:r>
        <w:t xml:space="preserve">5.8 </w:t>
      </w:r>
      <w:r>
        <w:t xml:space="preserve">5.5 </w:t>
      </w:r>
      <w:r>
        <w:t xml:space="preserve">4.4 </w:t>
      </w:r>
      <w:r>
        <w:t xml:space="preserve">2.8 </w:t>
      </w:r>
      <w:r>
        <w:t xml:space="preserve">6.2 </w:t>
      </w:r>
      <w:r>
        <w:t xml:space="preserve">3.2 </w:t>
      </w:r>
      <w:r>
        <w:t xml:space="preserve">5.3 </w:t>
      </w:r>
    </w:p>
    <w:p>
      <w:r>
        <w:t xml:space="preserve">Bahrain </w:t>
      </w:r>
      <w:r>
        <w:t xml:space="preserve">2010-01-01 00:00:00 </w:t>
      </w:r>
      <w:r>
        <w:t xml:space="preserve">133rd </w:t>
      </w:r>
      <w:r>
        <w:t xml:space="preserve">58.8 </w:t>
      </w:r>
      <w:r>
        <w:t xml:space="preserve">4.7 </w:t>
      </w:r>
      <w:r>
        <w:t xml:space="preserve">6.1 </w:t>
      </w:r>
      <w:r>
        <w:t xml:space="preserve">6.5 </w:t>
      </w:r>
      <w:r>
        <w:t xml:space="preserve">4 </w:t>
      </w:r>
      <w:r>
        <w:t xml:space="preserve">6 </w:t>
      </w:r>
      <w:r>
        <w:t xml:space="preserve">3.5 </w:t>
      </w:r>
      <w:r>
        <w:t xml:space="preserve">6.7 </w:t>
      </w:r>
      <w:r>
        <w:t xml:space="preserve">3.1 </w:t>
      </w:r>
      <w:r>
        <w:t xml:space="preserve">5.4 </w:t>
      </w:r>
      <w:r>
        <w:t xml:space="preserve">4.5 </w:t>
      </w:r>
      <w:r>
        <w:t xml:space="preserve">2.6 </w:t>
      </w:r>
      <w:r>
        <w:t xml:space="preserve">5.7 </w:t>
      </w:r>
    </w:p>
    <w:p>
      <w:r>
        <w:t xml:space="preserve">Montenegro </w:t>
      </w:r>
      <w:r>
        <w:t xml:space="preserve">2010-01-01 00:00:00 </w:t>
      </w:r>
      <w:r>
        <w:t xml:space="preserve">134th </w:t>
      </w:r>
      <w:r>
        <w:t xml:space="preserve">57.3 </w:t>
      </w:r>
      <w:r>
        <w:t xml:space="preserve">4.5 </w:t>
      </w:r>
      <w:r>
        <w:t xml:space="preserve">5.9 </w:t>
      </w:r>
      <w:r>
        <w:t xml:space="preserve">6.6 </w:t>
      </w:r>
      <w:r>
        <w:t xml:space="preserve">4.9 </w:t>
      </w:r>
      <w:r>
        <w:t xml:space="preserve">4.4 </w:t>
      </w:r>
      <w:r>
        <w:t xml:space="preserve">2.7 </w:t>
      </w:r>
      <w:r>
        <w:t xml:space="preserve">4.5 </w:t>
      </w:r>
      <w:r>
        <w:t xml:space="preserve">3.8 </w:t>
      </w:r>
      <w:r>
        <w:t xml:space="preserve">5.3 </w:t>
      </w:r>
      <w:r>
        <w:t xml:space="preserve">4.9 </w:t>
      </w:r>
      <w:r>
        <w:t xml:space="preserve">4.2 </w:t>
      </w:r>
      <w:r>
        <w:t xml:space="preserve">5.6 </w:t>
      </w:r>
    </w:p>
    <w:p>
      <w:r>
        <w:t xml:space="preserve">Barbados </w:t>
      </w:r>
      <w:r>
        <w:t xml:space="preserve">2010-01-01 00:00:00 </w:t>
      </w:r>
      <w:r>
        <w:t xml:space="preserve">135th </w:t>
      </w:r>
      <w:r>
        <w:t xml:space="preserve">55.4 </w:t>
      </w:r>
      <w:r>
        <w:t xml:space="preserve">4.5 </w:t>
      </w:r>
      <w:r>
        <w:t xml:space="preserve">4.5 </w:t>
      </w:r>
      <w:r>
        <w:t xml:space="preserve">4.9 </w:t>
      </w:r>
      <w:r>
        <w:t xml:space="preserve">5.4 </w:t>
      </w:r>
      <w:r>
        <w:t xml:space="preserve">6.7 </w:t>
      </w:r>
      <w:r>
        <w:t xml:space="preserve">6.5 </w:t>
      </w:r>
      <w:r>
        <w:t xml:space="preserve">4.1 </w:t>
      </w:r>
      <w:r>
        <w:t xml:space="preserve">3.1 </w:t>
      </w:r>
      <w:r>
        <w:t xml:space="preserve">2.8 </w:t>
      </w:r>
      <w:r>
        <w:t xml:space="preserve">4 </w:t>
      </w:r>
      <w:r>
        <w:t xml:space="preserve">3.2 </w:t>
      </w:r>
      <w:r>
        <w:t xml:space="preserve">5.7 </w:t>
      </w:r>
    </w:p>
    <w:p>
      <w:r>
        <w:t xml:space="preserve">Latvia </w:t>
      </w:r>
      <w:r>
        <w:t xml:space="preserve">2010-01-01 00:00:00 </w:t>
      </w:r>
      <w:r>
        <w:t xml:space="preserve">135th </w:t>
      </w:r>
      <w:r>
        <w:t xml:space="preserve">55.4 </w:t>
      </w:r>
      <w:r>
        <w:t xml:space="preserve">3 </w:t>
      </w:r>
      <w:r>
        <w:t xml:space="preserve">4.3 </w:t>
      </w:r>
      <w:r>
        <w:t xml:space="preserve">4.6 </w:t>
      </w:r>
      <w:r>
        <w:t xml:space="preserve">6.3 </w:t>
      </w:r>
      <w:r>
        <w:t xml:space="preserve">6 </w:t>
      </w:r>
      <w:r>
        <w:t xml:space="preserve">5 </w:t>
      </w:r>
      <w:r>
        <w:t xml:space="preserve">5.4 </w:t>
      </w:r>
      <w:r>
        <w:t xml:space="preserve">4.2 </w:t>
      </w:r>
      <w:r>
        <w:t xml:space="preserve">3.5 </w:t>
      </w:r>
      <w:r>
        <w:t xml:space="preserve">4.3 </w:t>
      </w:r>
      <w:r>
        <w:t xml:space="preserve">4.3 </w:t>
      </w:r>
      <w:r>
        <w:t xml:space="preserve">4.5 </w:t>
      </w:r>
    </w:p>
    <w:p>
      <w:r>
        <w:t xml:space="preserve">United Arab Emirates </w:t>
      </w:r>
      <w:r>
        <w:t xml:space="preserve">2010-01-01 00:00:00 </w:t>
      </w:r>
      <w:r>
        <w:t xml:space="preserve">137th </w:t>
      </w:r>
      <w:r>
        <w:t xml:space="preserve">52.4 </w:t>
      </w:r>
      <w:r>
        <w:t xml:space="preserve">2.7 </w:t>
      </w:r>
      <w:r>
        <w:t xml:space="preserve">4 </w:t>
      </w:r>
      <w:r>
        <w:t xml:space="preserve">4.7 </w:t>
      </w:r>
      <w:r>
        <w:t xml:space="preserve">3.9 </w:t>
      </w:r>
      <w:r>
        <w:t xml:space="preserve">5.7 </w:t>
      </w:r>
      <w:r>
        <w:t xml:space="preserve">3.3 </w:t>
      </w:r>
      <w:r>
        <w:t xml:space="preserve">6.7 </w:t>
      </w:r>
      <w:r>
        <w:t xml:space="preserve">3.4 </w:t>
      </w:r>
      <w:r>
        <w:t xml:space="preserve">5.9 </w:t>
      </w:r>
      <w:r>
        <w:t xml:space="preserve">4.4 </w:t>
      </w:r>
      <w:r>
        <w:t xml:space="preserve">3.2 </w:t>
      </w:r>
      <w:r>
        <w:t xml:space="preserve">4.5 </w:t>
      </w:r>
    </w:p>
    <w:p>
      <w:r>
        <w:t xml:space="preserve">Costa Rica </w:t>
      </w:r>
      <w:r>
        <w:t xml:space="preserve">2010-01-01 00:00:00 </w:t>
      </w:r>
      <w:r>
        <w:t xml:space="preserve">138th </w:t>
      </w:r>
      <w:r>
        <w:t xml:space="preserve">52 </w:t>
      </w:r>
      <w:r>
        <w:t xml:space="preserve">2.5 </w:t>
      </w:r>
      <w:r>
        <w:t xml:space="preserve">3.2 </w:t>
      </w:r>
      <w:r>
        <w:t xml:space="preserve">3.9 </w:t>
      </w:r>
      <w:r>
        <w:t xml:space="preserve">5.4 </w:t>
      </w:r>
      <w:r>
        <w:t xml:space="preserve">6.5 </w:t>
      </w:r>
      <w:r>
        <w:t xml:space="preserve">4.5 </w:t>
      </w:r>
      <w:r>
        <w:t xml:space="preserve">3.9 </w:t>
      </w:r>
      <w:r>
        <w:t xml:space="preserve">4.1 </w:t>
      </w:r>
      <w:r>
        <w:t xml:space="preserve">3.3 </w:t>
      </w:r>
      <w:r>
        <w:t xml:space="preserve">5.5 </w:t>
      </w:r>
      <w:r>
        <w:t xml:space="preserve">4.6 </w:t>
      </w:r>
      <w:r>
        <w:t xml:space="preserve">4.6 </w:t>
      </w:r>
    </w:p>
    <w:p>
      <w:r>
        <w:t xml:space="preserve">Qatar </w:t>
      </w:r>
      <w:r>
        <w:t xml:space="preserve">2010-01-01 00:00:00 </w:t>
      </w:r>
      <w:r>
        <w:t xml:space="preserve">139th </w:t>
      </w:r>
      <w:r>
        <w:t xml:space="preserve">51.8 </w:t>
      </w:r>
      <w:r>
        <w:t xml:space="preserve">2.7 </w:t>
      </w:r>
      <w:r>
        <w:t xml:space="preserve">5 </w:t>
      </w:r>
      <w:r>
        <w:t xml:space="preserve">5.2 </w:t>
      </w:r>
      <w:r>
        <w:t xml:space="preserve">4.1 </w:t>
      </w:r>
      <w:r>
        <w:t xml:space="preserve">5.3 </w:t>
      </w:r>
      <w:r>
        <w:t xml:space="preserve">3.4 </w:t>
      </w:r>
      <w:r>
        <w:t xml:space="preserve">6.3 </w:t>
      </w:r>
      <w:r>
        <w:t xml:space="preserve">2.6 </w:t>
      </w:r>
      <w:r>
        <w:t xml:space="preserve">4.7 </w:t>
      </w:r>
      <w:r>
        <w:t xml:space="preserve">4.5 </w:t>
      </w:r>
      <w:r>
        <w:t xml:space="preserve">3 </w:t>
      </w:r>
      <w:r>
        <w:t xml:space="preserve">5 </w:t>
      </w:r>
    </w:p>
    <w:p>
      <w:r>
        <w:t xml:space="preserve">Estonia </w:t>
      </w:r>
      <w:r>
        <w:t xml:space="preserve">2010-01-01 00:00:00 </w:t>
      </w:r>
      <w:r>
        <w:t xml:space="preserve">140th </w:t>
      </w:r>
      <w:r>
        <w:t xml:space="preserve">50.7 </w:t>
      </w:r>
      <w:r>
        <w:t xml:space="preserve">2.6 </w:t>
      </w:r>
      <w:r>
        <w:t xml:space="preserve">5.5 </w:t>
      </w:r>
      <w:r>
        <w:t xml:space="preserve">5 </w:t>
      </w:r>
      <w:r>
        <w:t xml:space="preserve">5 </w:t>
      </w:r>
      <w:r>
        <w:t xml:space="preserve">5.2 </w:t>
      </w:r>
      <w:r>
        <w:t xml:space="preserve">4.1 </w:t>
      </w:r>
      <w:r>
        <w:t xml:space="preserve">4.5 </w:t>
      </w:r>
      <w:r>
        <w:t xml:space="preserve">3.3 </w:t>
      </w:r>
      <w:r>
        <w:t xml:space="preserve">3.3 </w:t>
      </w:r>
      <w:r>
        <w:t xml:space="preserve">4.5 </w:t>
      </w:r>
      <w:r>
        <w:t xml:space="preserve">4.2 </w:t>
      </w:r>
      <w:r>
        <w:t xml:space="preserve">3.5 </w:t>
      </w:r>
    </w:p>
    <w:p>
      <w:r>
        <w:t xml:space="preserve">Hungary </w:t>
      </w:r>
      <w:r>
        <w:t xml:space="preserve">2010-01-01 00:00:00 </w:t>
      </w:r>
      <w:r>
        <w:t xml:space="preserve">141st </w:t>
      </w:r>
      <w:r>
        <w:t xml:space="preserve">50.1 </w:t>
      </w:r>
      <w:r>
        <w:t xml:space="preserve">2.2 </w:t>
      </w:r>
      <w:r>
        <w:t xml:space="preserve">5 </w:t>
      </w:r>
      <w:r>
        <w:t xml:space="preserve">3.2 </w:t>
      </w:r>
      <w:r>
        <w:t xml:space="preserve">5.4 </w:t>
      </w:r>
      <w:r>
        <w:t xml:space="preserve">5.9 </w:t>
      </w:r>
      <w:r>
        <w:t xml:space="preserve">4.8 </w:t>
      </w:r>
      <w:r>
        <w:t xml:space="preserve">5.7 </w:t>
      </w:r>
      <w:r>
        <w:t xml:space="preserve">3.6 </w:t>
      </w:r>
      <w:r>
        <w:t xml:space="preserve">3.3 </w:t>
      </w:r>
      <w:r>
        <w:t xml:space="preserve">3.3 </w:t>
      </w:r>
      <w:r>
        <w:t xml:space="preserve">3.1 </w:t>
      </w:r>
      <w:r>
        <w:t xml:space="preserve">4.6 </w:t>
      </w:r>
    </w:p>
    <w:p>
      <w:r>
        <w:t xml:space="preserve">Poland </w:t>
      </w:r>
      <w:r>
        <w:t xml:space="preserve">2010-01-01 00:00:00 </w:t>
      </w:r>
      <w:r>
        <w:t xml:space="preserve">142nd </w:t>
      </w:r>
      <w:r>
        <w:t xml:space="preserve">49 </w:t>
      </w:r>
      <w:r>
        <w:t xml:space="preserve">2.4 </w:t>
      </w:r>
      <w:r>
        <w:t xml:space="preserve">3.7 </w:t>
      </w:r>
      <w:r>
        <w:t xml:space="preserve">3.3 </w:t>
      </w:r>
      <w:r>
        <w:t xml:space="preserve">5 </w:t>
      </w:r>
      <w:r>
        <w:t xml:space="preserve">4.8 </w:t>
      </w:r>
      <w:r>
        <w:t xml:space="preserve">5.9 </w:t>
      </w:r>
      <w:r>
        <w:t xml:space="preserve">4.5 </w:t>
      </w:r>
      <w:r>
        <w:t xml:space="preserve">3.7 </w:t>
      </w:r>
      <w:r>
        <w:t xml:space="preserve">3.8 </w:t>
      </w:r>
      <w:r>
        <w:t xml:space="preserve">4.7 </w:t>
      </w:r>
      <w:r>
        <w:t xml:space="preserve">3.2 </w:t>
      </w:r>
      <w:r>
        <w:t xml:space="preserve">4 </w:t>
      </w:r>
    </w:p>
    <w:p>
      <w:r>
        <w:t xml:space="preserve">Slovak Republic </w:t>
      </w:r>
      <w:r>
        <w:t xml:space="preserve">2010-01-01 00:00:00 </w:t>
      </w:r>
      <w:r>
        <w:t xml:space="preserve">143rd </w:t>
      </w:r>
      <w:r>
        <w:t xml:space="preserve">48.8 </w:t>
      </w:r>
      <w:r>
        <w:t xml:space="preserve">2.1 </w:t>
      </w:r>
      <w:r>
        <w:t xml:space="preserve">3.9 </w:t>
      </w:r>
      <w:r>
        <w:t xml:space="preserve">4.8 </w:t>
      </w:r>
      <w:r>
        <w:t xml:space="preserve">5 </w:t>
      </w:r>
      <w:r>
        <w:t xml:space="preserve">5.6 </w:t>
      </w:r>
      <w:r>
        <w:t xml:space="preserve">5.2 </w:t>
      </w:r>
      <w:r>
        <w:t xml:space="preserve">4.1 </w:t>
      </w:r>
      <w:r>
        <w:t xml:space="preserve">3.8 </w:t>
      </w:r>
      <w:r>
        <w:t xml:space="preserve">3.8 </w:t>
      </w:r>
      <w:r>
        <w:t xml:space="preserve">4.1 </w:t>
      </w:r>
      <w:r>
        <w:t xml:space="preserve">2.2 </w:t>
      </w:r>
      <w:r>
        <w:t xml:space="preserve">4.2 </w:t>
      </w:r>
    </w:p>
    <w:p>
      <w:r>
        <w:t xml:space="preserve">Oman </w:t>
      </w:r>
      <w:r>
        <w:t xml:space="preserve">2010-01-01 00:00:00 </w:t>
      </w:r>
      <w:r>
        <w:t xml:space="preserve">144th </w:t>
      </w:r>
      <w:r>
        <w:t xml:space="preserve">48.7 </w:t>
      </w:r>
      <w:r>
        <w:t xml:space="preserve">5.2 </w:t>
      </w:r>
      <w:r>
        <w:t xml:space="preserve">6.6 </w:t>
      </w:r>
      <w:r>
        <w:t xml:space="preserve">3 </w:t>
      </w:r>
      <w:r>
        <w:t xml:space="preserve">4.5 </w:t>
      </w:r>
      <w:r>
        <w:t xml:space="preserve">2.7 </w:t>
      </w:r>
      <w:r>
        <w:t xml:space="preserve">1.7 </w:t>
      </w:r>
      <w:r>
        <w:t xml:space="preserve">6 </w:t>
      </w:r>
      <w:r>
        <w:t xml:space="preserve">4.5 </w:t>
      </w:r>
      <w:r>
        <w:t xml:space="preserve">6.7 </w:t>
      </w:r>
      <w:r>
        <w:t xml:space="preserve">4.7 </w:t>
      </w:r>
      <w:r>
        <w:t xml:space="preserve">1.1 </w:t>
      </w:r>
      <w:r>
        <w:t xml:space="preserve">2 </w:t>
      </w:r>
    </w:p>
    <w:p>
      <w:r>
        <w:t xml:space="preserve">Malta </w:t>
      </w:r>
      <w:r>
        <w:t xml:space="preserve">2010-01-01 00:00:00 </w:t>
      </w:r>
      <w:r>
        <w:t xml:space="preserve">145th </w:t>
      </w:r>
      <w:r>
        <w:t xml:space="preserve">48.2 </w:t>
      </w:r>
      <w:r>
        <w:t xml:space="preserve">4 </w:t>
      </w:r>
      <w:r>
        <w:t xml:space="preserve">2 </w:t>
      </w:r>
      <w:r>
        <w:t xml:space="preserve">4.2 </w:t>
      </w:r>
      <w:r>
        <w:t xml:space="preserve">4.2 </w:t>
      </w:r>
      <w:r>
        <w:t xml:space="preserve">4.4 </w:t>
      </w:r>
      <w:r>
        <w:t xml:space="preserve">4.1 </w:t>
      </w:r>
      <w:r>
        <w:t xml:space="preserve">4.1 </w:t>
      </w:r>
      <w:r>
        <w:t xml:space="preserve">3.2 </w:t>
      </w:r>
      <w:r>
        <w:t xml:space="preserve">3.7 </w:t>
      </w:r>
      <w:r>
        <w:t xml:space="preserve">3.7 </w:t>
      </w:r>
      <w:r>
        <w:t xml:space="preserve">5.8 </w:t>
      </w:r>
      <w:r>
        <w:t xml:space="preserve">4.8 </w:t>
      </w:r>
    </w:p>
    <w:p>
      <w:r>
        <w:t xml:space="preserve">Lithuania </w:t>
      </w:r>
      <w:r>
        <w:t xml:space="preserve">2010-01-01 00:00:00 </w:t>
      </w:r>
      <w:r>
        <w:t xml:space="preserve">146th </w:t>
      </w:r>
      <w:r>
        <w:t xml:space="preserve">47.8 </w:t>
      </w:r>
      <w:r>
        <w:t xml:space="preserve">2.2 </w:t>
      </w:r>
      <w:r>
        <w:t xml:space="preserve">3.2 </w:t>
      </w:r>
      <w:r>
        <w:t xml:space="preserve">4 </w:t>
      </w:r>
      <w:r>
        <w:t xml:space="preserve">5.7 </w:t>
      </w:r>
      <w:r>
        <w:t xml:space="preserve">6 </w:t>
      </w:r>
      <w:r>
        <w:t xml:space="preserve">5 </w:t>
      </w:r>
      <w:r>
        <w:t xml:space="preserve">3.9 </w:t>
      </w:r>
      <w:r>
        <w:t xml:space="preserve">3.2 </w:t>
      </w:r>
      <w:r>
        <w:t xml:space="preserve">3.3 </w:t>
      </w:r>
      <w:r>
        <w:t xml:space="preserve">4.3 </w:t>
      </w:r>
      <w:r>
        <w:t xml:space="preserve">2.9 </w:t>
      </w:r>
      <w:r>
        <w:t xml:space="preserve">4.1 </w:t>
      </w:r>
    </w:p>
    <w:p>
      <w:r>
        <w:t xml:space="preserve">Greece </w:t>
      </w:r>
      <w:r>
        <w:t xml:space="preserve">2010-01-01 00:00:00 </w:t>
      </w:r>
      <w:r>
        <w:t xml:space="preserve">147th </w:t>
      </w:r>
      <w:r>
        <w:t xml:space="preserve">45.9 </w:t>
      </w:r>
      <w:r>
        <w:t xml:space="preserve">3.4 </w:t>
      </w:r>
      <w:r>
        <w:t xml:space="preserve">2.4 </w:t>
      </w:r>
      <w:r>
        <w:t xml:space="preserve">4.2 </w:t>
      </w:r>
      <w:r>
        <w:t xml:space="preserve">4.3 </w:t>
      </w:r>
      <w:r>
        <w:t xml:space="preserve">4.6 </w:t>
      </w:r>
      <w:r>
        <w:t xml:space="preserve">4.5 </w:t>
      </w:r>
      <w:r>
        <w:t xml:space="preserve">4.6 </w:t>
      </w:r>
      <w:r>
        <w:t xml:space="preserve">3.7 </w:t>
      </w:r>
      <w:r>
        <w:t xml:space="preserve">3.4 </w:t>
      </w:r>
      <w:r>
        <w:t xml:space="preserve">4.5 </w:t>
      </w:r>
      <w:r>
        <w:t xml:space="preserve">2.8 </w:t>
      </w:r>
      <w:r>
        <w:t xml:space="preserve">3.5 </w:t>
      </w:r>
    </w:p>
    <w:p>
      <w:r>
        <w:t xml:space="preserve">Argentina </w:t>
      </w:r>
      <w:r>
        <w:t xml:space="preserve">2010-01-01 00:00:00 </w:t>
      </w:r>
      <w:r>
        <w:t xml:space="preserve">148th </w:t>
      </w:r>
      <w:r>
        <w:t xml:space="preserve">45.8 </w:t>
      </w:r>
      <w:r>
        <w:t xml:space="preserve">2.4 </w:t>
      </w:r>
      <w:r>
        <w:t xml:space="preserve">3.2 </w:t>
      </w:r>
      <w:r>
        <w:t xml:space="preserve">4.5 </w:t>
      </w:r>
      <w:r>
        <w:t xml:space="preserve">5.1 </w:t>
      </w:r>
      <w:r>
        <w:t xml:space="preserve">5.8 </w:t>
      </w:r>
      <w:r>
        <w:t xml:space="preserve">3.8 </w:t>
      </w:r>
      <w:r>
        <w:t xml:space="preserve">3.6 </w:t>
      </w:r>
      <w:r>
        <w:t xml:space="preserve">3.7 </w:t>
      </w:r>
      <w:r>
        <w:t xml:space="preserve">3.8 </w:t>
      </w:r>
      <w:r>
        <w:t xml:space="preserve">4.6 </w:t>
      </w:r>
      <w:r>
        <w:t xml:space="preserve">2.2 </w:t>
      </w:r>
      <w:r>
        <w:t xml:space="preserve">3.1 </w:t>
      </w:r>
    </w:p>
    <w:p>
      <w:r>
        <w:t xml:space="preserve">Italy </w:t>
      </w:r>
      <w:r>
        <w:t xml:space="preserve">2010-01-01 00:00:00 </w:t>
      </w:r>
      <w:r>
        <w:t xml:space="preserve">149th </w:t>
      </w:r>
      <w:r>
        <w:t xml:space="preserve">45.7 </w:t>
      </w:r>
      <w:r>
        <w:t xml:space="preserve">4.2 </w:t>
      </w:r>
      <w:r>
        <w:t xml:space="preserve">4 </w:t>
      </w:r>
      <w:r>
        <w:t xml:space="preserve">4.8 </w:t>
      </w:r>
      <w:r>
        <w:t xml:space="preserve">4.7 </w:t>
      </w:r>
      <w:r>
        <w:t xml:space="preserve">4.5 </w:t>
      </w:r>
      <w:r>
        <w:t xml:space="preserve">2.8 </w:t>
      </w:r>
      <w:r>
        <w:t xml:space="preserve">4.5 </w:t>
      </w:r>
      <w:r>
        <w:t xml:space="preserve">3.1 </w:t>
      </w:r>
      <w:r>
        <w:t xml:space="preserve">3 </w:t>
      </w:r>
      <w:r>
        <w:t xml:space="preserve">4 </w:t>
      </w:r>
      <w:r>
        <w:t xml:space="preserve">3.9 </w:t>
      </w:r>
      <w:r>
        <w:t xml:space="preserve">2.2 </w:t>
      </w:r>
    </w:p>
    <w:p>
      <w:r>
        <w:t xml:space="preserve">Mauritius </w:t>
      </w:r>
      <w:r>
        <w:t xml:space="preserve">2010-01-01 00:00:00 </w:t>
      </w:r>
      <w:r>
        <w:t xml:space="preserve">150th </w:t>
      </w:r>
      <w:r>
        <w:t xml:space="preserve">44.4 </w:t>
      </w:r>
      <w:r>
        <w:t xml:space="preserve">3.7 </w:t>
      </w:r>
      <w:r>
        <w:t xml:space="preserve">3.3 </w:t>
      </w:r>
      <w:r>
        <w:t xml:space="preserve">3.5 </w:t>
      </w:r>
      <w:r>
        <w:t xml:space="preserve">4.1 </w:t>
      </w:r>
      <w:r>
        <w:t xml:space="preserve">5.7 </w:t>
      </w:r>
      <w:r>
        <w:t xml:space="preserve">2.6 </w:t>
      </w:r>
      <w:r>
        <w:t xml:space="preserve">5.1 </w:t>
      </w:r>
      <w:r>
        <w:t xml:space="preserve">4.2 </w:t>
      </w:r>
      <w:r>
        <w:t xml:space="preserve">3.7 </w:t>
      </w:r>
      <w:r>
        <w:t xml:space="preserve">3.7 </w:t>
      </w:r>
      <w:r>
        <w:t xml:space="preserve">1.2 </w:t>
      </w:r>
      <w:r>
        <w:t xml:space="preserve">3.6 </w:t>
      </w:r>
    </w:p>
    <w:p>
      <w:r>
        <w:t xml:space="preserve">Spain </w:t>
      </w:r>
      <w:r>
        <w:t xml:space="preserve">2010-01-01 00:00:00 </w:t>
      </w:r>
      <w:r>
        <w:t xml:space="preserve">151st </w:t>
      </w:r>
      <w:r>
        <w:t xml:space="preserve">43.5 </w:t>
      </w:r>
      <w:r>
        <w:t xml:space="preserve">5.3 </w:t>
      </w:r>
      <w:r>
        <w:t xml:space="preserve">5.7 </w:t>
      </w:r>
      <w:r>
        <w:t xml:space="preserve">6.3 </w:t>
      </w:r>
      <w:r>
        <w:t xml:space="preserve">4.4 </w:t>
      </w:r>
      <w:r>
        <w:t xml:space="preserve">5 </w:t>
      </w:r>
      <w:r>
        <w:t xml:space="preserve">1.8 </w:t>
      </w:r>
      <w:r>
        <w:t xml:space="preserve">1.6 </w:t>
      </w:r>
      <w:r>
        <w:t xml:space="preserve">2.4 </w:t>
      </w:r>
      <w:r>
        <w:t xml:space="preserve">2.5 </w:t>
      </w:r>
      <w:r>
        <w:t xml:space="preserve">3.7 </w:t>
      </w:r>
      <w:r>
        <w:t xml:space="preserve">2.8 </w:t>
      </w:r>
      <w:r>
        <w:t xml:space="preserve">2 </w:t>
      </w:r>
    </w:p>
    <w:p>
      <w:r>
        <w:t xml:space="preserve">Czech Republic </w:t>
      </w:r>
      <w:r>
        <w:t xml:space="preserve">2010-01-01 00:00:00 </w:t>
      </w:r>
      <w:r>
        <w:t xml:space="preserve">152nd </w:t>
      </w:r>
      <w:r>
        <w:t xml:space="preserve">41.5 </w:t>
      </w:r>
      <w:r>
        <w:t xml:space="preserve">2.1 </w:t>
      </w:r>
      <w:r>
        <w:t xml:space="preserve">3.3 </w:t>
      </w:r>
      <w:r>
        <w:t xml:space="preserve">3.4 </w:t>
      </w:r>
      <w:r>
        <w:t xml:space="preserve">4.4 </w:t>
      </w:r>
      <w:r>
        <w:t xml:space="preserve">4.1 </w:t>
      </w:r>
      <w:r>
        <w:t xml:space="preserve">4.3 </w:t>
      </w:r>
      <w:r>
        <w:t xml:space="preserve">3.4 </w:t>
      </w:r>
      <w:r>
        <w:t xml:space="preserve">3.6 </w:t>
      </w:r>
      <w:r>
        <w:t xml:space="preserve">3.3 </w:t>
      </w:r>
      <w:r>
        <w:t xml:space="preserve">3.3 </w:t>
      </w:r>
      <w:r>
        <w:t xml:space="preserve">2.8 </w:t>
      </w:r>
      <w:r>
        <w:t xml:space="preserve">3.5 </w:t>
      </w:r>
    </w:p>
    <w:p>
      <w:r>
        <w:t xml:space="preserve">South Korea </w:t>
      </w:r>
      <w:r>
        <w:t xml:space="preserve">2010-01-01 00:00:00 </w:t>
      </w:r>
      <w:r>
        <w:t xml:space="preserve">153rd </w:t>
      </w:r>
      <w:r>
        <w:t xml:space="preserve">41.3 </w:t>
      </w:r>
      <w:r>
        <w:t xml:space="preserve">1.5 </w:t>
      </w:r>
      <w:r>
        <w:t xml:space="preserve">3.6 </w:t>
      </w:r>
      <w:r>
        <w:t xml:space="preserve">3.9 </w:t>
      </w:r>
      <w:r>
        <w:t xml:space="preserve">2.8 </w:t>
      </w:r>
      <w:r>
        <w:t xml:space="preserve">2.5 </w:t>
      </w:r>
      <w:r>
        <w:t xml:space="preserve">4.8 </w:t>
      </w:r>
      <w:r>
        <w:t xml:space="preserve">3.9 </w:t>
      </w:r>
      <w:r>
        <w:t xml:space="preserve">2.3 </w:t>
      </w:r>
      <w:r>
        <w:t xml:space="preserve">2.8 </w:t>
      </w:r>
      <w:r>
        <w:t xml:space="preserve">3.6 </w:t>
      </w:r>
      <w:r>
        <w:t xml:space="preserve">3.3 </w:t>
      </w:r>
      <w:r>
        <w:t xml:space="preserve">6.3 </w:t>
      </w:r>
    </w:p>
    <w:p>
      <w:r>
        <w:t xml:space="preserve">Uruguay </w:t>
      </w:r>
      <w:r>
        <w:t xml:space="preserve">2010-01-01 00:00:00 </w:t>
      </w:r>
      <w:r>
        <w:t xml:space="preserve">153rd </w:t>
      </w:r>
      <w:r>
        <w:t xml:space="preserve">41.3 </w:t>
      </w:r>
      <w:r>
        <w:t xml:space="preserve">3.4 </w:t>
      </w:r>
      <w:r>
        <w:t xml:space="preserve">3 </w:t>
      </w:r>
      <w:r>
        <w:t xml:space="preserve">2 </w:t>
      </w:r>
      <w:r>
        <w:t xml:space="preserve">4 </w:t>
      </w:r>
      <w:r>
        <w:t xml:space="preserve">5 </w:t>
      </w:r>
      <w:r>
        <w:t xml:space="preserve">5.6 </w:t>
      </w:r>
      <w:r>
        <w:t xml:space="preserve">2.6 </w:t>
      </w:r>
      <w:r>
        <w:t xml:space="preserve">3.4 </w:t>
      </w:r>
      <w:r>
        <w:t xml:space="preserve">2.5 </w:t>
      </w:r>
      <w:r>
        <w:t xml:space="preserve">4.3 </w:t>
      </w:r>
      <w:r>
        <w:t xml:space="preserve">1.3 </w:t>
      </w:r>
      <w:r>
        <w:t xml:space="preserve">4.2 </w:t>
      </w:r>
    </w:p>
    <w:p>
      <w:r>
        <w:t xml:space="preserve">Chile </w:t>
      </w:r>
      <w:r>
        <w:t xml:space="preserve">2010-01-01 00:00:00 </w:t>
      </w:r>
      <w:r>
        <w:t xml:space="preserve">155th </w:t>
      </w:r>
      <w:r>
        <w:t xml:space="preserve">38 </w:t>
      </w:r>
      <w:r>
        <w:t xml:space="preserve">2.3 </w:t>
      </w:r>
      <w:r>
        <w:t xml:space="preserve">1.5 </w:t>
      </w:r>
      <w:r>
        <w:t xml:space="preserve">3.4 </w:t>
      </w:r>
      <w:r>
        <w:t xml:space="preserve">4.6 </w:t>
      </w:r>
      <w:r>
        <w:t xml:space="preserve">4.5 </w:t>
      </w:r>
      <w:r>
        <w:t xml:space="preserve">2.5 </w:t>
      </w:r>
      <w:r>
        <w:t xml:space="preserve">1.8 </w:t>
      </w:r>
      <w:r>
        <w:t xml:space="preserve">4 </w:t>
      </w:r>
      <w:r>
        <w:t xml:space="preserve">3.4 </w:t>
      </w:r>
      <w:r>
        <w:t xml:space="preserve">4.1 </w:t>
      </w:r>
      <w:r>
        <w:t xml:space="preserve">2.6 </w:t>
      </w:r>
      <w:r>
        <w:t xml:space="preserve">3.3 </w:t>
      </w:r>
    </w:p>
    <w:p>
      <w:r>
        <w:t xml:space="preserve">Slovenia </w:t>
      </w:r>
      <w:r>
        <w:t xml:space="preserve">2010-01-01 00:00:00 </w:t>
      </w:r>
      <w:r>
        <w:t xml:space="preserve">156th </w:t>
      </w:r>
      <w:r>
        <w:t xml:space="preserve">36 </w:t>
      </w:r>
      <w:r>
        <w:t xml:space="preserve">2.8 </w:t>
      </w:r>
      <w:r>
        <w:t xml:space="preserve">1.3 </w:t>
      </w:r>
      <w:r>
        <w:t xml:space="preserve">3.4 </w:t>
      </w:r>
      <w:r>
        <w:t xml:space="preserve">4 </w:t>
      </w:r>
      <w:r>
        <w:t xml:space="preserve">5 </w:t>
      </w:r>
      <w:r>
        <w:t xml:space="preserve">3.3 </w:t>
      </w:r>
      <w:r>
        <w:t xml:space="preserve">2.8 </w:t>
      </w:r>
      <w:r>
        <w:t xml:space="preserve">3 </w:t>
      </w:r>
      <w:r>
        <w:t xml:space="preserve">3 </w:t>
      </w:r>
      <w:r>
        <w:t xml:space="preserve">3.4 </w:t>
      </w:r>
      <w:r>
        <w:t xml:space="preserve">1.4 </w:t>
      </w:r>
      <w:r>
        <w:t xml:space="preserve">2.6 </w:t>
      </w:r>
    </w:p>
    <w:p>
      <w:r>
        <w:t xml:space="preserve">Germany </w:t>
      </w:r>
      <w:r>
        <w:t xml:space="preserve">2010-01-01 00:00:00 </w:t>
      </w:r>
      <w:r>
        <w:t xml:space="preserve">157th </w:t>
      </w:r>
      <w:r>
        <w:t xml:space="preserve">35.4 </w:t>
      </w:r>
      <w:r>
        <w:t xml:space="preserve">2.2 </w:t>
      </w:r>
      <w:r>
        <w:t xml:space="preserve">2 </w:t>
      </w:r>
      <w:r>
        <w:t xml:space="preserve">4.7 </w:t>
      </w:r>
      <w:r>
        <w:t xml:space="preserve">3.6 </w:t>
      </w:r>
      <w:r>
        <w:t xml:space="preserve">4.7 </w:t>
      </w:r>
      <w:r>
        <w:t xml:space="preserve">2.6 </w:t>
      </w:r>
      <w:r>
        <w:t xml:space="preserve">2.1 </w:t>
      </w:r>
      <w:r>
        <w:t xml:space="preserve">1.7 </w:t>
      </w:r>
      <w:r>
        <w:t xml:space="preserve">2.3 </w:t>
      </w:r>
      <w:r>
        <w:t xml:space="preserve">3.3 </w:t>
      </w:r>
      <w:r>
        <w:t xml:space="preserve">4 </w:t>
      </w:r>
      <w:r>
        <w:t xml:space="preserve">2.2 </w:t>
      </w:r>
    </w:p>
    <w:p>
      <w:r>
        <w:t xml:space="preserve">United States </w:t>
      </w:r>
      <w:r>
        <w:t xml:space="preserve">2010-01-01 00:00:00 </w:t>
      </w:r>
      <w:r>
        <w:t xml:space="preserve">158th </w:t>
      </w:r>
      <w:r>
        <w:t xml:space="preserve">35.3 </w:t>
      </w:r>
      <w:r>
        <w:t xml:space="preserve">1.6 </w:t>
      </w:r>
      <w:r>
        <w:t xml:space="preserve">3.3 </w:t>
      </w:r>
      <w:r>
        <w:t xml:space="preserve">3.4 </w:t>
      </w:r>
      <w:r>
        <w:t xml:space="preserve">4 </w:t>
      </w:r>
      <w:r>
        <w:t xml:space="preserve">5.4 </w:t>
      </w:r>
      <w:r>
        <w:t xml:space="preserve">1.1 </w:t>
      </w:r>
      <w:r>
        <w:t xml:space="preserve">2.5 </w:t>
      </w:r>
      <w:r>
        <w:t xml:space="preserve">2.5 </w:t>
      </w:r>
      <w:r>
        <w:t xml:space="preserve">3.7 </w:t>
      </w:r>
      <w:r>
        <w:t xml:space="preserve">3.1 </w:t>
      </w:r>
      <w:r>
        <w:t xml:space="preserve">3.2 </w:t>
      </w:r>
      <w:r>
        <w:t xml:space="preserve">1.5 </w:t>
      </w:r>
    </w:p>
    <w:p>
      <w:r>
        <w:t xml:space="preserve">France </w:t>
      </w:r>
      <w:r>
        <w:t xml:space="preserve">2010-01-01 00:00:00 </w:t>
      </w:r>
      <w:r>
        <w:t xml:space="preserve">159th </w:t>
      </w:r>
      <w:r>
        <w:t xml:space="preserve">34.9 </w:t>
      </w:r>
      <w:r>
        <w:t xml:space="preserve">1.6 </w:t>
      </w:r>
      <w:r>
        <w:t xml:space="preserve">2 </w:t>
      </w:r>
      <w:r>
        <w:t xml:space="preserve">5.6 </w:t>
      </w:r>
      <w:r>
        <w:t xml:space="preserve">3.6 </w:t>
      </w:r>
      <w:r>
        <w:t xml:space="preserve">5.3 </w:t>
      </w:r>
      <w:r>
        <w:t xml:space="preserve">1.8 </w:t>
      </w:r>
      <w:r>
        <w:t xml:space="preserve">1.8 </w:t>
      </w:r>
      <w:r>
        <w:t xml:space="preserve">1.5 </w:t>
      </w:r>
      <w:r>
        <w:t xml:space="preserve">2.7 </w:t>
      </w:r>
      <w:r>
        <w:t xml:space="preserve">3.7 </w:t>
      </w:r>
      <w:r>
        <w:t xml:space="preserve">3.1 </w:t>
      </w:r>
      <w:r>
        <w:t xml:space="preserve">2.2 </w:t>
      </w:r>
    </w:p>
    <w:p>
      <w:r>
        <w:t xml:space="preserve">Singapore </w:t>
      </w:r>
      <w:r>
        <w:t xml:space="preserve">2010-01-01 00:00:00 </w:t>
      </w:r>
      <w:r>
        <w:t xml:space="preserve">160th </w:t>
      </w:r>
      <w:r>
        <w:t xml:space="preserve">34.8 </w:t>
      </w:r>
      <w:r>
        <w:t xml:space="preserve">1.5 </w:t>
      </w:r>
      <w:r>
        <w:t xml:space="preserve">4.1 </w:t>
      </w:r>
      <w:r>
        <w:t xml:space="preserve">2.9 </w:t>
      </w:r>
      <w:r>
        <w:t xml:space="preserve">3.7 </w:t>
      </w:r>
      <w:r>
        <w:t xml:space="preserve">3.1 </w:t>
      </w:r>
      <w:r>
        <w:t xml:space="preserve">2.5 </w:t>
      </w:r>
      <w:r>
        <w:t xml:space="preserve">4.2 </w:t>
      </w:r>
      <w:r>
        <w:t xml:space="preserve">1.7 </w:t>
      </w:r>
      <w:r>
        <w:t xml:space="preserve">4.4 </w:t>
      </w:r>
      <w:r>
        <w:t xml:space="preserve">2.8 </w:t>
      </w:r>
      <w:r>
        <w:t xml:space="preserve">0.9 </w:t>
      </w:r>
      <w:r>
        <w:t xml:space="preserve">3 </w:t>
      </w:r>
    </w:p>
    <w:p>
      <w:r>
        <w:t xml:space="preserve">United Kingdom </w:t>
      </w:r>
      <w:r>
        <w:t xml:space="preserve">2010-01-01 00:00:00 </w:t>
      </w:r>
      <w:r>
        <w:t xml:space="preserve">161st </w:t>
      </w:r>
      <w:r>
        <w:t xml:space="preserve">33.9 </w:t>
      </w:r>
      <w:r>
        <w:t xml:space="preserve">2.7 </w:t>
      </w:r>
      <w:r>
        <w:t xml:space="preserve">3.2 </w:t>
      </w:r>
      <w:r>
        <w:t xml:space="preserve">4.1 </w:t>
      </w:r>
      <w:r>
        <w:t xml:space="preserve">3 </w:t>
      </w:r>
      <w:r>
        <w:t xml:space="preserve">4.5 </w:t>
      </w:r>
      <w:r>
        <w:t xml:space="preserve">1.8 </w:t>
      </w:r>
      <w:r>
        <w:t xml:space="preserve">1.6 </w:t>
      </w:r>
      <w:r>
        <w:t xml:space="preserve">2.3 </w:t>
      </w:r>
      <w:r>
        <w:t xml:space="preserve">2.3 </w:t>
      </w:r>
      <w:r>
        <w:t xml:space="preserve">3.2 </w:t>
      </w:r>
      <w:r>
        <w:t xml:space="preserve">3 </w:t>
      </w:r>
      <w:r>
        <w:t xml:space="preserve">2.2 </w:t>
      </w:r>
    </w:p>
    <w:p>
      <w:r>
        <w:t xml:space="preserve">Portugal </w:t>
      </w:r>
      <w:r>
        <w:t xml:space="preserve">2010-01-01 00:00:00 </w:t>
      </w:r>
      <w:r>
        <w:t xml:space="preserve">162nd </w:t>
      </w:r>
      <w:r>
        <w:t xml:space="preserve">33.1 </w:t>
      </w:r>
      <w:r>
        <w:t xml:space="preserve">1.4 </w:t>
      </w:r>
      <w:r>
        <w:t xml:space="preserve">1.2 </w:t>
      </w:r>
      <w:r>
        <w:t xml:space="preserve">2.6 </w:t>
      </w:r>
      <w:r>
        <w:t xml:space="preserve">4.7 </w:t>
      </w:r>
      <w:r>
        <w:t xml:space="preserve">3.7 </w:t>
      </w:r>
      <w:r>
        <w:t xml:space="preserve">2.2 </w:t>
      </w:r>
      <w:r>
        <w:t xml:space="preserve">1.9 </w:t>
      </w:r>
      <w:r>
        <w:t xml:space="preserve">3.6 </w:t>
      </w:r>
      <w:r>
        <w:t xml:space="preserve">3.5 </w:t>
      </w:r>
      <w:r>
        <w:t xml:space="preserve">3.7 </w:t>
      </w:r>
      <w:r>
        <w:t xml:space="preserve">1.8 </w:t>
      </w:r>
      <w:r>
        <w:t xml:space="preserve">2.8 </w:t>
      </w:r>
    </w:p>
    <w:p>
      <w:r>
        <w:t xml:space="preserve">Belgium </w:t>
      </w:r>
      <w:r>
        <w:t xml:space="preserve">2010-01-01 00:00:00 </w:t>
      </w:r>
      <w:r>
        <w:t xml:space="preserve">163rd </w:t>
      </w:r>
      <w:r>
        <w:t xml:space="preserve">32 </w:t>
      </w:r>
      <w:r>
        <w:t xml:space="preserve">1.8 </w:t>
      </w:r>
      <w:r>
        <w:t xml:space="preserve">3 </w:t>
      </w:r>
      <w:r>
        <w:t xml:space="preserve">4.4 </w:t>
      </w:r>
      <w:r>
        <w:t xml:space="preserve">3.7 </w:t>
      </w:r>
      <w:r>
        <w:t xml:space="preserve">4.7 </w:t>
      </w:r>
      <w:r>
        <w:t xml:space="preserve">1.3 </w:t>
      </w:r>
      <w:r>
        <w:t xml:space="preserve">2.3 </w:t>
      </w:r>
      <w:r>
        <w:t xml:space="preserve">2.1 </w:t>
      </w:r>
      <w:r>
        <w:t xml:space="preserve">1.5 </w:t>
      </w:r>
      <w:r>
        <w:t xml:space="preserve">2.6 </w:t>
      </w:r>
      <w:r>
        <w:t xml:space="preserve">1.8 </w:t>
      </w:r>
      <w:r>
        <w:t xml:space="preserve">2.8 </w:t>
      </w:r>
    </w:p>
    <w:p>
      <w:r>
        <w:t xml:space="preserve">Japan </w:t>
      </w:r>
      <w:r>
        <w:t xml:space="preserve">2010-01-01 00:00:00 </w:t>
      </w:r>
      <w:r>
        <w:t xml:space="preserve">164th </w:t>
      </w:r>
      <w:r>
        <w:t xml:space="preserve">31.3 </w:t>
      </w:r>
      <w:r>
        <w:t xml:space="preserve">2.1 </w:t>
      </w:r>
      <w:r>
        <w:t xml:space="preserve">2.2 </w:t>
      </w:r>
      <w:r>
        <w:t xml:space="preserve">3.6 </w:t>
      </w:r>
      <w:r>
        <w:t xml:space="preserve">3.5 </w:t>
      </w:r>
      <w:r>
        <w:t xml:space="preserve">2.6 </w:t>
      </w:r>
      <w:r>
        <w:t xml:space="preserve">2.1 </w:t>
      </w:r>
      <w:r>
        <w:t xml:space="preserve">1.8 </w:t>
      </w:r>
      <w:r>
        <w:t xml:space="preserve">1.3 </w:t>
      </w:r>
      <w:r>
        <w:t xml:space="preserve">3.2 </w:t>
      </w:r>
      <w:r>
        <w:t xml:space="preserve">4 </w:t>
      </w:r>
      <w:r>
        <w:t xml:space="preserve">1.2 </w:t>
      </w:r>
      <w:r>
        <w:t xml:space="preserve">3.7 </w:t>
      </w:r>
    </w:p>
    <w:p>
      <w:r>
        <w:t xml:space="preserve">Iceland </w:t>
      </w:r>
      <w:r>
        <w:t xml:space="preserve">2010-01-01 00:00:00 </w:t>
      </w:r>
      <w:r>
        <w:t xml:space="preserve">165th </w:t>
      </w:r>
      <w:r>
        <w:t xml:space="preserve">29.8 </w:t>
      </w:r>
      <w:r>
        <w:t xml:space="preserve">1.1 </w:t>
      </w:r>
      <w:r>
        <w:t xml:space="preserve">2 </w:t>
      </w:r>
      <w:r>
        <w:t xml:space="preserve">1 </w:t>
      </w:r>
      <w:r>
        <w:t xml:space="preserve">7.2 </w:t>
      </w:r>
      <w:r>
        <w:t xml:space="preserve">2.3 </w:t>
      </w:r>
      <w:r>
        <w:t xml:space="preserve">3 </w:t>
      </w:r>
      <w:r>
        <w:t xml:space="preserve">2 </w:t>
      </w:r>
      <w:r>
        <w:t xml:space="preserve">1.5 </w:t>
      </w:r>
      <w:r>
        <w:t xml:space="preserve">1.9 </w:t>
      </w:r>
      <w:r>
        <w:t xml:space="preserve">0.8 </w:t>
      </w:r>
      <w:r>
        <w:t xml:space="preserve">1.1 </w:t>
      </w:r>
      <w:r>
        <w:t xml:space="preserve">5.9 </w:t>
      </w:r>
    </w:p>
    <w:p>
      <w:r>
        <w:t xml:space="preserve">Canada </w:t>
      </w:r>
      <w:r>
        <w:t xml:space="preserve">2010-01-01 00:00:00 </w:t>
      </w:r>
      <w:r>
        <w:t xml:space="preserve">166th </w:t>
      </w:r>
      <w:r>
        <w:t xml:space="preserve">27.9 </w:t>
      </w:r>
      <w:r>
        <w:t xml:space="preserve">1.2 </w:t>
      </w:r>
      <w:r>
        <w:t xml:space="preserve">2.4 </w:t>
      </w:r>
      <w:r>
        <w:t xml:space="preserve">3.1 </w:t>
      </w:r>
      <w:r>
        <w:t xml:space="preserve">2.5 </w:t>
      </w:r>
      <w:r>
        <w:t xml:space="preserve">4.5 </w:t>
      </w:r>
      <w:r>
        <w:t xml:space="preserve">2.1 </w:t>
      </w:r>
      <w:r>
        <w:t xml:space="preserve">1.5 </w:t>
      </w:r>
      <w:r>
        <w:t xml:space="preserve">1.5 </w:t>
      </w:r>
      <w:r>
        <w:t xml:space="preserve">1.9 </w:t>
      </w:r>
      <w:r>
        <w:t xml:space="preserve">3.2 </w:t>
      </w:r>
      <w:r>
        <w:t xml:space="preserve">2.5 </w:t>
      </w:r>
      <w:r>
        <w:t xml:space="preserve">1.5 </w:t>
      </w:r>
    </w:p>
    <w:p>
      <w:r>
        <w:t xml:space="preserve">Netherlands </w:t>
      </w:r>
      <w:r>
        <w:t xml:space="preserve">2010-01-01 00:00:00 </w:t>
      </w:r>
      <w:r>
        <w:t xml:space="preserve">166th </w:t>
      </w:r>
      <w:r>
        <w:t xml:space="preserve">27.9 </w:t>
      </w:r>
      <w:r>
        <w:t xml:space="preserve">1.1 </w:t>
      </w:r>
      <w:r>
        <w:t xml:space="preserve">1.7 </w:t>
      </w:r>
      <w:r>
        <w:t xml:space="preserve">4.7 </w:t>
      </w:r>
      <w:r>
        <w:t xml:space="preserve">3 </w:t>
      </w:r>
      <w:r>
        <w:t xml:space="preserve">3.2 </w:t>
      </w:r>
      <w:r>
        <w:t xml:space="preserve">1.9 </w:t>
      </w:r>
      <w:r>
        <w:t xml:space="preserve">1.2 </w:t>
      </w:r>
      <w:r>
        <w:t xml:space="preserve">1.5 </w:t>
      </w:r>
      <w:r>
        <w:t xml:space="preserve">1.3 </w:t>
      </w:r>
      <w:r>
        <w:t xml:space="preserve">2.7 </w:t>
      </w:r>
      <w:r>
        <w:t xml:space="preserve">3.2 </w:t>
      </w:r>
      <w:r>
        <w:t xml:space="preserve">2.4 </w:t>
      </w:r>
    </w:p>
    <w:p>
      <w:r>
        <w:t xml:space="preserve">Australia </w:t>
      </w:r>
      <w:r>
        <w:t xml:space="preserve">2010-01-01 00:00:00 </w:t>
      </w:r>
      <w:r>
        <w:t xml:space="preserve">168th </w:t>
      </w:r>
      <w:r>
        <w:t xml:space="preserve">27.3 </w:t>
      </w:r>
      <w:r>
        <w:t xml:space="preserve">1.4 </w:t>
      </w:r>
      <w:r>
        <w:t xml:space="preserve">1.5 </w:t>
      </w:r>
      <w:r>
        <w:t xml:space="preserve">3.4 </w:t>
      </w:r>
      <w:r>
        <w:t xml:space="preserve">3.2 </w:t>
      </w:r>
      <w:r>
        <w:t xml:space="preserve">4.2 </w:t>
      </w:r>
      <w:r>
        <w:t xml:space="preserve">1.2 </w:t>
      </w:r>
      <w:r>
        <w:t xml:space="preserve">1.5 </w:t>
      </w:r>
      <w:r>
        <w:t xml:space="preserve">1.8 </w:t>
      </w:r>
      <w:r>
        <w:t xml:space="preserve">2 </w:t>
      </w:r>
      <w:r>
        <w:t xml:space="preserve">3.5 </w:t>
      </w:r>
      <w:r>
        <w:t xml:space="preserve">2.5 </w:t>
      </w:r>
      <w:r>
        <w:t xml:space="preserve">1.1 </w:t>
      </w:r>
    </w:p>
    <w:p>
      <w:r>
        <w:t xml:space="preserve">Luxembourg </w:t>
      </w:r>
      <w:r>
        <w:t xml:space="preserve">2010-01-01 00:00:00 </w:t>
      </w:r>
      <w:r>
        <w:t xml:space="preserve">168th </w:t>
      </w:r>
      <w:r>
        <w:t xml:space="preserve">27.3 </w:t>
      </w:r>
      <w:r>
        <w:t xml:space="preserve">2.1 </w:t>
      </w:r>
      <w:r>
        <w:t xml:space="preserve">3.6 </w:t>
      </w:r>
      <w:r>
        <w:t xml:space="preserve">3.2 </w:t>
      </w:r>
      <w:r>
        <w:t xml:space="preserve">2.8 </w:t>
      </w:r>
      <w:r>
        <w:t xml:space="preserve">2.3 </w:t>
      </w:r>
      <w:r>
        <w:t xml:space="preserve">1.2 </w:t>
      </w:r>
      <w:r>
        <w:t xml:space="preserve">2.7 </w:t>
      </w:r>
      <w:r>
        <w:t xml:space="preserve">2.2 </w:t>
      </w:r>
      <w:r>
        <w:t xml:space="preserve">1.3 </w:t>
      </w:r>
      <w:r>
        <w:t xml:space="preserve">1.9 </w:t>
      </w:r>
      <w:r>
        <w:t xml:space="preserve">1.7 </w:t>
      </w:r>
      <w:r>
        <w:t xml:space="preserve">2.3 </w:t>
      </w:r>
    </w:p>
    <w:p>
      <w:r>
        <w:t xml:space="preserve">Austria </w:t>
      </w:r>
      <w:r>
        <w:t xml:space="preserve">2010-01-01 00:00:00 </w:t>
      </w:r>
      <w:r>
        <w:t xml:space="preserve">170th </w:t>
      </w:r>
      <w:r>
        <w:t xml:space="preserve">27.2 </w:t>
      </w:r>
      <w:r>
        <w:t xml:space="preserve">1.1 </w:t>
      </w:r>
      <w:r>
        <w:t xml:space="preserve">1.9 </w:t>
      </w:r>
      <w:r>
        <w:t xml:space="preserve">3.8 </w:t>
      </w:r>
      <w:r>
        <w:t xml:space="preserve">2.7 </w:t>
      </w:r>
      <w:r>
        <w:t xml:space="preserve">4.7 </w:t>
      </w:r>
      <w:r>
        <w:t xml:space="preserve">1.2 </w:t>
      </w:r>
      <w:r>
        <w:t xml:space="preserve">1.4 </w:t>
      </w:r>
      <w:r>
        <w:t xml:space="preserve">1.4 </w:t>
      </w:r>
      <w:r>
        <w:t xml:space="preserve">1.6 </w:t>
      </w:r>
      <w:r>
        <w:t xml:space="preserve">2.7 </w:t>
      </w:r>
      <w:r>
        <w:t xml:space="preserve">2.3 </w:t>
      </w:r>
      <w:r>
        <w:t xml:space="preserve">2.4 </w:t>
      </w:r>
    </w:p>
    <w:p>
      <w:r>
        <w:t xml:space="preserve">New Zealand </w:t>
      </w:r>
      <w:r>
        <w:t xml:space="preserve">2010-01-01 00:00:00 </w:t>
      </w:r>
      <w:r>
        <w:t xml:space="preserve">171st </w:t>
      </w:r>
      <w:r>
        <w:t xml:space="preserve">23.9 </w:t>
      </w:r>
      <w:r>
        <w:t xml:space="preserve">1.1 </w:t>
      </w:r>
      <w:r>
        <w:t xml:space="preserve">1.2 </w:t>
      </w:r>
      <w:r>
        <w:t xml:space="preserve">3.3 </w:t>
      </w:r>
      <w:r>
        <w:t xml:space="preserve">4 </w:t>
      </w:r>
      <w:r>
        <w:t xml:space="preserve">4.3 </w:t>
      </w:r>
      <w:r>
        <w:t xml:space="preserve">2.1 </w:t>
      </w:r>
      <w:r>
        <w:t xml:space="preserve">1 </w:t>
      </w:r>
      <w:r>
        <w:t xml:space="preserve">1.6 </w:t>
      </w:r>
      <w:r>
        <w:t xml:space="preserve">1.5 </w:t>
      </w:r>
      <w:r>
        <w:t xml:space="preserve">1.5 </w:t>
      </w:r>
      <w:r>
        <w:t xml:space="preserve">1.4 </w:t>
      </w:r>
      <w:r>
        <w:t xml:space="preserve">0.9 </w:t>
      </w:r>
    </w:p>
    <w:p>
      <w:r>
        <w:t xml:space="preserve">Denmark </w:t>
      </w:r>
      <w:r>
        <w:t xml:space="preserve">2010-01-01 00:00:00 </w:t>
      </w:r>
      <w:r>
        <w:t xml:space="preserve">172nd </w:t>
      </w:r>
      <w:r>
        <w:t xml:space="preserve">22.9 </w:t>
      </w:r>
      <w:r>
        <w:t xml:space="preserve">1.5 </w:t>
      </w:r>
      <w:r>
        <w:t xml:space="preserve">1 </w:t>
      </w:r>
      <w:r>
        <w:t xml:space="preserve">3 </w:t>
      </w:r>
      <w:r>
        <w:t xml:space="preserve">3.1 </w:t>
      </w:r>
      <w:r>
        <w:t xml:space="preserve">2 </w:t>
      </w:r>
      <w:r>
        <w:t xml:space="preserve">1.8 </w:t>
      </w:r>
      <w:r>
        <w:t xml:space="preserve">1.1 </w:t>
      </w:r>
      <w:r>
        <w:t xml:space="preserve">1.3 </w:t>
      </w:r>
      <w:r>
        <w:t xml:space="preserve">1.3 </w:t>
      </w:r>
      <w:r>
        <w:t xml:space="preserve">2.8 </w:t>
      </w:r>
      <w:r>
        <w:t xml:space="preserve">1.7 </w:t>
      </w:r>
      <w:r>
        <w:t xml:space="preserve">2.3 </w:t>
      </w:r>
    </w:p>
    <w:p>
      <w:r>
        <w:t xml:space="preserve">Ireland </w:t>
      </w:r>
      <w:r>
        <w:t xml:space="preserve">2010-01-01 00:00:00 </w:t>
      </w:r>
      <w:r>
        <w:t xml:space="preserve">173rd </w:t>
      </w:r>
      <w:r>
        <w:t xml:space="preserve">22.4 </w:t>
      </w:r>
      <w:r>
        <w:t xml:space="preserve">1.4 </w:t>
      </w:r>
      <w:r>
        <w:t xml:space="preserve">1.5 </w:t>
      </w:r>
      <w:r>
        <w:t xml:space="preserve">1 </w:t>
      </w:r>
      <w:r>
        <w:t xml:space="preserve">3.3 </w:t>
      </w:r>
      <w:r>
        <w:t xml:space="preserve">2.8 </w:t>
      </w:r>
      <w:r>
        <w:t xml:space="preserve">2 </w:t>
      </w:r>
      <w:r>
        <w:t xml:space="preserve">1.6 </w:t>
      </w:r>
      <w:r>
        <w:t xml:space="preserve">2.4 </w:t>
      </w:r>
      <w:r>
        <w:t xml:space="preserve">1.5 </w:t>
      </w:r>
      <w:r>
        <w:t xml:space="preserve">2 </w:t>
      </w:r>
      <w:r>
        <w:t xml:space="preserve">1.6 </w:t>
      </w:r>
      <w:r>
        <w:t xml:space="preserve">1.3 </w:t>
      </w:r>
    </w:p>
    <w:p>
      <w:r>
        <w:t xml:space="preserve">Switzerland </w:t>
      </w:r>
      <w:r>
        <w:t xml:space="preserve">2010-01-01 00:00:00 </w:t>
      </w:r>
      <w:r>
        <w:t xml:space="preserve">174th </w:t>
      </w:r>
      <w:r>
        <w:t xml:space="preserve">21.8 </w:t>
      </w:r>
      <w:r>
        <w:t xml:space="preserve">1.2 </w:t>
      </w:r>
      <w:r>
        <w:t xml:space="preserve">1 </w:t>
      </w:r>
      <w:r>
        <w:t xml:space="preserve">3.3 </w:t>
      </w:r>
      <w:r>
        <w:t xml:space="preserve">2.4 </w:t>
      </w:r>
      <w:r>
        <w:t xml:space="preserve">2.6 </w:t>
      </w:r>
      <w:r>
        <w:t xml:space="preserve">1.8 </w:t>
      </w:r>
      <w:r>
        <w:t xml:space="preserve">1 </w:t>
      </w:r>
      <w:r>
        <w:t xml:space="preserve">1.4 </w:t>
      </w:r>
      <w:r>
        <w:t xml:space="preserve">2.2 </w:t>
      </w:r>
      <w:r>
        <w:t xml:space="preserve">2.4 </w:t>
      </w:r>
      <w:r>
        <w:t xml:space="preserve">1.5 </w:t>
      </w:r>
      <w:r>
        <w:t xml:space="preserve">1 </w:t>
      </w:r>
    </w:p>
    <w:p>
      <w:r>
        <w:t xml:space="preserve">Sweden </w:t>
      </w:r>
      <w:r>
        <w:t xml:space="preserve">2010-01-01 00:00:00 </w:t>
      </w:r>
      <w:r>
        <w:t xml:space="preserve">175th </w:t>
      </w:r>
      <w:r>
        <w:t xml:space="preserve">20.9 </w:t>
      </w:r>
      <w:r>
        <w:t xml:space="preserve">1.3 </w:t>
      </w:r>
      <w:r>
        <w:t xml:space="preserve">1.3 </w:t>
      </w:r>
      <w:r>
        <w:t xml:space="preserve">1.3 </w:t>
      </w:r>
      <w:r>
        <w:t xml:space="preserve">2.2 </w:t>
      </w:r>
      <w:r>
        <w:t xml:space="preserve">2.1 </w:t>
      </w:r>
      <w:r>
        <w:t xml:space="preserve">1.8 </w:t>
      </w:r>
      <w:r>
        <w:t xml:space="preserve">0.8 </w:t>
      </w:r>
      <w:r>
        <w:t xml:space="preserve">1.3 </w:t>
      </w:r>
      <w:r>
        <w:t xml:space="preserve">1.8 </w:t>
      </w:r>
      <w:r>
        <w:t xml:space="preserve">2.7 </w:t>
      </w:r>
      <w:r>
        <w:t xml:space="preserve">2.7 </w:t>
      </w:r>
      <w:r>
        <w:t xml:space="preserve">1.6 </w:t>
      </w:r>
    </w:p>
    <w:p>
      <w:r>
        <w:t xml:space="preserve">Finland </w:t>
      </w:r>
      <w:r>
        <w:t xml:space="preserve">2010-01-01 00:00:00 </w:t>
      </w:r>
      <w:r>
        <w:t xml:space="preserve">176th </w:t>
      </w:r>
      <w:r>
        <w:t xml:space="preserve">19.3 </w:t>
      </w:r>
      <w:r>
        <w:t xml:space="preserve">1 </w:t>
      </w:r>
      <w:r>
        <w:t xml:space="preserve">1 </w:t>
      </w:r>
      <w:r>
        <w:t xml:space="preserve">1.2 </w:t>
      </w:r>
      <w:r>
        <w:t xml:space="preserve">3 </w:t>
      </w:r>
      <w:r>
        <w:t xml:space="preserve">1.7 </w:t>
      </w:r>
      <w:r>
        <w:t xml:space="preserve">2.2 </w:t>
      </w:r>
      <w:r>
        <w:t xml:space="preserve">0.7 </w:t>
      </w:r>
      <w:r>
        <w:t xml:space="preserve">1.2 </w:t>
      </w:r>
      <w:r>
        <w:t xml:space="preserve">1.5 </w:t>
      </w:r>
      <w:r>
        <w:t xml:space="preserve">2.3 </w:t>
      </w:r>
      <w:r>
        <w:t xml:space="preserve">1.7 </w:t>
      </w:r>
      <w:r>
        <w:t xml:space="preserve">1.8 </w:t>
      </w:r>
    </w:p>
    <w:p>
      <w:r>
        <w:t xml:space="preserve">Norway </w:t>
      </w:r>
      <w:r>
        <w:t xml:space="preserve">2010-01-01 00:00:00 </w:t>
      </w:r>
      <w:r>
        <w:t xml:space="preserve">177th </w:t>
      </w:r>
      <w:r>
        <w:t xml:space="preserve">18.7 </w:t>
      </w:r>
      <w:r>
        <w:t xml:space="preserve">1.2 </w:t>
      </w:r>
      <w:r>
        <w:t xml:space="preserve">1.1 </w:t>
      </w:r>
      <w:r>
        <w:t xml:space="preserve">1.3 </w:t>
      </w:r>
      <w:r>
        <w:t xml:space="preserve">2.6 </w:t>
      </w:r>
      <w:r>
        <w:t xml:space="preserve">2.4 </w:t>
      </w:r>
      <w:r>
        <w:t xml:space="preserve">1.2 </w:t>
      </w:r>
      <w:r>
        <w:t xml:space="preserve">0.8 </w:t>
      </w:r>
      <w:r>
        <w:t xml:space="preserve">1.1 </w:t>
      </w:r>
      <w:r>
        <w:t xml:space="preserve">1.6 </w:t>
      </w:r>
      <w:r>
        <w:t xml:space="preserve">1.7 </w:t>
      </w:r>
      <w:r>
        <w:t xml:space="preserve">1.6 </w:t>
      </w:r>
      <w:r>
        <w:t xml:space="preserve">2.1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