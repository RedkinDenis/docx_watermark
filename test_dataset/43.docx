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Title </w:t>
      </w:r>
      <w:r>
        <w:t xml:space="preserve">Description </w:t>
      </w:r>
      <w:r>
        <w:t xml:space="preserve">Type </w:t>
      </w:r>
      <w:r>
        <w:t xml:space="preserve">Language </w:t>
      </w:r>
      <w:r>
        <w:t xml:space="preserve">License </w:t>
      </w:r>
      <w:r>
        <w:t xml:space="preserve">Data Status </w:t>
      </w:r>
      <w:r>
        <w:t xml:space="preserve">Hosted/Linked </w:t>
      </w:r>
      <w:r>
        <w:t xml:space="preserve">Update Frequency </w:t>
      </w:r>
      <w:r>
        <w:t xml:space="preserve">Landing Page </w:t>
      </w:r>
      <w:r>
        <w:t xml:space="preserve">Date Published </w:t>
      </w:r>
      <w:r>
        <w:t xml:space="preserve">Date Updated </w:t>
      </w:r>
      <w:r>
        <w:t xml:space="preserve">Contact Point </w:t>
      </w:r>
      <w:r>
        <w:t xml:space="preserve">Data Granularity </w:t>
      </w:r>
      <w:r>
        <w:t xml:space="preserve">Temporal Coverage From </w:t>
      </w:r>
      <w:r>
        <w:t xml:space="preserve">Temporal Coverage To </w:t>
      </w:r>
      <w:r>
        <w:t xml:space="preserve">Spatial Coverage </w:t>
      </w:r>
      <w:r>
        <w:t xml:space="preserve">Jurisdiction </w:t>
      </w:r>
      <w:r>
        <w:t xml:space="preserve">Data Portal </w:t>
      </w:r>
      <w:r>
        <w:t xml:space="preserve">Publisher/Agency </w:t>
      </w:r>
      <w:r>
        <w:t xml:space="preserve">Keywords </w:t>
      </w:r>
      <w:r>
        <w:t xml:space="preserve">Groups </w:t>
      </w:r>
      <w:r>
        <w:t xml:space="preserve">None </w:t>
      </w:r>
      <w:r>
        <w:t xml:space="preserve">None </w:t>
      </w:r>
      <w:r>
        <w:t xml:space="preserve">None </w:t>
      </w:r>
      <w:r>
        <w:t xml:space="preserve">None </w:t>
      </w:r>
      <w:r>
        <w:t xml:space="preserve">None </w:t>
      </w:r>
    </w:p>
    <w:p>
      <w:r>
        <w:t xml:space="preserve">19th Century Photographs by Captain Samuel Sweet </w:t>
      </w:r>
      <w:r>
        <w:t xml:space="preserve">These photographs (approximately 920) were taken by Captain Samuel Sweet, sea captain and photographer of colonial South Australia. Sweet began working as a photographer in Adelaide in 1867. In 1875 he retired from the sea and established his own photographic studio in Adelaide. He took photographs around South Australia, developing them in a horse-drawn darkroom. Sweet is known as the colony's foremost landscape photographer of the 1870s.  </w:t>
      </w:r>
      <w:r>
        <w:t xml:space="preserve">dataset </w:t>
      </w:r>
      <w:r>
        <w:t xml:space="preserve">aar </w:t>
      </w:r>
      <w:r>
        <w:t xml:space="preserve">Creative Commons Attribution </w:t>
      </w:r>
      <w:r>
        <w:t xml:space="preserve">active </w:t>
      </w:r>
      <w:r>
        <w:t xml:space="preserve">Linked </w:t>
      </w:r>
      <w:r>
        <w:t xml:space="preserve">daily </w:t>
      </w:r>
      <w:r>
        <w:t xml:space="preserve">/data/dataset/28baf505-4c5f-4e45-9fae-2605ee1cf7c1 </w:t>
      </w:r>
      <w:r>
        <w:t xml:space="preserve">2014-06-10T13:51:09.849031 </w:t>
      </w:r>
      <w:r>
        <w:t xml:space="preserve">2022-01-24T04:24:02.651995 </w:t>
      </w:r>
      <w:r>
        <w:t xml:space="preserve">DataSA@sa.gov.au </w:t>
      </w:r>
      <w:r>
        <w:t xml:space="preserve">N/A </w:t>
      </w:r>
      <w:r>
        <w:t xml:space="preserve">1865-01-01 </w:t>
      </w:r>
      <w:r>
        <w:t xml:space="preserve">1902-12-31 </w:t>
      </w:r>
      <w:r>
        <w:t xml:space="preserve">South Australia </w:t>
      </w:r>
      <w:r>
        <w:t xml:space="preserve">Government of South Australia </w:t>
      </w:r>
      <w:r>
        <w:t xml:space="preserve">data.sa.gov.au </w:t>
      </w:r>
      <w:r>
        <w:t xml:space="preserve">State Library of South Australia </w:t>
      </w:r>
      <w:r>
        <w:t xml:space="preserve">adelaide, events, geographical, history, localities, people, photographers, port adelaide, portraits, state library of south australia </w:t>
      </w:r>
      <w:r>
        <w:t xml:space="preserve">arts-culture-history </w:t>
      </w:r>
      <w:r>
        <w:t xml:space="preserve">None </w:t>
      </w:r>
      <w:r>
        <w:t xml:space="preserve">None </w:t>
      </w:r>
      <w:r>
        <w:t xml:space="preserve">None </w:t>
      </w:r>
      <w:r>
        <w:t xml:space="preserve">None </w:t>
      </w:r>
      <w:r>
        <w:t xml:space="preserve">None </w:t>
      </w:r>
    </w:p>
    <w:p>
      <w:r>
        <w:t xml:space="preserve">19th Century Photographs by Ernest Gall </w:t>
      </w:r>
      <w:r>
        <w:t xml:space="preserve">The photographs (approximately 660) were taken by Ernest Gall, a South Australian born photographer active from the 1880s to the 1920s. In 1899 he was described as a ‘distinctly modern professional photographer’. Gall is noted for his photographs of civic events, portraits and photographs showing Adelaide’s development into a growing modern city. </w:t>
      </w:r>
      <w:r>
        <w:t xml:space="preserve">dataset </w:t>
      </w:r>
      <w:r>
        <w:t xml:space="preserve">English </w:t>
      </w:r>
      <w:r>
        <w:t xml:space="preserve">Creative Commons Attribution </w:t>
      </w:r>
      <w:r>
        <w:t xml:space="preserve">active </w:t>
      </w:r>
      <w:r>
        <w:t xml:space="preserve">Hosted </w:t>
      </w:r>
      <w:r>
        <w:t xml:space="preserve">asRequired </w:t>
      </w:r>
      <w:r>
        <w:t xml:space="preserve">/data/dataset/54c50844-6653-4704-8dc8-5f5c8f5f14eb </w:t>
      </w:r>
      <w:r>
        <w:t xml:space="preserve">2014-06-10T13:32:58.334603 </w:t>
      </w:r>
      <w:r>
        <w:t xml:space="preserve">2017-07-06T06:11:06.592081 </w:t>
      </w:r>
      <w:r>
        <w:t xml:space="preserve">DataSA@sa.gov.au </w:t>
      </w:r>
      <w:r>
        <w:t xml:space="preserve">N/A </w:t>
      </w:r>
      <w:r>
        <w:t xml:space="preserve">1850-01-01 </w:t>
      </w:r>
      <w:r>
        <w:t xml:space="preserve">1920-12-31 </w:t>
      </w:r>
      <w:r>
        <w:t xml:space="preserve">South Australia </w:t>
      </w:r>
      <w:r>
        <w:t xml:space="preserve">Government of South Australia </w:t>
      </w:r>
      <w:r>
        <w:t xml:space="preserve">data.sa.gov.au </w:t>
      </w:r>
      <w:r>
        <w:t xml:space="preserve">State Library of South Australia </w:t>
      </w:r>
      <w:r>
        <w:t xml:space="preserve">adelaide, events, geographical, history, localities, people, photographers, photographs, portraits, state library of south australia </w:t>
      </w:r>
      <w:r>
        <w:t xml:space="preserve">arts-culture-history </w:t>
      </w:r>
      <w:r>
        <w:t xml:space="preserve">None </w:t>
      </w:r>
      <w:r>
        <w:t xml:space="preserve">None </w:t>
      </w:r>
      <w:r>
        <w:t xml:space="preserve">None </w:t>
      </w:r>
      <w:r>
        <w:t xml:space="preserve">None </w:t>
      </w:r>
      <w:r>
        <w:t xml:space="preserve">None </w:t>
      </w:r>
    </w:p>
    <w:p>
      <w:r>
        <w:t xml:space="preserve">19th Century Photographs by Townsend Duryea </w:t>
      </w:r>
      <w:r>
        <w:t xml:space="preserve">The photographs (approximately 165) were taken by Townsend Duryea, a noted photographer of colonial South Australia. Duryea was active in South Australia 1855-1875. He and his brother were the first known photographers to work in areas of South Australia outside Adelaide. Duryea is particularly known for his panoramas of Adelaide and portraits of surviving original European colonists of South Australia. </w:t>
      </w:r>
      <w:r>
        <w:t xml:space="preserve">dataset </w:t>
      </w:r>
      <w:r>
        <w:t xml:space="preserve">English </w:t>
      </w:r>
      <w:r>
        <w:t xml:space="preserve">Creative Commons Attribution </w:t>
      </w:r>
      <w:r>
        <w:t xml:space="preserve">active </w:t>
      </w:r>
      <w:r>
        <w:t xml:space="preserve">Linked </w:t>
      </w:r>
      <w:r>
        <w:t xml:space="preserve">asRequired </w:t>
      </w:r>
      <w:r>
        <w:t xml:space="preserve">/data/dataset/97f60b3e-9b50-4cc2-9960-73288d076c51 </w:t>
      </w:r>
      <w:r>
        <w:t xml:space="preserve">2014-06-10T12:57:32.375370 </w:t>
      </w:r>
      <w:r>
        <w:t xml:space="preserve">2019-08-29T04:40:29.655895 </w:t>
      </w:r>
      <w:r>
        <w:t xml:space="preserve">DataSA@sa.gov.au </w:t>
      </w:r>
      <w:r>
        <w:t xml:space="preserve">N/A </w:t>
      </w:r>
      <w:r>
        <w:t xml:space="preserve">1856-01-01 </w:t>
      </w:r>
      <w:r>
        <w:t xml:space="preserve">1887-12-31 </w:t>
      </w:r>
      <w:r>
        <w:t xml:space="preserve">South Australia </w:t>
      </w:r>
      <w:r>
        <w:t xml:space="preserve">Government of South Australia </w:t>
      </w:r>
      <w:r>
        <w:t xml:space="preserve">data.sa.gov.au </w:t>
      </w:r>
      <w:r>
        <w:t xml:space="preserve">State Library of South Australia </w:t>
      </w:r>
      <w:r>
        <w:t xml:space="preserve">adelaide, events, geographical, history, localities, people, photographs, portraits, state library of south australia </w:t>
      </w:r>
      <w:r>
        <w:t xml:space="preserve">arts-culture-history </w:t>
      </w:r>
      <w:r>
        <w:t xml:space="preserve">None </w:t>
      </w:r>
      <w:r>
        <w:t xml:space="preserve">None </w:t>
      </w:r>
      <w:r>
        <w:t xml:space="preserve">None </w:t>
      </w:r>
      <w:r>
        <w:t xml:space="preserve">None </w:t>
      </w:r>
      <w:r>
        <w:t xml:space="preserve">None </w:t>
      </w:r>
    </w:p>
    <w:p>
      <w:r>
        <w:t xml:space="preserve">2016-2017 Annual Report Regulatory Data </w:t>
      </w:r>
      <w:r>
        <w:t xml:space="preserve">2016-2017 Annual Report Regulatory Data </w:t>
      </w:r>
      <w:r>
        <w:t xml:space="preserve">dataset </w:t>
      </w:r>
      <w:r>
        <w:t xml:space="preserve">English </w:t>
      </w:r>
      <w:r>
        <w:t xml:space="preserve">Creative Commons Attribution </w:t>
      </w:r>
      <w:r>
        <w:t xml:space="preserve">active </w:t>
      </w:r>
      <w:r>
        <w:t xml:space="preserve">Hosted </w:t>
      </w:r>
      <w:r>
        <w:t xml:space="preserve">annually </w:t>
      </w:r>
      <w:r>
        <w:t xml:space="preserve">/data/dataset/f0a5b81e-aa02-421e-9f86-40bec4a23880 </w:t>
      </w:r>
      <w:r>
        <w:t xml:space="preserve">2017-10-23T23:16:24.846152 </w:t>
      </w:r>
      <w:r>
        <w:t xml:space="preserve">2017-10-23T23:17:22.012115 </w:t>
      </w:r>
      <w:r>
        <w:t xml:space="preserve">contact@jamfactory.com.au </w:t>
      </w:r>
      <w:r>
        <w:t xml:space="preserve">None </w:t>
      </w:r>
      <w:r>
        <w:t xml:space="preserve">2016-07-01 </w:t>
      </w:r>
      <w:r>
        <w:t xml:space="preserve">2017-06-30 </w:t>
      </w:r>
      <w:r>
        <w:t xml:space="preserve">South Australia </w:t>
      </w:r>
      <w:r>
        <w:t xml:space="preserve">Government of South Australia </w:t>
      </w:r>
      <w:r>
        <w:t xml:space="preserve">data.sa.gov.au </w:t>
      </w:r>
      <w:r>
        <w:t xml:space="preserve">JamFactory Contemporary Craft and Design Inc </w:t>
      </w:r>
      <w:r>
        <w:t xml:space="preserve">Annual report data </w:t>
      </w:r>
      <w:r>
        <w:t xml:space="preserve">arts-culture-history </w:t>
      </w:r>
      <w:r>
        <w:t xml:space="preserve">None </w:t>
      </w:r>
      <w:r>
        <w:t xml:space="preserve">None </w:t>
      </w:r>
      <w:r>
        <w:t xml:space="preserve">None </w:t>
      </w:r>
      <w:r>
        <w:t xml:space="preserve">None </w:t>
      </w:r>
      <w:r>
        <w:t xml:space="preserve">None </w:t>
      </w:r>
    </w:p>
    <w:p>
      <w:r>
        <w:t xml:space="preserve">2017 Annual Report data </w:t>
      </w:r>
      <w:r>
        <w:t xml:space="preserve">2017 Annual Report data published by the SACE Board of South Australia. </w:t>
      </w:r>
      <w:r>
        <w:t xml:space="preserve">dataset </w:t>
      </w:r>
      <w:r>
        <w:t xml:space="preserve">English </w:t>
      </w:r>
      <w:r>
        <w:t xml:space="preserve">License Not Specified </w:t>
      </w:r>
      <w:r>
        <w:t xml:space="preserve">active </w:t>
      </w:r>
      <w:r>
        <w:t xml:space="preserve">Hosted </w:t>
      </w:r>
      <w:r>
        <w:t xml:space="preserve">never </w:t>
      </w:r>
      <w:r>
        <w:t xml:space="preserve">/data/dataset/01805b7b-59c1-4937-88f7-4b7893465eb4 </w:t>
      </w:r>
      <w:r>
        <w:t xml:space="preserve">2018-06-07T04:06:05.368684 </w:t>
      </w:r>
      <w:r>
        <w:t xml:space="preserve">2019-04-24T02:21:27.832780 </w:t>
      </w:r>
      <w:r>
        <w:t xml:space="preserve">SACE.Info@sa.gov.au </w:t>
      </w:r>
      <w:r>
        <w:t xml:space="preserve">None </w:t>
      </w:r>
      <w:r>
        <w:t xml:space="preserve">2017-01-01 </w:t>
      </w:r>
      <w:r>
        <w:t xml:space="preserve">2017-12-31 </w:t>
      </w:r>
      <w:r>
        <w:t xml:space="preserve">South Australia </w:t>
      </w:r>
      <w:r>
        <w:t xml:space="preserve">Government of South Australia </w:t>
      </w:r>
      <w:r>
        <w:t xml:space="preserve">data.sa.gov.au </w:t>
      </w:r>
      <w:r>
        <w:t xml:space="preserve">SACE Board of South Australia </w:t>
      </w:r>
      <w:r>
        <w:t xml:space="preserve">annual report, Annual report data </w:t>
      </w:r>
      <w:r>
        <w:t xml:space="preserve">education-skills-and-learning </w:t>
      </w:r>
      <w:r>
        <w:t xml:space="preserve">None </w:t>
      </w:r>
      <w:r>
        <w:t xml:space="preserve">None </w:t>
      </w:r>
      <w:r>
        <w:t xml:space="preserve">None </w:t>
      </w:r>
      <w:r>
        <w:t xml:space="preserve">None </w:t>
      </w:r>
      <w:r>
        <w:t xml:space="preserve">None </w:t>
      </w:r>
    </w:p>
    <w:p>
      <w:r>
        <w:t xml:space="preserve">2018 Annual Report data </w:t>
      </w:r>
      <w:r>
        <w:t xml:space="preserve">2018 Annual Report data published by the SACE Board of South Australia. </w:t>
      </w:r>
      <w:r>
        <w:t xml:space="preserve">dataset </w:t>
      </w:r>
      <w:r>
        <w:t xml:space="preserve">English </w:t>
      </w:r>
      <w:r>
        <w:t xml:space="preserve">Creative Commons Attribution </w:t>
      </w:r>
      <w:r>
        <w:t xml:space="preserve">active </w:t>
      </w:r>
      <w:r>
        <w:t xml:space="preserve">Hosted </w:t>
      </w:r>
      <w:r>
        <w:t xml:space="preserve">never </w:t>
      </w:r>
      <w:r>
        <w:t xml:space="preserve">/data/dataset/ce6ea53d-2336-4941-acc8-6db5bbb284bd </w:t>
      </w:r>
      <w:r>
        <w:t xml:space="preserve">2019-04-24T02:20:05.768714 </w:t>
      </w:r>
      <w:r>
        <w:t xml:space="preserve">2019-04-24T02:21:45.266811 </w:t>
      </w:r>
      <w:r>
        <w:t xml:space="preserve">askSACE@sa.gov.au </w:t>
      </w:r>
      <w:r>
        <w:t xml:space="preserve">None </w:t>
      </w:r>
      <w:r>
        <w:t xml:space="preserve">2018-01-01 </w:t>
      </w:r>
      <w:r>
        <w:t xml:space="preserve">2019-12-31 </w:t>
      </w:r>
      <w:r>
        <w:t xml:space="preserve">South Australia </w:t>
      </w:r>
      <w:r>
        <w:t xml:space="preserve">Government of South Australia </w:t>
      </w:r>
      <w:r>
        <w:t xml:space="preserve">data.sa.gov.au </w:t>
      </w:r>
      <w:r>
        <w:t xml:space="preserve">SACE Board of South Australia </w:t>
      </w:r>
      <w:r>
        <w:t xml:space="preserve">annual report, Annual report data, education </w:t>
      </w:r>
      <w:r>
        <w:t xml:space="preserve">government-reporting-and-policy </w:t>
      </w:r>
      <w:r>
        <w:t xml:space="preserve">None </w:t>
      </w:r>
      <w:r>
        <w:t xml:space="preserve">None </w:t>
      </w:r>
      <w:r>
        <w:t xml:space="preserve">None </w:t>
      </w:r>
      <w:r>
        <w:t xml:space="preserve">None </w:t>
      </w:r>
      <w:r>
        <w:t xml:space="preserve">None </w:t>
      </w:r>
    </w:p>
    <w:p>
      <w:r>
        <w:t xml:space="preserve">2019-20 Cluster Investigations Data </w:t>
      </w:r>
      <w:r>
        <w:t xml:space="preserve">This dataset provides information on the number of investigations undertaken for clusters of suspected foodborne illnesses.  </w:t>
      </w:r>
      <w:r>
        <w:t xml:space="preserve">dataset </w:t>
      </w:r>
      <w:r>
        <w:t xml:space="preserve">eng </w:t>
      </w:r>
      <w:r>
        <w:t xml:space="preserve">Creative Commons Attribution </w:t>
      </w:r>
      <w:r>
        <w:t xml:space="preserve">active </w:t>
      </w:r>
      <w:r>
        <w:t xml:space="preserve">Linked </w:t>
      </w:r>
      <w:r>
        <w:t xml:space="preserve">never </w:t>
      </w:r>
      <w:r>
        <w:t xml:space="preserve">/data/dataset/38e65e13-2753-40bc-9378-1677f8a0550b </w:t>
      </w:r>
      <w:r>
        <w:t xml:space="preserve">2020-11-13T05:00:38.770926 </w:t>
      </w:r>
      <w:r>
        <w:t xml:space="preserve">2020-11-13T05:01:42.762789 </w:t>
      </w:r>
      <w:r>
        <w:t xml:space="preserve">dataandreportingservices@sa.gov.au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SA Health </w:t>
      </w:r>
      <w:r>
        <w:t xml:space="preserve">cluster investigation, foodborne clusters, foodborne illness, food investigations </w:t>
      </w:r>
      <w:r>
        <w:t xml:space="preserve">health-and-wellbeing </w:t>
      </w:r>
      <w:r>
        <w:t xml:space="preserve">None </w:t>
      </w:r>
      <w:r>
        <w:t xml:space="preserve">None </w:t>
      </w:r>
      <w:r>
        <w:t xml:space="preserve">None </w:t>
      </w:r>
      <w:r>
        <w:t xml:space="preserve">None </w:t>
      </w:r>
      <w:r>
        <w:t xml:space="preserve">None </w:t>
      </w:r>
    </w:p>
    <w:p>
      <w:r>
        <w:t xml:space="preserve">2019-20 Council Enforcement Actions - Food Manufacturers </w:t>
      </w:r>
      <w:r>
        <w:t xml:space="preserve">This dataset details the types of food processors or manufacturers in SA and the inspections and enforcement actions undertaken per sector. </w:t>
      </w:r>
      <w:r>
        <w:t xml:space="preserve">dataset </w:t>
      </w:r>
      <w:r>
        <w:t xml:space="preserve">eng </w:t>
      </w:r>
      <w:r>
        <w:t xml:space="preserve">Creative Commons Attribution </w:t>
      </w:r>
      <w:r>
        <w:t xml:space="preserve">active </w:t>
      </w:r>
      <w:r>
        <w:t xml:space="preserve">Linked </w:t>
      </w:r>
      <w:r>
        <w:t xml:space="preserve">never </w:t>
      </w:r>
      <w:r>
        <w:t xml:space="preserve">/data/dataset/b39abf7f-3c18-404c-bacf-42f9547e437e </w:t>
      </w:r>
      <w:r>
        <w:t xml:space="preserve">2020-11-13T05:15:22.123156 </w:t>
      </w:r>
      <w:r>
        <w:t xml:space="preserve">2020-11-13T05:16:34.138183 </w:t>
      </w:r>
      <w:r>
        <w:t xml:space="preserve">dataandreportingservices@sa.gov.au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SA Health </w:t>
      </w:r>
      <w:r>
        <w:t xml:space="preserve">food enforcement activities, food expiations, food inspections, food manufacturers, food processors </w:t>
      </w:r>
      <w:r>
        <w:t xml:space="preserve">health-and-wellbeing </w:t>
      </w:r>
      <w:r>
        <w:t xml:space="preserve">None </w:t>
      </w:r>
      <w:r>
        <w:t xml:space="preserve">None </w:t>
      </w:r>
      <w:r>
        <w:t xml:space="preserve">None </w:t>
      </w:r>
      <w:r>
        <w:t xml:space="preserve">None </w:t>
      </w:r>
      <w:r>
        <w:t xml:space="preserve">None </w:t>
      </w:r>
    </w:p>
    <w:p>
      <w:r>
        <w:t xml:space="preserve">2019-20 Council Enforcement Actions - Food Retailers </w:t>
      </w:r>
      <w:r>
        <w:t xml:space="preserve">This dataset provides information on the number and types of food retailers, and the numbers of inspections and enforcement actions of food those retailers business in the 2019-20 financial year. </w:t>
      </w:r>
      <w:r>
        <w:t xml:space="preserve">dataset </w:t>
      </w:r>
      <w:r>
        <w:t xml:space="preserve">eng </w:t>
      </w:r>
      <w:r>
        <w:t xml:space="preserve">Creative Commons Attribution </w:t>
      </w:r>
      <w:r>
        <w:t xml:space="preserve">active </w:t>
      </w:r>
      <w:r>
        <w:t xml:space="preserve">Linked </w:t>
      </w:r>
      <w:r>
        <w:t xml:space="preserve">never </w:t>
      </w:r>
      <w:r>
        <w:t xml:space="preserve">/data/dataset/e7bafc7a-d948-4184-ad3d-242df09fcd52 </w:t>
      </w:r>
      <w:r>
        <w:t xml:space="preserve">2020-11-13T05:26:18.517883 </w:t>
      </w:r>
      <w:r>
        <w:t xml:space="preserve">2020-11-13T05:29:36.781182 </w:t>
      </w:r>
      <w:r>
        <w:t xml:space="preserve">dataandreportingservices@sa.gov.au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SA Health </w:t>
      </w:r>
      <w:r>
        <w:t xml:space="preserve">food enforcement actions, food expiations, food inspections, food retailers </w:t>
      </w:r>
      <w:r>
        <w:t xml:space="preserve">health-and-wellbeing </w:t>
      </w:r>
      <w:r>
        <w:t xml:space="preserve">None </w:t>
      </w:r>
      <w:r>
        <w:t xml:space="preserve">None </w:t>
      </w:r>
      <w:r>
        <w:t xml:space="preserve">None </w:t>
      </w:r>
      <w:r>
        <w:t xml:space="preserve">None </w:t>
      </w:r>
      <w:r>
        <w:t xml:space="preserve">None </w:t>
      </w:r>
    </w:p>
    <w:p>
      <w:r>
        <w:t xml:space="preserve">2019-20 Council Enforcement Actions - Food Service </w:t>
      </w:r>
      <w:r>
        <w:t xml:space="preserve">This dataset provides information on the number and types of food service businesses, and the numbers of inspections and enforcement actions of food those food service businesses in the 2019-20 financial year. </w:t>
      </w:r>
      <w:r>
        <w:t xml:space="preserve">dataset </w:t>
      </w:r>
      <w:r>
        <w:t xml:space="preserve">eng </w:t>
      </w:r>
      <w:r>
        <w:t xml:space="preserve">Creative Commons Attribution </w:t>
      </w:r>
      <w:r>
        <w:t xml:space="preserve">active </w:t>
      </w:r>
      <w:r>
        <w:t xml:space="preserve">Linked </w:t>
      </w:r>
      <w:r>
        <w:t xml:space="preserve">never </w:t>
      </w:r>
      <w:r>
        <w:t xml:space="preserve">/data/dataset/926b9c51-81a6-45aa-958d-ccb1f65066d0 </w:t>
      </w:r>
      <w:r>
        <w:t xml:space="preserve">2020-11-13T05:32:43.100387 </w:t>
      </w:r>
      <w:r>
        <w:t xml:space="preserve">2020-11-13T05:33:46.770439 </w:t>
      </w:r>
      <w:r>
        <w:t xml:space="preserve">dataandreportingservices@sa.gov.au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SA Health </w:t>
      </w:r>
      <w:r>
        <w:t xml:space="preserve">enforcement actions, food expiations, food service businesses, restaurants, takeaway food businesses </w:t>
      </w:r>
      <w:r>
        <w:t xml:space="preserve">health-and-wellbeing </w:t>
      </w:r>
      <w:r>
        <w:t xml:space="preserve">None </w:t>
      </w:r>
      <w:r>
        <w:t xml:space="preserve">None </w:t>
      </w:r>
      <w:r>
        <w:t xml:space="preserve">None </w:t>
      </w:r>
      <w:r>
        <w:t xml:space="preserve">None </w:t>
      </w:r>
      <w:r>
        <w:t xml:space="preserve">None </w:t>
      </w:r>
    </w:p>
    <w:p>
      <w:r>
        <w:t xml:space="preserve">2019-20 Council Enforcement Actions - Food Transporters </w:t>
      </w:r>
      <w:r>
        <w:t xml:space="preserve">This dataset provides information on the number and types of food transport businesses, and the numbers of inspections and enforcement actions of food those food transport businesses in the 2019-20 financial year. </w:t>
      </w:r>
      <w:r>
        <w:t xml:space="preserve">dataset </w:t>
      </w:r>
      <w:r>
        <w:t xml:space="preserve">eng </w:t>
      </w:r>
      <w:r>
        <w:t xml:space="preserve">Creative Commons Attribution </w:t>
      </w:r>
      <w:r>
        <w:t xml:space="preserve">active </w:t>
      </w:r>
      <w:r>
        <w:t xml:space="preserve">Linked </w:t>
      </w:r>
      <w:r>
        <w:t xml:space="preserve">never </w:t>
      </w:r>
      <w:r>
        <w:t xml:space="preserve">/data/dataset/a259478d-e192-4cd5-8c7d-f42f0cd720b6 </w:t>
      </w:r>
      <w:r>
        <w:t xml:space="preserve">2020-11-13T05:35:40.945427 </w:t>
      </w:r>
      <w:r>
        <w:t xml:space="preserve">2020-11-13T05:36:43.387360 </w:t>
      </w:r>
      <w:r>
        <w:t xml:space="preserve">dataandreportingservices@sa.gov.au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SA Health </w:t>
      </w:r>
      <w:r>
        <w:t xml:space="preserve">food enforcement, food expiations, food inspections, food transporters </w:t>
      </w:r>
      <w:r>
        <w:t xml:space="preserve">health-and-wellbeing </w:t>
      </w:r>
      <w:r>
        <w:t xml:space="preserve">None </w:t>
      </w:r>
      <w:r>
        <w:t xml:space="preserve">None </w:t>
      </w:r>
      <w:r>
        <w:t xml:space="preserve">None </w:t>
      </w:r>
      <w:r>
        <w:t xml:space="preserve">None </w:t>
      </w:r>
      <w:r>
        <w:t xml:space="preserve">None </w:t>
      </w:r>
    </w:p>
    <w:p>
      <w:r>
        <w:t xml:space="preserve">2019-20 Council Enforcement Actions - for businesses with Food Safety Programs </w:t>
      </w:r>
      <w:r>
        <w:t xml:space="preserve">This dataset provides information on the types of non-compliances and number of associated enforcement actions undertaken in the 2019-20 financial year for businesses that are required to have Food Safety Programs under Standard 3.2.1 of the Food Standards Code. </w:t>
      </w:r>
      <w:r>
        <w:t xml:space="preserve">dataset </w:t>
      </w:r>
      <w:r>
        <w:t xml:space="preserve">eng </w:t>
      </w:r>
      <w:r>
        <w:t xml:space="preserve">Creative Commons Attribution </w:t>
      </w:r>
      <w:r>
        <w:t xml:space="preserve">active </w:t>
      </w:r>
      <w:r>
        <w:t xml:space="preserve">Linked </w:t>
      </w:r>
      <w:r>
        <w:t xml:space="preserve">never </w:t>
      </w:r>
      <w:r>
        <w:t xml:space="preserve">/data/dataset/b3a34f72-4246-4570-9a7a-00eac0c0a41e </w:t>
      </w:r>
      <w:r>
        <w:t xml:space="preserve">2020-11-13T05:42:33.514219 </w:t>
      </w:r>
      <w:r>
        <w:t xml:space="preserve">2020-11-13T05:42:58.396256 </w:t>
      </w:r>
      <w:r>
        <w:t xml:space="preserve">dataandreportingservices@sa.gov.au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SA Health </w:t>
      </w:r>
      <w:r>
        <w:t xml:space="preserve">food businesses enforcement actions, food safety program enforcement actions, food safety programs </w:t>
      </w:r>
      <w:r>
        <w:t xml:space="preserve">health-and-wellbeing </w:t>
      </w:r>
      <w:r>
        <w:t xml:space="preserve">None </w:t>
      </w:r>
      <w:r>
        <w:t xml:space="preserve">None </w:t>
      </w:r>
      <w:r>
        <w:t xml:space="preserve">None </w:t>
      </w:r>
      <w:r>
        <w:t xml:space="preserve">None </w:t>
      </w:r>
      <w:r>
        <w:t xml:space="preserve">None </w:t>
      </w:r>
    </w:p>
    <w:p>
      <w:r>
        <w:t xml:space="preserve">2019-20 Enforcement Activities - Food &amp; Controlled Drugs Branch, SA Health </w:t>
      </w:r>
      <w:r>
        <w:t xml:space="preserve">This dataset provides the number and type of enforcement activities undertaken by the Food &amp; Controlled Drugs Branch of SA Health in the 2019-20 financial year. </w:t>
      </w:r>
      <w:r>
        <w:t xml:space="preserve">dataset </w:t>
      </w:r>
      <w:r>
        <w:t xml:space="preserve">eng </w:t>
      </w:r>
      <w:r>
        <w:t xml:space="preserve">Creative Commons Attribution </w:t>
      </w:r>
      <w:r>
        <w:t xml:space="preserve">active </w:t>
      </w:r>
      <w:r>
        <w:t xml:space="preserve">Linked </w:t>
      </w:r>
      <w:r>
        <w:t xml:space="preserve">never </w:t>
      </w:r>
      <w:r>
        <w:t xml:space="preserve">/data/dataset/209edc90-c4bc-4631-98b3-1e7399c5f293 </w:t>
      </w:r>
      <w:r>
        <w:t xml:space="preserve">2020-11-13T05:46:38.281990 </w:t>
      </w:r>
      <w:r>
        <w:t xml:space="preserve">2020-11-13T05:47:58.840942 </w:t>
      </w:r>
      <w:r>
        <w:t xml:space="preserve">dataandreportingservices@sa.gov.au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SA Health </w:t>
      </w:r>
      <w:r>
        <w:t xml:space="preserve">food enforcement, food enforcement actions, food enforcement activities </w:t>
      </w:r>
      <w:r>
        <w:t xml:space="preserve">health-and-wellbeing </w:t>
      </w:r>
      <w:r>
        <w:t xml:space="preserve">None </w:t>
      </w:r>
      <w:r>
        <w:t xml:space="preserve">None </w:t>
      </w:r>
      <w:r>
        <w:t xml:space="preserve">None </w:t>
      </w:r>
      <w:r>
        <w:t xml:space="preserve">None </w:t>
      </w:r>
      <w:r>
        <w:t xml:space="preserve">None </w:t>
      </w:r>
    </w:p>
    <w:p>
      <w:r>
        <w:t xml:space="preserve">2019-20 Enquiries Actioned by the Food &amp; Controlled Drugs Branch, SA Health </w:t>
      </w:r>
      <w:r>
        <w:t xml:space="preserve">This dataset states the types of enquiries, complaints, referrals, incident management and food safety resources requests that were actioned by the Food &amp; Controlled Drugs Branch of SA Health in the 2019-20 financial year. </w:t>
      </w:r>
      <w:r>
        <w:t xml:space="preserve">dataset </w:t>
      </w:r>
      <w:r>
        <w:t xml:space="preserve">eng </w:t>
      </w:r>
      <w:r>
        <w:t xml:space="preserve">Creative Commons Attribution </w:t>
      </w:r>
      <w:r>
        <w:t xml:space="preserve">active </w:t>
      </w:r>
      <w:r>
        <w:t xml:space="preserve">Linked </w:t>
      </w:r>
      <w:r>
        <w:t xml:space="preserve">never </w:t>
      </w:r>
      <w:r>
        <w:t xml:space="preserve">/data/dataset/e0634aa6-1c09-40e2-a531-5a924277acbd </w:t>
      </w:r>
      <w:r>
        <w:t xml:space="preserve">2020-11-13T05:53:25.509879 </w:t>
      </w:r>
      <w:r>
        <w:t xml:space="preserve">2020-11-13T05:54:03.383686 </w:t>
      </w:r>
      <w:r>
        <w:t xml:space="preserve">dataandreportingservices@sa.gov.au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SA Health </w:t>
      </w:r>
      <w:r>
        <w:t xml:space="preserve">food enquiries, food information requests </w:t>
      </w:r>
      <w:r>
        <w:t xml:space="preserve">health-and-wellbeing </w:t>
      </w:r>
      <w:r>
        <w:t xml:space="preserve">None </w:t>
      </w:r>
      <w:r>
        <w:t xml:space="preserve">None </w:t>
      </w:r>
      <w:r>
        <w:t xml:space="preserve">None </w:t>
      </w:r>
      <w:r>
        <w:t xml:space="preserve">None </w:t>
      </w:r>
      <w:r>
        <w:t xml:space="preserve">None </w:t>
      </w:r>
    </w:p>
    <w:p>
      <w:r>
        <w:t xml:space="preserve">2019-20 Foodborne Disease Investigations </w:t>
      </w:r>
      <w:r>
        <w:t xml:space="preserve">This dataset provides the number of foodborne disease investigations undertaken in SA in the 2019-20 financial year per organism type and exposure setting. </w:t>
      </w:r>
      <w:r>
        <w:t xml:space="preserve">dataset </w:t>
      </w:r>
      <w:r>
        <w:t xml:space="preserve">eng </w:t>
      </w:r>
      <w:r>
        <w:t xml:space="preserve">Creative Commons Attribution </w:t>
      </w:r>
      <w:r>
        <w:t xml:space="preserve">active </w:t>
      </w:r>
      <w:r>
        <w:t xml:space="preserve">Linked </w:t>
      </w:r>
      <w:r>
        <w:t xml:space="preserve">never </w:t>
      </w:r>
      <w:r>
        <w:t xml:space="preserve">/data/dataset/715e84e3-a7bf-4aaa-abf2-4260752dedfe </w:t>
      </w:r>
      <w:r>
        <w:t xml:space="preserve">2020-11-17T04:04:14.414174 </w:t>
      </w:r>
      <w:r>
        <w:t xml:space="preserve">2020-11-17T04:05:19.414545 </w:t>
      </w:r>
      <w:r>
        <w:t xml:space="preserve">dataandreportingservices@sa.gov.au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SA Health </w:t>
      </w:r>
      <w:r>
        <w:t xml:space="preserve">foodborne disease, foodborne disease clusters, food investigations, food poisoning </w:t>
      </w:r>
      <w:r>
        <w:t xml:space="preserve">health-and-wellbeing </w:t>
      </w:r>
      <w:r>
        <w:t xml:space="preserve">None </w:t>
      </w:r>
      <w:r>
        <w:t xml:space="preserve">None </w:t>
      </w:r>
      <w:r>
        <w:t xml:space="preserve">None </w:t>
      </w:r>
      <w:r>
        <w:t xml:space="preserve">None </w:t>
      </w:r>
      <w:r>
        <w:t xml:space="preserve">None </w:t>
      </w:r>
    </w:p>
    <w:p>
      <w:r>
        <w:t xml:space="preserve">2019-20 Food business audits by council </w:t>
      </w:r>
      <w:r>
        <w:t xml:space="preserve">This dataset provides the number of food businesses that were audited by local government authorised officers in the 2019-20 financial year, per sector. </w:t>
      </w:r>
      <w:r>
        <w:t xml:space="preserve">dataset </w:t>
      </w:r>
      <w:r>
        <w:t xml:space="preserve">eng </w:t>
      </w:r>
      <w:r>
        <w:t xml:space="preserve">Creative Commons Attribution </w:t>
      </w:r>
      <w:r>
        <w:t xml:space="preserve">active </w:t>
      </w:r>
      <w:r>
        <w:t xml:space="preserve">Linked </w:t>
      </w:r>
      <w:r>
        <w:t xml:space="preserve">never </w:t>
      </w:r>
      <w:r>
        <w:t xml:space="preserve">/data/dataset/cde24a41-7cfd-418f-8f20-1ab2244de585 </w:t>
      </w:r>
      <w:r>
        <w:t xml:space="preserve">2020-11-17T03:38:06.572122 </w:t>
      </w:r>
      <w:r>
        <w:t xml:space="preserve">2020-11-17T03:38:48.872009 </w:t>
      </w:r>
      <w:r>
        <w:t xml:space="preserve">dataandreportingservices@sa.gov.au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SA Health </w:t>
      </w:r>
      <w:r>
        <w:t xml:space="preserve">child care audits, food audits, hospital audits </w:t>
      </w:r>
      <w:r>
        <w:t xml:space="preserve">None </w:t>
      </w:r>
      <w:r>
        <w:t xml:space="preserve">None </w:t>
      </w:r>
      <w:r>
        <w:t xml:space="preserve">None </w:t>
      </w:r>
      <w:r>
        <w:t xml:space="preserve">None </w:t>
      </w:r>
      <w:r>
        <w:t xml:space="preserve">None </w:t>
      </w:r>
      <w:r>
        <w:t xml:space="preserve">None </w:t>
      </w:r>
    </w:p>
    <w:p>
      <w:r>
        <w:t xml:space="preserve">2019-20 Food business audits by SA Health </w:t>
      </w:r>
      <w:r>
        <w:t xml:space="preserve">This dataset provides the number of food businesses that were audited by SA Health authorised officers in the 2019-20 financial year, per sector including public hospitals and not-for-profit delivered meal organisations. </w:t>
      </w:r>
      <w:r>
        <w:t xml:space="preserve">dataset </w:t>
      </w:r>
      <w:r>
        <w:t xml:space="preserve">eng </w:t>
      </w:r>
      <w:r>
        <w:t xml:space="preserve">Creative Commons Attribution </w:t>
      </w:r>
      <w:r>
        <w:t xml:space="preserve">active </w:t>
      </w:r>
      <w:r>
        <w:t xml:space="preserve">Linked </w:t>
      </w:r>
      <w:r>
        <w:t xml:space="preserve">never </w:t>
      </w:r>
      <w:r>
        <w:t xml:space="preserve">/data/dataset/dbde56af-27a0-4583-8a3b-77778da343f7 </w:t>
      </w:r>
      <w:r>
        <w:t xml:space="preserve">2020-11-17T03:43:54.497224 </w:t>
      </w:r>
      <w:r>
        <w:t xml:space="preserve">2020-11-17T03:45:35.189923 </w:t>
      </w:r>
      <w:r>
        <w:t xml:space="preserve">dataandreportingservices@sa.gov.au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SA Health </w:t>
      </w:r>
      <w:r>
        <w:t xml:space="preserve">delivered meal organisation audits, food audits, hospital audits </w:t>
      </w:r>
      <w:r>
        <w:t xml:space="preserve">None </w:t>
      </w:r>
      <w:r>
        <w:t xml:space="preserve">None </w:t>
      </w:r>
      <w:r>
        <w:t xml:space="preserve">None </w:t>
      </w:r>
      <w:r>
        <w:t xml:space="preserve">None </w:t>
      </w:r>
      <w:r>
        <w:t xml:space="preserve">None </w:t>
      </w:r>
      <w:r>
        <w:t xml:space="preserve">None </w:t>
      </w:r>
    </w:p>
    <w:p>
      <w:r>
        <w:t xml:space="preserve">2019-20 Food Recall Statistics </w:t>
      </w:r>
      <w:r>
        <w:t xml:space="preserve">This dataset provides the number of consumer and trade recalls across Australia and includes the type of recall and whether the recall affected SA only, was a national recall, SA not affected or SA and some other states/territories affected in the 2019-20 financial year. </w:t>
      </w:r>
      <w:r>
        <w:t xml:space="preserve">dataset </w:t>
      </w:r>
      <w:r>
        <w:t xml:space="preserve">eng </w:t>
      </w:r>
      <w:r>
        <w:t xml:space="preserve">Creative Commons Attribution </w:t>
      </w:r>
      <w:r>
        <w:t xml:space="preserve">active </w:t>
      </w:r>
      <w:r>
        <w:t xml:space="preserve">Linked </w:t>
      </w:r>
      <w:r>
        <w:t xml:space="preserve">never </w:t>
      </w:r>
      <w:r>
        <w:t xml:space="preserve">/data/dataset/f984f2a0-5c4a-4c7a-a6c2-5e4d8f620754 </w:t>
      </w:r>
      <w:r>
        <w:t xml:space="preserve">2020-11-17T03:51:44.558779 </w:t>
      </w:r>
      <w:r>
        <w:t xml:space="preserve">2020-11-17T03:52:24.910980 </w:t>
      </w:r>
      <w:r>
        <w:t xml:space="preserve">dataandreportingservices@sa.gov.au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SA Health </w:t>
      </w:r>
      <w:r>
        <w:t xml:space="preserve">consumer recalls, food recalls, trade recalls </w:t>
      </w:r>
      <w:r>
        <w:t xml:space="preserve">health-and-wellbeing </w:t>
      </w:r>
      <w:r>
        <w:t xml:space="preserve">None </w:t>
      </w:r>
      <w:r>
        <w:t xml:space="preserve">None </w:t>
      </w:r>
      <w:r>
        <w:t xml:space="preserve">None </w:t>
      </w:r>
      <w:r>
        <w:t xml:space="preserve">None </w:t>
      </w:r>
      <w:r>
        <w:t xml:space="preserve">None </w:t>
      </w:r>
    </w:p>
    <w:p>
      <w:r>
        <w:t xml:space="preserve">2019-20 Health Protection Branch Food Act Activities </w:t>
      </w:r>
      <w:r>
        <w:t xml:space="preserve">This dataset provides information on activities undertaken by the Health Protection Branch of SA Health under the Food Act 2001 in the 2019-20 financial year. </w:t>
      </w:r>
      <w:r>
        <w:t xml:space="preserve">dataset </w:t>
      </w:r>
      <w:r>
        <w:t xml:space="preserve">eng </w:t>
      </w:r>
      <w:r>
        <w:t xml:space="preserve">Creative Commons Attribution </w:t>
      </w:r>
      <w:r>
        <w:t xml:space="preserve">active </w:t>
      </w:r>
      <w:r>
        <w:t xml:space="preserve">Linked </w:t>
      </w:r>
      <w:r>
        <w:t xml:space="preserve">never </w:t>
      </w:r>
      <w:r>
        <w:t xml:space="preserve">/data/dataset/574c55b5-41c2-4595-a117-649af6859133 </w:t>
      </w:r>
      <w:r>
        <w:t xml:space="preserve">2020-11-17T04:14:30.645349 </w:t>
      </w:r>
      <w:r>
        <w:t xml:space="preserve">2020-11-17T04:15:49.451881 </w:t>
      </w:r>
      <w:r>
        <w:t xml:space="preserve">dataandreportingservices@sa.gov.au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SA Health </w:t>
      </w:r>
      <w:r>
        <w:t xml:space="preserve">food inspections, food monitoring, food surveillance, health protection branch, regional and remote food safety </w:t>
      </w:r>
      <w:r>
        <w:t xml:space="preserve">health-and-wellbeing </w:t>
      </w:r>
      <w:r>
        <w:t xml:space="preserve">None </w:t>
      </w:r>
      <w:r>
        <w:t xml:space="preserve">None </w:t>
      </w:r>
      <w:r>
        <w:t xml:space="preserve">None </w:t>
      </w:r>
      <w:r>
        <w:t xml:space="preserve">None </w:t>
      </w:r>
      <w:r>
        <w:t xml:space="preserve">None </w:t>
      </w:r>
    </w:p>
    <w:p>
      <w:r>
        <w:t xml:space="preserve">2019-20 Number of councils charging food business audit fees </w:t>
      </w:r>
      <w:r>
        <w:t xml:space="preserve">This dataset states the number of councils charging fees for conducting food safety audits. </w:t>
      </w:r>
      <w:r>
        <w:t xml:space="preserve">dataset </w:t>
      </w:r>
      <w:r>
        <w:t xml:space="preserve">eng </w:t>
      </w:r>
      <w:r>
        <w:t xml:space="preserve">Creative Commons Attribution </w:t>
      </w:r>
      <w:r>
        <w:t xml:space="preserve">active </w:t>
      </w:r>
      <w:r>
        <w:t xml:space="preserve">Linked </w:t>
      </w:r>
      <w:r>
        <w:t xml:space="preserve">never </w:t>
      </w:r>
      <w:r>
        <w:t xml:space="preserve">/data/dataset/22a3a414-c52d-4b18-a588-8774f0fe8f8a </w:t>
      </w:r>
      <w:r>
        <w:t xml:space="preserve">2020-11-17T04:22:42.851175 </w:t>
      </w:r>
      <w:r>
        <w:t xml:space="preserve">2020-11-17T04:23:01.983633 </w:t>
      </w:r>
      <w:r>
        <w:t xml:space="preserve">dataandreportingservices@sa.gov.au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SA Health </w:t>
      </w:r>
      <w:r>
        <w:t xml:space="preserve">food audit fees, food audits </w:t>
      </w:r>
      <w:r>
        <w:t xml:space="preserve">health-and-wellbeing </w:t>
      </w:r>
      <w:r>
        <w:t xml:space="preserve">None </w:t>
      </w:r>
      <w:r>
        <w:t xml:space="preserve">None </w:t>
      </w:r>
      <w:r>
        <w:t xml:space="preserve">None </w:t>
      </w:r>
      <w:r>
        <w:t xml:space="preserve">None </w:t>
      </w:r>
      <w:r>
        <w:t xml:space="preserve">None </w:t>
      </w:r>
    </w:p>
    <w:p>
      <w:r>
        <w:t xml:space="preserve">2019-20 Number of councils charging food inspection fees </w:t>
      </w:r>
      <w:r>
        <w:t xml:space="preserve">This dataset states the number of councils charging fees for conducting food safety inspections. </w:t>
      </w:r>
      <w:r>
        <w:t xml:space="preserve">dataset </w:t>
      </w:r>
      <w:r>
        <w:t xml:space="preserve">eng </w:t>
      </w:r>
      <w:r>
        <w:t xml:space="preserve">Creative Commons Attribution </w:t>
      </w:r>
      <w:r>
        <w:t xml:space="preserve">active </w:t>
      </w:r>
      <w:r>
        <w:t xml:space="preserve">Linked </w:t>
      </w:r>
      <w:r>
        <w:t xml:space="preserve">never </w:t>
      </w:r>
      <w:r>
        <w:t xml:space="preserve">/data/dataset/7a904006-ef00-4812-a3a1-95c6dd453b01 </w:t>
      </w:r>
      <w:r>
        <w:t xml:space="preserve">2020-11-17T04:25:16.478777 </w:t>
      </w:r>
      <w:r>
        <w:t xml:space="preserve">2020-11-17T04:27:51.829888 </w:t>
      </w:r>
      <w:r>
        <w:t xml:space="preserve">dataandreportingservices@sa.gov.au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SA Health </w:t>
      </w:r>
      <w:r>
        <w:t xml:space="preserve">food business charges, food business fees, food fees, food inspection fees, food inspections </w:t>
      </w:r>
      <w:r>
        <w:t xml:space="preserve">health-and-wellbeing </w:t>
      </w:r>
      <w:r>
        <w:t xml:space="preserve">None </w:t>
      </w:r>
      <w:r>
        <w:t xml:space="preserve">None </w:t>
      </w:r>
      <w:r>
        <w:t xml:space="preserve">None </w:t>
      </w:r>
      <w:r>
        <w:t xml:space="preserve">None </w:t>
      </w:r>
      <w:r>
        <w:t xml:space="preserve">None </w:t>
      </w:r>
    </w:p>
    <w:p>
      <w:r>
        <w:t xml:space="preserve">2019-20 Number of EHOs in SA councils </w:t>
      </w:r>
      <w:r>
        <w:t xml:space="preserve">This dataset states the number of Environmental Health Officers employed in SA councils. Environmental Health Officers are authorised officers under the Food Act 2001 and are responsible for monitoring and enforcement of compliance of food businesses within their jurisdiction. </w:t>
      </w:r>
      <w:r>
        <w:t xml:space="preserve">dataset </w:t>
      </w:r>
      <w:r>
        <w:t xml:space="preserve">eng </w:t>
      </w:r>
      <w:r>
        <w:t xml:space="preserve">Creative Commons Attribution </w:t>
      </w:r>
      <w:r>
        <w:t xml:space="preserve">active </w:t>
      </w:r>
      <w:r>
        <w:t xml:space="preserve">Linked </w:t>
      </w:r>
      <w:r>
        <w:t xml:space="preserve">never </w:t>
      </w:r>
      <w:r>
        <w:t xml:space="preserve">/data/dataset/8ab620b9-6b80-49f6-8f71-bfe9252baec5 </w:t>
      </w:r>
      <w:r>
        <w:t xml:space="preserve">2020-11-17T04:33:03.434659 </w:t>
      </w:r>
      <w:r>
        <w:t xml:space="preserve">2020-11-17T04:34:41.811364 </w:t>
      </w:r>
      <w:r>
        <w:t xml:space="preserve">dataandreportingservices@sa.gov.au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SA Health </w:t>
      </w:r>
      <w:r>
        <w:t xml:space="preserve">authorised officers, EHOs, Environmental Health Officers, food safety auditors, health inspectors </w:t>
      </w:r>
      <w:r>
        <w:t xml:space="preserve">health-and-wellbeing </w:t>
      </w:r>
      <w:r>
        <w:t xml:space="preserve">None </w:t>
      </w:r>
      <w:r>
        <w:t xml:space="preserve">None </w:t>
      </w:r>
      <w:r>
        <w:t xml:space="preserve">None </w:t>
      </w:r>
      <w:r>
        <w:t xml:space="preserve">None </w:t>
      </w:r>
      <w:r>
        <w:t xml:space="preserve">None </w:t>
      </w:r>
    </w:p>
    <w:p>
      <w:r>
        <w:t xml:space="preserve">2019-20 Number of food complaints investigated by council </w:t>
      </w:r>
      <w:r>
        <w:t xml:space="preserve">This dataset states the number of food complaints investigated by council in the 2019-20 financial year per type of complaint. </w:t>
      </w:r>
      <w:r>
        <w:t xml:space="preserve">dataset </w:t>
      </w:r>
      <w:r>
        <w:t xml:space="preserve">eng </w:t>
      </w:r>
      <w:r>
        <w:t xml:space="preserve">Creative Commons Attribution </w:t>
      </w:r>
      <w:r>
        <w:t xml:space="preserve">active </w:t>
      </w:r>
      <w:r>
        <w:t xml:space="preserve">Linked </w:t>
      </w:r>
      <w:r>
        <w:t xml:space="preserve">never </w:t>
      </w:r>
      <w:r>
        <w:t xml:space="preserve">/data/dataset/319adb42-4b0c-4cdc-b7e4-a3d5f6caf6be </w:t>
      </w:r>
      <w:r>
        <w:t xml:space="preserve">2020-11-17T04:37:59.997533 </w:t>
      </w:r>
      <w:r>
        <w:t xml:space="preserve">2020-11-17T04:38:55.322724 </w:t>
      </w:r>
      <w:r>
        <w:t xml:space="preserve">dataandreportingservices@sa.gov.au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SA Health </w:t>
      </w:r>
      <w:r>
        <w:t xml:space="preserve">food complaint, food inspection, food investigation </w:t>
      </w:r>
      <w:r>
        <w:t xml:space="preserve">health-and-wellbeing </w:t>
      </w:r>
      <w:r>
        <w:t xml:space="preserve">None </w:t>
      </w:r>
      <w:r>
        <w:t xml:space="preserve">None </w:t>
      </w:r>
      <w:r>
        <w:t xml:space="preserve">None </w:t>
      </w:r>
      <w:r>
        <w:t xml:space="preserve">None </w:t>
      </w:r>
      <w:r>
        <w:t xml:space="preserve">None </w:t>
      </w:r>
    </w:p>
    <w:p>
      <w:r>
        <w:t xml:space="preserve">2019-20 SA Food Business Risk Classification Statistics </w:t>
      </w:r>
      <w:r>
        <w:t xml:space="preserve">This dataset specifies the number of food businesses by their priority risk classification in South Australia in the 2019-20 financial year and the number of food inspections per risk classification. </w:t>
      </w:r>
      <w:r>
        <w:t xml:space="preserve">dataset </w:t>
      </w:r>
      <w:r>
        <w:t xml:space="preserve">eng </w:t>
      </w:r>
      <w:r>
        <w:t xml:space="preserve">Creative Commons Attribution </w:t>
      </w:r>
      <w:r>
        <w:t xml:space="preserve">active </w:t>
      </w:r>
      <w:r>
        <w:t xml:space="preserve">Linked </w:t>
      </w:r>
      <w:r>
        <w:t xml:space="preserve">never </w:t>
      </w:r>
      <w:r>
        <w:t xml:space="preserve">/data/dataset/cd1d4f69-4f9a-4f1c-b9e5-50a41f03904f </w:t>
      </w:r>
      <w:r>
        <w:t xml:space="preserve">2020-11-13T04:45:48.004159 </w:t>
      </w:r>
      <w:r>
        <w:t xml:space="preserve">2020-11-13T04:56:07.253800 </w:t>
      </w:r>
      <w:r>
        <w:t xml:space="preserve">dataandreportingservices@sa.gov.au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SA Health </w:t>
      </w:r>
      <w:r>
        <w:t xml:space="preserve">food business risk classification, inspection numbers, priority classification </w:t>
      </w:r>
      <w:r>
        <w:t xml:space="preserve">health-and-wellbeing </w:t>
      </w:r>
      <w:r>
        <w:t xml:space="preserve">None </w:t>
      </w:r>
      <w:r>
        <w:t xml:space="preserve">None </w:t>
      </w:r>
      <w:r>
        <w:t xml:space="preserve">None </w:t>
      </w:r>
      <w:r>
        <w:t xml:space="preserve">None </w:t>
      </w:r>
      <w:r>
        <w:t xml:space="preserve">None </w:t>
      </w:r>
    </w:p>
    <w:p>
      <w:r>
        <w:t xml:space="preserve">2019-23 Annual Report Regulatory Data </w:t>
      </w:r>
      <w:r>
        <w:t xml:space="preserve">2019-23 Annual Report Regulatory Data </w:t>
      </w:r>
      <w:r>
        <w:t xml:space="preserve">dataset </w:t>
      </w:r>
      <w:r>
        <w:t xml:space="preserve">eng </w:t>
      </w:r>
      <w:r>
        <w:t xml:space="preserve">Creative Commons Attribution </w:t>
      </w:r>
      <w:r>
        <w:t xml:space="preserve">active </w:t>
      </w:r>
      <w:r>
        <w:t xml:space="preserve">Linked </w:t>
      </w:r>
      <w:r>
        <w:t xml:space="preserve">annual </w:t>
      </w:r>
      <w:r>
        <w:t xml:space="preserve">/data/dataset/89d2858c-458f-43e5-b47a-80e710a5f209 </w:t>
      </w:r>
      <w:r>
        <w:t xml:space="preserve">2024-04-04T02:25:32.646234 </w:t>
      </w:r>
      <w:r>
        <w:t xml:space="preserve">2024-04-04T02:26:42.976116 </w:t>
      </w:r>
      <w:r>
        <w:t xml:space="preserve">finance@countryarts.org.au </w:t>
      </w:r>
      <w:r>
        <w:t xml:space="preserve">None </w:t>
      </w:r>
      <w:r>
        <w:t xml:space="preserve">2019-07-01 </w:t>
      </w:r>
      <w:r>
        <w:t xml:space="preserve">2023-06-30 </w:t>
      </w:r>
      <w:r>
        <w:t xml:space="preserve">SA0062407: South Australia </w:t>
      </w:r>
      <w:r>
        <w:t xml:space="preserve">Government of South Australia </w:t>
      </w:r>
      <w:r>
        <w:t xml:space="preserve">data.sa.gov.au </w:t>
      </w:r>
      <w:r>
        <w:t xml:space="preserve">Country Arts SA </w:t>
      </w:r>
      <w:r>
        <w:t xml:space="preserve">Annnual report data </w:t>
      </w:r>
      <w:r>
        <w:t xml:space="preserve">None </w:t>
      </w:r>
      <w:r>
        <w:t xml:space="preserve">None </w:t>
      </w:r>
      <w:r>
        <w:t xml:space="preserve">None </w:t>
      </w:r>
      <w:r>
        <w:t xml:space="preserve">None </w:t>
      </w:r>
      <w:r>
        <w:t xml:space="preserve">None </w:t>
      </w:r>
      <w:r>
        <w:t xml:space="preserve">None </w:t>
      </w:r>
    </w:p>
    <w:p>
      <w:r>
        <w:t xml:space="preserve">2019 Annual Report data </w:t>
      </w:r>
      <w:r>
        <w:t xml:space="preserve">2019 Annual Report data published by the SACE Board of South Australia. </w:t>
      </w:r>
      <w:r>
        <w:t xml:space="preserve">dataset </w:t>
      </w:r>
      <w:r>
        <w:t xml:space="preserve">English </w:t>
      </w:r>
      <w:r>
        <w:t xml:space="preserve">Creative Commons Attribution </w:t>
      </w:r>
      <w:r>
        <w:t xml:space="preserve">active </w:t>
      </w:r>
      <w:r>
        <w:t xml:space="preserve">Linked </w:t>
      </w:r>
      <w:r>
        <w:t xml:space="preserve">never </w:t>
      </w:r>
      <w:r>
        <w:t xml:space="preserve">/data/dataset/e8ca9bfa-1d93-4898-886d-2d949e7526a4 </w:t>
      </w:r>
      <w:r>
        <w:t xml:space="preserve">2020-05-19T02:34:15.011854 </w:t>
      </w:r>
      <w:r>
        <w:t xml:space="preserve">2020-05-19T02:35:13.198294 </w:t>
      </w:r>
      <w:r>
        <w:t xml:space="preserve">SACE.Info@sa.gov.au </w:t>
      </w:r>
      <w:r>
        <w:t xml:space="preserve">None </w:t>
      </w:r>
      <w:r>
        <w:t xml:space="preserve">2019-01-01 </w:t>
      </w:r>
      <w:r>
        <w:t xml:space="preserve">2019-12-31 </w:t>
      </w:r>
      <w:r>
        <w:t xml:space="preserve">South Australia </w:t>
      </w:r>
      <w:r>
        <w:t xml:space="preserve">Government of South Australia </w:t>
      </w:r>
      <w:r>
        <w:t xml:space="preserve">data.sa.gov.au </w:t>
      </w:r>
      <w:r>
        <w:t xml:space="preserve">SACE Board of South Australia </w:t>
      </w:r>
      <w:r>
        <w:t xml:space="preserve">annual report, Annual report data, education </w:t>
      </w:r>
      <w:r>
        <w:t xml:space="preserve">education-skills-and-learning </w:t>
      </w:r>
      <w:r>
        <w:t xml:space="preserve">None </w:t>
      </w:r>
      <w:r>
        <w:t xml:space="preserve">None </w:t>
      </w:r>
      <w:r>
        <w:t xml:space="preserve">None </w:t>
      </w:r>
      <w:r>
        <w:t xml:space="preserve">None </w:t>
      </w:r>
      <w:r>
        <w:t xml:space="preserve">None </w:t>
      </w:r>
    </w:p>
    <w:p>
      <w:r>
        <w:t xml:space="preserve">2020-21 Enforcement Actions - Councils - Businesses with Food Safety Programs </w:t>
      </w:r>
      <w:r>
        <w:t xml:space="preserve">Number of enforcement actions undertaken by councils' food safety auditors for food businesses are required to have a food safety program as they serve food to vulnerable populations e.g. private hospitals, aged care facilities and child care centres. </w:t>
      </w:r>
      <w:r>
        <w:t xml:space="preserve">dataset </w:t>
      </w:r>
      <w:r>
        <w:t xml:space="preserve">eng </w:t>
      </w:r>
      <w:r>
        <w:t xml:space="preserve">Creative Commons Attribution </w:t>
      </w:r>
      <w:r>
        <w:t xml:space="preserve">active </w:t>
      </w:r>
      <w:r>
        <w:t xml:space="preserve">Linked </w:t>
      </w:r>
      <w:r>
        <w:t xml:space="preserve">never </w:t>
      </w:r>
      <w:r>
        <w:t xml:space="preserve">/data/dataset/d2817a02-008d-4da8-8fc6-dd892755383e </w:t>
      </w:r>
      <w:r>
        <w:t xml:space="preserve">2021-10-18T00:03:19.157216 </w:t>
      </w:r>
      <w:r>
        <w:t xml:space="preserve">2021-10-18T00:03:38.078865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enforcement actions, food safety, food safety program </w:t>
      </w:r>
      <w:r>
        <w:t xml:space="preserve">None </w:t>
      </w:r>
      <w:r>
        <w:t xml:space="preserve">None </w:t>
      </w:r>
      <w:r>
        <w:t xml:space="preserve">None </w:t>
      </w:r>
      <w:r>
        <w:t xml:space="preserve">None </w:t>
      </w:r>
      <w:r>
        <w:t xml:space="preserve">None </w:t>
      </w:r>
      <w:r>
        <w:t xml:space="preserve">None </w:t>
      </w:r>
    </w:p>
    <w:p>
      <w:r>
        <w:t xml:space="preserve">2020-21 Enforcement Actions - Councils - Food Processor/Manufacturers Sector </w:t>
      </w:r>
      <w:r>
        <w:t xml:space="preserve">Number of enforcement actions undertaken by councils' environmental health officers  for food businesses in the food processors and manufacturers e.g. manufacturers and processors of canned food, packaged food, baked goods, fruits and vegetables, ready to eat food etc. </w:t>
      </w:r>
      <w:r>
        <w:t xml:space="preserve">dataset </w:t>
      </w:r>
      <w:r>
        <w:t xml:space="preserve">eng </w:t>
      </w:r>
      <w:r>
        <w:t xml:space="preserve">Creative Commons Attribution </w:t>
      </w:r>
      <w:r>
        <w:t xml:space="preserve">active </w:t>
      </w:r>
      <w:r>
        <w:t xml:space="preserve">Linked </w:t>
      </w:r>
      <w:r>
        <w:t xml:space="preserve">never </w:t>
      </w:r>
      <w:r>
        <w:t xml:space="preserve">/data/dataset/1ad3b51b-03f0-4717-b0d8-fc0947b421d6 </w:t>
      </w:r>
      <w:r>
        <w:t xml:space="preserve">2021-10-18T00:10:36.610142 </w:t>
      </w:r>
      <w:r>
        <w:t xml:space="preserve">2021-10-18T00:11:05.563801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enforcement actions, food inspections, food manufacturing, food safety </w:t>
      </w:r>
      <w:r>
        <w:t xml:space="preserve">government-reporting-and-policy </w:t>
      </w:r>
      <w:r>
        <w:t xml:space="preserve">None </w:t>
      </w:r>
      <w:r>
        <w:t xml:space="preserve">None </w:t>
      </w:r>
      <w:r>
        <w:t xml:space="preserve">None </w:t>
      </w:r>
      <w:r>
        <w:t xml:space="preserve">None </w:t>
      </w:r>
      <w:r>
        <w:t xml:space="preserve">None </w:t>
      </w:r>
    </w:p>
    <w:p>
      <w:r>
        <w:t xml:space="preserve">2020-21 Enforcement Actions - Councils - Food Retail Sector </w:t>
      </w:r>
      <w:r>
        <w:t xml:space="preserve">Number of enforcement actions undertaken by councils' environmental health officers  for food businesses in the food retailers e.g. delis, seafood retailers, supermarkets, bottle shops. </w:t>
      </w:r>
      <w:r>
        <w:t xml:space="preserve">dataset </w:t>
      </w:r>
      <w:r>
        <w:t xml:space="preserve">eng </w:t>
      </w:r>
      <w:r>
        <w:t xml:space="preserve">Creative Commons Attribution </w:t>
      </w:r>
      <w:r>
        <w:t xml:space="preserve">active </w:t>
      </w:r>
      <w:r>
        <w:t xml:space="preserve">Linked </w:t>
      </w:r>
      <w:r>
        <w:t xml:space="preserve">never </w:t>
      </w:r>
      <w:r>
        <w:t xml:space="preserve">/data/dataset/35e1a7f9-4a85-4f3a-9c84-3013f67ad275 </w:t>
      </w:r>
      <w:r>
        <w:t xml:space="preserve">2021-10-18T00:13:05.751125 </w:t>
      </w:r>
      <w:r>
        <w:t xml:space="preserve">2021-10-18T00:13:24.833467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enforcement actions, expiations, food inspections, food retailers, food safety </w:t>
      </w:r>
      <w:r>
        <w:t xml:space="preserve">government-reporting-and-policy </w:t>
      </w:r>
      <w:r>
        <w:t xml:space="preserve">None </w:t>
      </w:r>
      <w:r>
        <w:t xml:space="preserve">None </w:t>
      </w:r>
      <w:r>
        <w:t xml:space="preserve">None </w:t>
      </w:r>
      <w:r>
        <w:t xml:space="preserve">None </w:t>
      </w:r>
      <w:r>
        <w:t xml:space="preserve">None </w:t>
      </w:r>
    </w:p>
    <w:p>
      <w:r>
        <w:t xml:space="preserve">2020-21 Enforcement Actions - Councils - Food Service Sector </w:t>
      </w:r>
      <w:r>
        <w:t xml:space="preserve">Number of enforcement actions undertaken by councils' environmental health officers  for food businesses in the food service sector e.g. takeaways, restaurants and caterers. </w:t>
      </w:r>
      <w:r>
        <w:t xml:space="preserve">dataset </w:t>
      </w:r>
      <w:r>
        <w:t xml:space="preserve">eng </w:t>
      </w:r>
      <w:r>
        <w:t xml:space="preserve">Creative Commons Attribution </w:t>
      </w:r>
      <w:r>
        <w:t xml:space="preserve">active </w:t>
      </w:r>
      <w:r>
        <w:t xml:space="preserve">Linked </w:t>
      </w:r>
      <w:r>
        <w:t xml:space="preserve">never </w:t>
      </w:r>
      <w:r>
        <w:t xml:space="preserve">/data/dataset/d751b621-0665-49d7-b208-0af53893030f </w:t>
      </w:r>
      <w:r>
        <w:t xml:space="preserve">2021-10-18T00:06:05.686293 </w:t>
      </w:r>
      <w:r>
        <w:t xml:space="preserve">2021-10-18T00:06:19.624959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expiations, fast food, food businesses enforcement actions, food safety, improvement notices, prohibitions, restaurants </w:t>
      </w:r>
      <w:r>
        <w:t xml:space="preserve">government-reporting-and-policy </w:t>
      </w:r>
      <w:r>
        <w:t xml:space="preserve">None </w:t>
      </w:r>
      <w:r>
        <w:t xml:space="preserve">None </w:t>
      </w:r>
      <w:r>
        <w:t xml:space="preserve">None </w:t>
      </w:r>
      <w:r>
        <w:t xml:space="preserve">None </w:t>
      </w:r>
      <w:r>
        <w:t xml:space="preserve">None </w:t>
      </w:r>
    </w:p>
    <w:p>
      <w:r>
        <w:t xml:space="preserve">2020-21 Enforcement Actions - Councils - Food Transporter Sector </w:t>
      </w:r>
      <w:r>
        <w:t xml:space="preserve">Number of enforcement actions undertaken by councils' environmental health officers  for food businesses in the food transport sector e.g. food distributors. </w:t>
      </w:r>
      <w:r>
        <w:t xml:space="preserve">dataset </w:t>
      </w:r>
      <w:r>
        <w:t xml:space="preserve">eng </w:t>
      </w:r>
      <w:r>
        <w:t xml:space="preserve">Creative Commons Attribution </w:t>
      </w:r>
      <w:r>
        <w:t xml:space="preserve">active </w:t>
      </w:r>
      <w:r>
        <w:t xml:space="preserve">Linked </w:t>
      </w:r>
      <w:r>
        <w:t xml:space="preserve">never </w:t>
      </w:r>
      <w:r>
        <w:t xml:space="preserve">/data/dataset/92ff673b-f67c-40e2-822a-8445d5125af4 </w:t>
      </w:r>
      <w:r>
        <w:t xml:space="preserve">2021-10-18T00:07:52.012815 </w:t>
      </w:r>
      <w:r>
        <w:t xml:space="preserve">2021-10-18T00:08:09.126704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enforcement actions, expiations, food safety, food transporters, improvement notices </w:t>
      </w:r>
      <w:r>
        <w:t xml:space="preserve">government-reporting-and-policy </w:t>
      </w:r>
      <w:r>
        <w:t xml:space="preserve">None </w:t>
      </w:r>
      <w:r>
        <w:t xml:space="preserve">None </w:t>
      </w:r>
      <w:r>
        <w:t xml:space="preserve">None </w:t>
      </w:r>
      <w:r>
        <w:t xml:space="preserve">None </w:t>
      </w:r>
      <w:r>
        <w:t xml:space="preserve">None </w:t>
      </w:r>
    </w:p>
    <w:p>
      <w:r>
        <w:t xml:space="preserve">2020-21 Enforcement Actions - Food and Controlled Drugs Branch </w:t>
      </w:r>
      <w:r>
        <w:t xml:space="preserve">Enforcement Actions undertaken by the Food and Controlled Drugs Branch of SA Health in 2020-21 financial year. </w:t>
      </w:r>
      <w:r>
        <w:t xml:space="preserve">dataset </w:t>
      </w:r>
      <w:r>
        <w:t xml:space="preserve">eng </w:t>
      </w:r>
      <w:r>
        <w:t xml:space="preserve">Creative Commons Attribution </w:t>
      </w:r>
      <w:r>
        <w:t xml:space="preserve">active </w:t>
      </w:r>
      <w:r>
        <w:t xml:space="preserve">Linked </w:t>
      </w:r>
      <w:r>
        <w:t xml:space="preserve">never </w:t>
      </w:r>
      <w:r>
        <w:t xml:space="preserve">/data/dataset/16fab2f9-f287-4d98-85ce-c4c2a7060863 </w:t>
      </w:r>
      <w:r>
        <w:t xml:space="preserve">2021-10-17T23:23:33.853623 </w:t>
      </w:r>
      <w:r>
        <w:t xml:space="preserve">2021-10-17T23:24:39.384624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enforcement, expiation, food, food and controlled drugs branch, improvement notice, warning letters </w:t>
      </w:r>
      <w:r>
        <w:t xml:space="preserve">government-reporting-and-policy </w:t>
      </w:r>
      <w:r>
        <w:t xml:space="preserve">None </w:t>
      </w:r>
      <w:r>
        <w:t xml:space="preserve">None </w:t>
      </w:r>
      <w:r>
        <w:t xml:space="preserve">None </w:t>
      </w:r>
      <w:r>
        <w:t xml:space="preserve">None </w:t>
      </w:r>
      <w:r>
        <w:t xml:space="preserve">None </w:t>
      </w:r>
    </w:p>
    <w:p>
      <w:r>
        <w:t xml:space="preserve">2020-21 Foodborne Cluster Investigations </w:t>
      </w:r>
      <w:r>
        <w:t xml:space="preserve">Data on the number of foodborne illness cluster investigations per organism and time period including number of persons ill per cluster. </w:t>
      </w:r>
      <w:r>
        <w:t xml:space="preserve">dataset </w:t>
      </w:r>
      <w:r>
        <w:t xml:space="preserve">eng </w:t>
      </w:r>
      <w:r>
        <w:t xml:space="preserve">Creative Commons Attribution </w:t>
      </w:r>
      <w:r>
        <w:t xml:space="preserve">active </w:t>
      </w:r>
      <w:r>
        <w:t xml:space="preserve">Linked </w:t>
      </w:r>
      <w:r>
        <w:t xml:space="preserve">never </w:t>
      </w:r>
      <w:r>
        <w:t xml:space="preserve">/data/dataset/0d026f96-0379-453b-9b08-f0f712f6a5c9 </w:t>
      </w:r>
      <w:r>
        <w:t xml:space="preserve">2021-10-17T23:34:02.386075 </w:t>
      </w:r>
      <w:r>
        <w:t xml:space="preserve">2021-10-17T23:34:24.205026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cluster investigations, foodborne illness, investigation, salmonella, STEC </w:t>
      </w:r>
      <w:r>
        <w:t xml:space="preserve">None </w:t>
      </w:r>
      <w:r>
        <w:t xml:space="preserve">None </w:t>
      </w:r>
      <w:r>
        <w:t xml:space="preserve">None </w:t>
      </w:r>
      <w:r>
        <w:t xml:space="preserve">None </w:t>
      </w:r>
      <w:r>
        <w:t xml:space="preserve">None </w:t>
      </w:r>
      <w:r>
        <w:t xml:space="preserve">None </w:t>
      </w:r>
    </w:p>
    <w:p>
      <w:r>
        <w:t xml:space="preserve">2020-21 Foodborne Disease Investigations </w:t>
      </w:r>
      <w:r>
        <w:t xml:space="preserve">Data on the number of foodborne disease investigations per organism and time period including organism, number of persons ill and source of outbreak. </w:t>
      </w:r>
      <w:r>
        <w:t xml:space="preserve">dataset </w:t>
      </w:r>
      <w:r>
        <w:t xml:space="preserve">eng </w:t>
      </w:r>
      <w:r>
        <w:t xml:space="preserve">Creative Commons Attribution </w:t>
      </w:r>
      <w:r>
        <w:t xml:space="preserve">active </w:t>
      </w:r>
      <w:r>
        <w:t xml:space="preserve">Linked </w:t>
      </w:r>
      <w:r>
        <w:t xml:space="preserve">never </w:t>
      </w:r>
      <w:r>
        <w:t xml:space="preserve">/data/dataset/7e6bc96f-4f97-476d-b27a-17f463222aec </w:t>
      </w:r>
      <w:r>
        <w:t xml:space="preserve">2021-10-17T23:41:51.482506 </w:t>
      </w:r>
      <w:r>
        <w:t xml:space="preserve">2021-10-17T23:42:45.417800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campylobacter, foodborne illness, food outbreak, outbreak source, salmonella, vibrio parahaemolyticus </w:t>
      </w:r>
      <w:r>
        <w:t xml:space="preserve">None </w:t>
      </w:r>
      <w:r>
        <w:t xml:space="preserve">None </w:t>
      </w:r>
      <w:r>
        <w:t xml:space="preserve">None </w:t>
      </w:r>
      <w:r>
        <w:t xml:space="preserve">None </w:t>
      </w:r>
      <w:r>
        <w:t xml:space="preserve">None </w:t>
      </w:r>
      <w:r>
        <w:t xml:space="preserve">None </w:t>
      </w:r>
    </w:p>
    <w:p>
      <w:r>
        <w:t xml:space="preserve">2020-21 Food Complaints Actioned by Local Government </w:t>
      </w:r>
      <w:r>
        <w:t xml:space="preserve">Number and type of food complaints actioned by councils' environmental health officers for food businesses. </w:t>
      </w:r>
      <w:r>
        <w:t xml:space="preserve">dataset </w:t>
      </w:r>
      <w:r>
        <w:t xml:space="preserve">eng </w:t>
      </w:r>
      <w:r>
        <w:t xml:space="preserve">Creative Commons Attribution </w:t>
      </w:r>
      <w:r>
        <w:t xml:space="preserve">active </w:t>
      </w:r>
      <w:r>
        <w:t xml:space="preserve">Linked </w:t>
      </w:r>
      <w:r>
        <w:t xml:space="preserve">never </w:t>
      </w:r>
      <w:r>
        <w:t xml:space="preserve">/data/dataset/800615ab-63e1-40ee-92d4-377bf97b92d7 </w:t>
      </w:r>
      <w:r>
        <w:t xml:space="preserve">2021-10-18T00:14:56.144896 </w:t>
      </w:r>
      <w:r>
        <w:t xml:space="preserve">2021-10-18T00:15:11.314794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food complaints, food inspections, local government </w:t>
      </w:r>
      <w:r>
        <w:t xml:space="preserve">government-reporting-and-policy </w:t>
      </w:r>
      <w:r>
        <w:t xml:space="preserve">None </w:t>
      </w:r>
      <w:r>
        <w:t xml:space="preserve">None </w:t>
      </w:r>
      <w:r>
        <w:t xml:space="preserve">None </w:t>
      </w:r>
      <w:r>
        <w:t xml:space="preserve">None </w:t>
      </w:r>
      <w:r>
        <w:t xml:space="preserve">None </w:t>
      </w:r>
    </w:p>
    <w:p>
      <w:r>
        <w:t xml:space="preserve">2020-21 Food Complaints and Enquiries Actioned by Food and Controlled Drugs Branch </w:t>
      </w:r>
      <w:r>
        <w:t xml:space="preserve">Food Complaints and Enquiries Actioned by Food and Controlled Drugs Branch in  2020-21 FY. </w:t>
      </w:r>
      <w:r>
        <w:t xml:space="preserve">dataset </w:t>
      </w:r>
      <w:r>
        <w:t xml:space="preserve">eng </w:t>
      </w:r>
      <w:r>
        <w:t xml:space="preserve">Creative Commons Attribution </w:t>
      </w:r>
      <w:r>
        <w:t xml:space="preserve">active </w:t>
      </w:r>
      <w:r>
        <w:t xml:space="preserve">Linked </w:t>
      </w:r>
      <w:r>
        <w:t xml:space="preserve">never </w:t>
      </w:r>
      <w:r>
        <w:t xml:space="preserve">/data/dataset/8c813337-eb43-4b53-be48-0d84ec9c8d11 </w:t>
      </w:r>
      <w:r>
        <w:t xml:space="preserve">2021-10-17T23:26:31.146818 </w:t>
      </w:r>
      <w:r>
        <w:t xml:space="preserve">2021-10-17T23:26:43.592950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food complaints, food enquiries, food safety </w:t>
      </w:r>
      <w:r>
        <w:t xml:space="preserve">government-reporting-and-policy </w:t>
      </w:r>
      <w:r>
        <w:t xml:space="preserve">None </w:t>
      </w:r>
      <w:r>
        <w:t xml:space="preserve">None </w:t>
      </w:r>
      <w:r>
        <w:t xml:space="preserve">None </w:t>
      </w:r>
      <w:r>
        <w:t xml:space="preserve">None </w:t>
      </w:r>
      <w:r>
        <w:t xml:space="preserve">None </w:t>
      </w:r>
    </w:p>
    <w:p>
      <w:r>
        <w:t xml:space="preserve">2020-21 Food Notifiable Contaminants Data </w:t>
      </w:r>
      <w:r>
        <w:t xml:space="preserve">The South Australian Public Health (Notifiable Contaminants) Regulations 2020 (the Regulations) came into force on 19 July 2020, and require the detection of specific microorganisms (related to foodborne illness e.g. campylobacter, salmonella and listeria) in food and water samples to be reported to the Food and Controlled Drugs Branch (FCDB) of SA Health by the analysing laboratory service (or business where the laboratory is interstate). This data reports on the number of notifications received by FCDB in 2020-21. </w:t>
      </w:r>
      <w:r>
        <w:t xml:space="preserve">dataset </w:t>
      </w:r>
      <w:r>
        <w:t xml:space="preserve">eng </w:t>
      </w:r>
      <w:r>
        <w:t xml:space="preserve">Creative Commons Attribution </w:t>
      </w:r>
      <w:r>
        <w:t xml:space="preserve">active </w:t>
      </w:r>
      <w:r>
        <w:t xml:space="preserve">Linked </w:t>
      </w:r>
      <w:r>
        <w:t xml:space="preserve">never </w:t>
      </w:r>
      <w:r>
        <w:t xml:space="preserve">/data/dataset/39150c15-d3a0-4ac7-9d62-e9c296143107 </w:t>
      </w:r>
      <w:r>
        <w:t xml:space="preserve">2021-10-17T23:51:10.745319 </w:t>
      </w:r>
      <w:r>
        <w:t xml:space="preserve">2021-10-17T23:51:24.634365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foodborne illness, foodborne organisms, notifiable contaminants, organism detections </w:t>
      </w:r>
      <w:r>
        <w:t xml:space="preserve">government-reporting-and-policy </w:t>
      </w:r>
      <w:r>
        <w:t xml:space="preserve">None </w:t>
      </w:r>
      <w:r>
        <w:t xml:space="preserve">None </w:t>
      </w:r>
      <w:r>
        <w:t xml:space="preserve">None </w:t>
      </w:r>
      <w:r>
        <w:t xml:space="preserve">None </w:t>
      </w:r>
      <w:r>
        <w:t xml:space="preserve">None </w:t>
      </w:r>
    </w:p>
    <w:p>
      <w:r>
        <w:t xml:space="preserve">2020-21 Food Recall Data </w:t>
      </w:r>
      <w:r>
        <w:t xml:space="preserve">Data showing on the number of food recalls conducted in SA and nationally in 2020-21, including the reason for recall. </w:t>
      </w:r>
      <w:r>
        <w:t xml:space="preserve">dataset </w:t>
      </w:r>
      <w:r>
        <w:t xml:space="preserve">eng </w:t>
      </w:r>
      <w:r>
        <w:t xml:space="preserve">Creative Commons Attribution </w:t>
      </w:r>
      <w:r>
        <w:t xml:space="preserve">active </w:t>
      </w:r>
      <w:r>
        <w:t xml:space="preserve">Linked </w:t>
      </w:r>
      <w:r>
        <w:t xml:space="preserve">never </w:t>
      </w:r>
      <w:r>
        <w:t xml:space="preserve">/data/dataset/6e10dd43-399c-406c-bd38-4b2a7efb81b7 </w:t>
      </w:r>
      <w:r>
        <w:t xml:space="preserve">2021-10-17T23:28:53.786119 </w:t>
      </w:r>
      <w:r>
        <w:t xml:space="preserve">2021-10-17T23:29:16.494703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food contamination, food recalls, food safety, recall </w:t>
      </w:r>
      <w:r>
        <w:t xml:space="preserve">government-reporting-and-policy </w:t>
      </w:r>
      <w:r>
        <w:t xml:space="preserve">None </w:t>
      </w:r>
      <w:r>
        <w:t xml:space="preserve">None </w:t>
      </w:r>
      <w:r>
        <w:t xml:space="preserve">None </w:t>
      </w:r>
      <w:r>
        <w:t xml:space="preserve">None </w:t>
      </w:r>
      <w:r>
        <w:t xml:space="preserve">None </w:t>
      </w:r>
    </w:p>
    <w:p>
      <w:r>
        <w:t xml:space="preserve">2020-21 Health Protection Branch Food Related Activities </w:t>
      </w:r>
      <w:r>
        <w:t xml:space="preserve">Data on the number of authorised officers, food related activities and enforcement actions of the Health Protection Branch of SA Health in the 2020-21 financial year. </w:t>
      </w:r>
      <w:r>
        <w:t xml:space="preserve">dataset </w:t>
      </w:r>
      <w:r>
        <w:t xml:space="preserve">eng </w:t>
      </w:r>
      <w:r>
        <w:t xml:space="preserve">Creative Commons Attribution </w:t>
      </w:r>
      <w:r>
        <w:t xml:space="preserve">active </w:t>
      </w:r>
      <w:r>
        <w:t xml:space="preserve">Linked </w:t>
      </w:r>
      <w:r>
        <w:t xml:space="preserve">never </w:t>
      </w:r>
      <w:r>
        <w:t xml:space="preserve">/data/dataset/c43efcc5-b869-42e4-bf73-7767f615a5dc </w:t>
      </w:r>
      <w:r>
        <w:t xml:space="preserve">2021-10-18T00:22:22.499460 </w:t>
      </w:r>
      <w:r>
        <w:t xml:space="preserve">2021-10-18T00:22:38.322863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food inspections, food safety, health protection </w:t>
      </w:r>
      <w:r>
        <w:t xml:space="preserve">government-reporting-and-policy </w:t>
      </w:r>
      <w:r>
        <w:t xml:space="preserve">None </w:t>
      </w:r>
      <w:r>
        <w:t xml:space="preserve">None </w:t>
      </w:r>
      <w:r>
        <w:t xml:space="preserve">None </w:t>
      </w:r>
      <w:r>
        <w:t xml:space="preserve">None </w:t>
      </w:r>
      <w:r>
        <w:t xml:space="preserve">None </w:t>
      </w:r>
    </w:p>
    <w:p>
      <w:r>
        <w:t xml:space="preserve">2020-21 Number of Authorised Officers (EHOs) in Council </w:t>
      </w:r>
      <w:r>
        <w:t xml:space="preserve">Number of officers authorised under the Food Act 2001 (Environmental Health Officers) working within local government.  </w:t>
      </w:r>
      <w:r>
        <w:t xml:space="preserve">dataset </w:t>
      </w:r>
      <w:r>
        <w:t xml:space="preserve">eng </w:t>
      </w:r>
      <w:r>
        <w:t xml:space="preserve">Creative Commons Attribution </w:t>
      </w:r>
      <w:r>
        <w:t xml:space="preserve">active </w:t>
      </w:r>
      <w:r>
        <w:t xml:space="preserve">Linked </w:t>
      </w:r>
      <w:r>
        <w:t xml:space="preserve">never </w:t>
      </w:r>
      <w:r>
        <w:t xml:space="preserve">/data/dataset/b3fa8915-73e2-45e3-85ad-e548c88cdc8c </w:t>
      </w:r>
      <w:r>
        <w:t xml:space="preserve">2021-10-18T00:26:29.858355 </w:t>
      </w:r>
      <w:r>
        <w:t xml:space="preserve">2021-10-18T00:26:52.935226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EHOs, environmental health officers, food inspections, health officers, local government </w:t>
      </w:r>
      <w:r>
        <w:t xml:space="preserve">government-reporting-and-policy </w:t>
      </w:r>
      <w:r>
        <w:t xml:space="preserve">None </w:t>
      </w:r>
      <w:r>
        <w:t xml:space="preserve">None </w:t>
      </w:r>
      <w:r>
        <w:t xml:space="preserve">None </w:t>
      </w:r>
      <w:r>
        <w:t xml:space="preserve">None </w:t>
      </w:r>
      <w:r>
        <w:t xml:space="preserve">None </w:t>
      </w:r>
    </w:p>
    <w:p>
      <w:r>
        <w:t xml:space="preserve">2020-21 Number of Councils Charging Audit Fees </w:t>
      </w:r>
      <w:r>
        <w:t xml:space="preserve">Number of councils charging fees for conducting audits of food safety programs in 2020-21.  </w:t>
      </w:r>
      <w:r>
        <w:t xml:space="preserve">dataset </w:t>
      </w:r>
      <w:r>
        <w:t xml:space="preserve">eng </w:t>
      </w:r>
      <w:r>
        <w:t xml:space="preserve">Creative Commons Attribution </w:t>
      </w:r>
      <w:r>
        <w:t xml:space="preserve">active </w:t>
      </w:r>
      <w:r>
        <w:t xml:space="preserve">Linked </w:t>
      </w:r>
      <w:r>
        <w:t xml:space="preserve">never </w:t>
      </w:r>
      <w:r>
        <w:t xml:space="preserve">/data/dataset/db49295a-2877-4b7b-9ca9-f9df9d0c5668 </w:t>
      </w:r>
      <w:r>
        <w:t xml:space="preserve">2021-10-18T00:30:03.836962 </w:t>
      </w:r>
      <w:r>
        <w:t xml:space="preserve">2021-10-18T00:30:14.472067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fees, food audit fees, food audits, local government </w:t>
      </w:r>
      <w:r>
        <w:t xml:space="preserve">government-reporting-and-policy </w:t>
      </w:r>
      <w:r>
        <w:t xml:space="preserve">None </w:t>
      </w:r>
      <w:r>
        <w:t xml:space="preserve">None </w:t>
      </w:r>
      <w:r>
        <w:t xml:space="preserve">None </w:t>
      </w:r>
      <w:r>
        <w:t xml:space="preserve">None </w:t>
      </w:r>
      <w:r>
        <w:t xml:space="preserve">None </w:t>
      </w:r>
    </w:p>
    <w:p>
      <w:r>
        <w:t xml:space="preserve">2020-21 Number of Councils Charging Food Inspection Fees </w:t>
      </w:r>
      <w:r>
        <w:t xml:space="preserve">Number of councils charging fees for conducting inspections of food businesses e.g. food manufacturers, takeaways, restaurants, supermarkets in 2020-21.  </w:t>
      </w:r>
      <w:r>
        <w:t xml:space="preserve">dataset </w:t>
      </w:r>
      <w:r>
        <w:t xml:space="preserve">eng </w:t>
      </w:r>
      <w:r>
        <w:t xml:space="preserve">Creative Commons Attribution </w:t>
      </w:r>
      <w:r>
        <w:t xml:space="preserve">active </w:t>
      </w:r>
      <w:r>
        <w:t xml:space="preserve">Linked </w:t>
      </w:r>
      <w:r>
        <w:t xml:space="preserve">never </w:t>
      </w:r>
      <w:r>
        <w:t xml:space="preserve">/data/dataset/866c0065-d5f5-4e1c-9ec5-a705e2347c83 </w:t>
      </w:r>
      <w:r>
        <w:t xml:space="preserve">2021-10-18T00:31:54.763039 </w:t>
      </w:r>
      <w:r>
        <w:t xml:space="preserve">2021-10-18T00:32:45.457985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fees, food inspection fees, local government </w:t>
      </w:r>
      <w:r>
        <w:t xml:space="preserve">government-reporting-and-policy </w:t>
      </w:r>
      <w:r>
        <w:t xml:space="preserve">None </w:t>
      </w:r>
      <w:r>
        <w:t xml:space="preserve">None </w:t>
      </w:r>
      <w:r>
        <w:t xml:space="preserve">None </w:t>
      </w:r>
      <w:r>
        <w:t xml:space="preserve">None </w:t>
      </w:r>
      <w:r>
        <w:t xml:space="preserve">None </w:t>
      </w:r>
    </w:p>
    <w:p>
      <w:r>
        <w:t xml:space="preserve">2020-21 Number of Food Business Audits by Local Government </w:t>
      </w:r>
      <w:r>
        <w:t xml:space="preserve">Number of food safety audits of food safety programs conducted by food safety auditors employed by councils in 2020-21.  </w:t>
      </w:r>
      <w:r>
        <w:t xml:space="preserve">dataset </w:t>
      </w:r>
      <w:r>
        <w:t xml:space="preserve">eng </w:t>
      </w:r>
      <w:r>
        <w:t xml:space="preserve">Creative Commons Attribution </w:t>
      </w:r>
      <w:r>
        <w:t xml:space="preserve">active </w:t>
      </w:r>
      <w:r>
        <w:t xml:space="preserve">Linked </w:t>
      </w:r>
      <w:r>
        <w:t xml:space="preserve">never </w:t>
      </w:r>
      <w:r>
        <w:t xml:space="preserve">/data/dataset/5b20c615-aa4e-4032-8329-64c99b1fcc43 </w:t>
      </w:r>
      <w:r>
        <w:t xml:space="preserve">2021-10-18T00:35:39.348708 </w:t>
      </w:r>
      <w:r>
        <w:t xml:space="preserve">2021-10-18T00:36:12.388588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food audits, food safety, food safety audits, local government </w:t>
      </w:r>
      <w:r>
        <w:t xml:space="preserve">government-reporting-and-policy </w:t>
      </w:r>
      <w:r>
        <w:t xml:space="preserve">None </w:t>
      </w:r>
      <w:r>
        <w:t xml:space="preserve">None </w:t>
      </w:r>
      <w:r>
        <w:t xml:space="preserve">None </w:t>
      </w:r>
      <w:r>
        <w:t xml:space="preserve">None </w:t>
      </w:r>
      <w:r>
        <w:t xml:space="preserve">None </w:t>
      </w:r>
    </w:p>
    <w:p>
      <w:r>
        <w:t xml:space="preserve">2020-21 Number of Food Business Audits by SA Health </w:t>
      </w:r>
      <w:r>
        <w:t xml:space="preserve">Number of audits by SA Health of food businesses are required to have a food safety program as they serve food to vulnerable populations e.g. hospitals, aged care facilities and delivered meal organisations serving to aged community members. </w:t>
      </w:r>
      <w:r>
        <w:t xml:space="preserve">dataset </w:t>
      </w:r>
      <w:r>
        <w:t xml:space="preserve">eng </w:t>
      </w:r>
      <w:r>
        <w:t xml:space="preserve">Creative Commons Attribution </w:t>
      </w:r>
      <w:r>
        <w:t xml:space="preserve">active </w:t>
      </w:r>
      <w:r>
        <w:t xml:space="preserve">Linked </w:t>
      </w:r>
      <w:r>
        <w:t xml:space="preserve">never </w:t>
      </w:r>
      <w:r>
        <w:t xml:space="preserve">/data/dataset/be6da47f-2d0e-4428-ba1c-145e16166ba2 </w:t>
      </w:r>
      <w:r>
        <w:t xml:space="preserve">2021-10-17T23:54:29.027356 </w:t>
      </w:r>
      <w:r>
        <w:t xml:space="preserve">2021-10-17T23:54:47.677569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food audits, vulnerable populations </w:t>
      </w:r>
      <w:r>
        <w:t xml:space="preserve">government-reporting-and-policy </w:t>
      </w:r>
      <w:r>
        <w:t xml:space="preserve">None </w:t>
      </w:r>
      <w:r>
        <w:t xml:space="preserve">None </w:t>
      </w:r>
      <w:r>
        <w:t xml:space="preserve">None </w:t>
      </w:r>
      <w:r>
        <w:t xml:space="preserve">None </w:t>
      </w:r>
      <w:r>
        <w:t xml:space="preserve">None </w:t>
      </w:r>
    </w:p>
    <w:p>
      <w:r>
        <w:t xml:space="preserve">2020-21 Number of Food Businesses in SA per Risk Classification </w:t>
      </w:r>
      <w:r>
        <w:t xml:space="preserve">Number of food businesses notified to local government in South Australia as per their risk classification. </w:t>
      </w:r>
      <w:r>
        <w:t xml:space="preserve">dataset </w:t>
      </w:r>
      <w:r>
        <w:t xml:space="preserve">eng </w:t>
      </w:r>
      <w:r>
        <w:t xml:space="preserve">Creative Commons Attribution </w:t>
      </w:r>
      <w:r>
        <w:t xml:space="preserve">active </w:t>
      </w:r>
      <w:r>
        <w:t xml:space="preserve">Linked </w:t>
      </w:r>
      <w:r>
        <w:t xml:space="preserve">never </w:t>
      </w:r>
      <w:r>
        <w:t xml:space="preserve">/data/dataset/7c9222a6-eb9d-4a75-a1b4-872b3978a1fe </w:t>
      </w:r>
      <w:r>
        <w:t xml:space="preserve">2021-10-18T00:56:54.567861 </w:t>
      </w:r>
      <w:r>
        <w:t xml:space="preserve">2021-10-18T00:57:48.916072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food businesses, food business risk classifications </w:t>
      </w:r>
      <w:r>
        <w:t xml:space="preserve">government-reporting-and-policy </w:t>
      </w:r>
      <w:r>
        <w:t xml:space="preserve">None </w:t>
      </w:r>
      <w:r>
        <w:t xml:space="preserve">None </w:t>
      </w:r>
      <w:r>
        <w:t xml:space="preserve">None </w:t>
      </w:r>
      <w:r>
        <w:t xml:space="preserve">None </w:t>
      </w:r>
      <w:r>
        <w:t xml:space="preserve">None </w:t>
      </w:r>
    </w:p>
    <w:p>
      <w:r>
        <w:t xml:space="preserve">2020 Annual Report data </w:t>
      </w:r>
      <w:r>
        <w:t xml:space="preserve">2020 Annual Report data published by the SACE Board of South Australia. </w:t>
      </w:r>
      <w:r>
        <w:t xml:space="preserve">dataset </w:t>
      </w:r>
      <w:r>
        <w:t xml:space="preserve">eng </w:t>
      </w:r>
      <w:r>
        <w:t xml:space="preserve">Creative Commons Attribution </w:t>
      </w:r>
      <w:r>
        <w:t xml:space="preserve">active </w:t>
      </w:r>
      <w:r>
        <w:t xml:space="preserve">Linked </w:t>
      </w:r>
      <w:r>
        <w:t xml:space="preserve">annual </w:t>
      </w:r>
      <w:r>
        <w:t xml:space="preserve">/data/dataset/b69f5520-f760-4825-beae-7b6ae08f8ff0 </w:t>
      </w:r>
      <w:r>
        <w:t xml:space="preserve">2021-06-01T06:01:58.150781 </w:t>
      </w:r>
      <w:r>
        <w:t xml:space="preserve">2021-06-01T06:02:48.014336 </w:t>
      </w:r>
      <w:r>
        <w:t xml:space="preserve">SACE.Info@sa.gov.au </w:t>
      </w:r>
      <w:r>
        <w:t xml:space="preserve">None </w:t>
      </w:r>
      <w:r>
        <w:t xml:space="preserve">2020-01-01 </w:t>
      </w:r>
      <w:r>
        <w:t xml:space="preserve">2020-12-31 </w:t>
      </w:r>
      <w:r>
        <w:t xml:space="preserve">SA0062407: South Australia </w:t>
      </w:r>
      <w:r>
        <w:t xml:space="preserve">Government of South Australia </w:t>
      </w:r>
      <w:r>
        <w:t xml:space="preserve">data.sa.gov.au </w:t>
      </w:r>
      <w:r>
        <w:t xml:space="preserve">SACE Board of South Australia </w:t>
      </w:r>
      <w:r>
        <w:t xml:space="preserve">annual report, Annual report data, education </w:t>
      </w:r>
      <w:r>
        <w:t xml:space="preserve">education-skills-and-learning </w:t>
      </w:r>
      <w:r>
        <w:t xml:space="preserve">None </w:t>
      </w:r>
      <w:r>
        <w:t xml:space="preserve">None </w:t>
      </w:r>
      <w:r>
        <w:t xml:space="preserve">None </w:t>
      </w:r>
      <w:r>
        <w:t xml:space="preserve">None </w:t>
      </w:r>
      <w:r>
        <w:t xml:space="preserve">None </w:t>
      </w:r>
    </w:p>
    <w:p>
      <w:r>
        <w:t xml:space="preserve">2021-2022 Annual Report </w:t>
      </w:r>
      <w:r>
        <w:t xml:space="preserve">Department for Energy and Mining Annual report 2021-2022 </w:t>
      </w:r>
      <w:r>
        <w:t xml:space="preserve">dataset </w:t>
      </w:r>
      <w:r>
        <w:t xml:space="preserve">eng </w:t>
      </w:r>
      <w:r>
        <w:t xml:space="preserve">Creative Commons Attribution </w:t>
      </w:r>
      <w:r>
        <w:t xml:space="preserve">active </w:t>
      </w:r>
      <w:r>
        <w:t xml:space="preserve">Linked </w:t>
      </w:r>
      <w:r>
        <w:t xml:space="preserve">annual </w:t>
      </w:r>
      <w:r>
        <w:t xml:space="preserve">/data/dataset/bc63f730-f618-475c-97d8-74a36171ee40 </w:t>
      </w:r>
      <w:r>
        <w:t xml:space="preserve">2023-01-10T01:11:26.951018 </w:t>
      </w:r>
      <w:r>
        <w:t xml:space="preserve">2023-01-10T01:13:00.036869 </w:t>
      </w:r>
      <w:r>
        <w:t xml:space="preserve">resources.customerservices@sa.gov.au </w:t>
      </w:r>
      <w:r>
        <w:t xml:space="preserve">None </w:t>
      </w:r>
      <w:r>
        <w:t xml:space="preserve">2021-07-01 </w:t>
      </w:r>
      <w:r>
        <w:t xml:space="preserve">2022-06-30 </w:t>
      </w:r>
      <w:r>
        <w:t xml:space="preserve">SA0062407: South Australia </w:t>
      </w:r>
      <w:r>
        <w:t xml:space="preserve">Government of South Australia </w:t>
      </w:r>
      <w:r>
        <w:t xml:space="preserve">data.sa.gov.au </w:t>
      </w:r>
      <w:r>
        <w:t xml:space="preserve">Department for Energy and Mining </w:t>
      </w:r>
      <w:r>
        <w:t xml:space="preserve">Government </w:t>
      </w:r>
      <w:r>
        <w:t xml:space="preserve">government-reporting-and-policy </w:t>
      </w:r>
      <w:r>
        <w:t xml:space="preserve">None </w:t>
      </w:r>
      <w:r>
        <w:t xml:space="preserve">None </w:t>
      </w:r>
      <w:r>
        <w:t xml:space="preserve">None </w:t>
      </w:r>
      <w:r>
        <w:t xml:space="preserve">None </w:t>
      </w:r>
      <w:r>
        <w:t xml:space="preserve">None </w:t>
      </w:r>
    </w:p>
    <w:p>
      <w:r>
        <w:t xml:space="preserve">2021-2022 OHPSA Annual Report </w:t>
      </w:r>
      <w:r>
        <w:t xml:space="preserve">OHPSA Annual Report 2021-2022 </w:t>
      </w:r>
      <w:r>
        <w:t xml:space="preserve">dataset </w:t>
      </w:r>
      <w:r>
        <w:t xml:space="preserve">eng </w:t>
      </w:r>
      <w:r>
        <w:t xml:space="preserve">Creative Commons Attribution </w:t>
      </w:r>
      <w:r>
        <w:t xml:space="preserve">active </w:t>
      </w:r>
      <w:r>
        <w:t xml:space="preserve">Linked </w:t>
      </w:r>
      <w:r>
        <w:t xml:space="preserve">annual </w:t>
      </w:r>
      <w:r>
        <w:t xml:space="preserve">/data/dataset/e3d146f2-ffd9-42b5-af20-9a351f6db5db </w:t>
      </w:r>
      <w:r>
        <w:t xml:space="preserve">2023-09-04T05:19:55.946208 </w:t>
      </w:r>
      <w:r>
        <w:t xml:space="preserve">2023-09-04T05:33:16.172499 </w:t>
      </w:r>
      <w:r>
        <w:t xml:space="preserve">dem.oce@sa.gov.au  </w:t>
      </w:r>
      <w:r>
        <w:t xml:space="preserve">None </w:t>
      </w:r>
      <w:r>
        <w:t xml:space="preserve">2022-09-30 </w:t>
      </w:r>
      <w:r>
        <w:t xml:space="preserve">2025-12-31 </w:t>
      </w:r>
      <w:r>
        <w:t xml:space="preserve">SA0062407: South Australia </w:t>
      </w:r>
      <w:r>
        <w:t xml:space="preserve">Government of South Australia </w:t>
      </w:r>
      <w:r>
        <w:t xml:space="preserve">data.sa.gov.au </w:t>
      </w:r>
      <w:r>
        <w:t xml:space="preserve">Department for Energy and Mining </w:t>
      </w:r>
      <w:r>
        <w:t xml:space="preserve">2021-2022, Annual Report, OHPSA </w:t>
      </w:r>
      <w:r>
        <w:t xml:space="preserve">government-reporting-and-policy </w:t>
      </w:r>
      <w:r>
        <w:t xml:space="preserve">None </w:t>
      </w:r>
      <w:r>
        <w:t xml:space="preserve">None </w:t>
      </w:r>
      <w:r>
        <w:t xml:space="preserve">None </w:t>
      </w:r>
      <w:r>
        <w:t xml:space="preserve">None </w:t>
      </w:r>
      <w:r>
        <w:t xml:space="preserve">None </w:t>
      </w:r>
    </w:p>
    <w:p>
      <w:r>
        <w:t xml:space="preserve">2021-22 OCPSE Annual Report datasets </w:t>
      </w:r>
      <w:r>
        <w:t xml:space="preserve">Datasets relating to the 2021-22 Annual Report published by the Office of the Commissioner for Public Sector Employment </w:t>
      </w:r>
      <w:r>
        <w:t xml:space="preserve">dataset </w:t>
      </w:r>
      <w:r>
        <w:t xml:space="preserve">eng </w:t>
      </w:r>
      <w:r>
        <w:t xml:space="preserve">Creative Commons Attribution </w:t>
      </w:r>
      <w:r>
        <w:t xml:space="preserve">active </w:t>
      </w:r>
      <w:r>
        <w:t xml:space="preserve">Linked </w:t>
      </w:r>
      <w:r>
        <w:t xml:space="preserve">annual </w:t>
      </w:r>
      <w:r>
        <w:t xml:space="preserve">/data/dataset/4cf7ca88-cee5-4511-9b51-3c34177c77cb </w:t>
      </w:r>
      <w:r>
        <w:t xml:space="preserve">2023-01-08T22:25:04.416593 </w:t>
      </w:r>
      <w:r>
        <w:t xml:space="preserve">2023-01-08T22:30:28.718640 </w:t>
      </w:r>
      <w:r>
        <w:t xml:space="preserve">publicsector@sa.gov.au </w:t>
      </w:r>
      <w:r>
        <w:t xml:space="preserve">None </w:t>
      </w:r>
      <w:r>
        <w:t xml:space="preserve">2021-07-01 </w:t>
      </w:r>
      <w:r>
        <w:t xml:space="preserve">2022-30-6 </w:t>
      </w:r>
      <w:r>
        <w:t xml:space="preserve">SA0062407: South Australia </w:t>
      </w:r>
      <w:r>
        <w:t xml:space="preserve">Government of South Australia </w:t>
      </w:r>
      <w:r>
        <w:t xml:space="preserve">data.sa.gov.au </w:t>
      </w:r>
      <w:r>
        <w:t xml:space="preserve">Office of the Commissioner for Public Sector Employment </w:t>
      </w:r>
      <w:r>
        <w:t xml:space="preserve">Annual Report 2021-22 </w:t>
      </w:r>
      <w:r>
        <w:t xml:space="preserve">None </w:t>
      </w:r>
      <w:r>
        <w:t xml:space="preserve">None </w:t>
      </w:r>
      <w:r>
        <w:t xml:space="preserve">None </w:t>
      </w:r>
      <w:r>
        <w:t xml:space="preserve">None </w:t>
      </w:r>
      <w:r>
        <w:t xml:space="preserve">None </w:t>
      </w:r>
      <w:r>
        <w:t xml:space="preserve">None </w:t>
      </w:r>
    </w:p>
    <w:p>
      <w:r>
        <w:t xml:space="preserve">2021 Annual Report data </w:t>
      </w:r>
      <w:r>
        <w:t xml:space="preserve">2021 Annual Report data published by the SACE Board of South Australia. </w:t>
      </w:r>
      <w:r>
        <w:t xml:space="preserve">dataset </w:t>
      </w:r>
      <w:r>
        <w:t xml:space="preserve">eng </w:t>
      </w:r>
      <w:r>
        <w:t xml:space="preserve">Creative Commons Attribution </w:t>
      </w:r>
      <w:r>
        <w:t xml:space="preserve">active </w:t>
      </w:r>
      <w:r>
        <w:t xml:space="preserve">Linked </w:t>
      </w:r>
      <w:r>
        <w:t xml:space="preserve">annual </w:t>
      </w:r>
      <w:r>
        <w:t xml:space="preserve">/data/dataset/ff240cdd-37a7-4de4-b1f2-941fe3b24134 </w:t>
      </w:r>
      <w:r>
        <w:t xml:space="preserve">2023-03-08T00:44:52.848367 </w:t>
      </w:r>
      <w:r>
        <w:t xml:space="preserve">2023-03-08T00:45:30.774350 </w:t>
      </w:r>
      <w:r>
        <w:t xml:space="preserve">SACE.Data@sa.gov.au </w:t>
      </w:r>
      <w:r>
        <w:t xml:space="preserve">None </w:t>
      </w:r>
      <w:r>
        <w:t xml:space="preserve">2021-01-01 </w:t>
      </w:r>
      <w:r>
        <w:t xml:space="preserve">2021-12-31 </w:t>
      </w:r>
      <w:r>
        <w:t xml:space="preserve">SA0062407: South Australia </w:t>
      </w:r>
      <w:r>
        <w:t xml:space="preserve">Government of South Australia </w:t>
      </w:r>
      <w:r>
        <w:t xml:space="preserve">data.sa.gov.au </w:t>
      </w:r>
      <w:r>
        <w:t xml:space="preserve">SACE Board of South Australia </w:t>
      </w:r>
      <w:r>
        <w:t xml:space="preserve">annual report, Annual report data, education </w:t>
      </w:r>
      <w:r>
        <w:t xml:space="preserve">None </w:t>
      </w:r>
      <w:r>
        <w:t xml:space="preserve">None </w:t>
      </w:r>
      <w:r>
        <w:t xml:space="preserve">None </w:t>
      </w:r>
      <w:r>
        <w:t xml:space="preserve">None </w:t>
      </w:r>
      <w:r>
        <w:t xml:space="preserve">None </w:t>
      </w:r>
      <w:r>
        <w:t xml:space="preserve">None </w:t>
      </w:r>
    </w:p>
    <w:p>
      <w:r>
        <w:t xml:space="preserve">2022-2023 SA Ambulance Service - Consultants </w:t>
      </w:r>
      <w:r>
        <w:t xml:space="preserve">Data from SA Ambulance Service on Consultants during 2022-2023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/data/dataset/3428799a-56cf-4285-915e-443effa7f79e </w:t>
      </w:r>
      <w:r>
        <w:t xml:space="preserve">2023-12-06T01:20:05.446548 </w:t>
      </w:r>
      <w:r>
        <w:t xml:space="preserve">2023-12-06T01:55:51.102110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AMBUALNCE, Ambulance responses, Ambulance transports, Health, SA Ambulance, SA Ambulance Service </w:t>
      </w:r>
      <w:r>
        <w:t xml:space="preserve">health-and-wellbeing </w:t>
      </w:r>
      <w:r>
        <w:t xml:space="preserve">None </w:t>
      </w:r>
      <w:r>
        <w:t xml:space="preserve">None </w:t>
      </w:r>
      <w:r>
        <w:t xml:space="preserve">None </w:t>
      </w:r>
      <w:r>
        <w:t xml:space="preserve">None </w:t>
      </w:r>
      <w:r>
        <w:t xml:space="preserve">None </w:t>
      </w:r>
    </w:p>
    <w:p>
      <w:r>
        <w:t xml:space="preserve">2022-2023 SA Ambulance Service - Contractors </w:t>
      </w:r>
      <w:r>
        <w:t xml:space="preserve">Data from SA Ambulance Service on contractor information during 2022-2023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/data/dataset/d7686438-a424-421b-a3ae-0380645083f1 </w:t>
      </w:r>
      <w:r>
        <w:t xml:space="preserve">2023-12-06T00:36:55.310077 </w:t>
      </w:r>
      <w:r>
        <w:t xml:space="preserve">2023-12-06T01:56:22.616631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Ambulance, Ambulance responses, Ambulance transports, Health, SA Ambulance Service </w:t>
      </w:r>
      <w:r>
        <w:t xml:space="preserve">None </w:t>
      </w:r>
      <w:r>
        <w:t xml:space="preserve">None </w:t>
      </w:r>
      <w:r>
        <w:t xml:space="preserve">None </w:t>
      </w:r>
      <w:r>
        <w:t xml:space="preserve">None </w:t>
      </w:r>
      <w:r>
        <w:t xml:space="preserve">None </w:t>
      </w:r>
      <w:r>
        <w:t xml:space="preserve">None </w:t>
      </w:r>
    </w:p>
    <w:p>
      <w:r>
        <w:t xml:space="preserve">2022-2023 SA Ambulance Service - Executive Employment </w:t>
      </w:r>
      <w:r>
        <w:t xml:space="preserve">Data from SA Ambulance Service on Executive Employment information during 2022-2023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/data/dataset/3b0fdaef-b992-413f-9fe0-e2e48f9969e5 </w:t>
      </w:r>
      <w:r>
        <w:t xml:space="preserve">2023-12-06T00:41:47.104690 </w:t>
      </w:r>
      <w:r>
        <w:t xml:space="preserve">2023-12-06T01:56:43.024482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Ambulance responses, Ambulance transports, HEALTH, SA Ambulance, SA Ambulance Service </w:t>
      </w:r>
      <w:r>
        <w:t xml:space="preserve">health-and-wellbeing </w:t>
      </w:r>
      <w:r>
        <w:t xml:space="preserve">None </w:t>
      </w:r>
      <w:r>
        <w:t xml:space="preserve">None </w:t>
      </w:r>
      <w:r>
        <w:t xml:space="preserve">None </w:t>
      </w:r>
      <w:r>
        <w:t xml:space="preserve">None </w:t>
      </w:r>
      <w:r>
        <w:t xml:space="preserve">None </w:t>
      </w:r>
    </w:p>
    <w:p>
      <w:r>
        <w:t xml:space="preserve">2022-2023 SA Ambulance Service - Fraud </w:t>
      </w:r>
      <w:r>
        <w:t xml:space="preserve">Data from SA Ambulance Service on Fraud information during 2022-2023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/data/dataset/5a32bba0-6081-4632-ac70-15cf60402abd </w:t>
      </w:r>
      <w:r>
        <w:t xml:space="preserve">2023-12-06T00:57:24.476413 </w:t>
      </w:r>
      <w:r>
        <w:t xml:space="preserve">2023-12-06T01:57:04.241546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Ambulance responses, Ambulance transports, Health, SA Ambulance, SA Ambulance Service </w:t>
      </w:r>
      <w:r>
        <w:t xml:space="preserve">health-and-wellbeing </w:t>
      </w:r>
      <w:r>
        <w:t xml:space="preserve">None </w:t>
      </w:r>
      <w:r>
        <w:t xml:space="preserve">None </w:t>
      </w:r>
      <w:r>
        <w:t xml:space="preserve">None </w:t>
      </w:r>
      <w:r>
        <w:t xml:space="preserve">None </w:t>
      </w:r>
      <w:r>
        <w:t xml:space="preserve">None </w:t>
      </w:r>
    </w:p>
    <w:p>
      <w:r>
        <w:t xml:space="preserve">2022-2023 SA Ambulance Service - Public Complaints </w:t>
      </w:r>
      <w:r>
        <w:t xml:space="preserve">Data from SA Ambulance Service on Public Complaint information during 2022-2023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/data/dataset/cd8327d4-b7ee-448c-b907-1159ec646799 </w:t>
      </w:r>
      <w:r>
        <w:t xml:space="preserve">2023-12-06T01:01:29.339197 </w:t>
      </w:r>
      <w:r>
        <w:t xml:space="preserve">2023-12-06T01:57:20.692348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AMBUALNCE, Ambulance responses, Ambulance transports, HEALTH, SA AMBULANCE, SA Ambulance Service </w:t>
      </w:r>
      <w:r>
        <w:t xml:space="preserve">health-and-wellbeing </w:t>
      </w:r>
      <w:r>
        <w:t xml:space="preserve">None </w:t>
      </w:r>
      <w:r>
        <w:t xml:space="preserve">None </w:t>
      </w:r>
      <w:r>
        <w:t xml:space="preserve">None </w:t>
      </w:r>
      <w:r>
        <w:t xml:space="preserve">None </w:t>
      </w:r>
      <w:r>
        <w:t xml:space="preserve">None </w:t>
      </w:r>
    </w:p>
    <w:p>
      <w:r>
        <w:t xml:space="preserve">2022-2023 SA Ambulance Service - Public Interest Disclosure </w:t>
      </w:r>
      <w:r>
        <w:t xml:space="preserve">Data from SA Ambulance Service on Public Interest Disclosure information during 2022-2023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/data/dataset/f70feb73-4f9d-413d-addd-12d38df9ab88 </w:t>
      </w:r>
      <w:r>
        <w:t xml:space="preserve">2023-12-06T01:05:56.557419 </w:t>
      </w:r>
      <w:r>
        <w:t xml:space="preserve">2023-12-06T01:58:07.647740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AMBUALNCE, Ambulance responses, Ambulance transports, Health, SA Ambulance, SA  Ambulance Service </w:t>
      </w:r>
      <w:r>
        <w:t xml:space="preserve">health-and-wellbeing </w:t>
      </w:r>
      <w:r>
        <w:t xml:space="preserve">None </w:t>
      </w:r>
      <w:r>
        <w:t xml:space="preserve">None </w:t>
      </w:r>
      <w:r>
        <w:t xml:space="preserve">None </w:t>
      </w:r>
      <w:r>
        <w:t xml:space="preserve">None </w:t>
      </w:r>
      <w:r>
        <w:t xml:space="preserve">None </w:t>
      </w:r>
    </w:p>
    <w:p>
      <w:r>
        <w:t xml:space="preserve">2022-2023 SA Ambulance Service - Work Health and Safety and Return to Work Performance </w:t>
      </w:r>
      <w:r>
        <w:t xml:space="preserve">Data from SA Ambulance Service on Work Health and Safety and Return to Work Performance during 2022-2023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/data/dataset/2978b841-7785-46ff-96d6-79c5ea1e210f </w:t>
      </w:r>
      <w:r>
        <w:t xml:space="preserve">2023-12-06T01:10:32.101220 </w:t>
      </w:r>
      <w:r>
        <w:t xml:space="preserve">2023-12-06T01:57:38.150468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AMBUALNCE, Ambulance responses, Ambulance transports, Health, SA Ambulance, SA Ambulance Service </w:t>
      </w:r>
      <w:r>
        <w:t xml:space="preserve">health-and-wellbeing </w:t>
      </w:r>
      <w:r>
        <w:t xml:space="preserve">None </w:t>
      </w:r>
      <w:r>
        <w:t xml:space="preserve">None </w:t>
      </w:r>
      <w:r>
        <w:t xml:space="preserve">None </w:t>
      </w:r>
      <w:r>
        <w:t xml:space="preserve">None </w:t>
      </w:r>
      <w:r>
        <w:t xml:space="preserve">None </w:t>
      </w:r>
    </w:p>
    <w:p>
      <w:r>
        <w:t xml:space="preserve">2022-23 Enforcement Actions - Council - Businesses with Food Safety Programs </w:t>
      </w:r>
      <w:r>
        <w:t xml:space="preserve">2022-23 Enforcement Actions - Council - Businesses with Food Safety Programs </w:t>
      </w:r>
      <w:r>
        <w:t xml:space="preserve">dataset </w:t>
      </w:r>
      <w:r>
        <w:t xml:space="preserve">eng </w:t>
      </w:r>
      <w:r>
        <w:t xml:space="preserve">Creative Commons Attribution </w:t>
      </w:r>
      <w:r>
        <w:t xml:space="preserve">active </w:t>
      </w:r>
      <w:r>
        <w:t xml:space="preserve">Linked </w:t>
      </w:r>
      <w:r>
        <w:t xml:space="preserve">annual </w:t>
      </w:r>
      <w:r>
        <w:t xml:space="preserve">/data/dataset/c4ef255f-de1a-4232-a00d-1e2ba5e56f85 </w:t>
      </w:r>
      <w:r>
        <w:t xml:space="preserve">2023-11-07T04:17:13.664133 </w:t>
      </w:r>
      <w:r>
        <w:t xml:space="preserve">2023-11-07T05:15:30.020903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Enforcement, Food </w:t>
      </w:r>
      <w:r>
        <w:t xml:space="preserve">government-reporting-and-policy </w:t>
      </w:r>
      <w:r>
        <w:t xml:space="preserve">None </w:t>
      </w:r>
      <w:r>
        <w:t xml:space="preserve">None </w:t>
      </w:r>
      <w:r>
        <w:t xml:space="preserve">None </w:t>
      </w:r>
      <w:r>
        <w:t xml:space="preserve">None </w:t>
      </w:r>
      <w:r>
        <w:t xml:space="preserve">None </w:t>
      </w:r>
    </w:p>
    <w:p>
      <w:r>
        <w:t xml:space="preserve">2022-23 Enforcement Actions - Council - Food Service Sector </w:t>
      </w:r>
      <w:r>
        <w:t xml:space="preserve">2022-23 Enforcement Actions - Council - Food Service Sector </w:t>
      </w:r>
      <w:r>
        <w:t xml:space="preserve">dataset </w:t>
      </w:r>
      <w:r>
        <w:t xml:space="preserve">eng </w:t>
      </w:r>
      <w:r>
        <w:t xml:space="preserve">Creative Commons Attribution </w:t>
      </w:r>
      <w:r>
        <w:t xml:space="preserve">active </w:t>
      </w:r>
      <w:r>
        <w:t xml:space="preserve">Linked </w:t>
      </w:r>
      <w:r>
        <w:t xml:space="preserve">annual </w:t>
      </w:r>
      <w:r>
        <w:t xml:space="preserve">/data/dataset/7514a7a9-800a-4884-8361-54168bc576a6 </w:t>
      </w:r>
      <w:r>
        <w:t xml:space="preserve">2023-11-07T04:26:01.147350 </w:t>
      </w:r>
      <w:r>
        <w:t xml:space="preserve">2023-11-07T05:15:59.755335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enforcement actions, Food Service </w:t>
      </w:r>
      <w:r>
        <w:t xml:space="preserve">government-reporting-and-policy </w:t>
      </w:r>
      <w:r>
        <w:t xml:space="preserve">None </w:t>
      </w:r>
      <w:r>
        <w:t xml:space="preserve">None </w:t>
      </w:r>
      <w:r>
        <w:t xml:space="preserve">None </w:t>
      </w:r>
      <w:r>
        <w:t xml:space="preserve">None </w:t>
      </w:r>
      <w:r>
        <w:t xml:space="preserve">None </w:t>
      </w:r>
    </w:p>
    <w:p>
      <w:r>
        <w:t xml:space="preserve">2022-23 Enforcement Actions - Council - Food Transporter Sector </w:t>
      </w:r>
      <w:r>
        <w:t xml:space="preserve">2022-23 Enforcement Actions - Council - Food Transporter Sector </w:t>
      </w:r>
      <w:r>
        <w:t xml:space="preserve">dataset </w:t>
      </w:r>
      <w:r>
        <w:t xml:space="preserve">eng </w:t>
      </w:r>
      <w:r>
        <w:t xml:space="preserve">Creative Commons Attribution </w:t>
      </w:r>
      <w:r>
        <w:t xml:space="preserve">active </w:t>
      </w:r>
      <w:r>
        <w:t xml:space="preserve">Linked </w:t>
      </w:r>
      <w:r>
        <w:t xml:space="preserve">daily </w:t>
      </w:r>
      <w:r>
        <w:t xml:space="preserve">/data/dataset/ce5e9118-75bc-4c5d-9fa1-9aad6dce9a76 </w:t>
      </w:r>
      <w:r>
        <w:t xml:space="preserve">2023-11-07T04:28:21.824369 </w:t>
      </w:r>
      <w:r>
        <w:t xml:space="preserve">2023-11-07T05:15:00.605144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enforcement, food transporters </w:t>
      </w:r>
      <w:r>
        <w:t xml:space="preserve">government-reporting-and-policy, health-and-wellbeing </w:t>
      </w:r>
      <w:r>
        <w:t xml:space="preserve">None </w:t>
      </w:r>
      <w:r>
        <w:t xml:space="preserve">None </w:t>
      </w:r>
      <w:r>
        <w:t xml:space="preserve">None </w:t>
      </w:r>
      <w:r>
        <w:t xml:space="preserve">None </w:t>
      </w:r>
      <w:r>
        <w:t xml:space="preserve">None </w:t>
      </w:r>
    </w:p>
    <w:p>
      <w:r>
        <w:t xml:space="preserve">2022-23 Enforcement Actions - Council - Processor-Manufacturer Sector </w:t>
      </w:r>
      <w:r>
        <w:t xml:space="preserve">2022-23 Enforcement Actions - Council - Processor-Manufacturer Sector </w:t>
      </w:r>
      <w:r>
        <w:t xml:space="preserve">dataset </w:t>
      </w:r>
      <w:r>
        <w:t xml:space="preserve">eng </w:t>
      </w:r>
      <w:r>
        <w:t xml:space="preserve">Creative Commons Attribution </w:t>
      </w:r>
      <w:r>
        <w:t xml:space="preserve">active </w:t>
      </w:r>
      <w:r>
        <w:t xml:space="preserve">Linked </w:t>
      </w:r>
      <w:r>
        <w:t xml:space="preserve">annual </w:t>
      </w:r>
      <w:r>
        <w:t xml:space="preserve">/data/dataset/f9049587-0c01-4fd5-a566-a59416478221 </w:t>
      </w:r>
      <w:r>
        <w:t xml:space="preserve">2023-11-07T04:33:15.953031 </w:t>
      </w:r>
      <w:r>
        <w:t xml:space="preserve">2023-11-07T05:14:21.095356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enforcement actions, Manufacturer, Processor </w:t>
      </w:r>
      <w:r>
        <w:t xml:space="preserve">health-and-wellbeing </w:t>
      </w:r>
      <w:r>
        <w:t xml:space="preserve">None </w:t>
      </w:r>
      <w:r>
        <w:t xml:space="preserve">None </w:t>
      </w:r>
      <w:r>
        <w:t xml:space="preserve">None </w:t>
      </w:r>
      <w:r>
        <w:t xml:space="preserve">None </w:t>
      </w:r>
      <w:r>
        <w:t xml:space="preserve">None </w:t>
      </w:r>
    </w:p>
    <w:p>
      <w:r>
        <w:t xml:space="preserve">2022-23 Enforcement Actions - Council - Retail Sector </w:t>
      </w:r>
      <w:r>
        <w:t xml:space="preserve">2022-23 Enforcement Actions - Council - Retail Sector </w:t>
      </w:r>
      <w:r>
        <w:t xml:space="preserve">dataset </w:t>
      </w:r>
      <w:r>
        <w:t xml:space="preserve">eng </w:t>
      </w:r>
      <w:r>
        <w:t xml:space="preserve">Creative Commons Attribution </w:t>
      </w:r>
      <w:r>
        <w:t xml:space="preserve">active </w:t>
      </w:r>
      <w:r>
        <w:t xml:space="preserve">Linked </w:t>
      </w:r>
      <w:r>
        <w:t xml:space="preserve">annual </w:t>
      </w:r>
      <w:r>
        <w:t xml:space="preserve">/data/dataset/506e817d-4ce5-4585-bd85-78b3bfd4e616 </w:t>
      </w:r>
      <w:r>
        <w:t xml:space="preserve">2023-11-07T04:36:08.891529 </w:t>
      </w:r>
      <w:r>
        <w:t xml:space="preserve">2023-11-07T04:36:40.508023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enforcement, food retailers </w:t>
      </w:r>
      <w:r>
        <w:t xml:space="preserve">health-and-wellbeing </w:t>
      </w:r>
      <w:r>
        <w:t xml:space="preserve">None </w:t>
      </w:r>
      <w:r>
        <w:t xml:space="preserve">None </w:t>
      </w:r>
      <w:r>
        <w:t xml:space="preserve">None </w:t>
      </w:r>
      <w:r>
        <w:t xml:space="preserve">None </w:t>
      </w:r>
      <w:r>
        <w:t xml:space="preserve">None </w:t>
      </w:r>
    </w:p>
    <w:p>
      <w:r>
        <w:t xml:space="preserve">2022-23 Enforcement Actions - Food Safety &amp; Regulation Branch </w:t>
      </w:r>
      <w:r>
        <w:t xml:space="preserve">2022-23 Enforcement Actions - Food Safety &amp; Regulation Branch </w:t>
      </w:r>
      <w:r>
        <w:t xml:space="preserve">dataset </w:t>
      </w:r>
      <w:r>
        <w:t xml:space="preserve">eng </w:t>
      </w:r>
      <w:r>
        <w:t xml:space="preserve">Creative Commons Attribution </w:t>
      </w:r>
      <w:r>
        <w:t xml:space="preserve">active </w:t>
      </w:r>
      <w:r>
        <w:t xml:space="preserve">Linked </w:t>
      </w:r>
      <w:r>
        <w:t xml:space="preserve">annual </w:t>
      </w:r>
      <w:r>
        <w:t xml:space="preserve">/data/dataset/b9e8580c-f0a0-4d7e-ba23-d5960eaaf2ab </w:t>
      </w:r>
      <w:r>
        <w:t xml:space="preserve">2023-11-07T04:39:05.914374 </w:t>
      </w:r>
      <w:r>
        <w:t xml:space="preserve">2023-11-07T05:20:52.112985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enforcement actions </w:t>
      </w:r>
      <w:r>
        <w:t xml:space="preserve">government-reporting-and-policy, health-and-wellbeing </w:t>
      </w:r>
      <w:r>
        <w:t xml:space="preserve">None </w:t>
      </w:r>
      <w:r>
        <w:t xml:space="preserve">None </w:t>
      </w:r>
      <w:r>
        <w:t xml:space="preserve">None </w:t>
      </w:r>
      <w:r>
        <w:t xml:space="preserve">None </w:t>
      </w:r>
      <w:r>
        <w:t xml:space="preserve">None </w:t>
      </w:r>
    </w:p>
    <w:p>
      <w:r>
        <w:t xml:space="preserve">2022-23 Foodborne Cluster Investigations </w:t>
      </w:r>
      <w:r>
        <w:t xml:space="preserve">2022-23 Foodborne Cluster Investigations </w:t>
      </w:r>
      <w:r>
        <w:t xml:space="preserve">dataset </w:t>
      </w:r>
      <w:r>
        <w:t xml:space="preserve">eng </w:t>
      </w:r>
      <w:r>
        <w:t xml:space="preserve">Creative Commons Attribution </w:t>
      </w:r>
      <w:r>
        <w:t xml:space="preserve">active </w:t>
      </w:r>
      <w:r>
        <w:t xml:space="preserve">Linked </w:t>
      </w:r>
      <w:r>
        <w:t xml:space="preserve">daily </w:t>
      </w:r>
      <w:r>
        <w:t xml:space="preserve">/data/dataset/2ae5a368-e57b-4244-80a3-6e3a421018a4 </w:t>
      </w:r>
      <w:r>
        <w:t xml:space="preserve">2023-11-07T04:53:07.695681 </w:t>
      </w:r>
      <w:r>
        <w:t xml:space="preserve">2023-11-07T05:18:50.802944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Foodbrobe diseases </w:t>
      </w:r>
      <w:r>
        <w:t xml:space="preserve">health-and-wellbeing </w:t>
      </w:r>
      <w:r>
        <w:t xml:space="preserve">None </w:t>
      </w:r>
      <w:r>
        <w:t xml:space="preserve">None </w:t>
      </w:r>
      <w:r>
        <w:t xml:space="preserve">None </w:t>
      </w:r>
      <w:r>
        <w:t xml:space="preserve">None </w:t>
      </w:r>
      <w:r>
        <w:t xml:space="preserve">None </w:t>
      </w:r>
    </w:p>
    <w:p>
      <w:r>
        <w:t xml:space="preserve">2022-23 Foodborne Diseases Investigations </w:t>
      </w:r>
      <w:r>
        <w:t xml:space="preserve">2022-23 Foodborne Diseases Investigations </w:t>
      </w:r>
      <w:r>
        <w:t xml:space="preserve">dataset </w:t>
      </w:r>
      <w:r>
        <w:t xml:space="preserve">eng </w:t>
      </w:r>
      <w:r>
        <w:t xml:space="preserve">Creative Commons Attribution </w:t>
      </w:r>
      <w:r>
        <w:t xml:space="preserve">active </w:t>
      </w:r>
      <w:r>
        <w:t xml:space="preserve">Linked </w:t>
      </w:r>
      <w:r>
        <w:t xml:space="preserve">daily </w:t>
      </w:r>
      <w:r>
        <w:t xml:space="preserve">/data/dataset/60b0c053-6ae1-4c58-84bb-58fe240c36ed </w:t>
      </w:r>
      <w:r>
        <w:t xml:space="preserve">2023-11-07T04:57:17.073621 </w:t>
      </w:r>
      <w:r>
        <w:t xml:space="preserve">2023-11-07T05:19:20.397973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foodborne disease </w:t>
      </w:r>
      <w:r>
        <w:t xml:space="preserve">health-and-wellbeing </w:t>
      </w:r>
      <w:r>
        <w:t xml:space="preserve">None </w:t>
      </w:r>
      <w:r>
        <w:t xml:space="preserve">None </w:t>
      </w:r>
      <w:r>
        <w:t xml:space="preserve">None </w:t>
      </w:r>
      <w:r>
        <w:t xml:space="preserve">None </w:t>
      </w:r>
      <w:r>
        <w:t xml:space="preserve">None </w:t>
      </w:r>
    </w:p>
    <w:p>
      <w:r>
        <w:t xml:space="preserve">2022-23 Food complaints actioned by Local Government </w:t>
      </w:r>
      <w:r>
        <w:t xml:space="preserve">2022-23 Food complaints actioned by Local Government </w:t>
      </w:r>
      <w:r>
        <w:t xml:space="preserve">dataset </w:t>
      </w:r>
      <w:r>
        <w:t xml:space="preserve">eng </w:t>
      </w:r>
      <w:r>
        <w:t xml:space="preserve">Creative Commons Attribution </w:t>
      </w:r>
      <w:r>
        <w:t xml:space="preserve">active </w:t>
      </w:r>
      <w:r>
        <w:t xml:space="preserve">Linked </w:t>
      </w:r>
      <w:r>
        <w:t xml:space="preserve">annual </w:t>
      </w:r>
      <w:r>
        <w:t xml:space="preserve">/data/dataset/3a7f8c8b-c2b0-42ef-8a5f-ca96b6f6455f </w:t>
      </w:r>
      <w:r>
        <w:t xml:space="preserve">2023-11-07T04:42:45.354013 </w:t>
      </w:r>
      <w:r>
        <w:t xml:space="preserve">2023-11-07T05:16:48.165362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Food Complaints </w:t>
      </w:r>
      <w:r>
        <w:t xml:space="preserve">government-reporting-and-policy, health-and-wellbeing </w:t>
      </w:r>
      <w:r>
        <w:t xml:space="preserve">None </w:t>
      </w:r>
      <w:r>
        <w:t xml:space="preserve">None </w:t>
      </w:r>
      <w:r>
        <w:t xml:space="preserve">None </w:t>
      </w:r>
      <w:r>
        <w:t xml:space="preserve">None </w:t>
      </w:r>
      <w:r>
        <w:t xml:space="preserve">None </w:t>
      </w:r>
    </w:p>
    <w:p>
      <w:r>
        <w:t xml:space="preserve">2022-23 Food complaints and enquiries actioned by Food Safety &amp; Regulation Branch </w:t>
      </w:r>
      <w:r>
        <w:t xml:space="preserve">2022-23 Food complaints and enquiries actioned by Food Safety &amp; Regulation Branch </w:t>
      </w:r>
      <w:r>
        <w:t xml:space="preserve">dataset </w:t>
      </w:r>
      <w:r>
        <w:t xml:space="preserve">eng </w:t>
      </w:r>
      <w:r>
        <w:t xml:space="preserve">Creative Commons Attribution </w:t>
      </w:r>
      <w:r>
        <w:t xml:space="preserve">active </w:t>
      </w:r>
      <w:r>
        <w:t xml:space="preserve">Linked </w:t>
      </w:r>
      <w:r>
        <w:t xml:space="preserve">daily </w:t>
      </w:r>
      <w:r>
        <w:t xml:space="preserve">/data/dataset/df9c3334-4370-4c81-a802-f0df3ee1a04f </w:t>
      </w:r>
      <w:r>
        <w:t xml:space="preserve">2023-11-07T04:44:20.607611 </w:t>
      </w:r>
      <w:r>
        <w:t xml:space="preserve">2023-11-07T05:18:19.016975 </w:t>
      </w:r>
      <w:r>
        <w:t xml:space="preserve">dataandreportingservices@sa.gov.au </w:t>
      </w:r>
      <w:r>
        <w:t xml:space="preserve">None </w:t>
      </w:r>
      <w:r>
        <w:t xml:space="preserve">2023-07-01 </w:t>
      </w:r>
      <w:r>
        <w:t xml:space="preserve">2023-06-30 </w:t>
      </w:r>
      <w:r>
        <w:t xml:space="preserve">SA0062407: South Australia </w:t>
      </w:r>
      <w:r>
        <w:t xml:space="preserve">Government of South Australia </w:t>
      </w:r>
      <w:r>
        <w:t xml:space="preserve">data.sa.gov.au </w:t>
      </w:r>
      <w:r>
        <w:t xml:space="preserve">SA Health </w:t>
      </w:r>
      <w:r>
        <w:t xml:space="preserve">Food Complaints </w:t>
      </w:r>
      <w:r>
        <w:t xml:space="preserve">government-reporting-and-policy, health-and-wellbeing </w:t>
      </w:r>
      <w:r>
        <w:t xml:space="preserve">None </w:t>
      </w:r>
      <w:r>
        <w:t xml:space="preserve">None </w:t>
      </w:r>
      <w:r>
        <w:t xml:space="preserve">None </w:t>
      </w:r>
      <w:r>
        <w:t xml:space="preserve">None </w:t>
      </w:r>
      <w:r>
        <w:t xml:space="preserve">None </w:t>
      </w:r>
    </w:p>
    <w:p>
      <w:r>
        <w:t xml:space="preserve">2022-23 Food Recalls Data </w:t>
      </w:r>
      <w:r>
        <w:t xml:space="preserve">2022-23 Food Recalls Data  </w:t>
      </w:r>
      <w:r>
        <w:t xml:space="preserve">dataset </w:t>
      </w:r>
      <w:r>
        <w:t xml:space="preserve">eng </w:t>
      </w:r>
      <w:r>
        <w:t xml:space="preserve">Creative Commons Attribution </w:t>
      </w:r>
      <w:r>
        <w:t xml:space="preserve">active </w:t>
      </w:r>
      <w:r>
        <w:t xml:space="preserve">Linked </w:t>
      </w:r>
      <w:r>
        <w:t xml:space="preserve">annual </w:t>
      </w:r>
      <w:r>
        <w:t xml:space="preserve">/data/dataset/a61d52c2-b1a9-49df-8e59-405787e7a73f </w:t>
      </w:r>
      <w:r>
        <w:t xml:space="preserve">2023-11-07T04:45:54.458173 </w:t>
      </w:r>
      <w:r>
        <w:t xml:space="preserve">2023-11-07T05:17:21.137333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Food Recall </w:t>
      </w:r>
      <w:r>
        <w:t xml:space="preserve">government-reporting-and-policy, health-and-wellbeing </w:t>
      </w:r>
      <w:r>
        <w:t xml:space="preserve">None </w:t>
      </w:r>
      <w:r>
        <w:t xml:space="preserve">None </w:t>
      </w:r>
      <w:r>
        <w:t xml:space="preserve">None </w:t>
      </w:r>
      <w:r>
        <w:t xml:space="preserve">None </w:t>
      </w:r>
      <w:r>
        <w:t xml:space="preserve">None </w:t>
      </w:r>
    </w:p>
    <w:p>
      <w:r>
        <w:t xml:space="preserve">2022-23 Health Protection Section Branch Statistics </w:t>
      </w:r>
      <w:r>
        <w:t xml:space="preserve">2022-23 Health Protection Section Branch Statistics </w:t>
      </w:r>
      <w:r>
        <w:t xml:space="preserve">dataset </w:t>
      </w:r>
      <w:r>
        <w:t xml:space="preserve">eng </w:t>
      </w:r>
      <w:r>
        <w:t xml:space="preserve">Creative Commons Attribution </w:t>
      </w:r>
      <w:r>
        <w:t xml:space="preserve">active </w:t>
      </w:r>
      <w:r>
        <w:t xml:space="preserve">Linked </w:t>
      </w:r>
      <w:r>
        <w:t xml:space="preserve">daily </w:t>
      </w:r>
      <w:r>
        <w:t xml:space="preserve">/data/dataset/b09d796d-7016-42cd-a014-9a61734613e0 </w:t>
      </w:r>
      <w:r>
        <w:t xml:space="preserve">2023-11-07T04:58:51.280850 </w:t>
      </w:r>
      <w:r>
        <w:t xml:space="preserve">2023-11-07T05:19:50.280078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Health Protection Stats </w:t>
      </w:r>
      <w:r>
        <w:t xml:space="preserve">health-and-wellbeing </w:t>
      </w:r>
      <w:r>
        <w:t xml:space="preserve">None </w:t>
      </w:r>
      <w:r>
        <w:t xml:space="preserve">None </w:t>
      </w:r>
      <w:r>
        <w:t xml:space="preserve">None </w:t>
      </w:r>
      <w:r>
        <w:t xml:space="preserve">None </w:t>
      </w:r>
      <w:r>
        <w:t xml:space="preserve">None </w:t>
      </w:r>
    </w:p>
    <w:p>
      <w:r>
        <w:t xml:space="preserve">2022-23 Number of Authorised Officers (EHOs) in Council </w:t>
      </w:r>
      <w:r>
        <w:t xml:space="preserve">2022-23 Number of Authorised Officers (EHOs) in Council </w:t>
      </w:r>
      <w:r>
        <w:t xml:space="preserve">dataset </w:t>
      </w:r>
      <w:r>
        <w:t xml:space="preserve">eng </w:t>
      </w:r>
      <w:r>
        <w:t xml:space="preserve">Creative Commons Attribution </w:t>
      </w:r>
      <w:r>
        <w:t xml:space="preserve">active </w:t>
      </w:r>
      <w:r>
        <w:t xml:space="preserve">Linked </w:t>
      </w:r>
      <w:r>
        <w:t xml:space="preserve">annual </w:t>
      </w:r>
      <w:r>
        <w:t xml:space="preserve">/data/dataset/55c2b51c-0184-4dec-84b0-79bc0907ef87 </w:t>
      </w:r>
      <w:r>
        <w:t xml:space="preserve">2023-11-07T05:00:22.111188 </w:t>
      </w:r>
      <w:r>
        <w:t xml:space="preserve">2023-11-07T05:21:25.463635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Authorised Officers, EHOs </w:t>
      </w:r>
      <w:r>
        <w:t xml:space="preserve">health-and-wellbeing </w:t>
      </w:r>
      <w:r>
        <w:t xml:space="preserve">None </w:t>
      </w:r>
      <w:r>
        <w:t xml:space="preserve">None </w:t>
      </w:r>
      <w:r>
        <w:t xml:space="preserve">None </w:t>
      </w:r>
      <w:r>
        <w:t xml:space="preserve">None </w:t>
      </w:r>
      <w:r>
        <w:t xml:space="preserve">None </w:t>
      </w:r>
    </w:p>
    <w:p>
      <w:r>
        <w:t xml:space="preserve">2022-23 Number of Councils Charging Audit Fees </w:t>
      </w:r>
      <w:r>
        <w:t xml:space="preserve">2022-23 Number of Councils Charging Audit Fees </w:t>
      </w:r>
      <w:r>
        <w:t xml:space="preserve">dataset </w:t>
      </w:r>
      <w:r>
        <w:t xml:space="preserve">eng </w:t>
      </w:r>
      <w:r>
        <w:t xml:space="preserve">Creative Commons Attribution </w:t>
      </w:r>
      <w:r>
        <w:t xml:space="preserve">active </w:t>
      </w:r>
      <w:r>
        <w:t xml:space="preserve">Linked </w:t>
      </w:r>
      <w:r>
        <w:t xml:space="preserve">annual </w:t>
      </w:r>
      <w:r>
        <w:t xml:space="preserve">/data/dataset/6d0aade9-6a30-4aa8-8ded-e9dcafc485c4 </w:t>
      </w:r>
      <w:r>
        <w:t xml:space="preserve">2023-11-07T05:02:55.186154 </w:t>
      </w:r>
      <w:r>
        <w:t xml:space="preserve">2023-11-07T05:21:58.466868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food audit fees </w:t>
      </w:r>
      <w:r>
        <w:t xml:space="preserve">health-and-wellbeing </w:t>
      </w:r>
      <w:r>
        <w:t xml:space="preserve">None </w:t>
      </w:r>
      <w:r>
        <w:t xml:space="preserve">None </w:t>
      </w:r>
      <w:r>
        <w:t xml:space="preserve">None </w:t>
      </w:r>
      <w:r>
        <w:t xml:space="preserve">None </w:t>
      </w:r>
      <w:r>
        <w:t xml:space="preserve">None </w:t>
      </w:r>
    </w:p>
    <w:p>
      <w:r>
        <w:t xml:space="preserve">2022-23 Number of Councils Charging Food Inspection Fees </w:t>
      </w:r>
      <w:r>
        <w:t xml:space="preserve">2022-23 Number of Councils Charging Food Inspection Fees </w:t>
      </w:r>
      <w:r>
        <w:t xml:space="preserve">dataset </w:t>
      </w:r>
      <w:r>
        <w:t xml:space="preserve">eng </w:t>
      </w:r>
      <w:r>
        <w:t xml:space="preserve">Creative Commons Attribution </w:t>
      </w:r>
      <w:r>
        <w:t xml:space="preserve">active </w:t>
      </w:r>
      <w:r>
        <w:t xml:space="preserve">Linked </w:t>
      </w:r>
      <w:r>
        <w:t xml:space="preserve">annual </w:t>
      </w:r>
      <w:r>
        <w:t xml:space="preserve">/data/dataset/9cb8b0a3-ec16-4f1d-a20e-43863dd5ed95 </w:t>
      </w:r>
      <w:r>
        <w:t xml:space="preserve">2023-11-07T05:07:08.573699 </w:t>
      </w:r>
      <w:r>
        <w:t xml:space="preserve">2023-11-07T05:22:26.124331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food inspection fees </w:t>
      </w:r>
      <w:r>
        <w:t xml:space="preserve">health-and-wellbeing </w:t>
      </w:r>
      <w:r>
        <w:t xml:space="preserve">None </w:t>
      </w:r>
      <w:r>
        <w:t xml:space="preserve">None </w:t>
      </w:r>
      <w:r>
        <w:t xml:space="preserve">None </w:t>
      </w:r>
      <w:r>
        <w:t xml:space="preserve">None </w:t>
      </w:r>
      <w:r>
        <w:t xml:space="preserve">None </w:t>
      </w:r>
    </w:p>
    <w:p>
      <w:r>
        <w:t xml:space="preserve">2022-23 Number of Food Business Audits by local government </w:t>
      </w:r>
      <w:r>
        <w:t xml:space="preserve">2022-23 Number of Food Business Audits by local government </w:t>
      </w:r>
      <w:r>
        <w:t xml:space="preserve">dataset </w:t>
      </w:r>
      <w:r>
        <w:t xml:space="preserve">eng </w:t>
      </w:r>
      <w:r>
        <w:t xml:space="preserve">Creative Commons Attribution </w:t>
      </w:r>
      <w:r>
        <w:t xml:space="preserve">active </w:t>
      </w:r>
      <w:r>
        <w:t xml:space="preserve">Linked </w:t>
      </w:r>
      <w:r>
        <w:t xml:space="preserve">annual </w:t>
      </w:r>
      <w:r>
        <w:t xml:space="preserve">/data/dataset/8f52152a-603c-4452-8d45-d2f8a98a3e5e </w:t>
      </w:r>
      <w:r>
        <w:t xml:space="preserve">2023-11-07T05:08:44.959212 </w:t>
      </w:r>
      <w:r>
        <w:t xml:space="preserve">2023-11-07T05:09:09.111834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Audits </w:t>
      </w:r>
      <w:r>
        <w:t xml:space="preserve">health-and-wellbeing </w:t>
      </w:r>
      <w:r>
        <w:t xml:space="preserve">None </w:t>
      </w:r>
      <w:r>
        <w:t xml:space="preserve">None </w:t>
      </w:r>
      <w:r>
        <w:t xml:space="preserve">None </w:t>
      </w:r>
      <w:r>
        <w:t xml:space="preserve">None </w:t>
      </w:r>
      <w:r>
        <w:t xml:space="preserve">None </w:t>
      </w:r>
    </w:p>
    <w:p>
      <w:r>
        <w:t xml:space="preserve">2022-23 Number of Food Business Audits by SA Health </w:t>
      </w:r>
      <w:r>
        <w:t xml:space="preserve">2022-23 Number of Food Business Audits by SA Health </w:t>
      </w:r>
      <w:r>
        <w:t xml:space="preserve">dataset </w:t>
      </w:r>
      <w:r>
        <w:t xml:space="preserve">eng </w:t>
      </w:r>
      <w:r>
        <w:t xml:space="preserve">Creative Commons Attribution </w:t>
      </w:r>
      <w:r>
        <w:t xml:space="preserve">active </w:t>
      </w:r>
      <w:r>
        <w:t xml:space="preserve">Linked </w:t>
      </w:r>
      <w:r>
        <w:t xml:space="preserve">annual </w:t>
      </w:r>
      <w:r>
        <w:t xml:space="preserve">/data/dataset/f3d25423-9d56-45ae-8245-d34c36292106 </w:t>
      </w:r>
      <w:r>
        <w:t xml:space="preserve">2023-11-07T05:10:27.255520 </w:t>
      </w:r>
      <w:r>
        <w:t xml:space="preserve">2023-11-07T05:10:46.061765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Food Audits </w:t>
      </w:r>
      <w:r>
        <w:t xml:space="preserve">health-and-wellbeing </w:t>
      </w:r>
      <w:r>
        <w:t xml:space="preserve">None </w:t>
      </w:r>
      <w:r>
        <w:t xml:space="preserve">None </w:t>
      </w:r>
      <w:r>
        <w:t xml:space="preserve">None </w:t>
      </w:r>
      <w:r>
        <w:t xml:space="preserve">None </w:t>
      </w:r>
      <w:r>
        <w:t xml:space="preserve">None </w:t>
      </w:r>
    </w:p>
    <w:p>
      <w:r>
        <w:t xml:space="preserve">2022-23 Number of SA Food Businesses Per Risk Classification </w:t>
      </w:r>
      <w:r>
        <w:t xml:space="preserve">2022-23 Number of SA Food Businesses Per Risk Classification </w:t>
      </w:r>
      <w:r>
        <w:t xml:space="preserve">dataset </w:t>
      </w:r>
      <w:r>
        <w:t xml:space="preserve">eng </w:t>
      </w:r>
      <w:r>
        <w:t xml:space="preserve">Creative Commons Attribution </w:t>
      </w:r>
      <w:r>
        <w:t xml:space="preserve">active </w:t>
      </w:r>
      <w:r>
        <w:t xml:space="preserve">Linked </w:t>
      </w:r>
      <w:r>
        <w:t xml:space="preserve">daily </w:t>
      </w:r>
      <w:r>
        <w:t xml:space="preserve">/data/dataset/985e9831-1af1-4515-a445-26b8cff028f6 </w:t>
      </w:r>
      <w:r>
        <w:t xml:space="preserve">2023-11-07T05:12:19.832921 </w:t>
      </w:r>
      <w:r>
        <w:t xml:space="preserve">2023-11-07T05:12:37.705189 </w:t>
      </w:r>
      <w:r>
        <w:t xml:space="preserve">dataandreportingservices@sa.gov.au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SA Health </w:t>
      </w:r>
      <w:r>
        <w:t xml:space="preserve">food business risk classification </w:t>
      </w:r>
      <w:r>
        <w:t xml:space="preserve">health-and-wellbeing </w:t>
      </w:r>
      <w:r>
        <w:t xml:space="preserve">None </w:t>
      </w:r>
      <w:r>
        <w:t xml:space="preserve">None </w:t>
      </w:r>
      <w:r>
        <w:t xml:space="preserve">None </w:t>
      </w:r>
      <w:r>
        <w:t xml:space="preserve">None </w:t>
      </w:r>
      <w:r>
        <w:t xml:space="preserve">None </w:t>
      </w:r>
    </w:p>
    <w:p>
      <w:r>
        <w:t xml:space="preserve">2022-23 OCPSE Annual Report datasets </w:t>
      </w:r>
      <w:r>
        <w:t xml:space="preserve">Datasets related to the 2022-23 Annual Report released by the Office of the Commissioner for Public Sector Employment. </w:t>
      </w:r>
      <w:r>
        <w:t xml:space="preserve">dataset </w:t>
      </w:r>
      <w:r>
        <w:t xml:space="preserve">eng </w:t>
      </w:r>
      <w:r>
        <w:t xml:space="preserve">Creative Commons Attribution </w:t>
      </w:r>
      <w:r>
        <w:t xml:space="preserve">active </w:t>
      </w:r>
      <w:r>
        <w:t xml:space="preserve">Linked </w:t>
      </w:r>
      <w:r>
        <w:t xml:space="preserve">annual </w:t>
      </w:r>
      <w:r>
        <w:t xml:space="preserve">/data/dataset/f7be4472-bc54-48f9-b959-8bc35e7ee3cd </w:t>
      </w:r>
      <w:r>
        <w:t xml:space="preserve">2023-11-22T00:38:08.516964 </w:t>
      </w:r>
      <w:r>
        <w:t xml:space="preserve">2023-11-22T01:06:30.745559 </w:t>
      </w:r>
      <w:r>
        <w:t xml:space="preserve">publicsector@sa.gov.au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Office of the Commissioner for Public Sector Employment </w:t>
      </w:r>
      <w:r>
        <w:t xml:space="preserve">Annual report </w:t>
      </w:r>
      <w:r>
        <w:t xml:space="preserve">None </w:t>
      </w:r>
      <w:r>
        <w:t xml:space="preserve">None </w:t>
      </w:r>
      <w:r>
        <w:t xml:space="preserve">None </w:t>
      </w:r>
      <w:r>
        <w:t xml:space="preserve">None </w:t>
      </w:r>
      <w:r>
        <w:t xml:space="preserve">None </w:t>
      </w:r>
      <w:r>
        <w:t xml:space="preserve">None </w:t>
      </w:r>
    </w:p>
    <w:p>
      <w:r>
        <w:t xml:space="preserve">2022 Annual Report data </w:t>
      </w:r>
      <w:r>
        <w:t xml:space="preserve">2022 Annual Report data published by the SACE Board of South Australia. </w:t>
      </w:r>
      <w:r>
        <w:t xml:space="preserve">dataset </w:t>
      </w:r>
      <w:r>
        <w:t xml:space="preserve">eng </w:t>
      </w:r>
      <w:r>
        <w:t xml:space="preserve">Creative Commons Attribution </w:t>
      </w:r>
      <w:r>
        <w:t xml:space="preserve">active </w:t>
      </w:r>
      <w:r>
        <w:t xml:space="preserve">Linked </w:t>
      </w:r>
      <w:r>
        <w:t xml:space="preserve">annual </w:t>
      </w:r>
      <w:r>
        <w:t xml:space="preserve">/data/dataset/07b82903-0d19-4d12-91fb-52a16a853737 </w:t>
      </w:r>
      <w:r>
        <w:t xml:space="preserve">2023-06-08T04:38:04.509727 </w:t>
      </w:r>
      <w:r>
        <w:t xml:space="preserve">2023-06-08T04:39:23.225734 </w:t>
      </w:r>
      <w:r>
        <w:t xml:space="preserve">askSACE@sa.gov.au </w:t>
      </w:r>
      <w:r>
        <w:t xml:space="preserve">None </w:t>
      </w:r>
      <w:r>
        <w:t xml:space="preserve">2022-01-01 </w:t>
      </w:r>
      <w:r>
        <w:t xml:space="preserve">2022-12-31 </w:t>
      </w:r>
      <w:r>
        <w:t xml:space="preserve">SA0062407: South Australia </w:t>
      </w:r>
      <w:r>
        <w:t xml:space="preserve">Government of South Australia </w:t>
      </w:r>
      <w:r>
        <w:t xml:space="preserve">data.sa.gov.au </w:t>
      </w:r>
      <w:r>
        <w:t xml:space="preserve">SACE Board of South Australia </w:t>
      </w:r>
      <w:r>
        <w:t xml:space="preserve">annual report, Annual Report data, education </w:t>
      </w:r>
      <w:r>
        <w:t xml:space="preserve">None </w:t>
      </w:r>
      <w:r>
        <w:t xml:space="preserve">None </w:t>
      </w:r>
      <w:r>
        <w:t xml:space="preserve">None </w:t>
      </w:r>
      <w:r>
        <w:t xml:space="preserve">None </w:t>
      </w:r>
      <w:r>
        <w:t xml:space="preserve">None </w:t>
      </w:r>
      <w:r>
        <w:t xml:space="preserve">None </w:t>
      </w:r>
    </w:p>
    <w:p>
      <w:r>
        <w:t xml:space="preserve">3D Model of the City of Adelaide </w:t>
      </w:r>
      <w:r>
        <w:t xml:space="preserve">3D Model of the city of Adelaide. The link contains a list of a large number of sub-folders and files. At the bottom of the list are the help files, block map and metadata. Some blocks have had their original origins reset, please refer to the 'How to fix broken origins' spreadsheet. *TIP for Sketch Up only* - bring the models in &amp; attach them to the origin, set the scale to 39.625 (inches in 1 metre). Scale for all other software is 1:100. For quicker performance in the textured version, go to View Menu, Face Style and select 'shaded'. </w:t>
      </w:r>
      <w:r>
        <w:t xml:space="preserve">dataset </w:t>
      </w:r>
      <w:r>
        <w:t xml:space="preserve">aar </w:t>
      </w:r>
      <w:r>
        <w:t xml:space="preserve">Creative Commons Attribution </w:t>
      </w:r>
      <w:r>
        <w:t xml:space="preserve">active </w:t>
      </w:r>
      <w:r>
        <w:t xml:space="preserve">Linked </w:t>
      </w:r>
      <w:r>
        <w:t xml:space="preserve">never </w:t>
      </w:r>
      <w:r>
        <w:t xml:space="preserve">/data/dataset/335b887e-58ad-42e0-902e-7ebf05515b87 </w:t>
      </w:r>
      <w:r>
        <w:t xml:space="preserve">2015-06-10T02:09:58.801909 </w:t>
      </w:r>
      <w:r>
        <w:t xml:space="preserve">2022-11-14T00:23:03.388288 </w:t>
      </w:r>
      <w:r>
        <w:t xml:space="preserve">city@adelaidecitycouncil.com </w:t>
      </w:r>
      <w:r>
        <w:t xml:space="preserve">None </w:t>
      </w:r>
      <w:r>
        <w:t xml:space="preserve">2016 </w:t>
      </w:r>
      <w:r>
        <w:t xml:space="preserve">None </w:t>
      </w:r>
      <w:r>
        <w:t xml:space="preserve">Adelaide &amp; North Adelaide </w:t>
      </w:r>
      <w:r>
        <w:t xml:space="preserve">Local Government </w:t>
      </w:r>
      <w:r>
        <w:t xml:space="preserve">data.sa.gov.au </w:t>
      </w:r>
      <w:r>
        <w:t xml:space="preserve">City of Adelaide </w:t>
      </w:r>
      <w:r>
        <w:t xml:space="preserve">3d, 3d model, buildings, city, map </w:t>
      </w:r>
      <w:r>
        <w:t xml:space="preserve">None </w:t>
      </w:r>
      <w:r>
        <w:t xml:space="preserve">None </w:t>
      </w:r>
      <w:r>
        <w:t xml:space="preserve">None </w:t>
      </w:r>
      <w:r>
        <w:t xml:space="preserve">None </w:t>
      </w:r>
      <w:r>
        <w:t xml:space="preserve">None </w:t>
      </w:r>
      <w:r>
        <w:t xml:space="preserve">None </w:t>
      </w:r>
    </w:p>
    <w:p>
      <w:r>
        <w:t xml:space="preserve">Aboriginal and/or Torres Strait Islander students by school type </w:t>
      </w:r>
      <w:r>
        <w:t>Full-time equivalent enrolments of Aboriginal and/or Torres Strait Islander students by type of school, collected as part of the annual enrolment data collection in Term 3, from 2012.</w:t>
        <w:br/>
        <w:br/>
        <w:t xml:space="preserve">Aboriginal and/or Torres Strait Islander students – students who have identified to be of Aboriginal and/or Torres Strait Islander origin. </w:t>
        <w:br/>
        <w:br/>
        <w:t xml:space="preserve">The term ‘origin’ is considered to relate to people’s Aboriginal and/or Torres Strait Islander descent and for some, but not all, their cultural identify. </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/data/dataset/f32d980f-92c2-459b-b149-7b4691ab7188 </w:t>
      </w:r>
      <w:r>
        <w:t xml:space="preserve">2018-05-11T03:45:54.233823 </w:t>
      </w:r>
      <w:r>
        <w:t xml:space="preserve">2023-11-21T03:02:37.524667 </w:t>
      </w:r>
      <w:r>
        <w:t xml:space="preserve">Education.DataReportingAnalytics@sa.gov.au  </w:t>
      </w:r>
      <w:r>
        <w:t xml:space="preserve">Aggregated by school type </w:t>
      </w:r>
      <w:r>
        <w:t xml:space="preserve">2012-08-01 </w:t>
      </w:r>
      <w:r>
        <w:t xml:space="preserve">2023-08-10 </w:t>
      </w:r>
      <w:r>
        <w:t xml:space="preserve">South Australia </w:t>
      </w:r>
      <w:r>
        <w:t xml:space="preserve">Government of South Australia </w:t>
      </w:r>
      <w:r>
        <w:t xml:space="preserve">data.sa.gov.au </w:t>
      </w:r>
      <w:r>
        <w:t xml:space="preserve">Department for Education </w:t>
      </w:r>
      <w:r>
        <w:t xml:space="preserve">aboriginal, ATSI, education, government, schools, students, Torres Strait Islander </w:t>
      </w:r>
      <w:r>
        <w:t xml:space="preserve">education-skills-and-learning </w:t>
      </w:r>
      <w:r>
        <w:t xml:space="preserve">None </w:t>
      </w:r>
      <w:r>
        <w:t xml:space="preserve">None </w:t>
      </w:r>
      <w:r>
        <w:t xml:space="preserve">None </w:t>
      </w:r>
      <w:r>
        <w:t xml:space="preserve">None </w:t>
      </w:r>
      <w:r>
        <w:t xml:space="preserve">None </w:t>
      </w:r>
    </w:p>
    <w:p>
      <w:r>
        <w:t xml:space="preserve">Aboriginal and Torres Strait Islander and Disability Employment </w:t>
      </w:r>
      <w:r>
        <w:t>Government Services Group (GSG) Workforce Report:  PS Act Employees in GSG Aboriginal and Torres Strait Islander (ATSI) and Disability Employment as at December 2014.</w:t>
        <w:br/>
        <w:br/>
        <w:t xml:space="preserve">GSG previous business unit of the Department of Premier and Cabinet. </w:t>
      </w:r>
      <w:r>
        <w:t xml:space="preserve">dataset </w:t>
      </w:r>
      <w:r>
        <w:t xml:space="preserve">English </w:t>
      </w:r>
      <w:r>
        <w:t xml:space="preserve">Creative Commons Attribution </w:t>
      </w:r>
      <w:r>
        <w:t xml:space="preserve">active </w:t>
      </w:r>
      <w:r>
        <w:t xml:space="preserve">Hosted </w:t>
      </w:r>
      <w:r>
        <w:t xml:space="preserve">quarterly </w:t>
      </w:r>
      <w:r>
        <w:t xml:space="preserve">/data/dataset/ed23bd1b-f7e7-4316-bac2-b9ac58538640 </w:t>
      </w:r>
      <w:r>
        <w:t xml:space="preserve">2015-06-12T06:49:21.517583 </w:t>
      </w:r>
      <w:r>
        <w:t xml:space="preserve">2015-06-12T06:51:11.556392 </w:t>
      </w:r>
      <w:r>
        <w:t xml:space="preserve">datasa@sa.gov.au </w:t>
      </w:r>
      <w:r>
        <w:t xml:space="preserve">None </w:t>
      </w:r>
      <w:r>
        <w:t xml:space="preserve">2014-09-01 </w:t>
      </w:r>
      <w:r>
        <w:t xml:space="preserve">2014-12-31 </w:t>
      </w:r>
      <w:r>
        <w:t xml:space="preserve">South Australia </w:t>
      </w:r>
      <w:r>
        <w:t xml:space="preserve">Government of South Australia </w:t>
      </w:r>
      <w:r>
        <w:t xml:space="preserve">data.sa.gov.au </w:t>
      </w:r>
      <w:r>
        <w:t xml:space="preserve">Department of the Premier and Cabinet </w:t>
      </w:r>
      <w:r>
        <w:t xml:space="preserve">Aboriginal, ATSI, Disability, indigenous, Torres, Torres Strait </w:t>
      </w:r>
      <w:r>
        <w:t xml:space="preserve">government-reporting-and-policy </w:t>
      </w:r>
      <w:r>
        <w:t xml:space="preserve">None </w:t>
      </w:r>
      <w:r>
        <w:t xml:space="preserve">None </w:t>
      </w:r>
      <w:r>
        <w:t xml:space="preserve">None </w:t>
      </w:r>
      <w:r>
        <w:t xml:space="preserve">None </w:t>
      </w:r>
      <w:r>
        <w:t xml:space="preserve">None </w:t>
      </w:r>
    </w:p>
    <w:p>
      <w:r>
        <w:t xml:space="preserve">Aboriginal and Torres Strait Islander Social Health Atlas of Australia </w:t>
      </w:r>
      <w:r>
        <w:t>The Aboriginal &amp; Torres Strait Islander Social Health Atlas data presenting the latest Aboriginal &amp; Torres Strait Islander (ATSI) Social Health Atlas indicators are available by Indigenous Areas, including totals for the Capital cities/ Rest of States/Territories, States/ Territories and Australia.</w:t>
        <w:br/>
        <w:br/>
        <w:t>Note: The Department of Health has approved for release a set of population estimates by Indigenous status for 2011, and projections to 2016 by Statistical Areas Level 2, Indigenous Region and Primary Health Network. To obtain these data, please contact us.</w:t>
        <w:br/>
        <w:br/>
        <w:t xml:space="preserve">Attribution:  Torrens University Australia </w:t>
      </w:r>
      <w:r>
        <w:t xml:space="preserve">dataset </w:t>
      </w:r>
      <w:r>
        <w:t xml:space="preserve">English </w:t>
      </w:r>
      <w:r>
        <w:t xml:space="preserve">Creative Commons Attribution-NonCommercial-ShareAlike </w:t>
      </w:r>
      <w:r>
        <w:t xml:space="preserve">active </w:t>
      </w:r>
      <w:r>
        <w:t xml:space="preserve">Linked </w:t>
      </w:r>
      <w:r>
        <w:t xml:space="preserve">asRequired </w:t>
      </w:r>
      <w:r>
        <w:t xml:space="preserve">/data/dataset/ab9b4659-3508-4fc7-a631-c52ab1917037 </w:t>
      </w:r>
      <w:r>
        <w:t xml:space="preserve">2017-03-09T06:06:07.202548 </w:t>
      </w:r>
      <w:r>
        <w:t xml:space="preserve">2018-09-12T02:26:16.090133 </w:t>
      </w:r>
      <w:r>
        <w:t xml:space="preserve">phidu@tua.edu.au </w:t>
      </w:r>
      <w:r>
        <w:t xml:space="preserve">None </w:t>
      </w:r>
      <w:r>
        <w:t xml:space="preserve">None </w:t>
      </w:r>
      <w:r>
        <w:t xml:space="preserve">None </w:t>
      </w:r>
      <w:r>
        <w:t xml:space="preserve">South Australia </w:t>
      </w:r>
      <w:r>
        <w:t xml:space="preserve">Government of South Australia </w:t>
      </w:r>
      <w:r>
        <w:t xml:space="preserve">data.sa.gov.au </w:t>
      </w:r>
      <w:r>
        <w:t xml:space="preserve">Unleashed 2014 Industry and Community Data </w:t>
      </w:r>
      <w:r>
        <w:t xml:space="preserve">aboriginal, health, social atlas </w:t>
      </w:r>
      <w:r>
        <w:t xml:space="preserve">government-reporting-and-policy, health-and-wellbeing </w:t>
      </w:r>
      <w:r>
        <w:t xml:space="preserve">None </w:t>
      </w:r>
      <w:r>
        <w:t xml:space="preserve">None </w:t>
      </w:r>
      <w:r>
        <w:t xml:space="preserve">None </w:t>
      </w:r>
      <w:r>
        <w:t xml:space="preserve">None </w:t>
      </w:r>
      <w:r>
        <w:t xml:space="preserve">None </w:t>
      </w:r>
    </w:p>
    <w:p>
      <w:r>
        <w:t xml:space="preserve">History Festival Archive </w:t>
      </w:r>
      <w:r>
        <w:t xml:space="preserve">The History Festival is held every year in May. This dataset contains an archive of festival events for 2013, 2014, 2015 and 2016. </w:t>
      </w:r>
      <w:r>
        <w:t xml:space="preserve">dataset </w:t>
      </w:r>
      <w:r>
        <w:t xml:space="preserve">English </w:t>
      </w:r>
      <w:r>
        <w:t xml:space="preserve">Creative Commons Attribution </w:t>
      </w:r>
      <w:r>
        <w:t xml:space="preserve">active </w:t>
      </w:r>
      <w:r>
        <w:t xml:space="preserve">Linked </w:t>
      </w:r>
      <w:r>
        <w:t xml:space="preserve">annually </w:t>
      </w:r>
      <w:r>
        <w:t xml:space="preserve">/data/dataset/8606923a-8c21-4a2a-b31b-925f6fee4616 </w:t>
      </w:r>
      <w:r>
        <w:t xml:space="preserve">2015-05-14T07:15:48.169739 </w:t>
      </w:r>
      <w:r>
        <w:t xml:space="preserve">2017-06-27T02:07:34.579520 </w:t>
      </w:r>
      <w:r>
        <w:t xml:space="preserve">webmaster@history.sa.gov.au </w:t>
      </w:r>
      <w:r>
        <w:t xml:space="preserve">2 </w:t>
      </w:r>
      <w:r>
        <w:t xml:space="preserve">2013-05-01 </w:t>
      </w:r>
      <w:r>
        <w:t xml:space="preserve">2015-05-31 </w:t>
      </w:r>
      <w:r>
        <w:t xml:space="preserve">South Australia </w:t>
      </w:r>
      <w:r>
        <w:t xml:space="preserve">Government of South Australia </w:t>
      </w:r>
      <w:r>
        <w:t xml:space="preserve">data.sa.gov.au </w:t>
      </w:r>
      <w:r>
        <w:t xml:space="preserve">History Trust of South Australia </w:t>
      </w:r>
      <w:r>
        <w:t xml:space="preserve">about time, australianhistory, festival, history festival, history month, history week, localhistory, militaryhistory, mining history </w:t>
      </w:r>
      <w:r>
        <w:t xml:space="preserve">arts-culture-history </w:t>
      </w:r>
      <w:r>
        <w:t xml:space="preserve">None </w:t>
      </w:r>
      <w:r>
        <w:t xml:space="preserve">None </w:t>
      </w:r>
      <w:r>
        <w:t xml:space="preserve">None </w:t>
      </w:r>
      <w:r>
        <w:t xml:space="preserve">None </w:t>
      </w:r>
      <w:r>
        <w:t xml:space="preserve">None </w:t>
      </w:r>
    </w:p>
    <w:p>
      <w:r>
        <w:t xml:space="preserve">Accounts Payable - Invoices Accurately Processed </w:t>
      </w:r>
      <w:r>
        <w:t>Accounts Payable - Invoices accurately processed, by agency for April 2015.</w:t>
        <w:br/>
        <w:t xml:space="preserve">Dataset released once off. </w:t>
      </w:r>
      <w:r>
        <w:t xml:space="preserve">dataset </w:t>
      </w:r>
      <w:r>
        <w:t xml:space="preserve">English </w:t>
      </w:r>
      <w:r>
        <w:t xml:space="preserve">Creative Commons Attribution </w:t>
      </w:r>
      <w:r>
        <w:t xml:space="preserve">active </w:t>
      </w:r>
      <w:r>
        <w:t xml:space="preserve">Hosted </w:t>
      </w:r>
      <w:r>
        <w:t xml:space="preserve">other </w:t>
      </w:r>
      <w:r>
        <w:t xml:space="preserve">/data/dataset/5d282d4f-0b60-4985-b61d-4326c94368e1 </w:t>
      </w:r>
      <w:r>
        <w:t xml:space="preserve">2015-06-01T05:19:25.929594 </w:t>
      </w:r>
      <w:r>
        <w:t xml:space="preserve">2015-06-01T05:22:45.724301 </w:t>
      </w:r>
      <w:r>
        <w:t xml:space="preserve">datasa@sa.gov.au </w:t>
      </w:r>
      <w:r>
        <w:t xml:space="preserve">None </w:t>
      </w:r>
      <w:r>
        <w:t xml:space="preserve">2015-04-01 </w:t>
      </w:r>
      <w:r>
        <w:t xml:space="preserve">2015-04-30 </w:t>
      </w:r>
      <w:r>
        <w:t xml:space="preserve">South Australia </w:t>
      </w:r>
      <w:r>
        <w:t xml:space="preserve">Government of South Australia </w:t>
      </w:r>
      <w:r>
        <w:t xml:space="preserve">data.sa.gov.au </w:t>
      </w:r>
      <w:r>
        <w:t xml:space="preserve">Department of the Premier and Cabinet </w:t>
      </w:r>
      <w:r>
        <w:t xml:space="preserve">accounts, 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feed file transactions paid - Projection </w:t>
      </w:r>
      <w:r>
        <w:t xml:space="preserve">Number of feed file transactions paid (by agency) – projection for 2015/16 financial year. </w:t>
      </w:r>
      <w:r>
        <w:t xml:space="preserve">dataset </w:t>
      </w:r>
      <w:r>
        <w:t xml:space="preserve">English </w:t>
      </w:r>
      <w:r>
        <w:t xml:space="preserve">Creative Commons Attribution </w:t>
      </w:r>
      <w:r>
        <w:t xml:space="preserve">active </w:t>
      </w:r>
      <w:r>
        <w:t xml:space="preserve">Hosted </w:t>
      </w:r>
      <w:r>
        <w:t xml:space="preserve">annually </w:t>
      </w:r>
      <w:r>
        <w:t xml:space="preserve">/data/dataset/98a0b762-9c7d-4025-97ca-0f9cb95d17bd </w:t>
      </w:r>
      <w:r>
        <w:t xml:space="preserve">2015-06-01T00:16:40.572555 </w:t>
      </w:r>
      <w:r>
        <w:t xml:space="preserve">2015-06-02T01:25:13.660267 </w:t>
      </w:r>
      <w:r>
        <w:t xml:space="preserve">datasa@sa.gov.au </w:t>
      </w:r>
      <w:r>
        <w:t xml:space="preserve">None </w:t>
      </w:r>
      <w:r>
        <w:t xml:space="preserve">2015-07-01 </w:t>
      </w:r>
      <w:r>
        <w:t xml:space="preserve">2016-06-30 </w:t>
      </w:r>
      <w:r>
        <w:t xml:space="preserve">South Australia </w:t>
      </w:r>
      <w:r>
        <w:t xml:space="preserve">Government of South Australia </w:t>
      </w:r>
      <w:r>
        <w:t xml:space="preserve">data.sa.gov.au </w:t>
      </w:r>
      <w:r>
        <w:t xml:space="preserve">Department of the Premier and Cabinet </w:t>
      </w:r>
      <w:r>
        <w:t xml:space="preserve">accounts payable, government accounts, government payments, invoices, projection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manual invoices paid - Projection </w:t>
      </w:r>
      <w:r>
        <w:t xml:space="preserve">Number of manual invoices paid (by agency).  Projection for 2015/16 financial year. </w:t>
      </w:r>
      <w:r>
        <w:t xml:space="preserve">dataset </w:t>
      </w:r>
      <w:r>
        <w:t xml:space="preserve">English </w:t>
      </w:r>
      <w:r>
        <w:t xml:space="preserve">Creative Commons Attribution </w:t>
      </w:r>
      <w:r>
        <w:t xml:space="preserve">active </w:t>
      </w:r>
      <w:r>
        <w:t xml:space="preserve">Hosted </w:t>
      </w:r>
      <w:r>
        <w:t xml:space="preserve">annually </w:t>
      </w:r>
      <w:r>
        <w:t xml:space="preserve">/data/dataset/230db6fa-c89c-40c8-97f7-3a8bf747c632 </w:t>
      </w:r>
      <w:r>
        <w:t xml:space="preserve">2015-06-01T00:09:34.850371 </w:t>
      </w:r>
      <w:r>
        <w:t xml:space="preserve">2015-06-02T01:20:04.562384 </w:t>
      </w:r>
      <w:r>
        <w:t xml:space="preserve">datasa@sa.gov.au </w:t>
      </w:r>
      <w:r>
        <w:t xml:space="preserve">None </w:t>
      </w:r>
      <w:r>
        <w:t xml:space="preserve">2015-07-01 </w:t>
      </w:r>
      <w:r>
        <w:t xml:space="preserve">2016-06-30 </w:t>
      </w:r>
      <w:r>
        <w:t xml:space="preserve">South Australia </w:t>
      </w:r>
      <w:r>
        <w:t xml:space="preserve">Government of South Australia </w:t>
      </w:r>
      <w:r>
        <w:t xml:space="preserve">data.sa.gov.au </w:t>
      </w:r>
      <w:r>
        <w:t xml:space="preserve">Department of the Premier and Cabinet </w:t>
      </w:r>
      <w:r>
        <w:t xml:space="preserve">accounts, financial year, invoices, manual,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Urgent Payments </w:t>
      </w:r>
      <w:r>
        <w:t>Number of urgent payments (by agency) for April 2015.</w:t>
        <w:br/>
        <w:t xml:space="preserve">Dataset released once off. </w:t>
      </w:r>
      <w:r>
        <w:t xml:space="preserve">dataset </w:t>
      </w:r>
      <w:r>
        <w:t xml:space="preserve">English </w:t>
      </w:r>
      <w:r>
        <w:t xml:space="preserve">Creative Commons Attribution </w:t>
      </w:r>
      <w:r>
        <w:t xml:space="preserve">active </w:t>
      </w:r>
      <w:r>
        <w:t xml:space="preserve">Hosted </w:t>
      </w:r>
      <w:r>
        <w:t xml:space="preserve">other </w:t>
      </w:r>
      <w:r>
        <w:t xml:space="preserve">/data/dataset/87dacc98-2df7-4c52-b98e-43dc2853d961 </w:t>
      </w:r>
      <w:r>
        <w:t xml:space="preserve">2015-06-01T05:24:56.534954 </w:t>
      </w:r>
      <w:r>
        <w:t xml:space="preserve">2015-06-01T05:26:05.231960 </w:t>
      </w:r>
      <w:r>
        <w:t xml:space="preserve">datasa@sa.gov.au </w:t>
      </w:r>
      <w:r>
        <w:t xml:space="preserve">None </w:t>
      </w:r>
      <w:r>
        <w:t xml:space="preserve">2015-04-01 </w:t>
      </w:r>
      <w:r>
        <w:t xml:space="preserve">2015-04-30 </w:t>
      </w:r>
      <w:r>
        <w:t xml:space="preserve">South Australia </w:t>
      </w:r>
      <w:r>
        <w:t xml:space="preserve">Government of South Australia </w:t>
      </w:r>
      <w:r>
        <w:t xml:space="preserve">data.sa.gov.au </w:t>
      </w:r>
      <w:r>
        <w:t xml:space="preserve">Department of the Premier and Cabinet </w:t>
      </w:r>
      <w:r>
        <w:t xml:space="preserve">accounts, payments, turn around time </w:t>
      </w:r>
      <w:r>
        <w:t xml:space="preserve">government-reporting-and-policy </w:t>
      </w:r>
      <w:r>
        <w:t xml:space="preserve">None </w:t>
      </w:r>
      <w:r>
        <w:t xml:space="preserve">None </w:t>
      </w:r>
      <w:r>
        <w:t xml:space="preserve">None </w:t>
      </w:r>
      <w:r>
        <w:t xml:space="preserve">None </w:t>
      </w:r>
      <w:r>
        <w:t xml:space="preserve">None </w:t>
      </w:r>
    </w:p>
    <w:p>
      <w:r>
        <w:t xml:space="preserve">Accounts Receivable - Invoices Raised within Agreed Timeframe </w:t>
      </w:r>
      <w:r>
        <w:t>Invoices raised within agreed timeframe (by agency) for April 2015.</w:t>
        <w:br/>
        <w:t xml:space="preserve">Dataset released once off. </w:t>
      </w:r>
      <w:r>
        <w:t xml:space="preserve">dataset </w:t>
      </w:r>
      <w:r>
        <w:t xml:space="preserve">English </w:t>
      </w:r>
      <w:r>
        <w:t xml:space="preserve">Creative Commons Attribution </w:t>
      </w:r>
      <w:r>
        <w:t xml:space="preserve">active </w:t>
      </w:r>
      <w:r>
        <w:t xml:space="preserve">Hosted </w:t>
      </w:r>
      <w:r>
        <w:t xml:space="preserve">other </w:t>
      </w:r>
      <w:r>
        <w:t xml:space="preserve">/data/dataset/813966bc-f7ce-4836-8a75-8c3457421a79 </w:t>
      </w:r>
      <w:r>
        <w:t xml:space="preserve">2015-06-01T05:31:55.302107 </w:t>
      </w:r>
      <w:r>
        <w:t xml:space="preserve">2015-06-01T05:32:18.070234 </w:t>
      </w:r>
      <w:r>
        <w:t xml:space="preserve">datasa@sa.gov.au </w:t>
      </w:r>
      <w:r>
        <w:t xml:space="preserve">None </w:t>
      </w:r>
      <w:r>
        <w:t xml:space="preserve">2015-04-01 </w:t>
      </w:r>
      <w:r>
        <w:t xml:space="preserve">2015-04-30 </w:t>
      </w:r>
      <w:r>
        <w:t xml:space="preserve">South Australia </w:t>
      </w:r>
      <w:r>
        <w:t xml:space="preserve">Government of South Australia </w:t>
      </w:r>
      <w:r>
        <w:t xml:space="preserve">data.sa.gov.au </w:t>
      </w:r>
      <w:r>
        <w:t xml:space="preserve">Department of the Premier and Cabinet </w:t>
      </w:r>
      <w:r>
        <w:t xml:space="preserve">accounts, invoices </w:t>
      </w:r>
      <w:r>
        <w:t xml:space="preserve">government-reporting-and-policy </w:t>
      </w:r>
      <w:r>
        <w:t xml:space="preserve">None </w:t>
      </w:r>
      <w:r>
        <w:t xml:space="preserve">None </w:t>
      </w:r>
      <w:r>
        <w:t xml:space="preserve">None </w:t>
      </w:r>
      <w:r>
        <w:t xml:space="preserve">None </w:t>
      </w:r>
      <w:r>
        <w:t xml:space="preserve">None </w:t>
      </w:r>
    </w:p>
    <w:p>
      <w:r>
        <w:t xml:space="preserve">Accounts Receivable - Invoices Raised without Error </w:t>
      </w:r>
      <w:r>
        <w:t>Invoices raised without error (by agency) for April 2015.</w:t>
        <w:br/>
        <w:t xml:space="preserve">Dataset released once off. </w:t>
      </w:r>
      <w:r>
        <w:t xml:space="preserve">dataset </w:t>
      </w:r>
      <w:r>
        <w:t xml:space="preserve">English </w:t>
      </w:r>
      <w:r>
        <w:t xml:space="preserve">Creative Commons Attribution </w:t>
      </w:r>
      <w:r>
        <w:t xml:space="preserve">active </w:t>
      </w:r>
      <w:r>
        <w:t xml:space="preserve">Hosted </w:t>
      </w:r>
      <w:r>
        <w:t xml:space="preserve">other </w:t>
      </w:r>
      <w:r>
        <w:t xml:space="preserve">/data/dataset/e9c1b103-88ce-4acc-85bb-07260f2c2cea </w:t>
      </w:r>
      <w:r>
        <w:t xml:space="preserve">2015-06-01T05:29:14.869054 </w:t>
      </w:r>
      <w:r>
        <w:t xml:space="preserve">2015-06-01T05:30:13.731638 </w:t>
      </w:r>
      <w:r>
        <w:t xml:space="preserve">datasa@sa.gov.au </w:t>
      </w:r>
      <w:r>
        <w:t xml:space="preserve">None </w:t>
      </w:r>
      <w:r>
        <w:t xml:space="preserve">2015-04-01 </w:t>
      </w:r>
      <w:r>
        <w:t xml:space="preserve">2015-04-30 </w:t>
      </w:r>
      <w:r>
        <w:t xml:space="preserve">South Australia </w:t>
      </w:r>
      <w:r>
        <w:t xml:space="preserve">Government of South Australia </w:t>
      </w:r>
      <w:r>
        <w:t xml:space="preserve">data.sa.gov.au </w:t>
      </w:r>
      <w:r>
        <w:t xml:space="preserve">Department of the Premier and Cabinet </w:t>
      </w:r>
      <w:r>
        <w:t xml:space="preserve">accounts receivable, invoices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external feed/feeder system invoices raised - Projection </w:t>
      </w:r>
      <w:r>
        <w:t xml:space="preserve">Accounts Receivable - Number of external feed/feeder system invoices raised (by agency) – projection for 2015/16 financial year. </w:t>
      </w:r>
      <w:r>
        <w:t xml:space="preserve">dataset </w:t>
      </w:r>
      <w:r>
        <w:t xml:space="preserve">English </w:t>
      </w:r>
      <w:r>
        <w:t xml:space="preserve">Creative Commons Attribution </w:t>
      </w:r>
      <w:r>
        <w:t xml:space="preserve">active </w:t>
      </w:r>
      <w:r>
        <w:t xml:space="preserve">Hosted </w:t>
      </w:r>
      <w:r>
        <w:t xml:space="preserve">annually </w:t>
      </w:r>
      <w:r>
        <w:t xml:space="preserve">/data/dataset/03fd97de-2a3b-4739-973c-fd447654f27d </w:t>
      </w:r>
      <w:r>
        <w:t xml:space="preserve">2015-06-01T00:30:22.956507 </w:t>
      </w:r>
      <w:r>
        <w:t xml:space="preserve">2015-06-02T01:26:38.201697 </w:t>
      </w:r>
      <w:r>
        <w:t xml:space="preserve">datasa@sa.gov.au </w:t>
      </w:r>
      <w:r>
        <w:t xml:space="preserve">None </w:t>
      </w:r>
      <w:r>
        <w:t xml:space="preserve">2015-07-01 </w:t>
      </w:r>
      <w:r>
        <w:t xml:space="preserve">2016-06-30 </w:t>
      </w:r>
      <w:r>
        <w:t xml:space="preserve">South Australia </w:t>
      </w:r>
      <w:r>
        <w:t xml:space="preserve">Government of South Australia </w:t>
      </w:r>
      <w:r>
        <w:t xml:space="preserve">data.sa.gov.au </w:t>
      </w:r>
      <w:r>
        <w:t xml:space="preserve">Department of the Premier and Cabinet </w:t>
      </w:r>
      <w:r>
        <w:t xml:space="preserve">accounts, finances, invoices raised,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external feed/feeder system remittances processed - Projection </w:t>
      </w:r>
      <w:r>
        <w:t xml:space="preserve">Number of external feed/feeder system remittances processed (by agency) – projection for 2015/16 financial year. </w:t>
      </w:r>
      <w:r>
        <w:t xml:space="preserve">dataset </w:t>
      </w:r>
      <w:r>
        <w:t xml:space="preserve">English </w:t>
      </w:r>
      <w:r>
        <w:t xml:space="preserve">Creative Commons Attribution </w:t>
      </w:r>
      <w:r>
        <w:t xml:space="preserve">active </w:t>
      </w:r>
      <w:r>
        <w:t xml:space="preserve">Hosted </w:t>
      </w:r>
      <w:r>
        <w:t xml:space="preserve">annually </w:t>
      </w:r>
      <w:r>
        <w:t xml:space="preserve">/data/dataset/e1e6f391-73e5-42d8-afe3-055130bf7425 </w:t>
      </w:r>
      <w:r>
        <w:t xml:space="preserve">2015-06-01T00:44:22.221291 </w:t>
      </w:r>
      <w:r>
        <w:t xml:space="preserve">2015-06-02T01:30:35.685351 </w:t>
      </w:r>
      <w:r>
        <w:t xml:space="preserve">datasa@sa.gov.au </w:t>
      </w:r>
      <w:r>
        <w:t xml:space="preserve">None </w:t>
      </w:r>
      <w:r>
        <w:t xml:space="preserve">2015-06-01 </w:t>
      </w:r>
      <w:r>
        <w:t xml:space="preserve">2016-06-30 </w:t>
      </w:r>
      <w:r>
        <w:t xml:space="preserve">South Australia </w:t>
      </w:r>
      <w:r>
        <w:t xml:space="preserve">Government of South Australia </w:t>
      </w:r>
      <w:r>
        <w:t xml:space="preserve">data.sa.gov.au </w:t>
      </w:r>
      <w:r>
        <w:t xml:space="preserve">Department of the Premier and Cabinet </w:t>
      </w:r>
      <w:r>
        <w:t xml:space="preserve">accounts, feed, feeder system, receivable, remittances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manual invoices raised - Projection </w:t>
      </w:r>
      <w:r>
        <w:t xml:space="preserve">Number of manual invoices raised (by agency) – projection for 2015/16 financial year. </w:t>
      </w:r>
      <w:r>
        <w:t xml:space="preserve">dataset </w:t>
      </w:r>
      <w:r>
        <w:t xml:space="preserve">English </w:t>
      </w:r>
      <w:r>
        <w:t xml:space="preserve">Creative Commons Attribution </w:t>
      </w:r>
      <w:r>
        <w:t xml:space="preserve">active </w:t>
      </w:r>
      <w:r>
        <w:t xml:space="preserve">Hosted </w:t>
      </w:r>
      <w:r>
        <w:t xml:space="preserve">annually </w:t>
      </w:r>
      <w:r>
        <w:t xml:space="preserve">/data/dataset/cef71acd-055e-40b8-9b46-386951f12337 </w:t>
      </w:r>
      <w:r>
        <w:t xml:space="preserve">2015-06-01T00:27:01.480351 </w:t>
      </w:r>
      <w:r>
        <w:t xml:space="preserve">2015-06-02T01:24:21.759810 </w:t>
      </w:r>
      <w:r>
        <w:t xml:space="preserve">datasa@sa.gov.au </w:t>
      </w:r>
      <w:r>
        <w:t xml:space="preserve">None </w:t>
      </w:r>
      <w:r>
        <w:t xml:space="preserve">2015-07-01 </w:t>
      </w:r>
      <w:r>
        <w:t xml:space="preserve">2016-06-30 </w:t>
      </w:r>
      <w:r>
        <w:t xml:space="preserve">South Australia </w:t>
      </w:r>
      <w:r>
        <w:t xml:space="preserve">Government of South Australia </w:t>
      </w:r>
      <w:r>
        <w:t xml:space="preserve">data.sa.gov.au </w:t>
      </w:r>
      <w:r>
        <w:t xml:space="preserve">Department of the Premier and Cabinet </w:t>
      </w:r>
      <w:r>
        <w:t xml:space="preserve">accounts, financial year, goverment, invoices, receivable, receivables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manual remittances processed - Projection </w:t>
      </w:r>
      <w:r>
        <w:t xml:space="preserve">Number of manual remittances processed (by agency) – projection for 2015/16 financial year. </w:t>
      </w:r>
      <w:r>
        <w:t xml:space="preserve">dataset </w:t>
      </w:r>
      <w:r>
        <w:t xml:space="preserve">English </w:t>
      </w:r>
      <w:r>
        <w:t xml:space="preserve">Creative Commons Attribution </w:t>
      </w:r>
      <w:r>
        <w:t xml:space="preserve">active </w:t>
      </w:r>
      <w:r>
        <w:t xml:space="preserve">Hosted </w:t>
      </w:r>
      <w:r>
        <w:t xml:space="preserve">annually </w:t>
      </w:r>
      <w:r>
        <w:t xml:space="preserve">/data/dataset/2f577d65-d015-4c65-a91a-04b34a09c4d1 </w:t>
      </w:r>
      <w:r>
        <w:t xml:space="preserve">2015-06-01T00:34:06.902100 </w:t>
      </w:r>
      <w:r>
        <w:t xml:space="preserve">2015-06-02T01:23:33.992128 </w:t>
      </w:r>
      <w:r>
        <w:t xml:space="preserve">datasa@sa.gov.au </w:t>
      </w:r>
      <w:r>
        <w:t xml:space="preserve">None </w:t>
      </w:r>
      <w:r>
        <w:t xml:space="preserve">2015-07-01 </w:t>
      </w:r>
      <w:r>
        <w:t xml:space="preserve">2016-06-30 </w:t>
      </w:r>
      <w:r>
        <w:t xml:space="preserve">South Australia </w:t>
      </w:r>
      <w:r>
        <w:t xml:space="preserve">Government of South Australia </w:t>
      </w:r>
      <w:r>
        <w:t xml:space="preserve">data.sa.gov.au </w:t>
      </w:r>
      <w:r>
        <w:t xml:space="preserve">Department of the Premier and Cabinet </w:t>
      </w:r>
      <w:r>
        <w:t xml:space="preserve">accounts, finances, receivable, remittances </w:t>
      </w:r>
      <w:r>
        <w:t xml:space="preserve">government-reporting-and-policy </w:t>
      </w:r>
      <w:r>
        <w:t xml:space="preserve">None </w:t>
      </w:r>
      <w:r>
        <w:t xml:space="preserve">None </w:t>
      </w:r>
      <w:r>
        <w:t xml:space="preserve">None </w:t>
      </w:r>
      <w:r>
        <w:t xml:space="preserve">None </w:t>
      </w:r>
      <w:r>
        <w:t xml:space="preserve">None </w:t>
      </w:r>
    </w:p>
    <w:p>
      <w:r>
        <w:t xml:space="preserve">Soil Acidity </w:t>
      </w:r>
      <w:r>
        <w:t xml:space="preserve">Soil acidity mapping highlights land where acidification due to normal farming practices is, or could become, a significant problem. Mapping shows surface and subsoil acidity, and surface buffering capacity (ability to withstand pH changes), while detailed proportion data are supplied for calculating respective areas of each soil acidity class (spatial data statistics). Also available for download in the Australian Soil Resource Information System format: </w:t>
        <w:br/>
        <w:t xml:space="preserve">[Surface Soil Acidity](http://data.sa.gov.au/data/dataset/surface-acidity-asris); [Subsurface Soil Acidity](http://data.sa.gov.au/data/dataset/subsurface-acidity-asris) and [Subsoil Acidity](http://data.sa.gov.au/data/dataset/subsoil-acidity-asris).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/data/dataset/2d0aaf28-b9e1-4673-ae1f-b04141ccf70b </w:t>
      </w:r>
      <w:r>
        <w:t xml:space="preserve">2016-06-09T02:15:00.760168 </w:t>
      </w:r>
      <w:r>
        <w:t xml:space="preserve">2020-02-18T06:49:59.035810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Current and Future Potential Soil Acidity (ASRIS) </w:t>
      </w:r>
      <w:r>
        <w:t xml:space="preserve">Combines the assessment of soils that are currently acidic (or prone to acidification in the short term) and soils that are not currently recognised as acid prone, but could conceivably become acidic over the next 10-50 years (from 2015). The analysis is based on Soil Landscape Mapping of SA's agricultural districts using soil class information in the nationally-consistent Australian Soil Resource Information System (ASRIS) data format. </w:t>
      </w:r>
      <w:r>
        <w:t xml:space="preserve">dataset </w:t>
      </w:r>
      <w:r>
        <w:t xml:space="preserve">English </w:t>
      </w:r>
      <w:r>
        <w:t xml:space="preserve">Creative Commons Attribution </w:t>
      </w:r>
      <w:r>
        <w:t xml:space="preserve">active </w:t>
      </w:r>
      <w:r>
        <w:t xml:space="preserve">Linked </w:t>
      </w:r>
      <w:r>
        <w:t xml:space="preserve">asRequired </w:t>
      </w:r>
      <w:r>
        <w:t xml:space="preserve">/data/dataset/b44e6313-6ff0-4a79-8b14-cc733c3d29cf </w:t>
      </w:r>
      <w:r>
        <w:t xml:space="preserve">2018-11-19T02:12:51.091648 </w:t>
      </w:r>
      <w:r>
        <w:t xml:space="preserve">2020-01-16T03:22:37.421812 </w:t>
      </w:r>
      <w:r>
        <w:t xml:space="preserve">datasa@sa.gov.au </w:t>
      </w:r>
      <w:r>
        <w:t xml:space="preserve">None </w:t>
      </w:r>
      <w:r>
        <w:t xml:space="preserve">2017-06-15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ASRIS soil attribute, land use, soil,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Future Acidification Potential (ASRIS) </w:t>
      </w:r>
      <w:r>
        <w:t xml:space="preserve">Future acidification potential is a term which applies to soils which are not currently acidic (or prone to acidification in the short term), but could conceivably become acidic in future, regardless of land use or management practices. 'Future' implies a time frame of 10-50 years from 2015. The analysis is based on Soil Landscape Mapping of SA's agricultural districts using soil class information in the nationally-consistent Australian Soil Resource Information System (ASRIS) data format.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/data/dataset/a4c448fe-408e-4647-8552-9c73303e1059 </w:t>
      </w:r>
      <w:r>
        <w:t xml:space="preserve">2017-12-04T00:40:28.601822 </w:t>
      </w:r>
      <w:r>
        <w:t xml:space="preserve">2020-02-18T22:53:33.058343 </w:t>
      </w:r>
      <w:r>
        <w:t xml:space="preserve">datasa@sa.gov.au </w:t>
      </w:r>
      <w:r>
        <w:t xml:space="preserve">None </w:t>
      </w:r>
      <w:r>
        <w:t xml:space="preserve">2017-06-15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ASRIS soil attribute, land use, soils </w:t>
      </w:r>
      <w:r>
        <w:t xml:space="preserve">water-energy-resources-environment-and-science </w:t>
      </w:r>
      <w:r>
        <w:t xml:space="preserve">None </w:t>
      </w:r>
      <w:r>
        <w:t xml:space="preserve">None </w:t>
      </w:r>
      <w:r>
        <w:t xml:space="preserve">None </w:t>
      </w:r>
      <w:r>
        <w:t xml:space="preserve">None </w:t>
      </w:r>
      <w:r>
        <w:t xml:space="preserve">None </w:t>
      </w:r>
    </w:p>
    <w:p>
      <w:r>
        <w:t xml:space="preserve">Acid Sulfate Soil Potential </w:t>
      </w:r>
      <w:r>
        <w:t xml:space="preserve">Acid sulfate soil potential mapping shows the proportion of land susceptible to the development of acid sulfate soils, while detailed proportion data are supplied for calculating respective areas of each acid sulfate soil potential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/data/dataset/b858a5ba-e4e3-4daf-baff-40a9070092b0 </w:t>
      </w:r>
      <w:r>
        <w:t xml:space="preserve">2016-06-09T02:48:07.656099 </w:t>
      </w:r>
      <w:r>
        <w:t xml:space="preserve">2020-02-18T06:53:05.009761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Acquittal Report </w:t>
      </w:r>
      <w:r>
        <w:t xml:space="preserve">End of year acquittal report for 2017_18 </w:t>
      </w:r>
      <w:r>
        <w:t xml:space="preserve">dataset </w:t>
      </w:r>
      <w:r>
        <w:t xml:space="preserve">English </w:t>
      </w:r>
      <w:r>
        <w:t xml:space="preserve">Creative Commons Attribution </w:t>
      </w:r>
      <w:r>
        <w:t xml:space="preserve">active </w:t>
      </w:r>
      <w:r>
        <w:t xml:space="preserve">Hosted </w:t>
      </w:r>
      <w:r>
        <w:t xml:space="preserve">never </w:t>
      </w:r>
      <w:r>
        <w:t xml:space="preserve">/data/dataset/998a431f-b653-470a-8597-586a56dcc99c </w:t>
      </w:r>
      <w:r>
        <w:t xml:space="preserve">2018-11-20T06:02:13.135887 </w:t>
      </w:r>
      <w:r>
        <w:t xml:space="preserve">2018-11-20T06:07:30.915174 </w:t>
      </w:r>
      <w:r>
        <w:t xml:space="preserve">info@adelaidefestival.com.au </w:t>
      </w:r>
      <w:r>
        <w:t xml:space="preserve">End of year acquittal </w:t>
      </w:r>
      <w:r>
        <w:t xml:space="preserve">2017-07-01 </w:t>
      </w:r>
      <w:r>
        <w:t xml:space="preserve">2018-06-30 </w:t>
      </w:r>
      <w:r>
        <w:t xml:space="preserve">South Australia </w:t>
      </w:r>
      <w:r>
        <w:t xml:space="preserve">Government of South Australia </w:t>
      </w:r>
      <w:r>
        <w:t xml:space="preserve">data.sa.gov.au </w:t>
      </w:r>
      <w:r>
        <w:t xml:space="preserve">Adelaide Festival Corporation </w:t>
      </w:r>
      <w:r>
        <w:t xml:space="preserve">None </w:t>
      </w:r>
      <w:r>
        <w:t xml:space="preserve">None </w:t>
      </w:r>
      <w:r>
        <w:t xml:space="preserve">None </w:t>
      </w:r>
      <w:r>
        <w:t xml:space="preserve">None </w:t>
      </w:r>
      <w:r>
        <w:t xml:space="preserve">None </w:t>
      </w:r>
      <w:r>
        <w:t xml:space="preserve">None </w:t>
      </w:r>
      <w:r>
        <w:t xml:space="preserve">None </w:t>
      </w:r>
    </w:p>
    <w:p>
      <w:r>
        <w:t xml:space="preserve">Adelaide and Mount Lofty Ranges NRM Board Annual Report Data </w:t>
      </w:r>
      <w:r>
        <w:t xml:space="preserve">Adelaide and Mount Lofty Ranges NRM Board Annual Report </w:t>
      </w:r>
      <w:r>
        <w:t xml:space="preserve">dataset </w:t>
      </w:r>
      <w:r>
        <w:t xml:space="preserve">aar </w:t>
      </w:r>
      <w:r>
        <w:t xml:space="preserve">Creative Commons Attribution </w:t>
      </w:r>
      <w:r>
        <w:t xml:space="preserve">active </w:t>
      </w:r>
      <w:r>
        <w:t xml:space="preserve">Linked </w:t>
      </w:r>
      <w:r>
        <w:t xml:space="preserve">annual </w:t>
      </w:r>
      <w:r>
        <w:t xml:space="preserve">/data/dataset/eb614da8-caa8-4b5d-8b5f-a9db84bdd729 </w:t>
      </w:r>
      <w:r>
        <w:t xml:space="preserve">2017-07-21T05:54:35.015150 </w:t>
      </w:r>
      <w:r>
        <w:t xml:space="preserve">2020-11-05T01:29:19.677571 </w:t>
      </w:r>
      <w:r>
        <w:t xml:space="preserve">datasa@sa.gov.au </w:t>
      </w:r>
      <w:r>
        <w:t xml:space="preserve">None </w:t>
      </w:r>
      <w:r>
        <w:t xml:space="preserve">2016 </w:t>
      </w:r>
      <w:r>
        <w:t xml:space="preserve">2020 </w:t>
      </w:r>
      <w:r>
        <w:t xml:space="preserve">Adelaide and Mount Lofty Ranges </w:t>
      </w:r>
      <w:r>
        <w:t xml:space="preserve">Government of South Australia </w:t>
      </w:r>
      <w:r>
        <w:t xml:space="preserve">data.sa.gov.au </w:t>
      </w:r>
      <w:r>
        <w:t xml:space="preserve">Department for Environment and Water </w:t>
      </w:r>
      <w:r>
        <w:t xml:space="preserve">government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Adelaide CBD Air Quality monitoring station particle data </w:t>
      </w:r>
      <w:r>
        <w:t xml:space="preserve">The Environment Protection Authority (EPA) monitors South Australian airsheds in order to assess the air quality and provide information that can be used to guide management decisions. This data set contains validated particle pollution data for the Adelaide CBD region. This site was commissioned in April 2014. </w:t>
      </w:r>
      <w:r>
        <w:t xml:space="preserve">dataset </w:t>
      </w:r>
      <w:r>
        <w:t xml:space="preserve">eng </w:t>
      </w:r>
      <w:r>
        <w:t xml:space="preserve">Creative Commons Attribution </w:t>
      </w:r>
      <w:r>
        <w:t xml:space="preserve">active </w:t>
      </w:r>
      <w:r>
        <w:t xml:space="preserve">Linked </w:t>
      </w:r>
      <w:r>
        <w:t xml:space="preserve">monthly </w:t>
      </w:r>
      <w:r>
        <w:t xml:space="preserve">/data/dataset/9fd65c8d-a3bc-474e-9cf2-03a58a837fc0 </w:t>
      </w:r>
      <w:r>
        <w:t xml:space="preserve">2016-06-30T23:47:21.645538 </w:t>
      </w:r>
      <w:r>
        <w:t xml:space="preserve">2024-03-15T00:46:41.814125 </w:t>
      </w:r>
      <w:r>
        <w:t xml:space="preserve">epainfo@epa.sa.gov.au </w:t>
      </w:r>
      <w:r>
        <w:t xml:space="preserve">2014 - 10 minute averaged data </w:t>
      </w:r>
      <w:r>
        <w:t xml:space="preserve"> From 2015 - 1 hour averaged data </w:t>
      </w:r>
      <w:r>
        <w:t xml:space="preserve">2014-04-01 </w:t>
      </w:r>
      <w:r>
        <w:t xml:space="preserve">2024-02-29 </w:t>
      </w:r>
      <w:r>
        <w:t xml:space="preserve">Adelaide CBD </w:t>
      </w:r>
      <w:r>
        <w:t xml:space="preserve">Government of South Australia </w:t>
      </w:r>
      <w:r>
        <w:t xml:space="preserve">data.sa.gov.au </w:t>
      </w:r>
      <w:r>
        <w:t xml:space="preserve">Environment Protection Authority (EPA) </w:t>
      </w:r>
      <w:r>
        <w:t xml:space="preserve">Adelaide CBD, air pollution, air quality, community, environment, particles, quality, services </w:t>
      </w:r>
      <w:r>
        <w:t xml:space="preserve">water-energy-resources-environment-and-science </w:t>
      </w:r>
      <w:r>
        <w:t xml:space="preserve">None </w:t>
      </w:r>
      <w:r>
        <w:t xml:space="preserve">None </w:t>
      </w:r>
      <w:r>
        <w:t xml:space="preserve">None </w:t>
      </w:r>
      <w:r>
        <w:t xml:space="preserve">None </w:t>
      </w:r>
    </w:p>
    <w:p>
      <w:r>
        <w:t xml:space="preserve">City of Adelaide Census of Land Use and Employment </w:t>
      </w:r>
      <w:r>
        <w:t>Provides a statistical snapshot of the City’s employment by industry and location.</w:t>
        <w:br/>
        <w:br/>
        <w:t>The census also captures parking and venue capacities however for simplicity this data has not been included in this dataset for the competition.  Includes employment numbers (part time and full time) by industry (Anzic division and class) aggregated at city survey block level.   Due to privacy guarantees, when the data is delivered to agencies outside the ACC land use survey is aggregated to survey block level.  The survey block shapefile provides a visual representation of the data and has the survey block number or ID which can be used to link to land use data.</w:t>
        <w:br/>
        <w:br/>
        <w:t>The land use data is a one to many relationship to the land use tables so is not presented joined but in separate tables (CSV files).  There are two CSV files, one of higher level (Division) land use and a lower level land use (class), both with the attendant employee figures for that Survey Block. There is an additional dataset that groups all the Anzsic activities by Survey Block. The survey block number is used for linking back to the survey block shapefile.</w:t>
        <w:br/>
        <w:br/>
        <w:t>FkSurveyBl in the tables links to SVYBLK in the KMZ layer SurveyBlock.</w:t>
        <w:br/>
        <w:t xml:space="preserve">Additional information on ANZSIC codes. </w:t>
      </w:r>
      <w:r>
        <w:t xml:space="preserve">dataset </w:t>
      </w:r>
      <w:r>
        <w:t xml:space="preserve">aar </w:t>
      </w:r>
      <w:r>
        <w:t xml:space="preserve">Creative Commons Attribution </w:t>
      </w:r>
      <w:r>
        <w:t xml:space="preserve">active </w:t>
      </w:r>
      <w:r>
        <w:t xml:space="preserve">Linked </w:t>
      </w:r>
      <w:r>
        <w:t xml:space="preserve">other </w:t>
      </w:r>
      <w:r>
        <w:t xml:space="preserve">/data/dataset/6f9688c0-6952-4805-8da8-8e090202c55c </w:t>
      </w:r>
      <w:r>
        <w:t xml:space="preserve">2013-05-15T22:10:34.386107 </w:t>
      </w:r>
      <w:r>
        <w:t xml:space="preserve">2022-11-14T01:24:47.787594 </w:t>
      </w:r>
      <w:r>
        <w:t xml:space="preserve">DataSA@sa.gov.au </w:t>
      </w:r>
      <w:r>
        <w:t xml:space="preserve">Employment numbers (part-time &amp; full-time) aggregated down to city survey block level. Land use presented in higher and lower level divisions linking to employment numbers.  </w:t>
      </w:r>
      <w:r>
        <w:t xml:space="preserve">2015 </w:t>
      </w:r>
      <w:r>
        <w:t xml:space="preserve">None </w:t>
      </w:r>
      <w:r>
        <w:t xml:space="preserve">Adelaide and North Adelaide </w:t>
      </w:r>
      <w:r>
        <w:t xml:space="preserve">Local Government </w:t>
      </w:r>
      <w:r>
        <w:t xml:space="preserve">data.sa.gov.au </w:t>
      </w:r>
      <w:r>
        <w:t xml:space="preserve">N/A </w:t>
      </w:r>
      <w:r>
        <w:t xml:space="preserve">adelaide, anzic, business, council, employment, housing, industry, land use, location </w:t>
      </w:r>
      <w:r>
        <w:t xml:space="preserve">finance-and-employment, community-information-and-citizen-services </w:t>
      </w:r>
      <w:r>
        <w:t xml:space="preserve">None </w:t>
      </w:r>
      <w:r>
        <w:t xml:space="preserve">None </w:t>
      </w:r>
      <w:r>
        <w:t xml:space="preserve">None </w:t>
      </w:r>
      <w:r>
        <w:t xml:space="preserve">None </w:t>
      </w:r>
      <w:r>
        <w:t xml:space="preserve">None </w:t>
      </w:r>
    </w:p>
    <w:p>
      <w:r>
        <w:t xml:space="preserve">Adelaide City Council Greenhouse Gas Inventory </w:t>
      </w:r>
      <w:r>
        <w:t xml:space="preserve">The compilation of Australia’s emissions data — called the National Greenhouse Gas Inventory — is undertaken centrally by the Department of the Environment.  Although not legislatively required to report on our emissions, ACC have generated a GHG Inventory report on it's energy usage on a yearly basis since 2010.  </w:t>
        <w:br/>
        <w:br/>
        <w:t>Australia’s National Greenhouse Accounts conform to the international guidelines adopted by the United Nations Framework Convention on Climate Change (UNFCCC). The National Greenhouse Gas Inventory is reviewed annually by a team of international experts.</w:t>
        <w:br/>
        <w:br/>
        <w:t>Australia’s National Greenhouse Gas Inventory is supported by a set of institutional arrangements which is designed to facilitate close coordination of the compilation of the inventory, efficient emissions data management, broadly based quality assurance processes and secure and reliable data collections.</w:t>
        <w:br/>
        <w:br/>
        <w:t xml:space="preserve">More information including metadata can be found at:  http://www.environment.gov.au/climate-change/greenhouse-gas-measurement/publications/national-greenhouse-accounts-factors-dec-2014  </w:t>
      </w:r>
      <w:r>
        <w:t xml:space="preserve">dataset </w:t>
      </w:r>
      <w:r>
        <w:t xml:space="preserve">aar </w:t>
      </w:r>
      <w:r>
        <w:t xml:space="preserve">Creative Commons Attribution </w:t>
      </w:r>
      <w:r>
        <w:t xml:space="preserve">active </w:t>
      </w:r>
      <w:r>
        <w:t xml:space="preserve">Linked </w:t>
      </w:r>
      <w:r>
        <w:t xml:space="preserve">daily </w:t>
      </w:r>
      <w:r>
        <w:t xml:space="preserve">/data/dataset/b705f5fa-1048-4834-b5fc-591747e905fe </w:t>
      </w:r>
      <w:r>
        <w:t xml:space="preserve">2015-05-26T07:57:08.326350 </w:t>
      </w:r>
      <w:r>
        <w:t xml:space="preserve">2022-11-13T23:02:46.893022 </w:t>
      </w:r>
      <w:r>
        <w:t xml:space="preserve">city@adelaidecitycouncil.com </w:t>
      </w:r>
      <w:r>
        <w:t xml:space="preserve">Monthly usage is included broken down by type </w:t>
      </w:r>
      <w:r>
        <w:t xml:space="preserve">2010-07-01 </w:t>
      </w:r>
      <w:r>
        <w:t xml:space="preserve">2014-06-30 </w:t>
      </w:r>
      <w:r>
        <w:t xml:space="preserve">Adelaide City Council owned facilities, plant and fleet </w:t>
      </w:r>
      <w:r>
        <w:t xml:space="preserve">Local Government </w:t>
      </w:r>
      <w:r>
        <w:t xml:space="preserve">data.sa.gov.au </w:t>
      </w:r>
      <w:r>
        <w:t xml:space="preserve">City of Adelaide </w:t>
      </w:r>
      <w:r>
        <w:t xml:space="preserve">adelaide, carbon emissions, climate change, energy, GHG, greenhouse gas </w:t>
      </w:r>
      <w:r>
        <w:t xml:space="preserve">water-energy-resources-environment-and-science </w:t>
      </w:r>
      <w:r>
        <w:t xml:space="preserve">None </w:t>
      </w:r>
      <w:r>
        <w:t xml:space="preserve">None </w:t>
      </w:r>
      <w:r>
        <w:t xml:space="preserve">None </w:t>
      </w:r>
      <w:r>
        <w:t xml:space="preserve">None </w:t>
      </w:r>
      <w:r>
        <w:t xml:space="preserve">None </w:t>
      </w:r>
    </w:p>
    <w:p>
      <w:r>
        <w:t xml:space="preserve">Adelaide Key Historical Events, 1836-2005 </w:t>
      </w:r>
      <w:r>
        <w:t xml:space="preserve">Provides significant dates &amp; events in the history of Adelaide. </w:t>
      </w:r>
      <w:r>
        <w:t xml:space="preserve">dataset </w:t>
      </w:r>
      <w:r>
        <w:t xml:space="preserve">aar </w:t>
      </w:r>
      <w:r>
        <w:t xml:space="preserve">Creative Commons Attribution </w:t>
      </w:r>
      <w:r>
        <w:t xml:space="preserve">active </w:t>
      </w:r>
      <w:r>
        <w:t xml:space="preserve">Linked </w:t>
      </w:r>
      <w:r>
        <w:t xml:space="preserve">infrequently </w:t>
      </w:r>
      <w:r>
        <w:t xml:space="preserve">/data/dataset/c737c490-e962-4740-aced-76705386bfa2 </w:t>
      </w:r>
      <w:r>
        <w:t xml:space="preserve">2015-06-04T03:25:05.402223 </w:t>
      </w:r>
      <w:r>
        <w:t xml:space="preserve">2022-11-11T01:28:05.122671 </w:t>
      </w:r>
      <w:r>
        <w:t xml:space="preserve">city@adelaidecitycouncil.com </w:t>
      </w:r>
      <w:r>
        <w:t xml:space="preserve">None </w:t>
      </w:r>
      <w:r>
        <w:t xml:space="preserve">1840 </w:t>
      </w:r>
      <w:r>
        <w:t xml:space="preserve">1975 </w:t>
      </w:r>
      <w:r>
        <w:t xml:space="preserve">Adelaide &amp; North Adelaide </w:t>
      </w:r>
      <w:r>
        <w:t xml:space="preserve">Local Government </w:t>
      </w:r>
      <w:r>
        <w:t xml:space="preserve">data.sa.gov.au </w:t>
      </w:r>
      <w:r>
        <w:t xml:space="preserve">City of Adelaide </w:t>
      </w:r>
      <w:r>
        <w:t xml:space="preserve">adelaide city council, events, history, local history </w:t>
      </w:r>
      <w:r>
        <w:t xml:space="preserve">arts-culture-history </w:t>
      </w:r>
      <w:r>
        <w:t xml:space="preserve">None </w:t>
      </w:r>
      <w:r>
        <w:t xml:space="preserve">None </w:t>
      </w:r>
      <w:r>
        <w:t xml:space="preserve">None </w:t>
      </w:r>
      <w:r>
        <w:t xml:space="preserve">None </w:t>
      </w:r>
      <w:r>
        <w:t xml:space="preserve">None </w:t>
      </w:r>
    </w:p>
    <w:p>
      <w:r>
        <w:t xml:space="preserve">City of Adelaide Contours </w:t>
      </w:r>
      <w:r>
        <w:t xml:space="preserve">This dataset contains the City of Adelaide Contours at 0.5m height levels. The position accuracy levels are 0.5m </w:t>
      </w:r>
      <w:r>
        <w:t xml:space="preserve">dataset </w:t>
      </w:r>
      <w:r>
        <w:t xml:space="preserve">aar </w:t>
      </w:r>
      <w:r>
        <w:t xml:space="preserve">Creative Commons Attribution </w:t>
      </w:r>
      <w:r>
        <w:t xml:space="preserve">active </w:t>
      </w:r>
      <w:r>
        <w:t xml:space="preserve">Linked </w:t>
      </w:r>
      <w:r>
        <w:t xml:space="preserve">never </w:t>
      </w:r>
      <w:r>
        <w:t xml:space="preserve">/data/dataset/71d3fcef-b50f-48d2-a238-40b8c45c1366 </w:t>
      </w:r>
      <w:r>
        <w:t xml:space="preserve">2016-08-11T00:33:25.272259 </w:t>
      </w:r>
      <w:r>
        <w:t xml:space="preserve">2022-11-11T00:39:52.583633 </w:t>
      </w:r>
      <w:r>
        <w:t xml:space="preserve">city@adelaidecitycouncil.com </w:t>
      </w:r>
      <w:r>
        <w:t xml:space="preserve">None </w:t>
      </w:r>
      <w:r>
        <w:t xml:space="preserve">2016-08-09 </w:t>
      </w:r>
      <w:r>
        <w:t xml:space="preserve">2018-12-01 </w:t>
      </w:r>
      <w:r>
        <w:t xml:space="preserve">South Australia </w:t>
      </w:r>
      <w:r>
        <w:t xml:space="preserve">Local Government </w:t>
      </w:r>
      <w:r>
        <w:t xml:space="preserve">data.sa.gov.au </w:t>
      </w:r>
      <w:r>
        <w:t xml:space="preserve">City of Adelaide </w:t>
      </w:r>
      <w:r>
        <w:t xml:space="preserve">Adelaide, Contours, Parklands </w:t>
      </w:r>
      <w:r>
        <w:t xml:space="preserve">None </w:t>
      </w:r>
      <w:r>
        <w:t xml:space="preserve">None </w:t>
      </w:r>
      <w:r>
        <w:t xml:space="preserve">None </w:t>
      </w:r>
      <w:r>
        <w:t xml:space="preserve">None </w:t>
      </w:r>
      <w:r>
        <w:t xml:space="preserve">None </w:t>
      </w:r>
      <w:r>
        <w:t xml:space="preserve">None </w:t>
      </w:r>
    </w:p>
    <w:p>
      <w:r>
        <w:t xml:space="preserve">Adelaide City Living Market Research </w:t>
      </w:r>
      <w:r>
        <w:t xml:space="preserve">With population growth in the Adelaide city centre a priority for both the Government of South Australia and the City of Adelaide, a joint research study was commissioned by the two organisations into the market for Adelaide city living. </w:t>
        <w:br/>
        <w:br/>
        <w:t xml:space="preserve">The work, undertaken by Hudson Howells in South Australia, identified key market segments for Adelaide, as well as providing insights into perceptions of Adelaide as a residential proposition, product preferences, competitor environment and relocation decision making.  </w:t>
        <w:br/>
        <w:br/>
        <w:t>The research comprised four surveys and seven focus groups. Reports outlining the results of each study and the round of focus groups are available here as pdf files. Survey raw data is also provided here in excel and spss formats for use by the development community and others.</w:t>
        <w:br/>
        <w:br/>
        <w:t xml:space="preserve">In particular providing the data in spss format allows for further statistical interrogation and additional insights into the Adelaide city living market. </w:t>
      </w:r>
      <w:r>
        <w:t xml:space="preserve">dataset </w:t>
      </w:r>
      <w:r>
        <w:t xml:space="preserve">aar </w:t>
      </w:r>
      <w:r>
        <w:t xml:space="preserve">Creative Commons Attribution </w:t>
      </w:r>
      <w:r>
        <w:t xml:space="preserve">active </w:t>
      </w:r>
      <w:r>
        <w:t xml:space="preserve">Hosted </w:t>
      </w:r>
      <w:r>
        <w:t xml:space="preserve">never </w:t>
      </w:r>
      <w:r>
        <w:t xml:space="preserve">/data/dataset/de8a85fc-53b3-45f8-9282-99ef9c5b5056 </w:t>
      </w:r>
      <w:r>
        <w:t xml:space="preserve">2017-12-07T03:13:44.544181 </w:t>
      </w:r>
      <w:r>
        <w:t xml:space="preserve">2022-11-14T01:15:58.267115 </w:t>
      </w:r>
      <w:r>
        <w:t xml:space="preserve">City of Adelaide – (08) 8203 7237 and Capital City Committee – (08) 8207 2322 </w:t>
      </w:r>
      <w:r>
        <w:t xml:space="preserve">None </w:t>
      </w:r>
      <w:r>
        <w:t xml:space="preserve">2016-01-01 </w:t>
      </w:r>
      <w:r>
        <w:t xml:space="preserve">None </w:t>
      </w:r>
      <w:r>
        <w:t xml:space="preserve">City of Adelaide </w:t>
      </w:r>
      <w:r>
        <w:t xml:space="preserve">Local Government </w:t>
      </w:r>
      <w:r>
        <w:t xml:space="preserve">data.sa.gov.au </w:t>
      </w:r>
      <w:r>
        <w:t xml:space="preserve">City of Adelaide </w:t>
      </w:r>
      <w:r>
        <w:t xml:space="preserve">apartments, city living, City of Adelaide, data, housing, housing market, research, residential </w:t>
      </w:r>
      <w:r>
        <w:t xml:space="preserve">housing-land-planning-and-infrastructure </w:t>
      </w:r>
      <w:r>
        <w:t xml:space="preserve">None </w:t>
      </w:r>
      <w:r>
        <w:t xml:space="preserve">None </w:t>
      </w:r>
      <w:r>
        <w:t xml:space="preserve">None </w:t>
      </w:r>
      <w:r>
        <w:t xml:space="preserve">None </w:t>
      </w:r>
      <w:r>
        <w:t xml:space="preserve">None </w:t>
      </w:r>
    </w:p>
    <w:p>
      <w:r>
        <w:t xml:space="preserve">Adelaide Dolphin Sanctuary </w:t>
      </w:r>
      <w:r>
        <w:t>This dataset shows the spatial boundaries of the Adelaide Dolphin Sanctuary.</w:t>
        <w:br/>
        <w:br/>
        <w:t xml:space="preserve">The Adelaide Dolphin Sanctuary covers a 118 km² area including the inner Port, Barker Inlet, Outer Harbour and North Haven marina, reaching as far north as Port Gawler.  </w:t>
      </w:r>
      <w:r>
        <w:t xml:space="preserve">dataset </w:t>
      </w:r>
      <w:r>
        <w:t xml:space="preserve">English </w:t>
      </w:r>
      <w:r>
        <w:t xml:space="preserve">Creative Commons Attribution </w:t>
      </w:r>
      <w:r>
        <w:t xml:space="preserve">active </w:t>
      </w:r>
      <w:r>
        <w:t xml:space="preserve">Linked </w:t>
      </w:r>
      <w:r>
        <w:t xml:space="preserve">asRequired </w:t>
      </w:r>
      <w:r>
        <w:t xml:space="preserve">/data/dataset/64a09fa1-fb22-43a8-8f84-2688bdfa9513 </w:t>
      </w:r>
      <w:r>
        <w:t xml:space="preserve">2016-06-26T23:42:10.758465 </w:t>
      </w:r>
      <w:r>
        <w:t xml:space="preserve">2020-02-18T05:48:21.502713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conservation, dolphin, environment, marine, marine fauna </w:t>
      </w:r>
      <w:r>
        <w:t xml:space="preserve">None </w:t>
      </w:r>
      <w:r>
        <w:t xml:space="preserve">None </w:t>
      </w:r>
      <w:r>
        <w:t xml:space="preserve">None </w:t>
      </w:r>
      <w:r>
        <w:t xml:space="preserve">None </w:t>
      </w:r>
      <w:r>
        <w:t xml:space="preserve">None </w:t>
      </w:r>
      <w:r>
        <w:t xml:space="preserve">None </w:t>
      </w:r>
    </w:p>
    <w:p>
      <w:r>
        <w:t xml:space="preserve">Annual Report 2014-15 </w:t>
      </w:r>
      <w:r>
        <w:t xml:space="preserve">Annual Report including: Consultants disclosure, Contractors disclosure, Risk management, Fraud Detected, Whistle-blowers disclosure, Public Complains </w:t>
      </w:r>
      <w:r>
        <w:t xml:space="preserve">dataset </w:t>
      </w:r>
      <w:r>
        <w:t xml:space="preserve">English </w:t>
      </w:r>
      <w:r>
        <w:t xml:space="preserve">Creative Commons Attribution </w:t>
      </w:r>
      <w:r>
        <w:t xml:space="preserve">active </w:t>
      </w:r>
      <w:r>
        <w:t xml:space="preserve">Hosted </w:t>
      </w:r>
      <w:r>
        <w:t xml:space="preserve">Once off </w:t>
      </w:r>
      <w:r>
        <w:t xml:space="preserve">/data/dataset/3800350f-b8ed-4d21-a6ac-1ef181c6dbf4 </w:t>
      </w:r>
      <w:r>
        <w:t xml:space="preserve">2019-11-01T01:18:29.558265 </w:t>
      </w:r>
      <w:r>
        <w:t xml:space="preserve">2019-11-01T01:33:13.295073 </w:t>
      </w:r>
      <w:r>
        <w:t xml:space="preserve">info@adelaidefestival.com.au </w:t>
      </w:r>
      <w:r>
        <w:t xml:space="preserve">None </w:t>
      </w:r>
      <w:r>
        <w:t xml:space="preserve">None </w:t>
      </w:r>
      <w:r>
        <w:t xml:space="preserve">None </w:t>
      </w:r>
      <w:r>
        <w:t xml:space="preserve">South Australia </w:t>
      </w:r>
      <w:r>
        <w:t xml:space="preserve">Government of South Australia </w:t>
      </w:r>
      <w:r>
        <w:t xml:space="preserve">data.sa.gov.au </w:t>
      </w:r>
      <w:r>
        <w:t xml:space="preserve">Adelaide Festival Corporation </w:t>
      </w:r>
      <w:r>
        <w:t xml:space="preserve">Annual Report </w:t>
      </w:r>
      <w:r>
        <w:t xml:space="preserve">None </w:t>
      </w:r>
      <w:r>
        <w:t xml:space="preserve">None </w:t>
      </w:r>
      <w:r>
        <w:t xml:space="preserve">None </w:t>
      </w:r>
      <w:r>
        <w:t xml:space="preserve">None </w:t>
      </w:r>
      <w:r>
        <w:t xml:space="preserve">None </w:t>
      </w:r>
      <w:r>
        <w:t xml:space="preserve">None </w:t>
      </w:r>
    </w:p>
    <w:p>
      <w:r>
        <w:t xml:space="preserve">Annual Report 2015-16 </w:t>
      </w:r>
      <w:r>
        <w:t xml:space="preserve">Annual Report including: Consultants disclosure, Contractors disclosure, Risk management, Fraud Detected, Whistle-blowers disclosure, Public Complains </w:t>
      </w:r>
      <w:r>
        <w:t xml:space="preserve">dataset </w:t>
      </w:r>
      <w:r>
        <w:t xml:space="preserve">English </w:t>
      </w:r>
      <w:r>
        <w:t xml:space="preserve">Creative Commons Attribution </w:t>
      </w:r>
      <w:r>
        <w:t xml:space="preserve">active </w:t>
      </w:r>
      <w:r>
        <w:t xml:space="preserve">Hosted </w:t>
      </w:r>
      <w:r>
        <w:t xml:space="preserve">Once off </w:t>
      </w:r>
      <w:r>
        <w:t xml:space="preserve">/data/dataset/e67131ec-f77e-42fe-bb56-86ebd52ac27f </w:t>
      </w:r>
      <w:r>
        <w:t xml:space="preserve">2019-11-01T01:21:35.173372 </w:t>
      </w:r>
      <w:r>
        <w:t xml:space="preserve">2019-11-01T01:32:44.627072 </w:t>
      </w:r>
      <w:r>
        <w:t xml:space="preserve">info@adelaidefestival.com.au </w:t>
      </w:r>
      <w:r>
        <w:t xml:space="preserve">None </w:t>
      </w:r>
      <w:r>
        <w:t xml:space="preserve">None </w:t>
      </w:r>
      <w:r>
        <w:t xml:space="preserve">None </w:t>
      </w:r>
      <w:r>
        <w:t xml:space="preserve">South Australia </w:t>
      </w:r>
      <w:r>
        <w:t xml:space="preserve">Government of South Australia </w:t>
      </w:r>
      <w:r>
        <w:t xml:space="preserve">data.sa.gov.au </w:t>
      </w:r>
      <w:r>
        <w:t xml:space="preserve">Adelaide Festival Corporation </w:t>
      </w:r>
      <w:r>
        <w:t xml:space="preserve">Annual Report </w:t>
      </w:r>
      <w:r>
        <w:t xml:space="preserve">None </w:t>
      </w:r>
      <w:r>
        <w:t xml:space="preserve">None </w:t>
      </w:r>
      <w:r>
        <w:t xml:space="preserve">None </w:t>
      </w:r>
      <w:r>
        <w:t xml:space="preserve">None </w:t>
      </w:r>
      <w:r>
        <w:t xml:space="preserve">None </w:t>
      </w:r>
      <w:r>
        <w:t xml:space="preserve">None </w:t>
      </w:r>
    </w:p>
    <w:p>
      <w:r>
        <w:t xml:space="preserve">Adelaide Film Festival Annual Report Data </w:t>
      </w:r>
      <w:r>
        <w:t xml:space="preserve">Adelaide Film Festival Annual Report Data </w:t>
      </w:r>
      <w:r>
        <w:t xml:space="preserve">dataset </w:t>
      </w:r>
      <w:r>
        <w:t xml:space="preserve">English </w:t>
      </w:r>
      <w:r>
        <w:t xml:space="preserve">Other (Open) </w:t>
      </w:r>
      <w:r>
        <w:t xml:space="preserve">active </w:t>
      </w:r>
      <w:r>
        <w:t xml:space="preserve">Hosted </w:t>
      </w:r>
      <w:r>
        <w:t xml:space="preserve">annually </w:t>
      </w:r>
      <w:r>
        <w:t xml:space="preserve">/data/dataset/497789a0-0f3f-423f-a3a5-466f84e86372 </w:t>
      </w:r>
      <w:r>
        <w:t xml:space="preserve">2017-09-27T08:05:46.030484 </w:t>
      </w:r>
      <w:r>
        <w:t xml:space="preserve">2017-10-27T03:56:37.020765 </w:t>
      </w:r>
      <w:r>
        <w:t xml:space="preserve">datasa@sa.gov.au </w:t>
      </w:r>
      <w:r>
        <w:t xml:space="preserve">Unit level </w:t>
      </w:r>
      <w:r>
        <w:t xml:space="preserve">2016-07-01 </w:t>
      </w:r>
      <w:r>
        <w:t xml:space="preserve">2017-06-30 </w:t>
      </w:r>
      <w:r>
        <w:t xml:space="preserve">South Australia </w:t>
      </w:r>
      <w:r>
        <w:t xml:space="preserve">Government of South Australia </w:t>
      </w:r>
      <w:r>
        <w:t xml:space="preserve">data.sa.gov.au </w:t>
      </w:r>
      <w:r>
        <w:t xml:space="preserve">Adelaide Film Festival </w:t>
      </w:r>
      <w:r>
        <w:t xml:space="preserve">Annual Report Data, Arts </w:t>
      </w:r>
      <w:r>
        <w:t xml:space="preserve">arts-culture-history, government-reporting-and-policy </w:t>
      </w:r>
      <w:r>
        <w:t xml:space="preserve">None </w:t>
      </w:r>
      <w:r>
        <w:t xml:space="preserve">None </w:t>
      </w:r>
      <w:r>
        <w:t xml:space="preserve">None </w:t>
      </w:r>
      <w:r>
        <w:t xml:space="preserve">None </w:t>
      </w:r>
      <w:r>
        <w:t xml:space="preserve">None </w:t>
      </w:r>
    </w:p>
    <w:p>
      <w:r>
        <w:t xml:space="preserve">Adelaide Film Festival Annual Report Data 2017-18 </w:t>
      </w:r>
      <w:r>
        <w:t xml:space="preserve">Data for the Adelaide Film Festival Annual Report 2017-18 </w:t>
      </w:r>
      <w:r>
        <w:t xml:space="preserve">dataset </w:t>
      </w:r>
      <w:r>
        <w:t xml:space="preserve">English </w:t>
      </w:r>
      <w:r>
        <w:t xml:space="preserve">Other (Open) </w:t>
      </w:r>
      <w:r>
        <w:t xml:space="preserve">active </w:t>
      </w:r>
      <w:r>
        <w:t xml:space="preserve">Linked </w:t>
      </w:r>
      <w:r>
        <w:t xml:space="preserve">annually </w:t>
      </w:r>
      <w:r>
        <w:t xml:space="preserve">/data/dataset/5ed2f74f-0431-4478-84b0-106d3d23749d </w:t>
      </w:r>
      <w:r>
        <w:t xml:space="preserve">2018-07-30T02:15:14.095071 </w:t>
      </w:r>
      <w:r>
        <w:t xml:space="preserve">2018-08-21T02:41:09.621691 </w:t>
      </w:r>
      <w:r>
        <w:t xml:space="preserve">datasa@sa.gov.au </w:t>
      </w:r>
      <w:r>
        <w:t xml:space="preserve">None </w:t>
      </w:r>
      <w:r>
        <w:t xml:space="preserve">2017-07-01 </w:t>
      </w:r>
      <w:r>
        <w:t xml:space="preserve">2018-06-30 </w:t>
      </w:r>
      <w:r>
        <w:t xml:space="preserve">South Australia </w:t>
      </w:r>
      <w:r>
        <w:t xml:space="preserve">Government of South Australia </w:t>
      </w:r>
      <w:r>
        <w:t xml:space="preserve">data.sa.gov.au </w:t>
      </w:r>
      <w:r>
        <w:t xml:space="preserve">Adelaide Film Festival </w:t>
      </w:r>
      <w:r>
        <w:t xml:space="preserve">Arts, Film </w:t>
      </w:r>
      <w:r>
        <w:t xml:space="preserve">None </w:t>
      </w:r>
      <w:r>
        <w:t xml:space="preserve">None </w:t>
      </w:r>
      <w:r>
        <w:t xml:space="preserve">None </w:t>
      </w:r>
      <w:r>
        <w:t xml:space="preserve">None </w:t>
      </w:r>
      <w:r>
        <w:t xml:space="preserve">None </w:t>
      </w:r>
      <w:r>
        <w:t xml:space="preserve">None </w:t>
      </w:r>
    </w:p>
    <w:p>
      <w:r>
        <w:t xml:space="preserve">AdelaideFree Wi-Fi Access Point Locations </w:t>
      </w:r>
      <w:r>
        <w:t>Latitude and longitude of access points broadcasting the AdelaideFree SSID (service set identifier). This includes a BSSID (basic service set identification) for outdoor access points.</w:t>
        <w:br/>
        <w:br/>
        <w:t>For further information visit http://www.adelaidefree.com/</w:t>
        <w:br/>
        <w:br/>
        <w:t xml:space="preserve">Dataset to be attributed to Internode. </w:t>
      </w:r>
      <w:r>
        <w:t xml:space="preserve">dataset </w:t>
      </w:r>
      <w:r>
        <w:t xml:space="preserve">aar </w:t>
      </w:r>
      <w:r>
        <w:t xml:space="preserve">Creative Commons Attribution </w:t>
      </w:r>
      <w:r>
        <w:t xml:space="preserve">active </w:t>
      </w:r>
      <w:r>
        <w:t xml:space="preserve">Linked </w:t>
      </w:r>
      <w:r>
        <w:t xml:space="preserve">daily </w:t>
      </w:r>
      <w:r>
        <w:t xml:space="preserve">/data/dataset/8b8040ac-c71c-4c9b-b361-be84b4cd3dc6 </w:t>
      </w:r>
      <w:r>
        <w:t xml:space="preserve">2014-06-25T00:40:32.390473 </w:t>
      </w:r>
      <w:r>
        <w:t xml:space="preserve">2022-01-24T04:29:16.554649 </w:t>
      </w:r>
      <w:r>
        <w:t xml:space="preserve">hotspot@internode.on.net </w:t>
      </w:r>
      <w:r>
        <w:t xml:space="preserve">None </w:t>
      </w:r>
      <w:r>
        <w:t xml:space="preserve">June 2014 </w:t>
      </w:r>
      <w:r>
        <w:t xml:space="preserve">None </w:t>
      </w:r>
      <w:r>
        <w:t xml:space="preserve">City of Adelaide </w:t>
      </w:r>
      <w:r>
        <w:t xml:space="preserve">Government of South Australia </w:t>
      </w:r>
      <w:r>
        <w:t xml:space="preserve">data.sa.gov.au </w:t>
      </w:r>
      <w:r>
        <w:t xml:space="preserve">Unleashed 2014 Industry and Community Data </w:t>
      </w:r>
      <w:r>
        <w:t xml:space="preserve">AdelaideFree, free, iiNet, internode, wi-fi </w:t>
      </w:r>
      <w:r>
        <w:t xml:space="preserve">None </w:t>
      </w:r>
      <w:r>
        <w:t xml:space="preserve">None </w:t>
      </w:r>
      <w:r>
        <w:t xml:space="preserve">None </w:t>
      </w:r>
      <w:r>
        <w:t xml:space="preserve">None </w:t>
      </w:r>
      <w:r>
        <w:t xml:space="preserve">None </w:t>
      </w:r>
      <w:r>
        <w:t xml:space="preserve">None </w:t>
      </w:r>
    </w:p>
    <w:p>
      <w:r>
        <w:t xml:space="preserve">Adelaide CBD Air Quality monitoring station gaseous data </w:t>
      </w:r>
      <w:r>
        <w:t xml:space="preserve">The Environment Protection Authority (EPA) monitors South Australian airsheds in order to assess the air quality and provide information that can be used to guide management decisions. This data set contains validated gaseous pollution data for the Adelaide CBD region. This site was commissioned in April 2014. </w:t>
      </w:r>
      <w:r>
        <w:t xml:space="preserve">dataset </w:t>
      </w:r>
      <w:r>
        <w:t xml:space="preserve">eng </w:t>
      </w:r>
      <w:r>
        <w:t xml:space="preserve">Creative Commons Attribution </w:t>
      </w:r>
      <w:r>
        <w:t xml:space="preserve">active </w:t>
      </w:r>
      <w:r>
        <w:t xml:space="preserve">Linked </w:t>
      </w:r>
      <w:r>
        <w:t xml:space="preserve">monthly </w:t>
      </w:r>
      <w:r>
        <w:t xml:space="preserve">/data/dataset/0b81fe48-cfe8-4f4e-b5d0-cf2b6f4da172 </w:t>
      </w:r>
      <w:r>
        <w:t xml:space="preserve">2016-06-30T06:52:44.508400 </w:t>
      </w:r>
      <w:r>
        <w:t xml:space="preserve">2024-03-15T00:41:04.715854 </w:t>
      </w:r>
      <w:r>
        <w:t xml:space="preserve">epainfo@epa.sa.gov.au </w:t>
      </w:r>
      <w:r>
        <w:t xml:space="preserve">2014 - 10 minute averaged data </w:t>
      </w:r>
      <w:r>
        <w:t xml:space="preserve"> From 2015 - 1 hour averaged data </w:t>
      </w:r>
      <w:r>
        <w:t xml:space="preserve">2014-04-01 </w:t>
      </w:r>
      <w:r>
        <w:t xml:space="preserve">2024-02-29 </w:t>
      </w:r>
      <w:r>
        <w:t xml:space="preserve">Adelaide CBD </w:t>
      </w:r>
      <w:r>
        <w:t xml:space="preserve">Government of South Australia </w:t>
      </w:r>
      <w:r>
        <w:t xml:space="preserve">data.sa.gov.au </w:t>
      </w:r>
      <w:r>
        <w:t xml:space="preserve">Environment Protection Authority (EPA) </w:t>
      </w:r>
      <w:r>
        <w:t xml:space="preserve">Adelaide CBD, air pollution, air quality, carbon monoxide, community, environment, gaseous, nitrogen oxides, quality, services </w:t>
      </w:r>
      <w:r>
        <w:t xml:space="preserve">water-energy-resources-environment-and-science </w:t>
      </w:r>
      <w:r>
        <w:t xml:space="preserve">None </w:t>
      </w:r>
      <w:r>
        <w:t xml:space="preserve">None </w:t>
      </w:r>
      <w:r>
        <w:t xml:space="preserve">None </w:t>
      </w:r>
      <w:r>
        <w:t xml:space="preserve">None </w:t>
      </w:r>
    </w:p>
    <w:p>
      <w:r>
        <w:t xml:space="preserve">Adelaide Metro Bus, Train and Tram Complaints per 100k boardings </w:t>
      </w:r>
      <w:r>
        <w:t xml:space="preserve">The number of bus, train and tram specific complaints received each quarter per 100,000 boardings. </w:t>
      </w:r>
      <w:r>
        <w:t xml:space="preserve">dataset </w:t>
      </w:r>
      <w:r>
        <w:t xml:space="preserve">eng </w:t>
      </w:r>
      <w:r>
        <w:t xml:space="preserve">Creative Commons Attribution </w:t>
      </w:r>
      <w:r>
        <w:t xml:space="preserve">active </w:t>
      </w:r>
      <w:r>
        <w:t xml:space="preserve">Linked </w:t>
      </w:r>
      <w:r>
        <w:t xml:space="preserve">other </w:t>
      </w:r>
      <w:r>
        <w:t xml:space="preserve">/data/dataset/31efb556-1372-434c-8682-2545e07d53c0 </w:t>
      </w:r>
      <w:r>
        <w:t xml:space="preserve">2017-05-26T07:40:58.537787 </w:t>
      </w:r>
      <w:r>
        <w:t xml:space="preserve">2024-01-18T04:55:13.962385 </w:t>
      </w:r>
      <w:r>
        <w:t xml:space="preserve">dino.cappello@sa.gov.au </w:t>
      </w:r>
      <w:r>
        <w:t xml:space="preserve">None </w:t>
      </w:r>
      <w:r>
        <w:t xml:space="preserve">2016-01-01 </w:t>
      </w:r>
      <w:r>
        <w:t xml:space="preserve">2020-12-31 </w:t>
      </w:r>
      <w:r>
        <w:t xml:space="preserve">South Australia </w:t>
      </w:r>
      <w:r>
        <w:t xml:space="preserve">Government of South Australia </w:t>
      </w:r>
      <w:r>
        <w:t xml:space="preserve">data.sa.gov.au </w:t>
      </w:r>
      <w:r>
        <w:t xml:space="preserve">Department for Infrastructure and Transport </w:t>
      </w:r>
      <w:r>
        <w:t xml:space="preserve">bus, complaints, public transport, train, tram </w:t>
      </w:r>
      <w:r>
        <w:t xml:space="preserve">transport-travel-and-motoring </w:t>
      </w:r>
      <w:r>
        <w:t xml:space="preserve">None </w:t>
      </w:r>
      <w:r>
        <w:t xml:space="preserve">None </w:t>
      </w:r>
      <w:r>
        <w:t xml:space="preserve">None </w:t>
      </w:r>
      <w:r>
        <w:t xml:space="preserve">None </w:t>
      </w:r>
      <w:r>
        <w:t xml:space="preserve">None </w:t>
      </w:r>
    </w:p>
    <w:p>
      <w:r>
        <w:t xml:space="preserve">Adelaide Metrocard Validations </w:t>
      </w:r>
      <w:r>
        <w:t xml:space="preserve">Total onboard validations (banded) by date, mode, route, direction, stop and media type </w:t>
      </w:r>
      <w:r>
        <w:t xml:space="preserve">dataset </w:t>
      </w:r>
      <w:r>
        <w:t xml:space="preserve">eng </w:t>
      </w:r>
      <w:r>
        <w:t xml:space="preserve">Creative Commons Attribution </w:t>
      </w:r>
      <w:r>
        <w:t xml:space="preserve">active </w:t>
      </w:r>
      <w:r>
        <w:t xml:space="preserve">Linked </w:t>
      </w:r>
      <w:r>
        <w:t xml:space="preserve">other </w:t>
      </w:r>
      <w:r>
        <w:t xml:space="preserve">/data/dataset/5b55dce0-6f75-4702-a9a5-f36413e0a27c </w:t>
      </w:r>
      <w:r>
        <w:t xml:space="preserve">2015-07-03T05:37:05.116765 </w:t>
      </w:r>
      <w:r>
        <w:t xml:space="preserve">2024-01-15T06:35:09.938348 </w:t>
      </w:r>
      <w:r>
        <w:t xml:space="preserve">DIT.OpenData@sa.gov.au </w:t>
      </w:r>
      <w:r>
        <w:t xml:space="preserve">Daily by mode, route, direction, stop and media type </w:t>
      </w:r>
      <w:r>
        <w:t xml:space="preserve">2013-01-01 </w:t>
      </w:r>
      <w:r>
        <w:t xml:space="preserve">2021-06-30 </w:t>
      </w:r>
      <w:r>
        <w:t xml:space="preserve">Metropolitan Adelaide </w:t>
      </w:r>
      <w:r>
        <w:t xml:space="preserve">Government of South Australia </w:t>
      </w:r>
      <w:r>
        <w:t xml:space="preserve">data.sa.gov.au </w:t>
      </w:r>
      <w:r>
        <w:t xml:space="preserve">Department for Infrastructure and Transport </w:t>
      </w:r>
      <w:r>
        <w:t xml:space="preserve">bus, metro, metrocard, public, train, tram, transport, validation </w:t>
      </w:r>
      <w:r>
        <w:t xml:space="preserve">transport-travel-and-motoring </w:t>
      </w:r>
      <w:r>
        <w:t xml:space="preserve">None </w:t>
      </w:r>
      <w:r>
        <w:t xml:space="preserve">None </w:t>
      </w:r>
      <w:r>
        <w:t xml:space="preserve">None </w:t>
      </w:r>
      <w:r>
        <w:t xml:space="preserve">None </w:t>
      </w:r>
      <w:r>
        <w:t xml:space="preserve">None </w:t>
      </w:r>
    </w:p>
    <w:p>
      <w:r>
        <w:t xml:space="preserve">Adelaide Metro Feedback Response Performance </w:t>
      </w:r>
      <w:r>
        <w:t xml:space="preserve">The total number of feedbacks (including making a complaint or suggestion, or expressing appreciation) received via the Adelaide Metro website, InfoLine and InfoCentre, and the number answered within 10 business days, per quarter from January 2016. </w:t>
      </w:r>
      <w:r>
        <w:t xml:space="preserve">dataset </w:t>
      </w:r>
      <w:r>
        <w:t xml:space="preserve">eng </w:t>
      </w:r>
      <w:r>
        <w:t xml:space="preserve">Creative Commons Attribution </w:t>
      </w:r>
      <w:r>
        <w:t xml:space="preserve">active </w:t>
      </w:r>
      <w:r>
        <w:t xml:space="preserve">Linked </w:t>
      </w:r>
      <w:r>
        <w:t xml:space="preserve">other </w:t>
      </w:r>
      <w:r>
        <w:t xml:space="preserve">/data/dataset/0b9f8253-9eda-474f-b4c1-b4ae7456f599 </w:t>
      </w:r>
      <w:r>
        <w:t xml:space="preserve">2017-05-26T07:51:39.190640 </w:t>
      </w:r>
      <w:r>
        <w:t xml:space="preserve">2024-01-18T04:57:03.763989 </w:t>
      </w:r>
      <w:r>
        <w:t xml:space="preserve">dino.cappello@sa.gov.au </w:t>
      </w:r>
      <w:r>
        <w:t xml:space="preserve">None </w:t>
      </w:r>
      <w:r>
        <w:t xml:space="preserve">2016-01-01 </w:t>
      </w:r>
      <w:r>
        <w:t xml:space="preserve">2020-12-31 </w:t>
      </w:r>
      <w:r>
        <w:t xml:space="preserve">South Australia </w:t>
      </w:r>
      <w:r>
        <w:t xml:space="preserve">Government of South Australia </w:t>
      </w:r>
      <w:r>
        <w:t xml:space="preserve">data.sa.gov.au </w:t>
      </w:r>
      <w:r>
        <w:t xml:space="preserve">Department for Infrastructure and Transport </w:t>
      </w:r>
      <w:r>
        <w:t xml:space="preserve">bus, complaints, train, tram </w:t>
      </w:r>
      <w:r>
        <w:t xml:space="preserve">transport-travel-and-motoring </w:t>
      </w:r>
      <w:r>
        <w:t xml:space="preserve">None </w:t>
      </w:r>
      <w:r>
        <w:t xml:space="preserve">None </w:t>
      </w:r>
      <w:r>
        <w:t xml:space="preserve">None </w:t>
      </w:r>
      <w:r>
        <w:t xml:space="preserve">None </w:t>
      </w:r>
      <w:r>
        <w:t xml:space="preserve">None </w:t>
      </w:r>
    </w:p>
    <w:p>
      <w:r>
        <w:t xml:space="preserve">Adelaide Metro Enquiries Response Performance </w:t>
      </w:r>
      <w:r>
        <w:t xml:space="preserve">The number of enquiries received per quarter from January 2016 and the percentage answered within two days. Enquiries relate to online enquiries regarding public transport information and are received via the Adelaide Metro website.  </w:t>
      </w:r>
      <w:r>
        <w:t xml:space="preserve">dataset </w:t>
      </w:r>
      <w:r>
        <w:t xml:space="preserve">eng </w:t>
      </w:r>
      <w:r>
        <w:t xml:space="preserve">Creative Commons Attribution </w:t>
      </w:r>
      <w:r>
        <w:t xml:space="preserve">active </w:t>
      </w:r>
      <w:r>
        <w:t xml:space="preserve">Linked </w:t>
      </w:r>
      <w:r>
        <w:t xml:space="preserve">as required </w:t>
      </w:r>
      <w:r>
        <w:t xml:space="preserve">/data/dataset/e7b481dc-7216-429c-960f-1a48e8fb5aaa </w:t>
      </w:r>
      <w:r>
        <w:t xml:space="preserve">2017-05-26T07:57:10.345231 </w:t>
      </w:r>
      <w:r>
        <w:t xml:space="preserve">2024-01-18T04:59:46.077046 </w:t>
      </w:r>
      <w:r>
        <w:t xml:space="preserve">dino.cappello@sa.gov.au </w:t>
      </w:r>
      <w:r>
        <w:t xml:space="preserve">None </w:t>
      </w:r>
      <w:r>
        <w:t xml:space="preserve">2016-01-01 </w:t>
      </w:r>
      <w:r>
        <w:t xml:space="preserve">2020-12-31 </w:t>
      </w:r>
      <w:r>
        <w:t xml:space="preserve">South Australia </w:t>
      </w:r>
      <w:r>
        <w:t xml:space="preserve">Government of South Australia </w:t>
      </w:r>
      <w:r>
        <w:t xml:space="preserve">data.sa.gov.au </w:t>
      </w:r>
      <w:r>
        <w:t xml:space="preserve">Department for Infrastructure and Transport </w:t>
      </w:r>
      <w:r>
        <w:t xml:space="preserve">bus, enquiries, public transport, train, tram </w:t>
      </w:r>
      <w:r>
        <w:t xml:space="preserve">transport-travel-and-motoring </w:t>
      </w:r>
      <w:r>
        <w:t xml:space="preserve">None </w:t>
      </w:r>
      <w:r>
        <w:t xml:space="preserve">None </w:t>
      </w:r>
      <w:r>
        <w:t xml:space="preserve">None </w:t>
      </w:r>
      <w:r>
        <w:t xml:space="preserve">None </w:t>
      </w:r>
      <w:r>
        <w:t xml:space="preserve">None </w:t>
      </w:r>
    </w:p>
    <w:p>
      <w:r>
        <w:t xml:space="preserve">Adelaide Metro Infoline Performance </w:t>
      </w:r>
      <w:r>
        <w:t xml:space="preserve">The number of incoming Adelaide Metro Infoline calls per quarter from January 2016 and the percentage answered within 2 minutes. These calls relate to numerous specific public transport topics such as journey plans, timetable enquiries, complaints, metroCARD, lost property. </w:t>
      </w:r>
      <w:r>
        <w:t xml:space="preserve">dataset </w:t>
      </w:r>
      <w:r>
        <w:t xml:space="preserve">eng </w:t>
      </w:r>
      <w:r>
        <w:t xml:space="preserve">Creative Commons Attribution </w:t>
      </w:r>
      <w:r>
        <w:t xml:space="preserve">active </w:t>
      </w:r>
      <w:r>
        <w:t xml:space="preserve">Linked </w:t>
      </w:r>
      <w:r>
        <w:t xml:space="preserve">other </w:t>
      </w:r>
      <w:r>
        <w:t xml:space="preserve">/data/dataset/26e651df-a904-4387-bd8a-d3917a3ba772 </w:t>
      </w:r>
      <w:r>
        <w:t xml:space="preserve">2017-05-25T07:33:28.933987 </w:t>
      </w:r>
      <w:r>
        <w:t xml:space="preserve">2024-01-18T04:58:59.519300 </w:t>
      </w:r>
      <w:r>
        <w:t xml:space="preserve">dino.cappello@sa.gov.au </w:t>
      </w:r>
      <w:r>
        <w:t xml:space="preserve">Quarterly summary </w:t>
      </w:r>
      <w:r>
        <w:t xml:space="preserve">2016-01-01 </w:t>
      </w:r>
      <w:r>
        <w:t xml:space="preserve">2020-12-31 </w:t>
      </w:r>
      <w:r>
        <w:t xml:space="preserve">South Australia </w:t>
      </w:r>
      <w:r>
        <w:t xml:space="preserve">Government of South Australia </w:t>
      </w:r>
      <w:r>
        <w:t xml:space="preserve">data.sa.gov.au </w:t>
      </w:r>
      <w:r>
        <w:t xml:space="preserve">Department for Infrastructure and Transport </w:t>
      </w:r>
      <w:r>
        <w:t xml:space="preserve">performance, phone calls, public transport </w:t>
      </w:r>
      <w:r>
        <w:t xml:space="preserve">transport-travel-and-motoring </w:t>
      </w:r>
      <w:r>
        <w:t xml:space="preserve">None </w:t>
      </w:r>
      <w:r>
        <w:t xml:space="preserve">None </w:t>
      </w:r>
      <w:r>
        <w:t xml:space="preserve">None </w:t>
      </w:r>
      <w:r>
        <w:t xml:space="preserve">None </w:t>
      </w:r>
      <w:r>
        <w:t xml:space="preserve">None </w:t>
      </w:r>
    </w:p>
    <w:p>
      <w:r>
        <w:t xml:space="preserve">Adelaide Metro Real-Time Passenger Information </w:t>
      </w:r>
      <w:r>
        <w:t xml:space="preserve">‘This link contains Stop Specific Real-Time information for buses, trains and trams for the Adelaide metro network. Real-Time is a free, convenient and easy to use service. Adelaide Metro provides Real-Time information in SIRI and GTFS-R format, for more information see 'Adelaide Metro Developer Group'  below or visit: https://gtfs.adelaidemetro.com.au/. The link provides access to the engine that provides Real-Time supply of the data. The link is not for downloading data. Please refer to Adelaide_Metro_Realtime_Information_Developer_Information.PDF for further instructions.’ </w:t>
      </w:r>
      <w:r>
        <w:t xml:space="preserve">dataset </w:t>
      </w:r>
      <w:r>
        <w:t xml:space="preserve">English </w:t>
      </w:r>
      <w:r>
        <w:t xml:space="preserve">Creative Commons Attribution </w:t>
      </w:r>
      <w:r>
        <w:t xml:space="preserve">active </w:t>
      </w:r>
      <w:r>
        <w:t xml:space="preserve">Linked </w:t>
      </w:r>
      <w:r>
        <w:t xml:space="preserve">daily </w:t>
      </w:r>
      <w:r>
        <w:t xml:space="preserve">/data/dataset/e794a379-fbf5-457f-b195-7a0be974cc69 </w:t>
      </w:r>
      <w:r>
        <w:t xml:space="preserve">2013-05-23T01:50:38.773169 </w:t>
      </w:r>
      <w:r>
        <w:t xml:space="preserve">2020-10-30T02:27:26.051786 </w:t>
      </w:r>
      <w:r>
        <w:t xml:space="preserve">DIT.OpenData@sa.gov.au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for Infrastructure and Transport </w:t>
      </w:r>
      <w:r>
        <w:t xml:space="preserve">Bus, Transport, Travel </w:t>
      </w:r>
      <w:r>
        <w:t xml:space="preserve">transport-travel-and-motoring, developer-portal </w:t>
      </w:r>
      <w:r>
        <w:t xml:space="preserve">None </w:t>
      </w:r>
      <w:r>
        <w:t xml:space="preserve">None </w:t>
      </w:r>
      <w:r>
        <w:t xml:space="preserve">None </w:t>
      </w:r>
      <w:r>
        <w:t xml:space="preserve">None </w:t>
      </w:r>
      <w:r>
        <w:t xml:space="preserve">None </w:t>
      </w:r>
    </w:p>
    <w:p>
      <w:r>
        <w:t xml:space="preserve">Adelaide Plains WAP T1 Aquifer Potentiometric Surface Contours </w:t>
      </w:r>
      <w:r>
        <w:t xml:space="preserve">Contours representing the potentiometric surface of the groundwater pressure level in the T1 aquifer of the Adelaide Plains sub-basin in February 2022. </w:t>
      </w:r>
      <w:r>
        <w:t xml:space="preserve">dataset </w:t>
      </w:r>
      <w:r>
        <w:t xml:space="preserve">eng </w:t>
      </w:r>
      <w:r>
        <w:t xml:space="preserve">Creative Commons Attribution </w:t>
      </w:r>
      <w:r>
        <w:t xml:space="preserve">active </w:t>
      </w:r>
      <w:r>
        <w:t xml:space="preserve">Linked </w:t>
      </w:r>
      <w:r>
        <w:t xml:space="preserve">as required </w:t>
      </w:r>
      <w:r>
        <w:t xml:space="preserve">/data/dataset/88600331-57f7-4995-988a-dd3f6e4616d1 </w:t>
      </w:r>
      <w:r>
        <w:t xml:space="preserve">2022-11-02T02:20:59.701062 </w:t>
      </w:r>
      <w:r>
        <w:t xml:space="preserve">2022-11-02T02:54:11.082503 </w:t>
      </w:r>
      <w:r>
        <w:t xml:space="preserve">dew.customerservicecentre@sa.gov.au </w:t>
      </w:r>
      <w:r>
        <w:t xml:space="preserve">None </w:t>
      </w:r>
      <w:r>
        <w:t xml:space="preserve">2022-02-01 </w:t>
      </w:r>
      <w:r>
        <w:t xml:space="preserve">None </w:t>
      </w:r>
      <w:r>
        <w:t xml:space="preserve">SA0062407: South Australia </w:t>
      </w:r>
      <w:r>
        <w:t xml:space="preserve">Government of South Australia </w:t>
      </w:r>
      <w:r>
        <w:t xml:space="preserve">data.sa.gov.au </w:t>
      </w:r>
      <w:r>
        <w:t xml:space="preserve">Department for Environment and Water </w:t>
      </w:r>
      <w:r>
        <w:t xml:space="preserve">groundwater, water </w:t>
      </w:r>
      <w:r>
        <w:t xml:space="preserve">None </w:t>
      </w:r>
      <w:r>
        <w:t xml:space="preserve">None </w:t>
      </w:r>
      <w:r>
        <w:t xml:space="preserve">None </w:t>
      </w:r>
      <w:r>
        <w:t xml:space="preserve">None </w:t>
      </w:r>
      <w:r>
        <w:t xml:space="preserve">None </w:t>
      </w:r>
      <w:r>
        <w:t xml:space="preserve">None </w:t>
      </w:r>
    </w:p>
    <w:p>
      <w:r>
        <w:t xml:space="preserve">Adelaide Plains WAP T2 Aquifer Potentiometric Surface Contours </w:t>
      </w:r>
      <w:r>
        <w:t xml:space="preserve">Contours representing the potentiometric surface of the groundwater pressure level in the T2 aquifer of the Adelaide Plains sub-basin in February 2022. </w:t>
      </w:r>
      <w:r>
        <w:t xml:space="preserve">dataset </w:t>
      </w:r>
      <w:r>
        <w:t xml:space="preserve">eng </w:t>
      </w:r>
      <w:r>
        <w:t xml:space="preserve">Creative Commons Attribution </w:t>
      </w:r>
      <w:r>
        <w:t xml:space="preserve">active </w:t>
      </w:r>
      <w:r>
        <w:t xml:space="preserve">Linked </w:t>
      </w:r>
      <w:r>
        <w:t xml:space="preserve">as required </w:t>
      </w:r>
      <w:r>
        <w:t xml:space="preserve">/data/dataset/7fd04c65-6f8d-4496-bd8f-0096d2c993fd </w:t>
      </w:r>
      <w:r>
        <w:t xml:space="preserve">2022-11-02T02:47:55.142257 </w:t>
      </w:r>
      <w:r>
        <w:t xml:space="preserve">2022-11-02T02:54:32.221291 </w:t>
      </w:r>
      <w:r>
        <w:t xml:space="preserve">dew.customerservicecentre@sa.gov.au </w:t>
      </w:r>
      <w:r>
        <w:t xml:space="preserve">None </w:t>
      </w:r>
      <w:r>
        <w:t xml:space="preserve">2022-02-01 </w:t>
      </w:r>
      <w:r>
        <w:t xml:space="preserve">None </w:t>
      </w:r>
      <w:r>
        <w:t xml:space="preserve">SA0062407: South Australia </w:t>
      </w:r>
      <w:r>
        <w:t xml:space="preserve">Government of South Australia </w:t>
      </w:r>
      <w:r>
        <w:t xml:space="preserve">data.sa.gov.au </w:t>
      </w:r>
      <w:r>
        <w:t xml:space="preserve">Department for Environment and Water </w:t>
      </w:r>
      <w:r>
        <w:t xml:space="preserve">groundwater, water </w:t>
      </w:r>
      <w:r>
        <w:t xml:space="preserve">None </w:t>
      </w:r>
      <w:r>
        <w:t xml:space="preserve">None </w:t>
      </w:r>
      <w:r>
        <w:t xml:space="preserve">None </w:t>
      </w:r>
      <w:r>
        <w:t xml:space="preserve">None </w:t>
      </w:r>
      <w:r>
        <w:t xml:space="preserve">None </w:t>
      </w:r>
      <w:r>
        <w:t xml:space="preserve">None </w:t>
      </w:r>
    </w:p>
    <w:p>
      <w:r>
        <w:t xml:space="preserve">Adelaide plan 40 feet to 1 inch, fire insurance maps, 1911-1914 </w:t>
      </w:r>
      <w:r>
        <w:t xml:space="preserve">Set of detailed fire insurance maps from the State Library of South Australia’s map collections. The map set covers part of the City of Adelaide, South Australia and was surveyed and drawn 1911-1914 by John Reid Ferguson for the Fire Underwriters' Association of South Australia. </w:t>
        <w:br/>
        <w:br/>
        <w:t>Scale approximately 1:480.  Includes parts of North Terrace, King William Street, Rundle Street (Mall), Adelaide Arcade, Gawler Place, Grenfell street, Pulteney Street, Hindmarsh Square, Pirie Street, Flinders Street and Hindley Street.  Shows land use including building usage, some street numbers and business names.</w:t>
        <w:br/>
        <w:t xml:space="preserve">This dataset consists of 21 map files in JPEG &amp; PDF versions. </w:t>
      </w:r>
      <w:r>
        <w:t xml:space="preserve">dataset </w:t>
      </w:r>
      <w:r>
        <w:t xml:space="preserve">English </w:t>
      </w:r>
      <w:r>
        <w:t xml:space="preserve">Creative Commons Attribution </w:t>
      </w:r>
      <w:r>
        <w:t xml:space="preserve">active </w:t>
      </w:r>
      <w:r>
        <w:t xml:space="preserve">Hosted </w:t>
      </w:r>
      <w:r>
        <w:t xml:space="preserve">never </w:t>
      </w:r>
      <w:r>
        <w:t xml:space="preserve">/data/dataset/c2b6d9a4-9b7e-42bd-9cba-856320e2e139 </w:t>
      </w:r>
      <w:r>
        <w:t xml:space="preserve">2014-06-22T16:20:16.664531 </w:t>
      </w:r>
      <w:r>
        <w:t xml:space="preserve">2016-06-06T05:46:02.528493 </w:t>
      </w:r>
      <w:r>
        <w:t xml:space="preserve">peter.jenkins@sa.gov.au </w:t>
      </w:r>
      <w:r>
        <w:t xml:space="preserve">N/A </w:t>
      </w:r>
      <w:r>
        <w:t xml:space="preserve">1911-1914 </w:t>
      </w:r>
      <w:r>
        <w:t xml:space="preserve">None </w:t>
      </w:r>
      <w:r>
        <w:t xml:space="preserve">Partial coverage of the northern area of South Adelaide, City of Adelaide, South Australia </w:t>
      </w:r>
      <w:r>
        <w:t xml:space="preserve">Government of South Australia </w:t>
      </w:r>
      <w:r>
        <w:t xml:space="preserve">data.sa.gov.au </w:t>
      </w:r>
      <w:r>
        <w:t xml:space="preserve">State Library of South Australia </w:t>
      </w:r>
      <w:r>
        <w:t xml:space="preserve">adelaide, cadastre, city of adelaide, fire insurance, history, land use, map, planning, south adelaide, south australia </w:t>
      </w:r>
      <w:r>
        <w:t xml:space="preserve">arts-culture-history, housing-land-planning-and-infrastructure </w:t>
      </w:r>
      <w:r>
        <w:t xml:space="preserve">None </w:t>
      </w:r>
      <w:r>
        <w:t xml:space="preserve">None </w:t>
      </w:r>
      <w:r>
        <w:t xml:space="preserve">None </w:t>
      </w:r>
      <w:r>
        <w:t xml:space="preserve">None </w:t>
      </w:r>
      <w:r>
        <w:t xml:space="preserve">None </w:t>
      </w:r>
    </w:p>
    <w:p>
      <w:r>
        <w:t xml:space="preserve">Adelaide Public Transport Stop Data </w:t>
      </w:r>
      <w:r>
        <w:t xml:space="preserve">The dataset contains public transport stop data for buses, trains and trams in shapefile, geojson and kml format. </w:t>
      </w:r>
      <w:r>
        <w:t xml:space="preserve">dataset </w:t>
      </w:r>
      <w:r>
        <w:t xml:space="preserve">English </w:t>
      </w:r>
      <w:r>
        <w:t xml:space="preserve">Creative Commons Attribution </w:t>
      </w:r>
      <w:r>
        <w:t xml:space="preserve">active </w:t>
      </w:r>
      <w:r>
        <w:t xml:space="preserve">Linked </w:t>
      </w:r>
      <w:r>
        <w:t xml:space="preserve">weekly </w:t>
      </w:r>
      <w:r>
        <w:t xml:space="preserve">/data/dataset/0d2f65f9-4386-4352-b46e-1259ebc06afe </w:t>
      </w:r>
      <w:r>
        <w:t xml:space="preserve">2013-08-26T06:57:11.151783 </w:t>
      </w:r>
      <w:r>
        <w:t xml:space="preserve">2020-02-24T01:58:43.909881 </w:t>
      </w:r>
      <w:r>
        <w:t xml:space="preserve">DPTI.OpenData@sa.gov.au  </w:t>
      </w:r>
      <w:r>
        <w:t xml:space="preserve">Data based on aggregate level </w:t>
      </w:r>
      <w:r>
        <w:t xml:space="preserve">2014-01-01 </w:t>
      </w:r>
      <w:r>
        <w:t xml:space="preserve">current </w:t>
      </w:r>
      <w:r>
        <w:t xml:space="preserve">South Australia </w:t>
      </w:r>
      <w:r>
        <w:t xml:space="preserve">Government of South Australia </w:t>
      </w:r>
      <w:r>
        <w:t xml:space="preserve">data.sa.gov.au </w:t>
      </w:r>
      <w:r>
        <w:t xml:space="preserve">Department for Infrastructure and Transport </w:t>
      </w:r>
      <w:r>
        <w:t xml:space="preserve">bus, bus stops, esri, public transport, shapefile, stops, trains, trams </w:t>
      </w:r>
      <w:r>
        <w:t xml:space="preserve">transport-travel-and-motoring </w:t>
      </w:r>
      <w:r>
        <w:t xml:space="preserve">None </w:t>
      </w:r>
      <w:r>
        <w:t xml:space="preserve">None </w:t>
      </w:r>
      <w:r>
        <w:t xml:space="preserve">None </w:t>
      </w:r>
      <w:r>
        <w:t xml:space="preserve">None </w:t>
      </w:r>
      <w:r>
        <w:t xml:space="preserve">None </w:t>
      </w:r>
    </w:p>
    <w:p>
      <w:r>
        <w:t xml:space="preserve">Adelaide Suburban Greenness 1987-2020 </w:t>
      </w:r>
      <w:r>
        <w:t>This dataset contains the mean Summer greenness values for each of</w:t>
        <w:br/>
        <w:t>411 suburbs within the greater Adelaide metropolitan region for each</w:t>
        <w:br/>
        <w:t>year from 1987 to 2020. The values have been derived from the Joint</w:t>
        <w:br/>
        <w:t>Remote Sensing Research Program's Fractional Cover 2 (Landsat)</w:t>
        <w:br/>
        <w:t xml:space="preserve">product. Comprehensive metadata can be found at http://location.sa.gov.au/LMS/Reports/ReportMetadata.aspx?p_no=2560&amp;pa=dewnr </w:t>
      </w:r>
      <w:r>
        <w:t xml:space="preserve">dataset </w:t>
      </w:r>
      <w:r>
        <w:t xml:space="preserve">eng </w:t>
      </w:r>
      <w:r>
        <w:t xml:space="preserve">Creative Commons Attribution </w:t>
      </w:r>
      <w:r>
        <w:t xml:space="preserve">active </w:t>
      </w:r>
      <w:r>
        <w:t xml:space="preserve">Linked </w:t>
      </w:r>
      <w:r>
        <w:t xml:space="preserve">as required </w:t>
      </w:r>
      <w:r>
        <w:t xml:space="preserve">/data/dataset/bd2c059f-4bd2-4c5c-8952-6489de819cbd </w:t>
      </w:r>
      <w:r>
        <w:t xml:space="preserve">2021-06-11T00:37:15.235510 </w:t>
      </w:r>
      <w:r>
        <w:t xml:space="preserve">2021-06-11T02:00:03.821871 </w:t>
      </w:r>
      <w:r>
        <w:t xml:space="preserve">DL:DEW NatureMaps </w:t>
      </w:r>
      <w:r>
        <w:t xml:space="preserve">None </w:t>
      </w:r>
      <w:r>
        <w:t xml:space="preserve">1987-01-01 </w:t>
      </w:r>
      <w:r>
        <w:t xml:space="preserve">2020-12-31 </w:t>
      </w:r>
      <w:r>
        <w:t xml:space="preserve">SA0000230: Adelaide </w:t>
      </w:r>
      <w:r>
        <w:t xml:space="preserve">Government of South Australia </w:t>
      </w:r>
      <w:r>
        <w:t xml:space="preserve">data.sa.gov.au </w:t>
      </w:r>
      <w:r>
        <w:t xml:space="preserve">Department for Environment and Water </w:t>
      </w:r>
      <w:r>
        <w:t xml:space="preserve">environment, landcover, vegetation </w:t>
      </w:r>
      <w:r>
        <w:t xml:space="preserve">None </w:t>
      </w:r>
      <w:r>
        <w:t xml:space="preserve">None </w:t>
      </w:r>
      <w:r>
        <w:t xml:space="preserve">None </w:t>
      </w:r>
      <w:r>
        <w:t xml:space="preserve">None </w:t>
      </w:r>
      <w:r>
        <w:t xml:space="preserve">None </w:t>
      </w:r>
      <w:r>
        <w:t xml:space="preserve">None </w:t>
      </w:r>
    </w:p>
    <w:p>
      <w:r>
        <w:t xml:space="preserve">SA Health Public Hospital Inpatient Admissions from Emergency Departments </w:t>
      </w:r>
      <w:r>
        <w:t xml:space="preserve">Inpatient Admissions after attending Emergency Department, for public metropolitan and major country hospitals by quarter </w:t>
      </w:r>
      <w:r>
        <w:t xml:space="preserve">dataset </w:t>
      </w:r>
      <w:r>
        <w:t xml:space="preserve">English </w:t>
      </w:r>
      <w:r>
        <w:t xml:space="preserve">Creative Commons Attribution </w:t>
      </w:r>
      <w:r>
        <w:t xml:space="preserve">active </w:t>
      </w:r>
      <w:r>
        <w:t xml:space="preserve">Linked </w:t>
      </w:r>
      <w:r>
        <w:t xml:space="preserve">annually </w:t>
      </w:r>
      <w:r>
        <w:t xml:space="preserve">/data/dataset/e22a6f7c-81d8-4872-8dbe-725fc62690e7 </w:t>
      </w:r>
      <w:r>
        <w:t xml:space="preserve">2015-06-26T06:29:01.870965 </w:t>
      </w:r>
      <w:r>
        <w:t xml:space="preserve">2018-09-04T05:18:38.409653 </w:t>
      </w:r>
      <w:r>
        <w:t xml:space="preserve">dataandreportingservices@sa.gov.au </w:t>
      </w:r>
      <w:r>
        <w:t xml:space="preserve">Total number of admissions from emergency department by hospital by quarter </w:t>
      </w:r>
      <w:r>
        <w:t xml:space="preserve">2012-07-01 </w:t>
      </w:r>
      <w:r>
        <w:t xml:space="preserve">2018-06-30 </w:t>
      </w:r>
      <w:r>
        <w:t xml:space="preserve">Metropolitan Adelaide and major country towns </w:t>
      </w:r>
      <w:r>
        <w:t xml:space="preserve">Government of South Australia </w:t>
      </w:r>
      <w:r>
        <w:t xml:space="preserve">data.sa.gov.au </w:t>
      </w:r>
      <w:r>
        <w:t xml:space="preserve">SA Health </w:t>
      </w:r>
      <w:r>
        <w:t xml:space="preserve">Admissions, Emergency department, Public hospital </w:t>
      </w:r>
      <w:r>
        <w:t xml:space="preserve">None </w:t>
      </w:r>
      <w:r>
        <w:t xml:space="preserve">None </w:t>
      </w:r>
      <w:r>
        <w:t xml:space="preserve">None </w:t>
      </w:r>
      <w:r>
        <w:t xml:space="preserve">None </w:t>
      </w:r>
      <w:r>
        <w:t xml:space="preserve">None </w:t>
      </w:r>
      <w:r>
        <w:t xml:space="preserve">None </w:t>
      </w:r>
    </w:p>
    <w:p>
      <w:r>
        <w:t xml:space="preserve">Aerial Imagery - Greater Adelaide 1949 </w:t>
      </w:r>
      <w:r>
        <w:t>Orthorectified mosaicked black &amp; white images from the Aerial Film Archive  covering the greater metropolitan area of Adelaide including the Fleurieu Peninsula and parts of the South Australian Murray Darling Basin.</w:t>
        <w:br/>
        <w:br/>
        <w:t xml:space="preserve">Aerial photography was originally captured between January and March in 1949 using an Eagle 4 camera. </w:t>
        <w:br/>
        <w:br/>
        <w:t xml:space="preserve">Imagery is available for the following regions: Adelaide, Adelaide Airport, Gawler, Glenelg, Lefevre Peninsula Port Adelaide, Murray Mouth, Victor Harbor. </w:t>
      </w:r>
      <w:r>
        <w:t xml:space="preserve">dataset </w:t>
      </w:r>
      <w:r>
        <w:t xml:space="preserve">English </w:t>
      </w:r>
      <w:r>
        <w:t xml:space="preserve">Creative Commons Attribution </w:t>
      </w:r>
      <w:r>
        <w:t xml:space="preserve">active </w:t>
      </w:r>
      <w:r>
        <w:t xml:space="preserve">Linked </w:t>
      </w:r>
      <w:r>
        <w:t xml:space="preserve">Once off </w:t>
      </w:r>
      <w:r>
        <w:t xml:space="preserve">/data/dataset/dd965573-9283-4f9c-894a-3445744e3ed7 </w:t>
      </w:r>
      <w:r>
        <w:t xml:space="preserve">2016-06-23T05:11:19.465843 </w:t>
      </w:r>
      <w:r>
        <w:t xml:space="preserve">2016-07-05T01:43:42.984330 </w:t>
      </w:r>
      <w:r>
        <w:t xml:space="preserve">datasa@sa.gov.au </w:t>
      </w:r>
      <w:r>
        <w:t xml:space="preserve">None </w:t>
      </w:r>
      <w:r>
        <w:t xml:space="preserve">1949-01-01 </w:t>
      </w:r>
      <w:r>
        <w:t xml:space="preserve">None </w:t>
      </w:r>
      <w:r>
        <w:t xml:space="preserve">See Metadata </w:t>
      </w:r>
      <w:r>
        <w:t xml:space="preserve">Government of South Australia </w:t>
      </w:r>
      <w:r>
        <w:t xml:space="preserve">data.sa.gov.au </w:t>
      </w:r>
      <w:r>
        <w:t xml:space="preserve">Department for Environment and Water </w:t>
      </w:r>
      <w:r>
        <w:t xml:space="preserve">aerial photographs, historical, imagery, local history, Photography </w:t>
      </w:r>
      <w:r>
        <w:t xml:space="preserve">arts-culture-history, water-energy-resources-environment-and-science </w:t>
      </w:r>
      <w:r>
        <w:t xml:space="preserve">None </w:t>
      </w:r>
      <w:r>
        <w:t xml:space="preserve">None </w:t>
      </w:r>
      <w:r>
        <w:t xml:space="preserve">None </w:t>
      </w:r>
      <w:r>
        <w:t xml:space="preserve">None </w:t>
      </w:r>
      <w:r>
        <w:t xml:space="preserve">None </w:t>
      </w:r>
    </w:p>
    <w:p>
      <w:r>
        <w:t xml:space="preserve">AFCT Consultant Data </w:t>
      </w:r>
      <w:r>
        <w:t xml:space="preserve">Adelaide Festival Centre Trust's consultant figures </w:t>
      </w:r>
      <w:r>
        <w:t xml:space="preserve">dataset </w:t>
      </w:r>
      <w:r>
        <w:t xml:space="preserve">aar </w:t>
      </w:r>
      <w:r>
        <w:t xml:space="preserve">License Not Specified </w:t>
      </w:r>
      <w:r>
        <w:t xml:space="preserve">active </w:t>
      </w:r>
      <w:r>
        <w:t xml:space="preserve">Linked </w:t>
      </w:r>
      <w:r>
        <w:t xml:space="preserve">daily </w:t>
      </w:r>
      <w:r>
        <w:t xml:space="preserve">/data/dataset/e19acdef-d4c1-4c3b-9bcb-0728f1f85a04 </w:t>
      </w:r>
      <w:r>
        <w:t xml:space="preserve">2017-09-28T09:27:56.126787 </w:t>
      </w:r>
      <w:r>
        <w:t xml:space="preserve">2022-12-13T04:37:17.542847 </w:t>
      </w:r>
      <w:r>
        <w:t xml:space="preserve">heather.poole@adelaidefestivalcentre.com.au </w:t>
      </w:r>
      <w:r>
        <w:t xml:space="preserve">None </w:t>
      </w:r>
      <w:r>
        <w:t xml:space="preserve">2011-07-01 </w:t>
      </w:r>
      <w:r>
        <w:t xml:space="preserve">2019-06-30 </w:t>
      </w:r>
      <w:r>
        <w:t xml:space="preserve">South Australia </w:t>
      </w:r>
      <w:r>
        <w:t xml:space="preserve">Government of South Australia </w:t>
      </w:r>
      <w:r>
        <w:t xml:space="preserve">data.sa.gov.au </w:t>
      </w:r>
      <w:r>
        <w:t xml:space="preserve">Adelaide Festival Centre Trust </w:t>
      </w:r>
      <w:r>
        <w:t xml:space="preserve">consultants </w:t>
      </w:r>
      <w:r>
        <w:t xml:space="preserve">government-reporting-and-policy </w:t>
      </w:r>
      <w:r>
        <w:t xml:space="preserve">None </w:t>
      </w:r>
      <w:r>
        <w:t xml:space="preserve">None </w:t>
      </w:r>
      <w:r>
        <w:t xml:space="preserve">None </w:t>
      </w:r>
      <w:r>
        <w:t xml:space="preserve">None </w:t>
      </w:r>
      <w:r>
        <w:t xml:space="preserve">None </w:t>
      </w:r>
    </w:p>
    <w:p>
      <w:r>
        <w:t xml:space="preserve">AFCT Contractor Data </w:t>
      </w:r>
      <w:r>
        <w:t xml:space="preserve">A summary of external contractors engaged by the agency, the nature of work undertaken and the total cost of the work undertaken. </w:t>
      </w:r>
      <w:r>
        <w:t xml:space="preserve">dataset </w:t>
      </w:r>
      <w:r>
        <w:t xml:space="preserve">aar </w:t>
      </w:r>
      <w:r>
        <w:t xml:space="preserve">Creative Commons Attribution-NoDerivs </w:t>
      </w:r>
      <w:r>
        <w:t xml:space="preserve">active </w:t>
      </w:r>
      <w:r>
        <w:t xml:space="preserve">Linked </w:t>
      </w:r>
      <w:r>
        <w:t xml:space="preserve">daily </w:t>
      </w:r>
      <w:r>
        <w:t xml:space="preserve">/data/dataset/13a421bb-d500-45fc-8603-c9c6a6132dfe </w:t>
      </w:r>
      <w:r>
        <w:t xml:space="preserve">2018-09-27T03:20:31.109340 </w:t>
      </w:r>
      <w:r>
        <w:t xml:space="preserve">2022-12-13T04:35:12.274084 </w:t>
      </w:r>
      <w:r>
        <w:t xml:space="preserve">heather.poole@adelaidefestivalcentre.com.au </w:t>
      </w:r>
      <w:r>
        <w:t xml:space="preserve">None </w:t>
      </w:r>
      <w:r>
        <w:t xml:space="preserve">2017-07-01 </w:t>
      </w:r>
      <w:r>
        <w:t xml:space="preserve">2019-06-30 </w:t>
      </w:r>
      <w:r>
        <w:t xml:space="preserve">South Australia </w:t>
      </w:r>
      <w:r>
        <w:t xml:space="preserve">Government of South Australia </w:t>
      </w:r>
      <w:r>
        <w:t xml:space="preserve">data.sa.gov.au </w:t>
      </w:r>
      <w:r>
        <w:t xml:space="preserve">Adelaide Festival Centre Trust </w:t>
      </w:r>
      <w:r>
        <w:t xml:space="preserve">contractors </w:t>
      </w:r>
      <w:r>
        <w:t xml:space="preserve">None </w:t>
      </w:r>
      <w:r>
        <w:t xml:space="preserve">None </w:t>
      </w:r>
      <w:r>
        <w:t xml:space="preserve">None </w:t>
      </w:r>
      <w:r>
        <w:t xml:space="preserve">None </w:t>
      </w:r>
      <w:r>
        <w:t xml:space="preserve">None </w:t>
      </w:r>
      <w:r>
        <w:t xml:space="preserve">None </w:t>
      </w:r>
    </w:p>
    <w:p>
      <w:r>
        <w:t xml:space="preserve">AFCT Executive Employment </w:t>
      </w:r>
      <w:r>
        <w:t xml:space="preserve">Adelaide Festival Centre Trust's Executive Employment data </w:t>
      </w:r>
      <w:r>
        <w:t xml:space="preserve">dataset </w:t>
      </w:r>
      <w:r>
        <w:t xml:space="preserve">aar </w:t>
      </w:r>
      <w:r>
        <w:t xml:space="preserve">License Not Specified </w:t>
      </w:r>
      <w:r>
        <w:t xml:space="preserve">active </w:t>
      </w:r>
      <w:r>
        <w:t xml:space="preserve">Linked </w:t>
      </w:r>
      <w:r>
        <w:t xml:space="preserve">daily </w:t>
      </w:r>
      <w:r>
        <w:t xml:space="preserve">/data/dataset/4d9ff4b5-f1e8-475e-a053-3e9c9f98c42d </w:t>
      </w:r>
      <w:r>
        <w:t xml:space="preserve">2017-09-28T09:23:06.041893 </w:t>
      </w:r>
      <w:r>
        <w:t xml:space="preserve">2022-12-13T04:34:08.486946 </w:t>
      </w:r>
      <w:r>
        <w:t xml:space="preserve">heather.poole@adelaidefestivalcentre.com.au </w:t>
      </w:r>
      <w:r>
        <w:t xml:space="preserve">None </w:t>
      </w:r>
      <w:r>
        <w:t xml:space="preserve">2011-2017 </w:t>
      </w:r>
      <w:r>
        <w:t xml:space="preserve">2019-06-30 </w:t>
      </w:r>
      <w:r>
        <w:t xml:space="preserve">South Australia </w:t>
      </w:r>
      <w:r>
        <w:t xml:space="preserve">Government of South Australia </w:t>
      </w:r>
      <w:r>
        <w:t xml:space="preserve">data.sa.gov.au </w:t>
      </w:r>
      <w:r>
        <w:t xml:space="preserve">Adelaide Festival Centre Trust </w:t>
      </w:r>
      <w:r>
        <w:t xml:space="preserve">employment data, executive </w:t>
      </w:r>
      <w:r>
        <w:t xml:space="preserve">government-reporting-and-policy </w:t>
      </w:r>
      <w:r>
        <w:t xml:space="preserve">None </w:t>
      </w:r>
      <w:r>
        <w:t xml:space="preserve">None </w:t>
      </w:r>
      <w:r>
        <w:t xml:space="preserve">None </w:t>
      </w:r>
      <w:r>
        <w:t xml:space="preserve">None </w:t>
      </w:r>
      <w:r>
        <w:t xml:space="preserve">None </w:t>
      </w:r>
    </w:p>
    <w:p>
      <w:r>
        <w:t xml:space="preserve">AFCT Fraud Detected </w:t>
      </w:r>
      <w:r>
        <w:t xml:space="preserve">Fraud detected  </w:t>
      </w:r>
      <w:r>
        <w:t xml:space="preserve">dataset </w:t>
      </w:r>
      <w:r>
        <w:t xml:space="preserve">aar </w:t>
      </w:r>
      <w:r>
        <w:t xml:space="preserve">License Not Specified </w:t>
      </w:r>
      <w:r>
        <w:t xml:space="preserve">active </w:t>
      </w:r>
      <w:r>
        <w:t xml:space="preserve">Linked </w:t>
      </w:r>
      <w:r>
        <w:t xml:space="preserve">daily </w:t>
      </w:r>
      <w:r>
        <w:t xml:space="preserve">/data/dataset/c0808c91-557b-44e2-a4f3-7866cf73f74c </w:t>
      </w:r>
      <w:r>
        <w:t xml:space="preserve">2017-09-28T09:12:12.032429 </w:t>
      </w:r>
      <w:r>
        <w:t xml:space="preserve">2022-12-13T04:24:13.958474 </w:t>
      </w:r>
      <w:r>
        <w:t xml:space="preserve">heather.poole@adelaidefestivalcentre.com.au </w:t>
      </w:r>
      <w:r>
        <w:t xml:space="preserve">None </w:t>
      </w:r>
      <w:r>
        <w:t xml:space="preserve">2011-2017 </w:t>
      </w:r>
      <w:r>
        <w:t xml:space="preserve">2019-06-30 </w:t>
      </w:r>
      <w:r>
        <w:t xml:space="preserve">South Australia </w:t>
      </w:r>
      <w:r>
        <w:t xml:space="preserve">Government of South Australia </w:t>
      </w:r>
      <w:r>
        <w:t xml:space="preserve">data.sa.gov.au </w:t>
      </w:r>
      <w:r>
        <w:t xml:space="preserve">Adelaide Festival Centre Trust </w:t>
      </w:r>
      <w:r>
        <w:t xml:space="preserve">fraud </w:t>
      </w:r>
      <w:r>
        <w:t xml:space="preserve">government-reporting-and-policy </w:t>
      </w:r>
      <w:r>
        <w:t xml:space="preserve">None </w:t>
      </w:r>
      <w:r>
        <w:t xml:space="preserve">None </w:t>
      </w:r>
      <w:r>
        <w:t xml:space="preserve">None </w:t>
      </w:r>
      <w:r>
        <w:t xml:space="preserve">None </w:t>
      </w:r>
      <w:r>
        <w:t xml:space="preserve">None </w:t>
      </w:r>
    </w:p>
    <w:p>
      <w:r>
        <w:t xml:space="preserve">AFCT Summary of Complaints </w:t>
      </w:r>
      <w:r>
        <w:t xml:space="preserve">Summary of complaints (by subject) made to Adelaide Festival Centre Trust over financial years. </w:t>
      </w:r>
      <w:r>
        <w:t xml:space="preserve">dataset </w:t>
      </w:r>
      <w:r>
        <w:t xml:space="preserve">aar </w:t>
      </w:r>
      <w:r>
        <w:t xml:space="preserve">License Not Specified </w:t>
      </w:r>
      <w:r>
        <w:t xml:space="preserve">active </w:t>
      </w:r>
      <w:r>
        <w:t xml:space="preserve">Linked </w:t>
      </w:r>
      <w:r>
        <w:t xml:space="preserve">daily </w:t>
      </w:r>
      <w:r>
        <w:t xml:space="preserve">/data/dataset/13ce16b1-4258-4d54-bc61-4218465d6c3c </w:t>
      </w:r>
      <w:r>
        <w:t xml:space="preserve">2017-09-28T09:01:22.279904 </w:t>
      </w:r>
      <w:r>
        <w:t xml:space="preserve">2022-12-13T04:32:11.341898 </w:t>
      </w:r>
      <w:r>
        <w:t xml:space="preserve">heather.poole@adelaidefestivalcentre.com.au </w:t>
      </w:r>
      <w:r>
        <w:t xml:space="preserve">None </w:t>
      </w:r>
      <w:r>
        <w:t xml:space="preserve">2011-2017 </w:t>
      </w:r>
      <w:r>
        <w:t xml:space="preserve">2019-06-30 </w:t>
      </w:r>
      <w:r>
        <w:t xml:space="preserve">South Australia </w:t>
      </w:r>
      <w:r>
        <w:t xml:space="preserve">Government of South Australia </w:t>
      </w:r>
      <w:r>
        <w:t xml:space="preserve">data.sa.gov.au </w:t>
      </w:r>
      <w:r>
        <w:t xml:space="preserve">Adelaide Festival Centre Trust </w:t>
      </w:r>
      <w:r>
        <w:t xml:space="preserve">feedback </w:t>
      </w:r>
      <w:r>
        <w:t xml:space="preserve">government-reporting-and-policy </w:t>
      </w:r>
      <w:r>
        <w:t xml:space="preserve">None </w:t>
      </w:r>
      <w:r>
        <w:t xml:space="preserve">None </w:t>
      </w:r>
      <w:r>
        <w:t xml:space="preserve">None </w:t>
      </w:r>
      <w:r>
        <w:t xml:space="preserve">None </w:t>
      </w:r>
      <w:r>
        <w:t xml:space="preserve">None </w:t>
      </w:r>
    </w:p>
    <w:p>
      <w:r>
        <w:t xml:space="preserve">AFCT Whistleblower's Disclosure </w:t>
      </w:r>
      <w:r>
        <w:t xml:space="preserve">Adelaide Festival Centre Trust's Whistleblower's Disclosure data </w:t>
      </w:r>
      <w:r>
        <w:t xml:space="preserve">dataset </w:t>
      </w:r>
      <w:r>
        <w:t xml:space="preserve">aar </w:t>
      </w:r>
      <w:r>
        <w:t xml:space="preserve">License Not Specified </w:t>
      </w:r>
      <w:r>
        <w:t xml:space="preserve">active </w:t>
      </w:r>
      <w:r>
        <w:t xml:space="preserve">Linked </w:t>
      </w:r>
      <w:r>
        <w:t xml:space="preserve">daily </w:t>
      </w:r>
      <w:r>
        <w:t xml:space="preserve">/data/dataset/f4389ffc-6ad4-4ea4-82fe-94bc59d18e8e </w:t>
      </w:r>
      <w:r>
        <w:t xml:space="preserve">2017-09-28T09:17:50.015929 </w:t>
      </w:r>
      <w:r>
        <w:t xml:space="preserve">2022-12-13T04:33:36.886859 </w:t>
      </w:r>
      <w:r>
        <w:t xml:space="preserve">heather.poole@adelaidefestivalcentre.com.au </w:t>
      </w:r>
      <w:r>
        <w:t xml:space="preserve">None </w:t>
      </w:r>
      <w:r>
        <w:t xml:space="preserve">2011-2017 </w:t>
      </w:r>
      <w:r>
        <w:t xml:space="preserve">2019-06-30 </w:t>
      </w:r>
      <w:r>
        <w:t xml:space="preserve">South Australia </w:t>
      </w:r>
      <w:r>
        <w:t xml:space="preserve">Government of South Australia </w:t>
      </w:r>
      <w:r>
        <w:t xml:space="preserve">data.sa.gov.au </w:t>
      </w:r>
      <w:r>
        <w:t xml:space="preserve">Adelaide Festival Centre Trust </w:t>
      </w:r>
      <w:r>
        <w:t xml:space="preserve">whistleblower </w:t>
      </w:r>
      <w:r>
        <w:t xml:space="preserve">government-reporting-and-policy </w:t>
      </w:r>
      <w:r>
        <w:t xml:space="preserve">None </w:t>
      </w:r>
      <w:r>
        <w:t xml:space="preserve">None </w:t>
      </w:r>
      <w:r>
        <w:t xml:space="preserve">None </w:t>
      </w:r>
      <w:r>
        <w:t xml:space="preserve">None </w:t>
      </w:r>
      <w:r>
        <w:t xml:space="preserve">None </w:t>
      </w:r>
    </w:p>
    <w:p>
      <w:r>
        <w:t xml:space="preserve">AFCT Work health and safety </w:t>
      </w:r>
      <w:r>
        <w:t xml:space="preserve">Work health and safety and return to work performance </w:t>
      </w:r>
      <w:r>
        <w:t xml:space="preserve">dataset </w:t>
      </w:r>
      <w:r>
        <w:t xml:space="preserve">aar </w:t>
      </w:r>
      <w:r>
        <w:t xml:space="preserve">Creative Commons Attribution </w:t>
      </w:r>
      <w:r>
        <w:t xml:space="preserve">active </w:t>
      </w:r>
      <w:r>
        <w:t xml:space="preserve">Linked </w:t>
      </w:r>
      <w:r>
        <w:t xml:space="preserve">daily </w:t>
      </w:r>
      <w:r>
        <w:t xml:space="preserve">/data/dataset/81266c98-ca3b-422f-8c88-8e5f116ced3f </w:t>
      </w:r>
      <w:r>
        <w:t xml:space="preserve">2018-09-27T03:23:35.191321 </w:t>
      </w:r>
      <w:r>
        <w:t xml:space="preserve">2022-12-13T04:39:12.280824 </w:t>
      </w:r>
      <w:r>
        <w:t xml:space="preserve">heather.poole@adelaidefestivalcentre.com.au </w:t>
      </w:r>
      <w:r>
        <w:t xml:space="preserve">None </w:t>
      </w:r>
      <w:r>
        <w:t xml:space="preserve">2017-07-01 </w:t>
      </w:r>
      <w:r>
        <w:t xml:space="preserve">2019-06-30 </w:t>
      </w:r>
      <w:r>
        <w:t xml:space="preserve">South Australia </w:t>
      </w:r>
      <w:r>
        <w:t xml:space="preserve">Government of South Australia </w:t>
      </w:r>
      <w:r>
        <w:t xml:space="preserve">data.sa.gov.au </w:t>
      </w:r>
      <w:r>
        <w:t xml:space="preserve">Adelaide Festival Centre Trust </w:t>
      </w:r>
      <w:r>
        <w:t xml:space="preserve">government </w:t>
      </w:r>
      <w:r>
        <w:t xml:space="preserve">None </w:t>
      </w:r>
      <w:r>
        <w:t xml:space="preserve">None </w:t>
      </w:r>
      <w:r>
        <w:t xml:space="preserve">None </w:t>
      </w:r>
      <w:r>
        <w:t xml:space="preserve">None </w:t>
      </w:r>
      <w:r>
        <w:t xml:space="preserve">None </w:t>
      </w:r>
      <w:r>
        <w:t xml:space="preserve">None </w:t>
      </w:r>
    </w:p>
    <w:p>
      <w:r>
        <w:t xml:space="preserve">Agricultural Commodities </w:t>
      </w:r>
      <w:r>
        <w:t xml:space="preserve">This publication contains final estimates of land use, crop and horticultural area and production, livestock numbers and farm management and demographic information for Australia, states and territories. </w:t>
      </w:r>
      <w:r>
        <w:t xml:space="preserve">dataset </w:t>
      </w:r>
      <w:r>
        <w:t xml:space="preserve">English </w:t>
      </w:r>
      <w:r>
        <w:t xml:space="preserve">Creative Commons Attribution </w:t>
      </w:r>
      <w:r>
        <w:t xml:space="preserve">active </w:t>
      </w:r>
      <w:r>
        <w:t xml:space="preserve">Linked </w:t>
      </w:r>
      <w:r>
        <w:t xml:space="preserve">asRequired </w:t>
      </w:r>
      <w:r>
        <w:t xml:space="preserve">/data/dataset/ac3468ca-69d0-409e-9a0f-fc8a424f8d13 </w:t>
      </w:r>
      <w:r>
        <w:t xml:space="preserve">2013-04-15T05:04:27.533891 </w:t>
      </w:r>
      <w:r>
        <w:t xml:space="preserve">2017-01-23T03:38:50.858309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ABS (SA Data) </w:t>
      </w:r>
      <w:r>
        <w:t xml:space="preserve">agriculture, crops, economic, horticulture, land use, livestock, statistics </w:t>
      </w:r>
      <w:r>
        <w:t xml:space="preserve">business-industry-and-trade </w:t>
      </w:r>
      <w:r>
        <w:t xml:space="preserve">None </w:t>
      </w:r>
      <w:r>
        <w:t xml:space="preserve">None </w:t>
      </w:r>
      <w:r>
        <w:t xml:space="preserve">None </w:t>
      </w:r>
      <w:r>
        <w:t xml:space="preserve">None </w:t>
      </w:r>
      <w:r>
        <w:t xml:space="preserve">None </w:t>
      </w:r>
    </w:p>
    <w:p>
      <w:r>
        <w:t xml:space="preserve">Agriculture Residues </w:t>
      </w:r>
      <w:r>
        <w:t>ABS released data contains final estimates for data items collected in the 2014–15 Rural Environment and Agricultural Commodities Survey (REACS). The statistics on crop and horticultural area and production were used to estimate biomass volumes for the Australian Biomass for Bioenergy Assessment Project.</w:t>
        <w:br/>
        <w:br/>
        <w:t>Agriculture data includes Cereal Straw, Non Cereal Straw and Hay &amp; Silage.</w:t>
        <w:br/>
        <w:br/>
        <w:t>The Drought Minimum and Bumper Maximum has been calculated by using the total tonnage of a drought/bumper year as a percentage of the total tonnage of an average year and applying these percentages to the total for each region. (41% and 158% respectively).</w:t>
        <w:br/>
        <w:br/>
        <w:t xml:space="preserve">See RenewablesSA website for more information including metadata and data sources. </w:t>
        <w:br/>
        <w:t xml:space="preserve">http://www.renewablessa.sa.gov.au/investor-information/bio-energy-roadmap/biomass-for-bioenergy-assessment </w:t>
      </w:r>
      <w:r>
        <w:t xml:space="preserve">dataset </w:t>
      </w:r>
      <w:r>
        <w:t xml:space="preserve">English </w:t>
      </w:r>
      <w:r>
        <w:t xml:space="preserve">Creative Commons Attribution </w:t>
      </w:r>
      <w:r>
        <w:t xml:space="preserve">active </w:t>
      </w:r>
      <w:r>
        <w:t xml:space="preserve">Linked </w:t>
      </w:r>
      <w:r>
        <w:t xml:space="preserve">asRequired </w:t>
      </w:r>
      <w:r>
        <w:t xml:space="preserve">/data/dataset/635e3e83-ba41-45f0-8c7c-d33aac3e8312 </w:t>
      </w:r>
      <w:r>
        <w:t xml:space="preserve">2019-08-20T02:15:00.700969 </w:t>
      </w:r>
      <w:r>
        <w:t xml:space="preserve">2020-06-11T02:45:31.395494 </w:t>
      </w:r>
      <w:r>
        <w:t xml:space="preserve">resources.customerservices@sa.gov.au </w:t>
      </w:r>
      <w:r>
        <w:t xml:space="preserve">SA4 </w:t>
      </w:r>
      <w:r>
        <w:t xml:space="preserve">2014-06-30 </w:t>
      </w:r>
      <w:r>
        <w:t xml:space="preserve">2015-06-30 </w:t>
      </w:r>
      <w:r>
        <w:t xml:space="preserve">South Australia </w:t>
      </w:r>
      <w:r>
        <w:t xml:space="preserve">Government of South Australia </w:t>
      </w:r>
      <w:r>
        <w:t xml:space="preserve">data.sa.gov.au </w:t>
      </w:r>
      <w:r>
        <w:t xml:space="preserve">Department for Energy and Mining </w:t>
      </w:r>
      <w:r>
        <w:t xml:space="preserve">Agriculture, Bioenergy, Biomass, Energy, Organic residue, SA-CC, SA-CH, SA-COTH </w:t>
      </w:r>
      <w:r>
        <w:t xml:space="preserve">None </w:t>
      </w:r>
      <w:r>
        <w:t xml:space="preserve">None </w:t>
      </w:r>
      <w:r>
        <w:t xml:space="preserve">None </w:t>
      </w:r>
      <w:r>
        <w:t xml:space="preserve">None </w:t>
      </w:r>
      <w:r>
        <w:t xml:space="preserve">None </w:t>
      </w:r>
      <w:r>
        <w:t xml:space="preserve">None </w:t>
      </w:r>
    </w:p>
    <w:p>
      <w:r>
        <w:t xml:space="preserve">Air Quality Monitoring Sites </w:t>
      </w:r>
      <w:r>
        <w:t>The EPA conducts air quality monitoring at various locations throughout metropolitan Adelaide and in Port Pire and Whyalla.</w:t>
        <w:br/>
        <w:br/>
        <w:t>This spatial data includes the locations of the monitoring sites, the types of pollutants monitored and URL links to recent air quality data (where available).</w:t>
        <w:br/>
        <w:br/>
        <w:t>Further information:</w:t>
        <w:br/>
        <w:t>http://www.epa.sa.gov.au/data_and_publications/air_quality_monitoring</w:t>
        <w:br/>
        <w:t xml:space="preserve"> </w:t>
      </w:r>
      <w:r>
        <w:t xml:space="preserve">dataset </w:t>
      </w:r>
      <w:r>
        <w:t xml:space="preserve">English </w:t>
      </w:r>
      <w:r>
        <w:t xml:space="preserve">Creative Commons Attribution </w:t>
      </w:r>
      <w:r>
        <w:t xml:space="preserve">active </w:t>
      </w:r>
      <w:r>
        <w:t xml:space="preserve">Linked </w:t>
      </w:r>
      <w:r>
        <w:t xml:space="preserve">asRequired </w:t>
      </w:r>
      <w:r>
        <w:t xml:space="preserve">/data/dataset/a768c1f5-9714-4576-90bd-9dddaaa66ce4 </w:t>
      </w:r>
      <w:r>
        <w:t xml:space="preserve">2015-01-15T23:25:15.796669 </w:t>
      </w:r>
      <w:r>
        <w:t xml:space="preserve">2020-01-16T06:50:12.112570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Environment Protection Authority (EPA) </w:t>
      </w:r>
      <w:r>
        <w:t xml:space="preserve">air pollution, air quality, community, environment, pollutants, pollution, quality </w:t>
      </w:r>
      <w:r>
        <w:t xml:space="preserve">water-energy-resources-environment-and-science </w:t>
      </w:r>
      <w:r>
        <w:t xml:space="preserve">None </w:t>
      </w:r>
      <w:r>
        <w:t xml:space="preserve">None </w:t>
      </w:r>
      <w:r>
        <w:t xml:space="preserve">None </w:t>
      </w:r>
      <w:r>
        <w:t xml:space="preserve">None </w:t>
      </w:r>
      <w:r>
        <w:t xml:space="preserve">None </w:t>
      </w:r>
    </w:p>
    <w:p>
      <w:r>
        <w:t xml:space="preserve">Alinytjara Wilurara Landscape Board Annual Reports </w:t>
      </w:r>
      <w:r>
        <w:t xml:space="preserve">Alinytjara Wilurara Landscape Board Annual Reports </w:t>
      </w:r>
      <w:r>
        <w:t xml:space="preserve">dataset </w:t>
      </w:r>
      <w:r>
        <w:t xml:space="preserve">eng </w:t>
      </w:r>
      <w:r>
        <w:t xml:space="preserve">Creative Commons Attribution </w:t>
      </w:r>
      <w:r>
        <w:t xml:space="preserve">active </w:t>
      </w:r>
      <w:r>
        <w:t xml:space="preserve">Linked </w:t>
      </w:r>
      <w:r>
        <w:t xml:space="preserve">annual </w:t>
      </w:r>
      <w:r>
        <w:t xml:space="preserve">/data/dataset/e330b106-b44c-431e-a2a8-ed5b9939feb2 </w:t>
      </w:r>
      <w:r>
        <w:t xml:space="preserve">2023-12-19T00:16:00.228228 </w:t>
      </w:r>
      <w:r>
        <w:t xml:space="preserve">2023-12-19T00:31:31.384102 </w:t>
      </w:r>
      <w:r>
        <w:t xml:space="preserve">aw.landscapeboard@sa.gov.au </w:t>
      </w:r>
      <w:r>
        <w:t xml:space="preserve">None </w:t>
      </w:r>
      <w:r>
        <w:t xml:space="preserve">2020-07-01 </w:t>
      </w:r>
      <w:r>
        <w:t xml:space="preserve">2022-06-30 </w:t>
      </w:r>
      <w:r>
        <w:t xml:space="preserve">SA0062407: South Australia </w:t>
      </w:r>
      <w:r>
        <w:t xml:space="preserve">Government of South Australia </w:t>
      </w:r>
      <w:r>
        <w:t xml:space="preserve">data.sa.gov.au </w:t>
      </w:r>
      <w:r>
        <w:t xml:space="preserve">Alinytjara Wilurara Landscape Board </w:t>
      </w:r>
      <w:r>
        <w:t xml:space="preserve">Alinytjara Wilurara Landscape Board, annual report, AWLB </w:t>
      </w:r>
      <w:r>
        <w:t xml:space="preserve">None </w:t>
      </w:r>
      <w:r>
        <w:t xml:space="preserve">None </w:t>
      </w:r>
      <w:r>
        <w:t xml:space="preserve">None </w:t>
      </w:r>
      <w:r>
        <w:t xml:space="preserve">None </w:t>
      </w:r>
      <w:r>
        <w:t xml:space="preserve">None </w:t>
      </w:r>
      <w:r>
        <w:t xml:space="preserve">None </w:t>
      </w:r>
    </w:p>
    <w:p>
      <w:r>
        <w:t xml:space="preserve">Alinytjara Wilurara Landscape Board Annual Report Data </w:t>
      </w:r>
      <w:r>
        <w:t xml:space="preserve">Alinytjara Wilurara Landscape Board Annual Report </w:t>
      </w:r>
      <w:r>
        <w:t xml:space="preserve">dataset </w:t>
      </w:r>
      <w:r>
        <w:t xml:space="preserve">aar </w:t>
      </w:r>
      <w:r>
        <w:t xml:space="preserve">Creative Commons Attribution </w:t>
      </w:r>
      <w:r>
        <w:t xml:space="preserve">active </w:t>
      </w:r>
      <w:r>
        <w:t xml:space="preserve">Linked </w:t>
      </w:r>
      <w:r>
        <w:t xml:space="preserve">annual </w:t>
      </w:r>
      <w:r>
        <w:t xml:space="preserve">/data/dataset/fca41c8b-d5f7-4f84-a69d-cda01abfedca </w:t>
      </w:r>
      <w:r>
        <w:t xml:space="preserve">2017-07-21T05:56:42.386619 </w:t>
      </w:r>
      <w:r>
        <w:t xml:space="preserve">2021-10-07T23:26:18.771381 </w:t>
      </w:r>
      <w:r>
        <w:t xml:space="preserve">datasa@sa.gov.au </w:t>
      </w:r>
      <w:r>
        <w:t xml:space="preserve">None </w:t>
      </w:r>
      <w:r>
        <w:t xml:space="preserve">2016 </w:t>
      </w:r>
      <w:r>
        <w:t xml:space="preserve">2020 </w:t>
      </w:r>
      <w:r>
        <w:t xml:space="preserve">South Australia </w:t>
      </w:r>
      <w:r>
        <w:t xml:space="preserve">Government of South Australia </w:t>
      </w:r>
      <w:r>
        <w:t xml:space="preserve">data.sa.gov.au </w:t>
      </w:r>
      <w:r>
        <w:t xml:space="preserve">Department for Environment and Water </w:t>
      </w:r>
      <w:r>
        <w:t xml:space="preserve">environment, government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Soil Alkalinity </w:t>
      </w:r>
      <w:r>
        <w:t xml:space="preserve">Alkalinity is usually an inherent characteristic of soils, and alkaline soils are largely confined to areas with less than 400 mm annual rainfall. Mapping shows surface and subsoil alkailinty, while detailed proportion data are supplied for calculating respective areas of each alkalinity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/data/dataset/4dd6d3d7-98f3-458a-849e-38fb38680d77 </w:t>
      </w:r>
      <w:r>
        <w:t xml:space="preserve">2016-06-09T02:29:59.252476 </w:t>
      </w:r>
      <w:r>
        <w:t xml:space="preserve">2020-02-18T23:27:45.155100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Soil Aluminium Toxicity </w:t>
      </w:r>
      <w:r>
        <w:t xml:space="preserve">Aluminium toxicity in plants can occur even at low concentrations. While present in most soils, the availability of aluminium to plants is highly pH dependent. Mapping shows the proportion of land with aluminium toxicity potential, while detailed proportion data are supplied for calculating respective areas of each aluminium toxicity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/data/dataset/7b85b161-3aad-4d13-9f68-09045af98000 </w:t>
      </w:r>
      <w:r>
        <w:t xml:space="preserve">2016-06-09T02:54:49.861271 </w:t>
      </w:r>
      <w:r>
        <w:t xml:space="preserve">2020-02-18T23:35:21.406552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Animal Welfare Advisory Committee Annual Report Data </w:t>
      </w:r>
      <w:r>
        <w:t xml:space="preserve">Animal Welfare Advisory Committee Annual Report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/data/dataset/50d383d7-4dd4-4968-9324-631e4fa9300b </w:t>
      </w:r>
      <w:r>
        <w:t xml:space="preserve">2017-07-21T04:54:41.797421 </w:t>
      </w:r>
      <w:r>
        <w:t xml:space="preserve">2020-01-06T01:24:33.831639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animal welfare, environment, government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Annual Asbestos Risk Reduction Report 2014-15 </w:t>
      </w:r>
      <w:r>
        <w:t xml:space="preserve">Status of sites where asbestos is present or needs assessing in owned properties. </w:t>
        <w:br/>
        <w:br/>
        <w:t>Dataset includes:</w:t>
        <w:br/>
        <w:t>Category: The site performance score, determined by the worst item performance at each site.</w:t>
        <w:br/>
        <w:br/>
        <w:t>Number of Sites by Category: A count of how many sites have the corresponding site performance score, with separate counts done at the start and the end of each year.</w:t>
        <w:br/>
        <w:br/>
        <w:t>Category Description: Indicates the recommended action corresponding to the worst item performance score.</w:t>
        <w:br/>
        <w:br/>
        <w:t xml:space="preserve">Interpretation: A brief-real world example of what each category implies for a site. </w:t>
      </w:r>
      <w:r>
        <w:t xml:space="preserve">dataset </w:t>
      </w:r>
      <w:r>
        <w:t xml:space="preserve">English </w:t>
      </w:r>
      <w:r>
        <w:t xml:space="preserve">Creative Commons Attribution </w:t>
      </w:r>
      <w:r>
        <w:t xml:space="preserve">active </w:t>
      </w:r>
      <w:r>
        <w:t xml:space="preserve">Linked </w:t>
      </w:r>
      <w:r>
        <w:t xml:space="preserve">annually </w:t>
      </w:r>
      <w:r>
        <w:t xml:space="preserve">/data/dataset/4d05933c-219d-443b-b0a0-3633c9bd5c16 </w:t>
      </w:r>
      <w:r>
        <w:t xml:space="preserve">2016-07-07T01:03:55.726587 </w:t>
      </w:r>
      <w:r>
        <w:t xml:space="preserve">2018-06-12T23:54:42.546110 </w:t>
      </w:r>
      <w:r>
        <w:t xml:space="preserve">DLDCSIAssets&amp;Facilities-TeamLeaders@dcsi.sa.gov.au </w:t>
      </w:r>
      <w:r>
        <w:t xml:space="preserve">None </w:t>
      </w:r>
      <w:r>
        <w:t xml:space="preserve">2014-07-01 </w:t>
      </w:r>
      <w:r>
        <w:t xml:space="preserve">2015-06-30 </w:t>
      </w:r>
      <w:r>
        <w:t xml:space="preserve">South Australia </w:t>
      </w:r>
      <w:r>
        <w:t xml:space="preserve">Government of South Australia </w:t>
      </w:r>
      <w:r>
        <w:t xml:space="preserve">data.sa.gov.au </w:t>
      </w:r>
      <w:r>
        <w:t xml:space="preserve">Department of Human Services </w:t>
      </w:r>
      <w:r>
        <w:t xml:space="preserve">Asbestos, Assets, Facilities, Standards </w:t>
      </w:r>
      <w:r>
        <w:t xml:space="preserve">community-information-and-citizen-services </w:t>
      </w:r>
      <w:r>
        <w:t xml:space="preserve">None </w:t>
      </w:r>
      <w:r>
        <w:t xml:space="preserve">None </w:t>
      </w:r>
      <w:r>
        <w:t xml:space="preserve">None </w:t>
      </w:r>
      <w:r>
        <w:t xml:space="preserve">None </w:t>
      </w:r>
      <w:r>
        <w:t xml:space="preserve">None </w:t>
      </w:r>
    </w:p>
    <w:p>
      <w:r>
        <w:t xml:space="preserve">Annual Report </w:t>
      </w:r>
      <w:r>
        <w:t xml:space="preserve">Annual Report 2017_18 </w:t>
      </w:r>
      <w:r>
        <w:t xml:space="preserve">dataset </w:t>
      </w:r>
      <w:r>
        <w:t xml:space="preserve">English </w:t>
      </w:r>
      <w:r>
        <w:t xml:space="preserve">Creative Commons Attribution </w:t>
      </w:r>
      <w:r>
        <w:t xml:space="preserve">active </w:t>
      </w:r>
      <w:r>
        <w:t xml:space="preserve">Hosted </w:t>
      </w:r>
      <w:r>
        <w:t xml:space="preserve">never </w:t>
      </w:r>
      <w:r>
        <w:t xml:space="preserve">/data/dataset/76fc0f8f-0d8c-4e78-8b87-33cb0aecf696 </w:t>
      </w:r>
      <w:r>
        <w:t xml:space="preserve">2018-11-20T05:48:40.420506 </w:t>
      </w:r>
      <w:r>
        <w:t xml:space="preserve">2018-11-20T05:53:51.321081 </w:t>
      </w:r>
      <w:r>
        <w:t xml:space="preserve">info@adelaidefestival.com.au </w:t>
      </w:r>
      <w:r>
        <w:t xml:space="preserve">None </w:t>
      </w:r>
      <w:r>
        <w:t xml:space="preserve">2017-07-01 </w:t>
      </w:r>
      <w:r>
        <w:t xml:space="preserve">2018-06-30 </w:t>
      </w:r>
      <w:r>
        <w:t xml:space="preserve">South Australia </w:t>
      </w:r>
      <w:r>
        <w:t xml:space="preserve">Government of South Australia </w:t>
      </w:r>
      <w:r>
        <w:t xml:space="preserve">data.sa.gov.au </w:t>
      </w:r>
      <w:r>
        <w:t xml:space="preserve">Adelaide Festival Corporation </w:t>
      </w:r>
      <w:r>
        <w:t xml:space="preserve">annual report </w:t>
      </w:r>
      <w:r>
        <w:t xml:space="preserve">None </w:t>
      </w:r>
      <w:r>
        <w:t xml:space="preserve">None </w:t>
      </w:r>
      <w:r>
        <w:t xml:space="preserve">None </w:t>
      </w:r>
      <w:r>
        <w:t xml:space="preserve">None </w:t>
      </w:r>
      <w:r>
        <w:t xml:space="preserve">None </w:t>
      </w:r>
      <w:r>
        <w:t xml:space="preserve">None </w:t>
      </w:r>
    </w:p>
    <w:p>
      <w:r>
        <w:t xml:space="preserve">Annual Report 2016-17 </w:t>
      </w:r>
      <w:r>
        <w:t xml:space="preserve">Annual Report including: Consultants disclosure, Contractors disclosure, Risk management, Fraud Detected, Whistle-blowers disclosure, Public Complains </w:t>
      </w:r>
      <w:r>
        <w:t xml:space="preserve">dataset </w:t>
      </w:r>
      <w:r>
        <w:t xml:space="preserve">English </w:t>
      </w:r>
      <w:r>
        <w:t xml:space="preserve">Creative Commons Attribution </w:t>
      </w:r>
      <w:r>
        <w:t xml:space="preserve">active </w:t>
      </w:r>
      <w:r>
        <w:t xml:space="preserve">Hosted </w:t>
      </w:r>
      <w:r>
        <w:t xml:space="preserve">Once off </w:t>
      </w:r>
      <w:r>
        <w:t xml:space="preserve">/data/dataset/cc86caa6-41f7-482f-bdfd-2cd90a78aeed </w:t>
      </w:r>
      <w:r>
        <w:t xml:space="preserve">2019-11-01T01:28:11.837073 </w:t>
      </w:r>
      <w:r>
        <w:t xml:space="preserve">2019-11-01T01:28:57.086188 </w:t>
      </w:r>
      <w:r>
        <w:t xml:space="preserve">info@adelaidefestival.com.au </w:t>
      </w:r>
      <w:r>
        <w:t xml:space="preserve">None </w:t>
      </w:r>
      <w:r>
        <w:t xml:space="preserve">N/A </w:t>
      </w:r>
      <w:r>
        <w:t xml:space="preserve">None </w:t>
      </w:r>
      <w:r>
        <w:t xml:space="preserve">South Australia </w:t>
      </w:r>
      <w:r>
        <w:t xml:space="preserve">Government of South Australia </w:t>
      </w:r>
      <w:r>
        <w:t xml:space="preserve">data.sa.gov.au </w:t>
      </w:r>
      <w:r>
        <w:t xml:space="preserve">Adelaide Festival Corporation </w:t>
      </w:r>
      <w:r>
        <w:t xml:space="preserve">Annual Report 2016-17 </w:t>
      </w:r>
      <w:r>
        <w:t xml:space="preserve">arts-culture-history </w:t>
      </w:r>
      <w:r>
        <w:t xml:space="preserve">None </w:t>
      </w:r>
      <w:r>
        <w:t xml:space="preserve">None </w:t>
      </w:r>
      <w:r>
        <w:t xml:space="preserve">None </w:t>
      </w:r>
      <w:r>
        <w:t xml:space="preserve">None </w:t>
      </w:r>
      <w:r>
        <w:t xml:space="preserve">None </w:t>
      </w:r>
    </w:p>
    <w:p>
      <w:r>
        <w:t xml:space="preserve">Annual Report 2018-19 </w:t>
      </w:r>
      <w:r>
        <w:t xml:space="preserve">Annual Report including: Consultants disclosure, Contractors disclosure, Risk management, Fraud Detected, Whistle-blowers disclosure, Public Complains </w:t>
      </w:r>
      <w:r>
        <w:t xml:space="preserve">dataset </w:t>
      </w:r>
      <w:r>
        <w:t xml:space="preserve">English </w:t>
      </w:r>
      <w:r>
        <w:t xml:space="preserve">Creative Commons Attribution </w:t>
      </w:r>
      <w:r>
        <w:t xml:space="preserve">active </w:t>
      </w:r>
      <w:r>
        <w:t xml:space="preserve">Hosted </w:t>
      </w:r>
      <w:r>
        <w:t xml:space="preserve">Once off </w:t>
      </w:r>
      <w:r>
        <w:t xml:space="preserve">/data/dataset/4b2fcdbb-8de4-4986-ae16-b702dc4ed5f5 </w:t>
      </w:r>
      <w:r>
        <w:t xml:space="preserve">2019-11-01T01:30:58.774460 </w:t>
      </w:r>
      <w:r>
        <w:t xml:space="preserve">2019-11-01T01:32:06.460587 </w:t>
      </w:r>
      <w:r>
        <w:t xml:space="preserve">info@adelaidefestival.com.au </w:t>
      </w:r>
      <w:r>
        <w:t xml:space="preserve">None </w:t>
      </w:r>
      <w:r>
        <w:t xml:space="preserve">None </w:t>
      </w:r>
      <w:r>
        <w:t xml:space="preserve">None </w:t>
      </w:r>
      <w:r>
        <w:t xml:space="preserve">South Australia </w:t>
      </w:r>
      <w:r>
        <w:t xml:space="preserve">Government of South Australia </w:t>
      </w:r>
      <w:r>
        <w:t xml:space="preserve">data.sa.gov.au </w:t>
      </w:r>
      <w:r>
        <w:t xml:space="preserve">Adelaide Festival Corporation </w:t>
      </w:r>
      <w:r>
        <w:t xml:space="preserve">Annual Report 2018-19 </w:t>
      </w:r>
      <w:r>
        <w:t xml:space="preserve">None </w:t>
      </w:r>
      <w:r>
        <w:t xml:space="preserve">None </w:t>
      </w:r>
      <w:r>
        <w:t xml:space="preserve">None </w:t>
      </w:r>
      <w:r>
        <w:t xml:space="preserve">None </w:t>
      </w:r>
      <w:r>
        <w:t xml:space="preserve">None </w:t>
      </w:r>
      <w:r>
        <w:t xml:space="preserve">None </w:t>
      </w:r>
    </w:p>
    <w:p>
      <w:r>
        <w:t xml:space="preserve">Annual Report 2020-21 </w:t>
      </w:r>
      <w:r>
        <w:t xml:space="preserve">This dataset contains data relating to child deaths in South Australia, as reported in the Child Death and Serious Injury Review Committee's Annual Report 2020-21. </w:t>
      </w:r>
      <w:r>
        <w:t xml:space="preserve">dataset </w:t>
      </w:r>
      <w:r>
        <w:t xml:space="preserve">eng </w:t>
      </w:r>
      <w:r>
        <w:t xml:space="preserve">Creative Commons Attribution-ShareAlike </w:t>
      </w:r>
      <w:r>
        <w:t xml:space="preserve">active </w:t>
      </w:r>
      <w:r>
        <w:t xml:space="preserve">Linked </w:t>
      </w:r>
      <w:r>
        <w:t xml:space="preserve">annual </w:t>
      </w:r>
      <w:r>
        <w:t xml:space="preserve">/data/dataset/823c15bb-c714-4b8d-95d3-d2b409dd8c38 </w:t>
      </w:r>
      <w:r>
        <w:t xml:space="preserve">2021-09-30T01:42:16.028826 </w:t>
      </w:r>
      <w:r>
        <w:t xml:space="preserve">2021-11-19T04:47:33.626068 </w:t>
      </w:r>
      <w:r>
        <w:t xml:space="preserve">cdsirc@sa.gov.au </w:t>
      </w:r>
      <w:r>
        <w:t xml:space="preserve">None </w:t>
      </w:r>
      <w:r>
        <w:t xml:space="preserve">2005-01-01 </w:t>
      </w:r>
      <w:r>
        <w:t xml:space="preserve">2020-12-31 </w:t>
      </w:r>
      <w:r>
        <w:t xml:space="preserve">SA0062407: South Australia </w:t>
      </w:r>
      <w:r>
        <w:t xml:space="preserve">Government of South Australia </w:t>
      </w:r>
      <w:r>
        <w:t xml:space="preserve">data.sa.gov.au </w:t>
      </w:r>
      <w:r>
        <w:t xml:space="preserve">Child Death and Serious Injury Review Committee </w:t>
      </w:r>
      <w:r>
        <w:t xml:space="preserve">child death, child death review, infant death, mortality, population data, sudi </w:t>
      </w:r>
      <w:r>
        <w:t xml:space="preserve">None </w:t>
      </w:r>
      <w:r>
        <w:t xml:space="preserve">None </w:t>
      </w:r>
      <w:r>
        <w:t xml:space="preserve">None </w:t>
      </w:r>
      <w:r>
        <w:t xml:space="preserve">None </w:t>
      </w:r>
      <w:r>
        <w:t xml:space="preserve">None </w:t>
      </w:r>
      <w:r>
        <w:t xml:space="preserve">None </w:t>
      </w:r>
    </w:p>
    <w:p>
      <w:r>
        <w:t xml:space="preserve">Annual Report 20-21 </w:t>
      </w:r>
      <w:r>
        <w:t xml:space="preserve">The 2021 Adelaide Festival offered 70 events and 896 performances across opera, music, dance, theatre, literature and visual arts, encompassing festivals-within-the Festival: Adelaide Writers’ Week, Chamber Landscapes at UKARIA and WOMADelaide. There were 10 world premieres and 16 Australian premieres, with 18 events exclusive to Adelaide. </w:t>
      </w:r>
      <w:r>
        <w:t xml:space="preserve">dataset </w:t>
      </w:r>
      <w:r>
        <w:t xml:space="preserve">eng </w:t>
      </w:r>
      <w:r>
        <w:t xml:space="preserve">Creative Commons Attribution </w:t>
      </w:r>
      <w:r>
        <w:t xml:space="preserve">active </w:t>
      </w:r>
      <w:r>
        <w:t xml:space="preserve">Linked </w:t>
      </w:r>
      <w:r>
        <w:t xml:space="preserve">annual </w:t>
      </w:r>
      <w:r>
        <w:t xml:space="preserve">/data/dataset/a1529a0f-7da5-48d7-bcd2-6068bedc7ac3 </w:t>
      </w:r>
      <w:r>
        <w:t xml:space="preserve">2021-10-24T22:23:48.323640 </w:t>
      </w:r>
      <w:r>
        <w:t xml:space="preserve">2021-10-24T22:24:03.347322 </w:t>
      </w:r>
      <w:r>
        <w:t xml:space="preserve">https://www4.abs.gov.au/web/survey.nsf/inquiryform/ </w:t>
      </w:r>
      <w:r>
        <w:t xml:space="preserve">None </w:t>
      </w:r>
      <w:r>
        <w:t xml:space="preserve">2020-06-30 </w:t>
      </w:r>
      <w:r>
        <w:t xml:space="preserve">2021-07-01 </w:t>
      </w:r>
      <w:r>
        <w:t xml:space="preserve">SA0062407: South Australia </w:t>
      </w:r>
      <w:r>
        <w:t xml:space="preserve">Government of South Australia </w:t>
      </w:r>
      <w:r>
        <w:t xml:space="preserve">data.sa.gov.au </w:t>
      </w:r>
      <w:r>
        <w:t xml:space="preserve">Adelaide Festival Corporation </w:t>
      </w:r>
      <w:r>
        <w:t xml:space="preserve">festivals </w:t>
      </w:r>
      <w:r>
        <w:t xml:space="preserve">None </w:t>
      </w:r>
      <w:r>
        <w:t xml:space="preserve">None </w:t>
      </w:r>
      <w:r>
        <w:t xml:space="preserve">None </w:t>
      </w:r>
      <w:r>
        <w:t xml:space="preserve">None </w:t>
      </w:r>
      <w:r>
        <w:t xml:space="preserve">None </w:t>
      </w:r>
      <w:r>
        <w:t xml:space="preserve">None </w:t>
      </w:r>
    </w:p>
    <w:p>
      <w:r>
        <w:t xml:space="preserve">Annual Report 2021-22 </w:t>
      </w:r>
      <w:r>
        <w:t xml:space="preserve">This dataset contains data relating to child deaths in South Australia, as reported in the Child Death and Serious Injury Review Committee's Annual Report 2021-22. </w:t>
      </w:r>
      <w:r>
        <w:t xml:space="preserve">dataset </w:t>
      </w:r>
      <w:r>
        <w:t xml:space="preserve">eng </w:t>
      </w:r>
      <w:r>
        <w:t xml:space="preserve">Creative Commons Attribution </w:t>
      </w:r>
      <w:r>
        <w:t xml:space="preserve">active </w:t>
      </w:r>
      <w:r>
        <w:t xml:space="preserve">Linked </w:t>
      </w:r>
      <w:r>
        <w:t xml:space="preserve">never </w:t>
      </w:r>
      <w:r>
        <w:t xml:space="preserve">/data/dataset/9d4e1357-d59c-4fdc-b6f4-5c1e519808a7 </w:t>
      </w:r>
      <w:r>
        <w:t xml:space="preserve">2022-08-31T00:00:54.701027 </w:t>
      </w:r>
      <w:r>
        <w:t xml:space="preserve">2022-10-30T23:39:33.551680 </w:t>
      </w:r>
      <w:r>
        <w:t xml:space="preserve">cdsirc@sa.gov.au </w:t>
      </w:r>
      <w:r>
        <w:t xml:space="preserve">Aggregate </w:t>
      </w:r>
      <w:r>
        <w:t xml:space="preserve">2005-01-01 </w:t>
      </w:r>
      <w:r>
        <w:t xml:space="preserve">2021-12-31 </w:t>
      </w:r>
      <w:r>
        <w:t xml:space="preserve">SA0062407: South Australia </w:t>
      </w:r>
      <w:r>
        <w:t xml:space="preserve">Government of South Australia </w:t>
      </w:r>
      <w:r>
        <w:t xml:space="preserve">data.sa.gov.au </w:t>
      </w:r>
      <w:r>
        <w:t xml:space="preserve">Child Death and Serious Injury Review Committee </w:t>
      </w:r>
      <w:r>
        <w:t xml:space="preserve">child death, child death review, mortality, population data </w:t>
      </w:r>
      <w:r>
        <w:t xml:space="preserve">None </w:t>
      </w:r>
      <w:r>
        <w:t xml:space="preserve">None </w:t>
      </w:r>
      <w:r>
        <w:t xml:space="preserve">None </w:t>
      </w:r>
      <w:r>
        <w:t xml:space="preserve">None </w:t>
      </w:r>
      <w:r>
        <w:t xml:space="preserve">None </w:t>
      </w:r>
      <w:r>
        <w:t xml:space="preserve">None </w:t>
      </w:r>
    </w:p>
    <w:p>
      <w:r>
        <w:t xml:space="preserve">Annual Report CBS </w:t>
      </w:r>
      <w:r>
        <w:t xml:space="preserve">Consumer and Business Services Annual Report </w:t>
      </w:r>
      <w:r>
        <w:t xml:space="preserve">dataset </w:t>
      </w:r>
      <w:r>
        <w:t xml:space="preserve">English </w:t>
      </w:r>
      <w:r>
        <w:t xml:space="preserve">Creative Commons Attribution </w:t>
      </w:r>
      <w:r>
        <w:t xml:space="preserve">active </w:t>
      </w:r>
      <w:r>
        <w:t xml:space="preserve">Linked </w:t>
      </w:r>
      <w:r>
        <w:t xml:space="preserve">asRequired </w:t>
      </w:r>
      <w:r>
        <w:t xml:space="preserve">/data/dataset/d8e12b1f-2abf-44e4-9531-6f19cc61144b </w:t>
      </w:r>
      <w:r>
        <w:t xml:space="preserve">2017-10-23T04:39:41.369809 </w:t>
      </w:r>
      <w:r>
        <w:t xml:space="preserve">2018-10-18T03:17:23.956025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Attorney-General's Department </w:t>
      </w:r>
      <w:r>
        <w:t xml:space="preserve">Associations, Building Work Contractors, Companies, Conveyancers, Co-operatives, Fair Trading, Land Agents, Liquor Licensing, Plumbers Gas Fitters and Electricians, Residential Parks, Residential Tenancies, Second-hand Vehicle Dealers, Security and Investigation </w:t>
      </w:r>
      <w:r>
        <w:t xml:space="preserve">government-reporting-and-policy </w:t>
      </w:r>
      <w:r>
        <w:t xml:space="preserve">None </w:t>
      </w:r>
      <w:r>
        <w:t xml:space="preserve">None </w:t>
      </w:r>
      <w:r>
        <w:t xml:space="preserve">None </w:t>
      </w:r>
      <w:r>
        <w:t xml:space="preserve">None </w:t>
      </w:r>
      <w:r>
        <w:t xml:space="preserve">None </w:t>
      </w:r>
    </w:p>
    <w:p>
      <w:r>
        <w:t xml:space="preserve">EPA Annual Report Data </w:t>
      </w:r>
      <w:r>
        <w:t xml:space="preserve">Data reported in the EPA's Annual Report. </w:t>
      </w:r>
      <w:r>
        <w:t xml:space="preserve">dataset </w:t>
      </w:r>
      <w:r>
        <w:t xml:space="preserve">eng </w:t>
      </w:r>
      <w:r>
        <w:t xml:space="preserve">Creative Commons Attribution </w:t>
      </w:r>
      <w:r>
        <w:t xml:space="preserve">active </w:t>
      </w:r>
      <w:r>
        <w:t xml:space="preserve">Linked </w:t>
      </w:r>
      <w:r>
        <w:t xml:space="preserve">annual </w:t>
      </w:r>
      <w:r>
        <w:t xml:space="preserve">/data/dataset/d4c1c0dc-2415-47a2-86e1-917f3b62460e </w:t>
      </w:r>
      <w:r>
        <w:t xml:space="preserve">2017-11-09T22:40:35.769765 </w:t>
      </w:r>
      <w:r>
        <w:t xml:space="preserve">2024-01-25T03:57:46.760016 </w:t>
      </w:r>
      <w:r>
        <w:t xml:space="preserve">epainfo@epa.sa.gov.au </w:t>
      </w:r>
      <w:r>
        <w:t xml:space="preserve">None </w:t>
      </w:r>
      <w:r>
        <w:t xml:space="preserve">2016-07-01 </w:t>
      </w:r>
      <w:r>
        <w:t xml:space="preserve">2023-06-30 </w:t>
      </w:r>
      <w:r>
        <w:t xml:space="preserve">South Australia </w:t>
      </w:r>
      <w:r>
        <w:t xml:space="preserve">Government of South Australia </w:t>
      </w:r>
      <w:r>
        <w:t xml:space="preserve">data.sa.gov.au </w:t>
      </w:r>
      <w:r>
        <w:t xml:space="preserve">Environment Protection Authority (EPA) </w:t>
      </w:r>
      <w:r>
        <w:t xml:space="preserve">environment, EPA, government </w:t>
      </w:r>
      <w:r>
        <w:t xml:space="preserve">water-energy-resources-environment-and-science </w:t>
      </w:r>
      <w:r>
        <w:t xml:space="preserve">None </w:t>
      </w:r>
      <w:r>
        <w:t xml:space="preserve">None </w:t>
      </w:r>
      <w:r>
        <w:t xml:space="preserve">None </w:t>
      </w:r>
      <w:r>
        <w:t xml:space="preserve">None </w:t>
      </w:r>
      <w:r>
        <w:t xml:space="preserve">None </w:t>
      </w:r>
    </w:p>
    <w:p>
      <w:r>
        <w:t xml:space="preserve">Annual Report Data - Complaints </w:t>
      </w:r>
      <w:r>
        <w:t>Lists the number of complaints by year over the last 5 years.</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/data/dataset/27b72832-f220-44e2-a2b5-735cf41bbb59 </w:t>
      </w:r>
      <w:r>
        <w:t xml:space="preserve">2017-11-02T02:30:18.665930 </w:t>
      </w:r>
      <w:r>
        <w:t xml:space="preserve">2023-11-06T04:17:57.422268 </w:t>
      </w:r>
      <w:r>
        <w:t xml:space="preserve">datasa@sa.gov.au </w:t>
      </w:r>
      <w:r>
        <w:t xml:space="preserve">Yearly </w:t>
      </w:r>
      <w:r>
        <w:t xml:space="preserve">2012-07-01 </w:t>
      </w:r>
      <w:r>
        <w:t xml:space="preserve">2017-06-30 </w:t>
      </w:r>
      <w:r>
        <w:t xml:space="preserve">South Australia </w:t>
      </w:r>
      <w:r>
        <w:t xml:space="preserve">Government of South Australia </w:t>
      </w:r>
      <w:r>
        <w:t xml:space="preserve">data.sa.gov.au </w:t>
      </w:r>
      <w:r>
        <w:t xml:space="preserve">South Australian Metropolitan Fire Service </w:t>
      </w:r>
      <w:r>
        <w:t xml:space="preserve">Annual report data, Complaints </w:t>
      </w:r>
      <w:r>
        <w:t xml:space="preserve">emergency-and-safety </w:t>
      </w:r>
      <w:r>
        <w:t xml:space="preserve">None </w:t>
      </w:r>
      <w:r>
        <w:t xml:space="preserve">None </w:t>
      </w:r>
      <w:r>
        <w:t xml:space="preserve">None </w:t>
      </w:r>
      <w:r>
        <w:t xml:space="preserve">None </w:t>
      </w:r>
      <w:r>
        <w:t xml:space="preserve">None </w:t>
      </w:r>
    </w:p>
    <w:p>
      <w:r>
        <w:t xml:space="preserve">Annual Report Data - Consultants </w:t>
      </w:r>
      <w:r>
        <w:t>Lists consultants by year over the last 5 years.</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/data/dataset/3964e49a-dcf9-4fa1-ba2a-a4e9ee3ee5da </w:t>
      </w:r>
      <w:r>
        <w:t xml:space="preserve">2017-11-02T02:33:56.443275 </w:t>
      </w:r>
      <w:r>
        <w:t xml:space="preserve">2023-11-06T04:29:53.910375 </w:t>
      </w:r>
      <w:r>
        <w:t xml:space="preserve">datasa@sa.gov.au </w:t>
      </w:r>
      <w:r>
        <w:t xml:space="preserve">Yearly </w:t>
      </w:r>
      <w:r>
        <w:t xml:space="preserve">2012-07-01 </w:t>
      </w:r>
      <w:r>
        <w:t xml:space="preserve">2017-06-30 </w:t>
      </w:r>
      <w:r>
        <w:t xml:space="preserve">South Australia </w:t>
      </w:r>
      <w:r>
        <w:t xml:space="preserve">Government of South Australia </w:t>
      </w:r>
      <w:r>
        <w:t xml:space="preserve">data.sa.gov.au </w:t>
      </w:r>
      <w:r>
        <w:t xml:space="preserve">South Australian Metropolitan Fire Service </w:t>
      </w:r>
      <w:r>
        <w:t xml:space="preserve">Annual report data, Consultants </w:t>
      </w:r>
      <w:r>
        <w:t xml:space="preserve">emergency-and-safety </w:t>
      </w:r>
      <w:r>
        <w:t xml:space="preserve">None </w:t>
      </w:r>
      <w:r>
        <w:t xml:space="preserve">None </w:t>
      </w:r>
      <w:r>
        <w:t xml:space="preserve">None </w:t>
      </w:r>
      <w:r>
        <w:t xml:space="preserve">None </w:t>
      </w:r>
      <w:r>
        <w:t xml:space="preserve">None </w:t>
      </w:r>
    </w:p>
    <w:p>
      <w:r>
        <w:t xml:space="preserve">Annual Report Data - Contractors </w:t>
      </w:r>
      <w:r>
        <w:t>Lists contractors engaged by year.</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/data/dataset/b65d7ebc-6402-4ff8-bb5d-925163564d51 </w:t>
      </w:r>
      <w:r>
        <w:t xml:space="preserve">2018-09-24T06:59:28.759635 </w:t>
      </w:r>
      <w:r>
        <w:t xml:space="preserve">2023-11-06T04:32:37.317126 </w:t>
      </w:r>
      <w:r>
        <w:t xml:space="preserve">datasa@sa.gov.au </w:t>
      </w:r>
      <w:r>
        <w:t xml:space="preserve">Yearly </w:t>
      </w:r>
      <w:r>
        <w:t xml:space="preserve">2017-07-01 </w:t>
      </w:r>
      <w:r>
        <w:t xml:space="preserve">2018-06-30 </w:t>
      </w:r>
      <w:r>
        <w:t xml:space="preserve">South Australia </w:t>
      </w:r>
      <w:r>
        <w:t xml:space="preserve">Government of South Australia </w:t>
      </w:r>
      <w:r>
        <w:t xml:space="preserve">data.sa.gov.au </w:t>
      </w:r>
      <w:r>
        <w:t xml:space="preserve">South Australian Metropolitan Fire Service </w:t>
      </w:r>
      <w:r>
        <w:t xml:space="preserve">contractors </w:t>
      </w:r>
      <w:r>
        <w:t xml:space="preserve">None </w:t>
      </w:r>
      <w:r>
        <w:t xml:space="preserve">None </w:t>
      </w:r>
      <w:r>
        <w:t xml:space="preserve">None </w:t>
      </w:r>
      <w:r>
        <w:t xml:space="preserve">None </w:t>
      </w:r>
      <w:r>
        <w:t xml:space="preserve">None </w:t>
      </w:r>
      <w:r>
        <w:t xml:space="preserve">None </w:t>
      </w:r>
    </w:p>
    <w:p>
      <w:r>
        <w:t xml:space="preserve">Annual Report Data - Executive Employment </w:t>
      </w:r>
      <w:r>
        <w:t>Lists executives by year over the last 5 years.</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/data/dataset/07569039-54da-4566-9463-f320e6e3b671 </w:t>
      </w:r>
      <w:r>
        <w:t xml:space="preserve">2017-11-02T02:37:59.129645 </w:t>
      </w:r>
      <w:r>
        <w:t xml:space="preserve">2023-11-06T04:27:08.485282 </w:t>
      </w:r>
      <w:r>
        <w:t xml:space="preserve">datasa@sa.gov.au </w:t>
      </w:r>
      <w:r>
        <w:t xml:space="preserve">Yearly </w:t>
      </w:r>
      <w:r>
        <w:t xml:space="preserve">2012-07-01 </w:t>
      </w:r>
      <w:r>
        <w:t xml:space="preserve">2017-06-30 </w:t>
      </w:r>
      <w:r>
        <w:t xml:space="preserve">South Australia </w:t>
      </w:r>
      <w:r>
        <w:t xml:space="preserve">Government of South Australia </w:t>
      </w:r>
      <w:r>
        <w:t xml:space="preserve">data.sa.gov.au </w:t>
      </w:r>
      <w:r>
        <w:t xml:space="preserve">South Australian Metropolitan Fire Service </w:t>
      </w:r>
      <w:r>
        <w:t xml:space="preserve">Annual report data, Executive Emlpoyment </w:t>
      </w:r>
      <w:r>
        <w:t xml:space="preserve">emergency-and-safety </w:t>
      </w:r>
      <w:r>
        <w:t xml:space="preserve">None </w:t>
      </w:r>
      <w:r>
        <w:t xml:space="preserve">None </w:t>
      </w:r>
      <w:r>
        <w:t xml:space="preserve">None </w:t>
      </w:r>
      <w:r>
        <w:t xml:space="preserve">None </w:t>
      </w:r>
      <w:r>
        <w:t xml:space="preserve">None </w:t>
      </w:r>
    </w:p>
    <w:p>
      <w:r>
        <w:t xml:space="preserve">Annual Report Data - Fraud </w:t>
      </w:r>
      <w:r>
        <w:t>Lists instances of fraud over the last 5 years.</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/data/dataset/a2901c48-9ca5-42f8-9496-cc468eb3fbbb </w:t>
      </w:r>
      <w:r>
        <w:t xml:space="preserve">2017-11-02T02:42:46.449311 </w:t>
      </w:r>
      <w:r>
        <w:t xml:space="preserve">2023-11-06T05:20:08.177238 </w:t>
      </w:r>
      <w:r>
        <w:t xml:space="preserve">datasa@sa.gov.au </w:t>
      </w:r>
      <w:r>
        <w:t xml:space="preserve">Yearly </w:t>
      </w:r>
      <w:r>
        <w:t xml:space="preserve">2012-07-01 </w:t>
      </w:r>
      <w:r>
        <w:t xml:space="preserve">2017-06-30 </w:t>
      </w:r>
      <w:r>
        <w:t xml:space="preserve">South Australia </w:t>
      </w:r>
      <w:r>
        <w:t xml:space="preserve">Government of South Australia </w:t>
      </w:r>
      <w:r>
        <w:t xml:space="preserve">data.sa.gov.au </w:t>
      </w:r>
      <w:r>
        <w:t xml:space="preserve">South Australian Metropolitan Fire Service </w:t>
      </w:r>
      <w:r>
        <w:t xml:space="preserve">Annual report data, fraud </w:t>
      </w:r>
      <w:r>
        <w:t xml:space="preserve">emergency-and-safety </w:t>
      </w:r>
      <w:r>
        <w:t xml:space="preserve">None </w:t>
      </w:r>
      <w:r>
        <w:t xml:space="preserve">None </w:t>
      </w:r>
      <w:r>
        <w:t xml:space="preserve">None </w:t>
      </w:r>
      <w:r>
        <w:t xml:space="preserve">None </w:t>
      </w:r>
      <w:r>
        <w:t xml:space="preserve">None </w:t>
      </w:r>
    </w:p>
    <w:p>
      <w:r>
        <w:t xml:space="preserve">Annual Report Data - Public Interest Disclosure </w:t>
      </w:r>
      <w:r>
        <w:t>Lists Public Interest Disclosure instances over the last 5 years.</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/data/dataset/9b7dcb04-6f26-4db7-9d22-31592ae14f7f </w:t>
      </w:r>
      <w:r>
        <w:t xml:space="preserve">2017-11-02T02:47:28.651596 </w:t>
      </w:r>
      <w:r>
        <w:t xml:space="preserve">2023-11-06T05:16:16.823546 </w:t>
      </w:r>
      <w:r>
        <w:t xml:space="preserve">datasa@sa.gov.au </w:t>
      </w:r>
      <w:r>
        <w:t xml:space="preserve">Yearly </w:t>
      </w:r>
      <w:r>
        <w:t xml:space="preserve">2012-07-01 </w:t>
      </w:r>
      <w:r>
        <w:t xml:space="preserve">2017-06-30 </w:t>
      </w:r>
      <w:r>
        <w:t xml:space="preserve">South Australia </w:t>
      </w:r>
      <w:r>
        <w:t xml:space="preserve">Government of South Australia </w:t>
      </w:r>
      <w:r>
        <w:t xml:space="preserve">data.sa.gov.au </w:t>
      </w:r>
      <w:r>
        <w:t xml:space="preserve">South Australian Metropolitan Fire Service </w:t>
      </w:r>
      <w:r>
        <w:t xml:space="preserve">Annual report data, Public Interest Disclosures, Whistle Blower Disclosures </w:t>
      </w:r>
      <w:r>
        <w:t xml:space="preserve">emergency-and-safety </w:t>
      </w:r>
      <w:r>
        <w:t xml:space="preserve">None </w:t>
      </w:r>
      <w:r>
        <w:t xml:space="preserve">None </w:t>
      </w:r>
      <w:r>
        <w:t xml:space="preserve">None </w:t>
      </w:r>
      <w:r>
        <w:t xml:space="preserve">None </w:t>
      </w:r>
      <w:r>
        <w:t xml:space="preserve">None </w:t>
      </w:r>
    </w:p>
    <w:p>
      <w:r>
        <w:t xml:space="preserve">Annual Report Data - WHS and Return to Work </w:t>
      </w:r>
      <w:r>
        <w:t>Work Health and Safety and Return to Work summary statistics for the last 5 years.</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/data/dataset/2e4e7cf5-f99b-4f73-b469-9a200c67fb12 </w:t>
      </w:r>
      <w:r>
        <w:t xml:space="preserve">2018-09-24T07:10:08.879577 </w:t>
      </w:r>
      <w:r>
        <w:t xml:space="preserve">2023-11-06T04:24:23.897284 </w:t>
      </w:r>
      <w:r>
        <w:t xml:space="preserve">datasa@sa.gov.au </w:t>
      </w:r>
      <w:r>
        <w:t xml:space="preserve">Yearly </w:t>
      </w:r>
      <w:r>
        <w:t xml:space="preserve">2016-07-01 </w:t>
      </w:r>
      <w:r>
        <w:t xml:space="preserve">2018-06-30 </w:t>
      </w:r>
      <w:r>
        <w:t xml:space="preserve">South Australia </w:t>
      </w:r>
      <w:r>
        <w:t xml:space="preserve">Government of South Australia </w:t>
      </w:r>
      <w:r>
        <w:t xml:space="preserve">data.sa.gov.au </w:t>
      </w:r>
      <w:r>
        <w:t xml:space="preserve">South Australian Metropolitan Fire Service </w:t>
      </w:r>
      <w:r>
        <w:t xml:space="preserve">work health and safety </w:t>
      </w:r>
      <w:r>
        <w:t xml:space="preserve">None </w:t>
      </w:r>
      <w:r>
        <w:t xml:space="preserve">None </w:t>
      </w:r>
      <w:r>
        <w:t xml:space="preserve">None </w:t>
      </w:r>
      <w:r>
        <w:t xml:space="preserve">None </w:t>
      </w:r>
      <w:r>
        <w:t xml:space="preserve">None </w:t>
      </w:r>
      <w:r>
        <w:t xml:space="preserve">None </w:t>
      </w:r>
    </w:p>
    <w:p>
      <w:r>
        <w:t xml:space="preserve">Annual Reporting Data </w:t>
      </w:r>
      <w:r>
        <w:t xml:space="preserve">Annual reporting by South Australia Police </w:t>
      </w:r>
      <w:r>
        <w:t xml:space="preserve">dataset </w:t>
      </w:r>
      <w:r>
        <w:t xml:space="preserve">eng </w:t>
      </w:r>
      <w:r>
        <w:t xml:space="preserve">Creative Commons Attribution </w:t>
      </w:r>
      <w:r>
        <w:t xml:space="preserve">active </w:t>
      </w:r>
      <w:r>
        <w:t xml:space="preserve">Linked </w:t>
      </w:r>
      <w:r>
        <w:t xml:space="preserve">daily </w:t>
      </w:r>
      <w:r>
        <w:t xml:space="preserve">/data/dataset/0d9f7809-1d2b-43dd-b24a-826e35cbe15a </w:t>
      </w:r>
      <w:r>
        <w:t xml:space="preserve">2017-09-19T04:50:24.169069 </w:t>
      </w:r>
      <w:r>
        <w:t xml:space="preserve">2023-12-05T02:52:11.544843 </w:t>
      </w:r>
      <w:r>
        <w:t xml:space="preserve">SAPOL.Informationrelease@police.sa.gov.au </w:t>
      </w:r>
      <w:r>
        <w:t xml:space="preserve">None </w:t>
      </w:r>
      <w:r>
        <w:t xml:space="preserve">2012-07-01 </w:t>
      </w:r>
      <w:r>
        <w:t xml:space="preserve">2021-06-30 </w:t>
      </w:r>
      <w:r>
        <w:t xml:space="preserve">South Australia </w:t>
      </w:r>
      <w:r>
        <w:t xml:space="preserve">Government of South Australia </w:t>
      </w:r>
      <w:r>
        <w:t xml:space="preserve">data.sa.gov.au </w:t>
      </w:r>
      <w:r>
        <w:t xml:space="preserve">South Australia Police </w:t>
      </w:r>
      <w:r>
        <w:t xml:space="preserve">annual report, community confidence, consultants, controlled substances, corruption, crime data, evidence act, executive employment, liquor licence, performance, road safety, training expenditure, weapons prohibition, whistle blowers, young offenders </w:t>
      </w:r>
      <w:r>
        <w:t xml:space="preserve">government-reporting-and-policy </w:t>
      </w:r>
      <w:r>
        <w:t xml:space="preserve">None </w:t>
      </w:r>
      <w:r>
        <w:t xml:space="preserve">None </w:t>
      </w:r>
      <w:r>
        <w:t xml:space="preserve">None </w:t>
      </w:r>
      <w:r>
        <w:t xml:space="preserve">None </w:t>
      </w:r>
      <w:r>
        <w:t xml:space="preserve">None </w:t>
      </w:r>
    </w:p>
    <w:p>
      <w:r>
        <w:t xml:space="preserve">Annual Report </w:t>
      </w:r>
      <w:r>
        <w:t xml:space="preserve">Data providing a comparison of operations.  Includes key metrics relating to the statewide use of water and wastewater services, assets, consumption rates and costs. </w:t>
      </w:r>
      <w:r>
        <w:t xml:space="preserve">dataset </w:t>
      </w:r>
      <w:r>
        <w:t xml:space="preserve">aar </w:t>
      </w:r>
      <w:r>
        <w:t xml:space="preserve">Creative Commons Attribution </w:t>
      </w:r>
      <w:r>
        <w:t xml:space="preserve">active </w:t>
      </w:r>
      <w:r>
        <w:t xml:space="preserve">Linked </w:t>
      </w:r>
      <w:r>
        <w:t xml:space="preserve">annual </w:t>
      </w:r>
      <w:r>
        <w:t xml:space="preserve">/data/dataset/4064c160-5b62-451b-bbd6-46073cadfa2a </w:t>
      </w:r>
      <w:r>
        <w:t xml:space="preserve">2018-06-15T03:56:42.316403 </w:t>
      </w:r>
      <w:r>
        <w:t xml:space="preserve">2023-12-06T00:40:00.022970 </w:t>
      </w:r>
      <w:r>
        <w:t xml:space="preserve">open.data@sawater.com.au </w:t>
      </w:r>
      <w:r>
        <w:t xml:space="preserve">None </w:t>
      </w:r>
      <w:r>
        <w:t xml:space="preserve">2016-07-01 </w:t>
      </w:r>
      <w:r>
        <w:t xml:space="preserve">2017-06-30 </w:t>
      </w:r>
      <w:r>
        <w:t xml:space="preserve">South Australia </w:t>
      </w:r>
      <w:r>
        <w:t xml:space="preserve">Government of South Australia </w:t>
      </w:r>
      <w:r>
        <w:t xml:space="preserve">data.sa.gov.au </w:t>
      </w:r>
      <w:r>
        <w:t xml:space="preserve">SA Water </w:t>
      </w:r>
      <w:r>
        <w:t xml:space="preserve">Annual report data, major pipelines, wastewater, water, water assets, water consumption rates, water sources, water supply </w:t>
      </w:r>
      <w:r>
        <w:t xml:space="preserve">water-energy-resources-environment-and-science </w:t>
      </w:r>
      <w:r>
        <w:t xml:space="preserve">None </w:t>
      </w:r>
      <w:r>
        <w:t xml:space="preserve">None </w:t>
      </w:r>
      <w:r>
        <w:t xml:space="preserve">None </w:t>
      </w:r>
      <w:r>
        <w:t xml:space="preserve">None </w:t>
      </w:r>
      <w:r>
        <w:t xml:space="preserve">None </w:t>
      </w:r>
    </w:p>
    <w:p>
      <w:r>
        <w:t xml:space="preserve">Public complaints received by the Department of the Premier and Cabinet </w:t>
      </w:r>
      <w:r>
        <w:t xml:space="preserve">Public Complaints received by the Department of the Premier and Cabinet for annual reporting.  </w:t>
      </w:r>
      <w:r>
        <w:t xml:space="preserve">dataset </w:t>
      </w:r>
      <w:r>
        <w:t xml:space="preserve">aar </w:t>
      </w:r>
      <w:r>
        <w:t xml:space="preserve">Creative Commons Attribution </w:t>
      </w:r>
      <w:r>
        <w:t xml:space="preserve">active </w:t>
      </w:r>
      <w:r>
        <w:t xml:space="preserve">Linked </w:t>
      </w:r>
      <w:r>
        <w:t xml:space="preserve">annual </w:t>
      </w:r>
      <w:r>
        <w:t xml:space="preserve">/data/dataset/4cfc3f62-fe5d-41b3-8a08-94429536fcd5 </w:t>
      </w:r>
      <w:r>
        <w:t xml:space="preserve">2017-09-14T03:39:42.846704 </w:t>
      </w:r>
      <w:r>
        <w:t xml:space="preserve">2023-11-01T06:40:51.831132 </w:t>
      </w:r>
      <w:r>
        <w:t xml:space="preserve">datasa@sa.gov.au </w:t>
      </w:r>
      <w:r>
        <w:t xml:space="preserve">None </w:t>
      </w:r>
      <w:r>
        <w:t xml:space="preserve">2015-07-01 </w:t>
      </w:r>
      <w:r>
        <w:t xml:space="preserve">2023-06-30 </w:t>
      </w:r>
      <w:r>
        <w:t xml:space="preserve">South Australia </w:t>
      </w:r>
      <w:r>
        <w:t xml:space="preserve">Government of South Australia </w:t>
      </w:r>
      <w:r>
        <w:t xml:space="preserve">data.sa.gov.au </w:t>
      </w:r>
      <w:r>
        <w:t xml:space="preserve">Department of the Premier and Cabinet </w:t>
      </w:r>
      <w:r>
        <w:t xml:space="preserve">annual report, complaints, feedback, formal, public </w:t>
      </w:r>
      <w:r>
        <w:t xml:space="preserve">government-reporting-and-policy </w:t>
      </w:r>
      <w:r>
        <w:t xml:space="preserve">None </w:t>
      </w:r>
      <w:r>
        <w:t xml:space="preserve">None </w:t>
      </w:r>
      <w:r>
        <w:t xml:space="preserve">None </w:t>
      </w:r>
      <w:r>
        <w:t xml:space="preserve">None </w:t>
      </w:r>
      <w:r>
        <w:t xml:space="preserve">None </w:t>
      </w:r>
    </w:p>
    <w:p>
      <w:r>
        <w:t xml:space="preserve">ESCOSA - Annual Report - Whistleblowers Disclosure </w:t>
      </w:r>
      <w:r>
        <w:t xml:space="preserve">ESCOSA's Annual Report Data -Whistle-blowers Disclosure presented as a 9 year time series from 2013 to 2022 </w:t>
      </w:r>
      <w:r>
        <w:t xml:space="preserve">dataset </w:t>
      </w:r>
      <w:r>
        <w:t xml:space="preserve">eng </w:t>
      </w:r>
      <w:r>
        <w:t xml:space="preserve">Creative Commons Attribution </w:t>
      </w:r>
      <w:r>
        <w:t xml:space="preserve">active </w:t>
      </w:r>
      <w:r>
        <w:t xml:space="preserve">Linked </w:t>
      </w:r>
      <w:r>
        <w:t xml:space="preserve">annual </w:t>
      </w:r>
      <w:r>
        <w:t xml:space="preserve">/data/dataset/372868d1-8b4d-4853-8778-ba80a027f09f </w:t>
      </w:r>
      <w:r>
        <w:t xml:space="preserve">2019-05-31T02:19:10.151489 </w:t>
      </w:r>
      <w:r>
        <w:t xml:space="preserve">2023-02-17T05:58:54.977926 </w:t>
      </w:r>
      <w:r>
        <w:t xml:space="preserve">escosa@escosa.sa.gov.au  </w:t>
      </w:r>
      <w:r>
        <w:t xml:space="preserve">None </w:t>
      </w:r>
      <w:r>
        <w:t xml:space="preserve">2013-07-01 </w:t>
      </w:r>
      <w:r>
        <w:t xml:space="preserve">2022-06-30 </w:t>
      </w:r>
      <w:r>
        <w:t xml:space="preserve">South Australia </w:t>
      </w:r>
      <w:r>
        <w:t xml:space="preserve">Government of South Australia </w:t>
      </w:r>
      <w:r>
        <w:t xml:space="preserve">data.sa.gov.au </w:t>
      </w:r>
      <w:r>
        <w:t xml:space="preserve">Essential Services Commission (ESCOSA) </w:t>
      </w:r>
      <w:r>
        <w:t xml:space="preserve">Whistle Blower Disclosures </w:t>
      </w:r>
      <w:r>
        <w:t xml:space="preserve">government-reporting-and-policy </w:t>
      </w:r>
      <w:r>
        <w:t xml:space="preserve">None </w:t>
      </w:r>
      <w:r>
        <w:t xml:space="preserve">None </w:t>
      </w:r>
      <w:r>
        <w:t xml:space="preserve">None </w:t>
      </w:r>
      <w:r>
        <w:t xml:space="preserve">None </w:t>
      </w:r>
      <w:r>
        <w:t xml:space="preserve">None </w:t>
      </w:r>
    </w:p>
    <w:p>
      <w:r>
        <w:t xml:space="preserve">API Statewide Local Government Datasets </w:t>
      </w:r>
      <w:r>
        <w:t xml:space="preserve">The data provided comes from the Local Government Association of South Australia’s statewide Metabase which is part of its Electronic Services Program initiative. For more information on the Electronic Services Program. </w:t>
        <w:br/>
        <w:br/>
        <w:t>This data is used to support the Local Government Association's My Local Services App http://www.lga.sa.gov.au/mylocal initiative.</w:t>
        <w:br/>
        <w:br/>
        <w:t>API for the following statewide Local Government datasets:  Elected Members (Mayors and Councillors), Events, Libraries, Parks and Councils.</w:t>
        <w:br/>
        <w:br/>
        <w:t>The following SDK’s are available for developers to access data stored in Parse:  iOS, OSX, Android, JavaScript, .Net, REST API.</w:t>
        <w:br/>
        <w:t xml:space="preserve"> </w:t>
      </w:r>
      <w:r>
        <w:t xml:space="preserve">dataset </w:t>
      </w:r>
      <w:r>
        <w:t xml:space="preserve">aar </w:t>
      </w:r>
      <w:r>
        <w:t xml:space="preserve">Creative Commons Attribution </w:t>
      </w:r>
      <w:r>
        <w:t xml:space="preserve">active </w:t>
      </w:r>
      <w:r>
        <w:t xml:space="preserve">Linked </w:t>
      </w:r>
      <w:r>
        <w:t xml:space="preserve">daily </w:t>
      </w:r>
      <w:r>
        <w:t xml:space="preserve">/data/dataset/b69f5a2f-c949-4dc8-9cf1-3f79a4271bf7 </w:t>
      </w:r>
      <w:r>
        <w:t xml:space="preserve">2014-06-25T01:02:19.623116 </w:t>
      </w:r>
      <w:r>
        <w:t xml:space="preserve">2021-07-15T00:21:03.915283 </w:t>
      </w:r>
      <w:r>
        <w:t xml:space="preserve">DataSA@sa.gov.au </w:t>
      </w:r>
      <w:r>
        <w:t xml:space="preserve">None </w:t>
      </w:r>
      <w:r>
        <w:t xml:space="preserve">2020-02-24 </w:t>
      </w:r>
      <w:r>
        <w:t xml:space="preserve">2020-02-24 </w:t>
      </w:r>
      <w:r>
        <w:t xml:space="preserve">Statewide </w:t>
      </w:r>
      <w:r>
        <w:t xml:space="preserve">Government of South Australia </w:t>
      </w:r>
      <w:r>
        <w:t xml:space="preserve">data.sa.gov.au </w:t>
      </w:r>
      <w:r>
        <w:t xml:space="preserve">Local Government Association of SA </w:t>
      </w:r>
      <w:r>
        <w:t xml:space="preserve">api, councillors, councils, elected members, events, libraries, local government, mayors, parks, statewide </w:t>
      </w:r>
      <w:r>
        <w:t xml:space="preserve">community-information-and-citizen-services </w:t>
      </w:r>
      <w:r>
        <w:t xml:space="preserve">None </w:t>
      </w:r>
      <w:r>
        <w:t xml:space="preserve">None </w:t>
      </w:r>
      <w:r>
        <w:t xml:space="preserve">None </w:t>
      </w:r>
      <w:r>
        <w:t xml:space="preserve">None </w:t>
      </w:r>
      <w:r>
        <w:t xml:space="preserve">None </w:t>
      </w:r>
    </w:p>
    <w:p>
      <w:r>
        <w:t xml:space="preserve">Appointment Type by Age and Gender </w:t>
      </w:r>
      <w:r>
        <w:t>Government Services Group (GSG) Workforce Report:  PS Act employees in Government Services Group by Age, Appointment Type and Gender as at December 2014.</w:t>
        <w:br/>
        <w:br/>
        <w:t xml:space="preserve">GSG previous section/business unit of the Department of the Premier and Cabinet. </w:t>
      </w:r>
      <w:r>
        <w:t xml:space="preserve">dataset </w:t>
      </w:r>
      <w:r>
        <w:t xml:space="preserve">English </w:t>
      </w:r>
      <w:r>
        <w:t xml:space="preserve">Creative Commons Attribution </w:t>
      </w:r>
      <w:r>
        <w:t xml:space="preserve">active </w:t>
      </w:r>
      <w:r>
        <w:t xml:space="preserve">Hosted </w:t>
      </w:r>
      <w:r>
        <w:t xml:space="preserve">quarterly </w:t>
      </w:r>
      <w:r>
        <w:t xml:space="preserve">/data/dataset/f0a47e57-33ca-4484-b8c5-3ae3059fd4c5 </w:t>
      </w:r>
      <w:r>
        <w:t xml:space="preserve">2015-06-12T06:35:52.474420 </w:t>
      </w:r>
      <w:r>
        <w:t xml:space="preserve">2015-06-12T06:52:52.130349 </w:t>
      </w:r>
      <w:r>
        <w:t xml:space="preserve">datasa@sa.gov.au </w:t>
      </w:r>
      <w:r>
        <w:t xml:space="preserve">None </w:t>
      </w:r>
      <w:r>
        <w:t xml:space="preserve">2014-09-01 </w:t>
      </w:r>
      <w:r>
        <w:t xml:space="preserve">2014-12-31 </w:t>
      </w:r>
      <w:r>
        <w:t xml:space="preserve">South Australia </w:t>
      </w:r>
      <w:r>
        <w:t xml:space="preserve">Government of South Australia </w:t>
      </w:r>
      <w:r>
        <w:t xml:space="preserve">data.sa.gov.au </w:t>
      </w:r>
      <w:r>
        <w:t xml:space="preserve">Department of the Premier and Cabinet </w:t>
      </w:r>
      <w:r>
        <w:t xml:space="preserve">age, appointment, gender </w:t>
      </w:r>
      <w:r>
        <w:t xml:space="preserve">government-reporting-and-policy </w:t>
      </w:r>
      <w:r>
        <w:t xml:space="preserve">None </w:t>
      </w:r>
      <w:r>
        <w:t xml:space="preserve">None </w:t>
      </w:r>
      <w:r>
        <w:t xml:space="preserve">None </w:t>
      </w:r>
      <w:r>
        <w:t xml:space="preserve">None </w:t>
      </w:r>
      <w:r>
        <w:t xml:space="preserve">None </w:t>
      </w:r>
    </w:p>
    <w:p>
      <w:r>
        <w:t xml:space="preserve">Appointment type by Age and Gender Part Time Employees </w:t>
      </w:r>
      <w:r>
        <w:t>Government Services Group (GSG) Workforce Report:  PS Act Employees in Government Services Group by Employee Type, Appointment Type and Gender as at December 2014.</w:t>
        <w:br/>
        <w:br/>
        <w:t xml:space="preserve">GSG previous section/business unit of the Department of the Premier and Cabinet. </w:t>
      </w:r>
      <w:r>
        <w:t xml:space="preserve">dataset </w:t>
      </w:r>
      <w:r>
        <w:t xml:space="preserve">English </w:t>
      </w:r>
      <w:r>
        <w:t xml:space="preserve">Creative Commons Attribution </w:t>
      </w:r>
      <w:r>
        <w:t xml:space="preserve">active </w:t>
      </w:r>
      <w:r>
        <w:t xml:space="preserve">Hosted </w:t>
      </w:r>
      <w:r>
        <w:t xml:space="preserve">quarterly </w:t>
      </w:r>
      <w:r>
        <w:t xml:space="preserve">/data/dataset/ed32130f-5b65-46ca-b790-788d52f10ed9 </w:t>
      </w:r>
      <w:r>
        <w:t xml:space="preserve">2015-06-12T06:41:50.587865 </w:t>
      </w:r>
      <w:r>
        <w:t xml:space="preserve">2015-06-12T06:53:20.206293 </w:t>
      </w:r>
      <w:r>
        <w:t xml:space="preserve">datasa@sa.gov.au </w:t>
      </w:r>
      <w:r>
        <w:t xml:space="preserve">None </w:t>
      </w:r>
      <w:r>
        <w:t xml:space="preserve">2014-09-01 </w:t>
      </w:r>
      <w:r>
        <w:t xml:space="preserve">2014-12-31 </w:t>
      </w:r>
      <w:r>
        <w:t xml:space="preserve">South Australia </w:t>
      </w:r>
      <w:r>
        <w:t xml:space="preserve">Government of South Australia </w:t>
      </w:r>
      <w:r>
        <w:t xml:space="preserve">data.sa.gov.au </w:t>
      </w:r>
      <w:r>
        <w:t xml:space="preserve">Department of the Premier and Cabinet </w:t>
      </w:r>
      <w:r>
        <w:t xml:space="preserve">appointment, gender, part-time </w:t>
      </w:r>
      <w:r>
        <w:t xml:space="preserve">government-reporting-and-policy </w:t>
      </w:r>
      <w:r>
        <w:t xml:space="preserve">None </w:t>
      </w:r>
      <w:r>
        <w:t xml:space="preserve">None </w:t>
      </w:r>
      <w:r>
        <w:t xml:space="preserve">None </w:t>
      </w:r>
      <w:r>
        <w:t xml:space="preserve">None </w:t>
      </w:r>
      <w:r>
        <w:t xml:space="preserve">None </w:t>
      </w:r>
    </w:p>
    <w:p>
      <w:r>
        <w:t xml:space="preserve">Appointment Type by Gender </w:t>
      </w:r>
      <w:r>
        <w:t>Government Services Group (GSG) Report:  PS Act Employees in Government Services Group by Appointment Type and Gender as at December 2014.</w:t>
        <w:br/>
        <w:br/>
        <w:t>GSG previous section/business unit of the Department of the Premier and Cabinet.</w:t>
        <w:br/>
        <w:t xml:space="preserve"> </w:t>
      </w:r>
      <w:r>
        <w:t xml:space="preserve">dataset </w:t>
      </w:r>
      <w:r>
        <w:t xml:space="preserve">English </w:t>
      </w:r>
      <w:r>
        <w:t xml:space="preserve">Creative Commons Attribution </w:t>
      </w:r>
      <w:r>
        <w:t xml:space="preserve">active </w:t>
      </w:r>
      <w:r>
        <w:t xml:space="preserve">Hosted </w:t>
      </w:r>
      <w:r>
        <w:t xml:space="preserve">quarterly </w:t>
      </w:r>
      <w:r>
        <w:t xml:space="preserve">/data/dataset/7a1c3641-5312-4e6f-aa18-fd42842149f3 </w:t>
      </w:r>
      <w:r>
        <w:t xml:space="preserve">2015-06-12T06:29:38.318133 </w:t>
      </w:r>
      <w:r>
        <w:t xml:space="preserve">2015-06-12T06:52:21.168106 </w:t>
      </w:r>
      <w:r>
        <w:t xml:space="preserve">datasa@sa.gov.au </w:t>
      </w:r>
      <w:r>
        <w:t xml:space="preserve">None </w:t>
      </w:r>
      <w:r>
        <w:t xml:space="preserve">2014-09-01 </w:t>
      </w:r>
      <w:r>
        <w:t xml:space="preserve">2014-12-31 </w:t>
      </w:r>
      <w:r>
        <w:t xml:space="preserve">South Australia </w:t>
      </w:r>
      <w:r>
        <w:t xml:space="preserve">Government of South Australia </w:t>
      </w:r>
      <w:r>
        <w:t xml:space="preserve">data.sa.gov.au </w:t>
      </w:r>
      <w:r>
        <w:t xml:space="preserve">Department of the Premier and Cabinet </w:t>
      </w:r>
      <w:r>
        <w:t xml:space="preserve">appointment, gender </w:t>
      </w:r>
      <w:r>
        <w:t xml:space="preserve">government-reporting-and-policy </w:t>
      </w:r>
      <w:r>
        <w:t xml:space="preserve">None </w:t>
      </w:r>
      <w:r>
        <w:t xml:space="preserve">None </w:t>
      </w:r>
      <w:r>
        <w:t xml:space="preserve">None </w:t>
      </w:r>
      <w:r>
        <w:t xml:space="preserve">None </w:t>
      </w:r>
      <w:r>
        <w:t xml:space="preserve">None </w:t>
      </w:r>
    </w:p>
    <w:p>
      <w:r>
        <w:t xml:space="preserve">Approved funding </w:t>
      </w:r>
      <w:r>
        <w:t xml:space="preserve">Annual funding approvals from 1 July 2016.  Prior years available in the SAFC annual reports. </w:t>
      </w:r>
      <w:r>
        <w:t xml:space="preserve">dataset </w:t>
      </w:r>
      <w:r>
        <w:t xml:space="preserve">aar </w:t>
      </w:r>
      <w:r>
        <w:t xml:space="preserve">Creative Commons Attribution </w:t>
      </w:r>
      <w:r>
        <w:t xml:space="preserve">active </w:t>
      </w:r>
      <w:r>
        <w:t xml:space="preserve">Linked </w:t>
      </w:r>
      <w:r>
        <w:t xml:space="preserve">annual </w:t>
      </w:r>
      <w:r>
        <w:t xml:space="preserve">/data/dataset/b817e5f6-88a6-4982-9860-b843abfa1074 </w:t>
      </w:r>
      <w:r>
        <w:t xml:space="preserve">2018-05-29T00:18:42.885551 </w:t>
      </w:r>
      <w:r>
        <w:t xml:space="preserve">2024-02-07T23:44:22.409900 </w:t>
      </w:r>
      <w:r>
        <w:t xml:space="preserve">SAFC.Reception@safilm.com.au </w:t>
      </w:r>
      <w:r>
        <w:t xml:space="preserve">None </w:t>
      </w:r>
      <w:r>
        <w:t xml:space="preserve">2016-07-01 </w:t>
      </w:r>
      <w:r>
        <w:t xml:space="preserve">2023-06-30 </w:t>
      </w:r>
      <w:r>
        <w:t xml:space="preserve">South Australia </w:t>
      </w:r>
      <w:r>
        <w:t xml:space="preserve">Government of South Australia </w:t>
      </w:r>
      <w:r>
        <w:t xml:space="preserve">data.sa.gov.au </w:t>
      </w:r>
      <w:r>
        <w:t xml:space="preserve">South Australian Film Corporation </w:t>
      </w:r>
      <w:r>
        <w:t xml:space="preserve">safc funding approval </w:t>
      </w:r>
      <w:r>
        <w:t xml:space="preserve">arts-culture-history </w:t>
      </w:r>
      <w:r>
        <w:t xml:space="preserve">None </w:t>
      </w:r>
      <w:r>
        <w:t xml:space="preserve">None </w:t>
      </w:r>
      <w:r>
        <w:t xml:space="preserve">None </w:t>
      </w:r>
      <w:r>
        <w:t xml:space="preserve">None </w:t>
      </w:r>
      <w:r>
        <w:t xml:space="preserve">None </w:t>
      </w:r>
    </w:p>
    <w:p>
      <w:r>
        <w:t xml:space="preserve">Aquaculture Leases and Licences </w:t>
      </w:r>
      <w:r>
        <w:t xml:space="preserve">Location and characteristics of all aquaculture leases and licences issued under the Aquaculture Act 2001.  </w:t>
      </w:r>
      <w:r>
        <w:t xml:space="preserve">dataset </w:t>
      </w:r>
      <w:r>
        <w:t xml:space="preserve">English </w:t>
      </w:r>
      <w:r>
        <w:t xml:space="preserve">Creative Commons Attribution </w:t>
      </w:r>
      <w:r>
        <w:t xml:space="preserve">active </w:t>
      </w:r>
      <w:r>
        <w:t xml:space="preserve">Linked </w:t>
      </w:r>
      <w:r>
        <w:t xml:space="preserve">asRequired </w:t>
      </w:r>
      <w:r>
        <w:t xml:space="preserve">/data/dataset/b1dd2266-3e63-4238-a5e0-5c9c8b44f24d </w:t>
      </w:r>
      <w:r>
        <w:t xml:space="preserve">2015-05-19T04:49:23.517249 </w:t>
      </w:r>
      <w:r>
        <w:t xml:space="preserve">2020-02-18T23:55:31.273684 </w:t>
      </w:r>
      <w:r>
        <w:t xml:space="preserve">datasa@sa.gov.au </w:t>
      </w:r>
      <w:r>
        <w:t xml:space="preserve">Atrribute Level </w:t>
      </w:r>
      <w:r>
        <w:t xml:space="preserve">N/A </w:t>
      </w:r>
      <w:r>
        <w:t xml:space="preserve">None </w:t>
      </w:r>
      <w:r>
        <w:t xml:space="preserve">South Australia </w:t>
      </w:r>
      <w:r>
        <w:t xml:space="preserve">Government of South Australia </w:t>
      </w:r>
      <w:r>
        <w:t xml:space="preserve">data.sa.gov.au </w:t>
      </w:r>
      <w:r>
        <w:t xml:space="preserve">Department of Primary Industries and Regions </w:t>
      </w:r>
      <w:r>
        <w:t xml:space="preserve">Aquaculture, Fisheries, Leases, Licences </w:t>
      </w:r>
      <w:r>
        <w:t xml:space="preserve">water-energy-resources-environment-and-science </w:t>
      </w:r>
      <w:r>
        <w:t xml:space="preserve">None </w:t>
      </w:r>
      <w:r>
        <w:t xml:space="preserve">None </w:t>
      </w:r>
      <w:r>
        <w:t xml:space="preserve">None </w:t>
      </w:r>
      <w:r>
        <w:t xml:space="preserve">None </w:t>
      </w:r>
      <w:r>
        <w:t xml:space="preserve">None </w:t>
      </w:r>
    </w:p>
    <w:p>
      <w:r>
        <w:t xml:space="preserve">Aquaculture Zones </w:t>
      </w:r>
      <w:r>
        <w:t xml:space="preserve">Location and characteristics of approved aquaculture zones issued under the Aquaculture Act 2001. </w:t>
      </w:r>
      <w:r>
        <w:t xml:space="preserve">dataset </w:t>
      </w:r>
      <w:r>
        <w:t xml:space="preserve">English </w:t>
      </w:r>
      <w:r>
        <w:t xml:space="preserve">Creative Commons Attribution </w:t>
      </w:r>
      <w:r>
        <w:t xml:space="preserve">active </w:t>
      </w:r>
      <w:r>
        <w:t xml:space="preserve">Linked </w:t>
      </w:r>
      <w:r>
        <w:t xml:space="preserve">asRequired </w:t>
      </w:r>
      <w:r>
        <w:t xml:space="preserve">/data/dataset/395250d3-413f-47fd-971e-2c14cd12a52a </w:t>
      </w:r>
      <w:r>
        <w:t xml:space="preserve">2015-05-19T05:17:23.952475 </w:t>
      </w:r>
      <w:r>
        <w:t xml:space="preserve">2020-02-18T23:45:59.223470 </w:t>
      </w:r>
      <w:r>
        <w:t xml:space="preserve">datasa@sa.gov.au </w:t>
      </w:r>
      <w:r>
        <w:t xml:space="preserve">Attribute level </w:t>
      </w:r>
      <w:r>
        <w:t xml:space="preserve">N/A </w:t>
      </w:r>
      <w:r>
        <w:t xml:space="preserve">None </w:t>
      </w:r>
      <w:r>
        <w:t xml:space="preserve">South Australia </w:t>
      </w:r>
      <w:r>
        <w:t xml:space="preserve">Government of South Australia </w:t>
      </w:r>
      <w:r>
        <w:t xml:space="preserve">data.sa.gov.au </w:t>
      </w:r>
      <w:r>
        <w:t xml:space="preserve">Department of Primary Industries and Regions </w:t>
      </w:r>
      <w:r>
        <w:t xml:space="preserve">Aquaculture, Fisheries, Zones </w:t>
      </w:r>
      <w:r>
        <w:t xml:space="preserve">water-energy-resources-environment-and-science </w:t>
      </w:r>
      <w:r>
        <w:t xml:space="preserve">None </w:t>
      </w:r>
      <w:r>
        <w:t xml:space="preserve">None </w:t>
      </w:r>
      <w:r>
        <w:t xml:space="preserve">None </w:t>
      </w:r>
      <w:r>
        <w:t xml:space="preserve">None </w:t>
      </w:r>
      <w:r>
        <w:t xml:space="preserve">None </w:t>
      </w:r>
    </w:p>
    <w:p>
      <w:r>
        <w:t xml:space="preserve">Aquatic Ecosystem Condition Reports </w:t>
      </w:r>
      <w:r>
        <w:t xml:space="preserve">The Environment Protection Authority (EPA) monitors South Australian waterways (lakes, creeks and rivers, marine) in order to assess their condition and provide information that can be used to guide management decisions. </w:t>
        <w:br/>
        <w:br/>
        <w:t>Monitoring data are used to produce aquatic ecosystem condition reports (AECRs) every year. There are reports available for creeks and lakes, and the nearshore marine waters.</w:t>
        <w:br/>
        <w:br/>
        <w:t>Further information is available on the EPA website;</w:t>
        <w:br/>
        <w:br/>
        <w:t>http://www.epa.sa.gov.au/data_and_publications/water_quality_monitoring/aquatic_ecosystem_monitoring_evaluation_and_reporting</w:t>
        <w:br/>
        <w:t xml:space="preserve"> </w:t>
      </w:r>
      <w:r>
        <w:t xml:space="preserve">dataset </w:t>
      </w:r>
      <w:r>
        <w:t xml:space="preserve">aus </w:t>
      </w:r>
      <w:r>
        <w:t xml:space="preserve">Creative Commons Attribution </w:t>
      </w:r>
      <w:r>
        <w:t xml:space="preserve">active </w:t>
      </w:r>
      <w:r>
        <w:t xml:space="preserve">Linked </w:t>
      </w:r>
      <w:r>
        <w:t xml:space="preserve">daily </w:t>
      </w:r>
      <w:r>
        <w:t xml:space="preserve">/data/dataset/0b10eea8-149d-4719-9702-c45f12630d0a </w:t>
      </w:r>
      <w:r>
        <w:t xml:space="preserve">2014-05-30T00:20:56.580503 </w:t>
      </w:r>
      <w:r>
        <w:t xml:space="preserve">2021-08-20T22:43:10.209419 </w:t>
      </w:r>
      <w:r>
        <w:t xml:space="preserve">DataSA@sa.gov.au </w:t>
      </w:r>
      <w:r>
        <w:t xml:space="preserve">None </w:t>
      </w:r>
      <w:r>
        <w:t xml:space="preserve">2008-01-01 </w:t>
      </w:r>
      <w:r>
        <w:t xml:space="preserve">2019-12-31 </w:t>
      </w:r>
      <w:r>
        <w:t xml:space="preserve">South Australia </w:t>
      </w:r>
      <w:r>
        <w:t xml:space="preserve">Government of South Australia </w:t>
      </w:r>
      <w:r>
        <w:t xml:space="preserve">data.sa.gov.au </w:t>
      </w:r>
      <w:r>
        <w:t xml:space="preserve">Environment Protection Authority (EPA) </w:t>
      </w:r>
      <w:r>
        <w:t xml:space="preserve">aquatic, conservation, environment, marine, nature, quality, resources, river, water, watercourse </w:t>
      </w:r>
      <w:r>
        <w:t xml:space="preserve">water-energy-resources-environment-and-science </w:t>
      </w:r>
      <w:r>
        <w:t xml:space="preserve">None </w:t>
      </w:r>
      <w:r>
        <w:t xml:space="preserve">None </w:t>
      </w:r>
      <w:r>
        <w:t xml:space="preserve">None </w:t>
      </w:r>
      <w:r>
        <w:t xml:space="preserve">None </w:t>
      </w:r>
      <w:r>
        <w:t xml:space="preserve">None </w:t>
      </w:r>
    </w:p>
    <w:p>
      <w:r>
        <w:t xml:space="preserve">Aquatic Reserves </w:t>
      </w:r>
      <w:r>
        <w:t>Location and characteristics of all current aquatic reserves proclaimed under Section 4 of the Fisheries Management Act 2007. South Australia's aquatic reserves have been established to protect the habitat, ecosystems and communities of the rich variety of underwater organisms found in the State's marine and estuarine waters. Fishing and other activities may be prohibited or restricted within these areas.</w:t>
        <w:br/>
        <w:br/>
        <w:t>Used as an administrative data layer to ensure the effective regulation of fishing activities to protect the habitat, ecosystems and communities of underwater organisms found in the State's marine and estuarine waters.</w:t>
        <w:br/>
        <w:t xml:space="preserve"> </w:t>
      </w:r>
      <w:r>
        <w:t xml:space="preserve">dataset </w:t>
      </w:r>
      <w:r>
        <w:t xml:space="preserve">English </w:t>
      </w:r>
      <w:r>
        <w:t xml:space="preserve">Creative Commons Attribution </w:t>
      </w:r>
      <w:r>
        <w:t xml:space="preserve">active </w:t>
      </w:r>
      <w:r>
        <w:t xml:space="preserve">Linked </w:t>
      </w:r>
      <w:r>
        <w:t xml:space="preserve">asRequired </w:t>
      </w:r>
      <w:r>
        <w:t xml:space="preserve">/data/dataset/00468af7-ef81-46f3-9d77-d0cdeae6df62 </w:t>
      </w:r>
      <w:r>
        <w:t xml:space="preserve">2014-06-15T22:18:18.558208 </w:t>
      </w:r>
      <w:r>
        <w:t xml:space="preserve">2020-02-19T00:23:44.831945 </w:t>
      </w:r>
      <w:r>
        <w:t xml:space="preserve">DataSA@sa.gov.au </w:t>
      </w:r>
      <w:r>
        <w:t xml:space="preserve">Attribute level </w:t>
      </w:r>
      <w:r>
        <w:t xml:space="preserve">N/A </w:t>
      </w:r>
      <w:r>
        <w:t xml:space="preserve">None </w:t>
      </w:r>
      <w:r>
        <w:t xml:space="preserve">South Australia and jurisdictional waters </w:t>
      </w:r>
      <w:r>
        <w:t xml:space="preserve">Government of South Australia </w:t>
      </w:r>
      <w:r>
        <w:t xml:space="preserve">data.sa.gov.au </w:t>
      </w:r>
      <w:r>
        <w:t xml:space="preserve">Department of Primary Industries and Regions </w:t>
      </w:r>
      <w:r>
        <w:t xml:space="preserve">aquatic, fisheries, fishing, marine, parks, reserve, restrictions </w:t>
      </w:r>
      <w:r>
        <w:t xml:space="preserve">None </w:t>
      </w:r>
      <w:r>
        <w:t xml:space="preserve">None </w:t>
      </w:r>
      <w:r>
        <w:t xml:space="preserve">None </w:t>
      </w:r>
      <w:r>
        <w:t xml:space="preserve">None </w:t>
      </w:r>
      <w:r>
        <w:t xml:space="preserve">None </w:t>
      </w:r>
      <w:r>
        <w:t xml:space="preserve">None </w:t>
      </w:r>
    </w:p>
    <w:p>
      <w:r>
        <w:t xml:space="preserve">Arkaroola Protection Area </w:t>
      </w:r>
      <w:r>
        <w:t xml:space="preserve">Located in the northern Flinders Ranges, Arkaroola is widely recognised for its outstanding geological, paleontological, biodiversity, conservation, landscape, wilderness, cultural, educational and tourism values. On 22 July 2011, the South Australian Government announced that Arkaroola would be permanently protected through the establishment of the Arkaroola Protection Act Proclomation 2012. The area comprises most of the Arkaroola Pastoral Lease and also includes the Mawson Plateau region of the Mount Freeling Pastoral Lease. </w:t>
      </w:r>
      <w:r>
        <w:t xml:space="preserve">dataset </w:t>
      </w:r>
      <w:r>
        <w:t xml:space="preserve">English </w:t>
      </w:r>
      <w:r>
        <w:t xml:space="preserve">Creative Commons Attribution </w:t>
      </w:r>
      <w:r>
        <w:t xml:space="preserve">active </w:t>
      </w:r>
      <w:r>
        <w:t xml:space="preserve">Linked </w:t>
      </w:r>
      <w:r>
        <w:t xml:space="preserve">asRequired </w:t>
      </w:r>
      <w:r>
        <w:t xml:space="preserve">/data/dataset/3d802082-58c8-49fe-8201-4480d2137192 </w:t>
      </w:r>
      <w:r>
        <w:t xml:space="preserve">2016-06-26T23:51:42.957983 </w:t>
      </w:r>
      <w:r>
        <w:t xml:space="preserve">2020-02-18T05:52:19.242053 </w:t>
      </w:r>
      <w:r>
        <w:t xml:space="preserve">datasa@sa.gov.au </w:t>
      </w:r>
      <w:r>
        <w:t xml:space="preserve">None </w:t>
      </w:r>
      <w:r>
        <w:t xml:space="preserve">N/A </w:t>
      </w:r>
      <w:r>
        <w:t xml:space="preserve">None </w:t>
      </w:r>
      <w:r>
        <w:t xml:space="preserve">Refer to Metadata </w:t>
      </w:r>
      <w:r>
        <w:t xml:space="preserve">Government of South Australia </w:t>
      </w:r>
      <w:r>
        <w:t xml:space="preserve">data.sa.gov.au </w:t>
      </w:r>
      <w:r>
        <w:t xml:space="preserve">Department for Environment and Water </w:t>
      </w:r>
      <w:r>
        <w:t xml:space="preserve">Arkaroola, conservation, environment, natural resources </w:t>
      </w:r>
      <w:r>
        <w:t xml:space="preserve">water-energy-resources-environment-and-science </w:t>
      </w:r>
      <w:r>
        <w:t xml:space="preserve">None </w:t>
      </w:r>
      <w:r>
        <w:t xml:space="preserve">None </w:t>
      </w:r>
      <w:r>
        <w:t xml:space="preserve">None </w:t>
      </w:r>
      <w:r>
        <w:t xml:space="preserve">None </w:t>
      </w:r>
      <w:r>
        <w:t xml:space="preserve">None </w:t>
      </w:r>
    </w:p>
    <w:p>
      <w:r>
        <w:t xml:space="preserve">Art Deco Adelaide </w:t>
      </w:r>
      <w:r>
        <w:t>A large serving of Art Deco (with a taste of moderne) architecture in the city of Adelaide. This dataset contains 118 selected images of buildings in this distinctive style. Some of the buildings still exist but others have been demolished.</w:t>
        <w:br/>
        <w:br/>
        <w:t xml:space="preserve">Use in conjunction with the Flickr API [https://www.flickr.com/services/api/](https://www.flickr.com/services/api/) </w:t>
      </w:r>
      <w:r>
        <w:t xml:space="preserve">dataset </w:t>
      </w:r>
      <w:r>
        <w:t xml:space="preserve">English </w:t>
      </w:r>
      <w:r>
        <w:t xml:space="preserve">Creative Commons Attribution </w:t>
      </w:r>
      <w:r>
        <w:t xml:space="preserve">active </w:t>
      </w:r>
      <w:r>
        <w:t xml:space="preserve">Linked </w:t>
      </w:r>
      <w:r>
        <w:t xml:space="preserve">asRequired </w:t>
      </w:r>
      <w:r>
        <w:t xml:space="preserve">/data/dataset/fa23a719-89de-4227-9b2f-0ad23cf5ead3 </w:t>
      </w:r>
      <w:r>
        <w:t xml:space="preserve">2016-06-29T04:07:05.891761 </w:t>
      </w:r>
      <w:r>
        <w:t xml:space="preserve">2020-01-15T06:45:34.419827 </w:t>
      </w:r>
      <w:r>
        <w:t xml:space="preserve">peter.jenkins@sa.gov.au </w:t>
      </w:r>
      <w:r>
        <w:t xml:space="preserve">None </w:t>
      </w:r>
      <w:r>
        <w:t xml:space="preserve">1926-01-01 </w:t>
      </w:r>
      <w:r>
        <w:t xml:space="preserve">1966-12-31 </w:t>
      </w:r>
      <w:r>
        <w:t xml:space="preserve">Adelaide, South Australia </w:t>
      </w:r>
      <w:r>
        <w:t xml:space="preserve">Government of South Australia </w:t>
      </w:r>
      <w:r>
        <w:t xml:space="preserve">data.sa.gov.au </w:t>
      </w:r>
      <w:r>
        <w:t xml:space="preserve">State Library of South Australia </w:t>
      </w:r>
      <w:r>
        <w:t xml:space="preserve">Adelaide, architecture, art deco, buildings, historical data, hotels, moderne, photographs, pubs </w:t>
      </w:r>
      <w:r>
        <w:t xml:space="preserve">arts-culture-history, business-industry-and-trade </w:t>
      </w:r>
      <w:r>
        <w:t xml:space="preserve">None </w:t>
      </w:r>
      <w:r>
        <w:t xml:space="preserve">None </w:t>
      </w:r>
      <w:r>
        <w:t xml:space="preserve">None </w:t>
      </w:r>
      <w:r>
        <w:t xml:space="preserve">None </w:t>
      </w:r>
      <w:r>
        <w:t xml:space="preserve">None </w:t>
      </w:r>
    </w:p>
    <w:p>
      <w:r>
        <w:t xml:space="preserve">Art Gallery of South Australia 2019-2020 Annual Reoort </w:t>
      </w:r>
      <w:r>
        <w:t xml:space="preserve">The annual report for 2019-2020 for the Art Gallery of South Australia. </w:t>
      </w:r>
      <w:r>
        <w:t xml:space="preserve">dataset </w:t>
      </w:r>
      <w:r>
        <w:t xml:space="preserve">eng </w:t>
      </w:r>
      <w:r>
        <w:t xml:space="preserve">Creative Commons Attribution </w:t>
      </w:r>
      <w:r>
        <w:t xml:space="preserve">active </w:t>
      </w:r>
      <w:r>
        <w:t xml:space="preserve">Linked </w:t>
      </w:r>
      <w:r>
        <w:t xml:space="preserve">daily </w:t>
      </w:r>
      <w:r>
        <w:t xml:space="preserve">/data/dataset/09fa3a0a-a7b2-403a-8220-63e5f5e610c9 </w:t>
      </w:r>
      <w:r>
        <w:t xml:space="preserve">2020-11-13T03:15:16.615986 </w:t>
      </w:r>
      <w:r>
        <w:t xml:space="preserve">2020-11-13T03:16:09.249377 </w:t>
      </w:r>
      <w:r>
        <w:t xml:space="preserve">administration@artgallery.sa.gov.au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Art Gallery of South Australia </w:t>
      </w:r>
      <w:r>
        <w:t xml:space="preserve">Art Gallery of South Australia, Arts </w:t>
      </w:r>
      <w:r>
        <w:t xml:space="preserve">arts-culture-history </w:t>
      </w:r>
      <w:r>
        <w:t xml:space="preserve">None </w:t>
      </w:r>
      <w:r>
        <w:t xml:space="preserve">None </w:t>
      </w:r>
      <w:r>
        <w:t xml:space="preserve">None </w:t>
      </w:r>
      <w:r>
        <w:t xml:space="preserve">None </w:t>
      </w:r>
      <w:r>
        <w:t xml:space="preserve">None </w:t>
      </w:r>
    </w:p>
    <w:p>
      <w:r>
        <w:t xml:space="preserve">Art Gallery of South Australia 2020-21 Annual Report </w:t>
      </w:r>
      <w:r>
        <w:t>Annual Report for 2020-21 financial year</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/data/dataset/a99c0158-9c11-4b2b-bec8-7c2aef1a977c </w:t>
      </w:r>
      <w:r>
        <w:t xml:space="preserve">2021-10-23T22:44:45.462000 </w:t>
      </w:r>
      <w:r>
        <w:t xml:space="preserve">2021-10-23T23:03:25.064978 </w:t>
      </w:r>
      <w:r>
        <w:t xml:space="preserve">administration@artgallery.sa.gov.au </w:t>
      </w:r>
      <w:r>
        <w:t xml:space="preserve">None </w:t>
      </w:r>
      <w:r>
        <w:t xml:space="preserve">2021-10-18 </w:t>
      </w:r>
      <w:r>
        <w:t xml:space="preserve">2022-06-30 </w:t>
      </w:r>
      <w:r>
        <w:t xml:space="preserve">SA0062407: South Australia </w:t>
      </w:r>
      <w:r>
        <w:t xml:space="preserve">Government of South Australia </w:t>
      </w:r>
      <w:r>
        <w:t xml:space="preserve">data.sa.gov.au </w:t>
      </w:r>
      <w:r>
        <w:t xml:space="preserve">Art Gallery of South Australia </w:t>
      </w:r>
      <w:r>
        <w:t xml:space="preserve">AGSA, Annual Report 2020-21, Annual report data </w:t>
      </w:r>
      <w:r>
        <w:t xml:space="preserve">government-reporting-and-policy </w:t>
      </w:r>
      <w:r>
        <w:t xml:space="preserve">None </w:t>
      </w:r>
      <w:r>
        <w:t xml:space="preserve">None </w:t>
      </w:r>
      <w:r>
        <w:t xml:space="preserve">None </w:t>
      </w:r>
      <w:r>
        <w:t xml:space="preserve">None </w:t>
      </w:r>
      <w:r>
        <w:t xml:space="preserve">None </w:t>
      </w:r>
    </w:p>
    <w:p>
      <w:r>
        <w:t xml:space="preserve">Art Gallery of South Australia 2021-22 Annual Report </w:t>
      </w:r>
      <w:r>
        <w:t xml:space="preserve">Annual Report for 2021-22 financial year </w:t>
      </w:r>
      <w:r>
        <w:t xml:space="preserve">dataset </w:t>
      </w:r>
      <w:r>
        <w:t xml:space="preserve">eng </w:t>
      </w:r>
      <w:r>
        <w:t xml:space="preserve">Creative Commons Attribution </w:t>
      </w:r>
      <w:r>
        <w:t xml:space="preserve">active </w:t>
      </w:r>
      <w:r>
        <w:t xml:space="preserve">Linked </w:t>
      </w:r>
      <w:r>
        <w:t xml:space="preserve">daily </w:t>
      </w:r>
      <w:r>
        <w:t xml:space="preserve">/data/dataset/8eb74da0-baaa-4e01-83ba-c2ca141bfbc2 </w:t>
      </w:r>
      <w:r>
        <w:t xml:space="preserve">2022-09-30T06:26:25.492595 </w:t>
      </w:r>
      <w:r>
        <w:t xml:space="preserve">2023-01-19T06:48:19.712894 </w:t>
      </w:r>
      <w:r>
        <w:t xml:space="preserve">stepic.silv@artgallery.sa.gov.au </w:t>
      </w:r>
      <w:r>
        <w:t xml:space="preserve">None </w:t>
      </w:r>
      <w:r>
        <w:t xml:space="preserve">2022-09-01 </w:t>
      </w:r>
      <w:r>
        <w:t xml:space="preserve">2023-09-30 </w:t>
      </w:r>
      <w:r>
        <w:t xml:space="preserve">SA0062407: South Australia </w:t>
      </w:r>
      <w:r>
        <w:t xml:space="preserve">Government of South Australia </w:t>
      </w:r>
      <w:r>
        <w:t xml:space="preserve">data.sa.gov.au </w:t>
      </w:r>
      <w:r>
        <w:t xml:space="preserve">Art Gallery of South Australia </w:t>
      </w:r>
      <w:r>
        <w:t xml:space="preserve">AGSA, annual report </w:t>
      </w:r>
      <w:r>
        <w:t xml:space="preserve">arts-culture-history </w:t>
      </w:r>
      <w:r>
        <w:t xml:space="preserve">None </w:t>
      </w:r>
      <w:r>
        <w:t xml:space="preserve">None </w:t>
      </w:r>
      <w:r>
        <w:t xml:space="preserve">None </w:t>
      </w:r>
      <w:r>
        <w:t xml:space="preserve">None </w:t>
      </w:r>
      <w:r>
        <w:t xml:space="preserve">None </w:t>
      </w:r>
    </w:p>
    <w:p>
      <w:r>
        <w:t xml:space="preserve">Art Gallery of South Australia 2022-23 Annual Report </w:t>
      </w:r>
      <w:r>
        <w:t xml:space="preserve">Art Gallery of South Australia 2022-23 Annual Report </w:t>
      </w:r>
      <w:r>
        <w:t xml:space="preserve">dataset </w:t>
      </w:r>
      <w:r>
        <w:t xml:space="preserve">eng </w:t>
      </w:r>
      <w:r>
        <w:t xml:space="preserve">Creative Commons Attribution </w:t>
      </w:r>
      <w:r>
        <w:t xml:space="preserve">active </w:t>
      </w:r>
      <w:r>
        <w:t xml:space="preserve">Linked </w:t>
      </w:r>
      <w:r>
        <w:t xml:space="preserve">daily </w:t>
      </w:r>
      <w:r>
        <w:t xml:space="preserve">/data/dataset/34ef3441-330c-4e19-9236-82c67e49549d </w:t>
      </w:r>
      <w:r>
        <w:t xml:space="preserve">2024-01-17T05:47:57.793796 </w:t>
      </w:r>
      <w:r>
        <w:t xml:space="preserve">2024-01-17T05:50:22.959273 </w:t>
      </w:r>
      <w:r>
        <w:t xml:space="preserve">administration@artgallery.sa.gov.au </w:t>
      </w:r>
      <w:r>
        <w:t xml:space="preserve">None </w:t>
      </w:r>
      <w:r>
        <w:t xml:space="preserve">2025-01-01 </w:t>
      </w:r>
      <w:r>
        <w:t xml:space="preserve">None </w:t>
      </w:r>
      <w:r>
        <w:t xml:space="preserve">SA0062407: South Australia </w:t>
      </w:r>
      <w:r>
        <w:t xml:space="preserve">Government of South Australia </w:t>
      </w:r>
      <w:r>
        <w:t xml:space="preserve">data.sa.gov.au </w:t>
      </w:r>
      <w:r>
        <w:t xml:space="preserve">Art Gallery of South Australia </w:t>
      </w:r>
      <w:r>
        <w:t xml:space="preserve">Annual Report 2022-23, Finance </w:t>
      </w:r>
      <w:r>
        <w:t xml:space="preserve">arts-culture-history </w:t>
      </w:r>
      <w:r>
        <w:t xml:space="preserve">None </w:t>
      </w:r>
      <w:r>
        <w:t xml:space="preserve">None </w:t>
      </w:r>
      <w:r>
        <w:t xml:space="preserve">None </w:t>
      </w:r>
      <w:r>
        <w:t xml:space="preserve">None </w:t>
      </w:r>
      <w:r>
        <w:t xml:space="preserve">None </w:t>
      </w:r>
    </w:p>
    <w:p>
      <w:r>
        <w:t xml:space="preserve">Art Gallery of South Australia Annual Report </w:t>
      </w:r>
      <w:r>
        <w:t xml:space="preserve">Annual report for the 2018-19 financial year. </w:t>
      </w:r>
      <w:r>
        <w:t xml:space="preserve">dataset </w:t>
      </w:r>
      <w:r>
        <w:t xml:space="preserve">English </w:t>
      </w:r>
      <w:r>
        <w:t xml:space="preserve">Creative Commons Attribution </w:t>
      </w:r>
      <w:r>
        <w:t xml:space="preserve">active </w:t>
      </w:r>
      <w:r>
        <w:t xml:space="preserve">Hosted </w:t>
      </w:r>
      <w:r>
        <w:t xml:space="preserve">annually </w:t>
      </w:r>
      <w:r>
        <w:t xml:space="preserve">/data/dataset/33411ed1-d606-40c8-9f72-1fffda4133ad </w:t>
      </w:r>
      <w:r>
        <w:t xml:space="preserve">2020-09-28T01:01:34.141959 </w:t>
      </w:r>
      <w:r>
        <w:t xml:space="preserve">2020-09-28T01:02:50.462379 </w:t>
      </w:r>
      <w:r>
        <w:t xml:space="preserve">administration@artgallery.sa.gov.au </w:t>
      </w:r>
      <w:r>
        <w:t xml:space="preserve">- </w:t>
      </w:r>
      <w:r>
        <w:t xml:space="preserve">2018-07-01 </w:t>
      </w:r>
      <w:r>
        <w:t xml:space="preserve">2019-06-30 </w:t>
      </w:r>
      <w:r>
        <w:t xml:space="preserve">South Australia </w:t>
      </w:r>
      <w:r>
        <w:t xml:space="preserve">Government of South Australia </w:t>
      </w:r>
      <w:r>
        <w:t xml:space="preserve">data.sa.gov.au </w:t>
      </w:r>
      <w:r>
        <w:t xml:space="preserve">Art Gallery of South Australia </w:t>
      </w:r>
      <w:r>
        <w:t xml:space="preserve">Annual report </w:t>
      </w:r>
      <w:r>
        <w:t xml:space="preserve">None </w:t>
      </w:r>
      <w:r>
        <w:t xml:space="preserve">None </w:t>
      </w:r>
      <w:r>
        <w:t xml:space="preserve">None </w:t>
      </w:r>
      <w:r>
        <w:t xml:space="preserve">None </w:t>
      </w:r>
      <w:r>
        <w:t xml:space="preserve">None </w:t>
      </w:r>
      <w:r>
        <w:t xml:space="preserve">None </w:t>
      </w:r>
    </w:p>
    <w:p>
      <w:r>
        <w:t xml:space="preserve">Asbestos removal </w:t>
      </w:r>
      <w:r>
        <w:t xml:space="preserve">Asbestos removal information provided to the regulator, SafeWork SA by licenced asbestos removalists as part of their legislated responsibility from January 2013 to May 2015. This includes area removed, type of asbestos removed, the date the removal started and the date it was completed. </w:t>
      </w:r>
      <w:r>
        <w:t xml:space="preserve">dataset </w:t>
      </w:r>
      <w:r>
        <w:t xml:space="preserve">English </w:t>
      </w:r>
      <w:r>
        <w:t xml:space="preserve">Creative Commons Attribution </w:t>
      </w:r>
      <w:r>
        <w:t xml:space="preserve">active </w:t>
      </w:r>
      <w:r>
        <w:t xml:space="preserve">Linked </w:t>
      </w:r>
      <w:r>
        <w:t xml:space="preserve">annually </w:t>
      </w:r>
      <w:r>
        <w:t xml:space="preserve">/data/dataset/790b37cf-9d9b-40d7-8e72-3e568de3d935 </w:t>
      </w:r>
      <w:r>
        <w:t xml:space="preserve">2015-07-03T03:00:14.676623 </w:t>
      </w:r>
      <w:r>
        <w:t xml:space="preserve">2015-07-03T05:03:02.733712 </w:t>
      </w:r>
      <w:r>
        <w:t xml:space="preserve">datasa@sa.gov.au </w:t>
      </w:r>
      <w:r>
        <w:t xml:space="preserve">5 fields (asbestos type, postcode, area (meters2)of asbestos removed, start date, finish date) </w:t>
      </w:r>
      <w:r>
        <w:t xml:space="preserve">2013-01-01 </w:t>
      </w:r>
      <w:r>
        <w:t xml:space="preserve">2015-05-31 </w:t>
      </w:r>
      <w:r>
        <w:t xml:space="preserve">South Australia </w:t>
      </w:r>
      <w:r>
        <w:t xml:space="preserve">Government of South Australia </w:t>
      </w:r>
      <w:r>
        <w:t xml:space="preserve">data.sa.gov.au </w:t>
      </w:r>
      <w:r>
        <w:t xml:space="preserve">Attorney-General's Department </w:t>
      </w:r>
      <w:r>
        <w:t xml:space="preserve">Asbestos, postcode, removal </w:t>
      </w:r>
      <w:r>
        <w:t xml:space="preserve">emergency-and-safety </w:t>
      </w:r>
      <w:r>
        <w:t xml:space="preserve">None </w:t>
      </w:r>
      <w:r>
        <w:t xml:space="preserve">None </w:t>
      </w:r>
      <w:r>
        <w:t xml:space="preserve">None </w:t>
      </w:r>
      <w:r>
        <w:t xml:space="preserve">None </w:t>
      </w:r>
      <w:r>
        <w:t xml:space="preserve">None </w:t>
      </w:r>
    </w:p>
    <w:p>
      <w:r>
        <w:t xml:space="preserve">Attendance rate by school by year level </w:t>
      </w:r>
      <w:r>
        <w:t xml:space="preserve">Attendance rate for semester 1 in SA Government schools by school and year level, collected as part of the annual enrolment data collection in Term 3. Data provided each year from 2018. </w:t>
        <w:br/>
        <w:br/>
        <w:t>Important notes:</w:t>
        <w:br/>
        <w:br/>
        <w:t>• Attendance rate = (number of days attending school / number of days enrolled) x 100.</w:t>
        <w:br/>
        <w:br/>
        <w:t>•</w:t>
        <w:tab/>
        <w:t>Attendance rates are only calculated for full time students who were enrolled or left during Semester 1.</w:t>
        <w:br/>
        <w:br/>
        <w:t>•</w:t>
        <w:tab/>
        <w:t>Both whole day and part day absences are counted.</w:t>
        <w:br/>
        <w:br/>
        <w:t>•</w:t>
        <w:tab/>
        <w:t>Attendance data is not collected from schools 1717 Watarru Anangu School (non operational), 849 Open Access College, 810 Thebarton Senior College , 583 Marden Senior College, 1012 Northern Adelaide Senior College and 195 Youth Education Centre.</w:t>
        <w:br/>
        <w:br/>
        <w:t>•</w:t>
        <w:tab/>
        <w:t>Attendance rates in 2020 are lower than anticipated due to Covid-19 lockdowns.</w:t>
        <w:br/>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/data/dataset/7ad9ad5a-0ee0-43ce-98fc-2db8922ad78c </w:t>
      </w:r>
      <w:r>
        <w:t xml:space="preserve">2019-03-19T00:42:12.631281 </w:t>
      </w:r>
      <w:r>
        <w:t xml:space="preserve">2023-11-21T02:42:22.839616 </w:t>
      </w:r>
      <w:r>
        <w:t xml:space="preserve">Education.DataReportingAnalytics@sa.gov.au  </w:t>
      </w:r>
      <w:r>
        <w:t xml:space="preserve">School and Year Level </w:t>
      </w:r>
      <w:r>
        <w:t xml:space="preserve">2018-01-01 </w:t>
      </w:r>
      <w:r>
        <w:t xml:space="preserve">2023-08-10 </w:t>
      </w:r>
      <w:r>
        <w:t xml:space="preserve">South Australia </w:t>
      </w:r>
      <w:r>
        <w:t xml:space="preserve">Government of South Australia </w:t>
      </w:r>
      <w:r>
        <w:t xml:space="preserve">data.sa.gov.au </w:t>
      </w:r>
      <w:r>
        <w:t xml:space="preserve">Department for Education </w:t>
      </w:r>
      <w:r>
        <w:t xml:space="preserve">attendance, Attendance, education, Education, government schools, Government Schools, students, Students </w:t>
      </w:r>
      <w:r>
        <w:t xml:space="preserve">education-skills-and-learning </w:t>
      </w:r>
      <w:r>
        <w:t xml:space="preserve">None </w:t>
      </w:r>
      <w:r>
        <w:t xml:space="preserve">None </w:t>
      </w:r>
      <w:r>
        <w:t xml:space="preserve">None </w:t>
      </w:r>
      <w:r>
        <w:t xml:space="preserve">None </w:t>
      </w:r>
      <w:r>
        <w:t xml:space="preserve">None </w:t>
      </w:r>
    </w:p>
    <w:p>
      <w:r>
        <w:t xml:space="preserve">Attendance rate by school </w:t>
      </w:r>
      <w:r>
        <w:t>Attendance rate for semester 1 in SA Government schools by school from 2014.</w:t>
        <w:br/>
        <w:br/>
        <w:t>Important notes:</w:t>
        <w:br/>
        <w:br/>
        <w:t>•</w:t>
        <w:tab/>
        <w:t>Attendance rate = (number of days attending school / number of days enrolled) x 100.</w:t>
        <w:br/>
        <w:br/>
        <w:t>•</w:t>
        <w:tab/>
        <w:t>Attendance rates are only calculated for full time students who were enrolled or left during Semester 1.</w:t>
        <w:br/>
        <w:br/>
        <w:t>•</w:t>
        <w:tab/>
        <w:t>Both whole day and part day absences are counted.</w:t>
        <w:br/>
        <w:br/>
        <w:t>•</w:t>
        <w:tab/>
        <w:t>Attendance data is not collected from schools 1717 Watarru Anangu School (non operational), 849 Open Access College, 810 Thebarton Senior College , 583 Marden Senior College, 1012 Northern Adelaide Senior College and 195 Youth Education Centre.</w:t>
        <w:br/>
        <w:br/>
        <w:br/>
        <w:t>•</w:t>
        <w:tab/>
        <w:t>To protect the privacy of students, where a school has 5 or less Full Time Equivalent students enrolled, the attendance rate is suppressed for that school.</w:t>
        <w:br/>
        <w:br/>
        <w:t>•</w:t>
        <w:tab/>
        <w:t>Attendance rates in 2020 are lower than anticipated due to Covid-19 lockdowns.</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/data/dataset/6ace352b-1329-4054-a849-9ef26b88ce6f </w:t>
      </w:r>
      <w:r>
        <w:t xml:space="preserve">2019-03-19T03:26:29.680031 </w:t>
      </w:r>
      <w:r>
        <w:t xml:space="preserve">2024-03-21T04:46:49.345838 </w:t>
      </w:r>
      <w:r>
        <w:t xml:space="preserve">Education.DataReportingAnalytics@sa.gov.au  </w:t>
      </w:r>
      <w:r>
        <w:t xml:space="preserve">Semester 1 rate by school </w:t>
      </w:r>
      <w:r>
        <w:t xml:space="preserve">2014-01-01 </w:t>
      </w:r>
      <w:r>
        <w:t xml:space="preserve">2023-07-31 </w:t>
      </w:r>
      <w:r>
        <w:t xml:space="preserve">South Australia </w:t>
      </w:r>
      <w:r>
        <w:t xml:space="preserve">Government of South Australia </w:t>
      </w:r>
      <w:r>
        <w:t xml:space="preserve">data.sa.gov.au </w:t>
      </w:r>
      <w:r>
        <w:t xml:space="preserve">Department for Education </w:t>
      </w:r>
      <w:r>
        <w:t xml:space="preserve">attendance, education, government schools, students </w:t>
      </w:r>
      <w:r>
        <w:t xml:space="preserve">education-skills-and-learning </w:t>
      </w:r>
      <w:r>
        <w:t xml:space="preserve">None </w:t>
      </w:r>
      <w:r>
        <w:t xml:space="preserve">None </w:t>
      </w:r>
      <w:r>
        <w:t xml:space="preserve">None </w:t>
      </w:r>
      <w:r>
        <w:t xml:space="preserve">None </w:t>
      </w:r>
      <w:r>
        <w:t xml:space="preserve">None </w:t>
      </w:r>
    </w:p>
    <w:p>
      <w:r>
        <w:t xml:space="preserve">Attorney-Generals Department Annual Report Data - Complaints </w:t>
      </w:r>
      <w:r>
        <w:t xml:space="preserve">Attorney-General's Department Annual Report Data - Complaints presented as a time series </w:t>
      </w:r>
      <w:r>
        <w:t xml:space="preserve">dataset </w:t>
      </w:r>
      <w:r>
        <w:t xml:space="preserve">eng </w:t>
      </w:r>
      <w:r>
        <w:t xml:space="preserve">Creative Commons Attribution </w:t>
      </w:r>
      <w:r>
        <w:t xml:space="preserve">active </w:t>
      </w:r>
      <w:r>
        <w:t xml:space="preserve">Linked </w:t>
      </w:r>
      <w:r>
        <w:t xml:space="preserve">annual </w:t>
      </w:r>
      <w:r>
        <w:t xml:space="preserve">/data/dataset/35a78279-7f73-4193-95e8-55583c301c71 </w:t>
      </w:r>
      <w:r>
        <w:t xml:space="preserve">2017-10-06T03:20:42.827375 </w:t>
      </w:r>
      <w:r>
        <w:t xml:space="preserve">2023-12-04T05:50:45.705118 </w:t>
      </w:r>
      <w:r>
        <w:t xml:space="preserve">datasa@sa.gov.au </w:t>
      </w:r>
      <w:r>
        <w:t xml:space="preserve">None </w:t>
      </w:r>
      <w:r>
        <w:t xml:space="preserve">2018-07-01 </w:t>
      </w:r>
      <w:r>
        <w:t xml:space="preserve">2023-06-30 </w:t>
      </w:r>
      <w:r>
        <w:t xml:space="preserve">South Australia </w:t>
      </w:r>
      <w:r>
        <w:t xml:space="preserve">Government of South Australia </w:t>
      </w:r>
      <w:r>
        <w:t xml:space="preserve">data.sa.gov.au </w:t>
      </w:r>
      <w:r>
        <w:t xml:space="preserve">Attorney-General's Department </w:t>
      </w:r>
      <w:r>
        <w:t xml:space="preserve">Annual Report Data, attorney generals, complaints reporting </w:t>
      </w:r>
      <w:r>
        <w:t xml:space="preserve">government-reporting-and-policy </w:t>
      </w:r>
      <w:r>
        <w:t xml:space="preserve">None </w:t>
      </w:r>
      <w:r>
        <w:t xml:space="preserve">None </w:t>
      </w:r>
      <w:r>
        <w:t xml:space="preserve">None </w:t>
      </w:r>
      <w:r>
        <w:t xml:space="preserve">None </w:t>
      </w:r>
      <w:r>
        <w:t xml:space="preserve">None </w:t>
      </w:r>
    </w:p>
    <w:p>
      <w:r>
        <w:t xml:space="preserve">Attorney-Generals Department Annual Report Data - Consultants </w:t>
      </w:r>
      <w:r>
        <w:t xml:space="preserve">Attorney-General's Department Annual Report Data - annual spend on consultants presented as a time series. </w:t>
      </w:r>
      <w:r>
        <w:t xml:space="preserve">dataset </w:t>
      </w:r>
      <w:r>
        <w:t xml:space="preserve">eng </w:t>
      </w:r>
      <w:r>
        <w:t xml:space="preserve">Creative Commons Attribution </w:t>
      </w:r>
      <w:r>
        <w:t xml:space="preserve">active </w:t>
      </w:r>
      <w:r>
        <w:t xml:space="preserve">Linked </w:t>
      </w:r>
      <w:r>
        <w:t xml:space="preserve">annual </w:t>
      </w:r>
      <w:r>
        <w:t xml:space="preserve">/data/dataset/d3e64401-f447-4e21-9c56-378ea20123c1 </w:t>
      </w:r>
      <w:r>
        <w:t xml:space="preserve">2017-10-06T02:14:24.695493 </w:t>
      </w:r>
      <w:r>
        <w:t xml:space="preserve">2023-12-04T05:56:44.055492 </w:t>
      </w:r>
      <w:r>
        <w:t xml:space="preserve">datasa@sa.gov.au </w:t>
      </w:r>
      <w:r>
        <w:t xml:space="preserve">None </w:t>
      </w:r>
      <w:r>
        <w:t xml:space="preserve">2018-07-01 </w:t>
      </w:r>
      <w:r>
        <w:t xml:space="preserve">2023-06-30 </w:t>
      </w:r>
      <w:r>
        <w:t xml:space="preserve">South Australia </w:t>
      </w:r>
      <w:r>
        <w:t xml:space="preserve">Government of South Australia </w:t>
      </w:r>
      <w:r>
        <w:t xml:space="preserve">data.sa.gov.au </w:t>
      </w:r>
      <w:r>
        <w:t xml:space="preserve">Attorney-General's Department </w:t>
      </w:r>
      <w:r>
        <w:t xml:space="preserve">Annual Report Data, attorney general, consultants </w:t>
      </w:r>
      <w:r>
        <w:t xml:space="preserve">government-reporting-and-policy </w:t>
      </w:r>
      <w:r>
        <w:t xml:space="preserve">None </w:t>
      </w:r>
      <w:r>
        <w:t xml:space="preserve">None </w:t>
      </w:r>
      <w:r>
        <w:t xml:space="preserve">None </w:t>
      </w:r>
      <w:r>
        <w:t xml:space="preserve">None </w:t>
      </w:r>
      <w:r>
        <w:t xml:space="preserve">None </w:t>
      </w:r>
    </w:p>
    <w:p>
      <w:r>
        <w:t xml:space="preserve">Attorney-Generals Department Annual Report Data - Executive Employment </w:t>
      </w:r>
      <w:r>
        <w:t xml:space="preserve">Attorney-General's Department Annual Report Data - Executive Employment - Number of executives presented as a time series. </w:t>
      </w:r>
      <w:r>
        <w:t xml:space="preserve">dataset </w:t>
      </w:r>
      <w:r>
        <w:t xml:space="preserve">eng </w:t>
      </w:r>
      <w:r>
        <w:t xml:space="preserve">Creative Commons Attribution </w:t>
      </w:r>
      <w:r>
        <w:t xml:space="preserve">active </w:t>
      </w:r>
      <w:r>
        <w:t xml:space="preserve">Linked </w:t>
      </w:r>
      <w:r>
        <w:t xml:space="preserve">daily </w:t>
      </w:r>
      <w:r>
        <w:t xml:space="preserve">/data/dataset/f653bad3-66fc-4587-8eac-f023a3027870 </w:t>
      </w:r>
      <w:r>
        <w:t xml:space="preserve">2017-10-06T03:38:57.928672 </w:t>
      </w:r>
      <w:r>
        <w:t xml:space="preserve">2023-12-04T06:00:35.803890 </w:t>
      </w:r>
      <w:r>
        <w:t xml:space="preserve">datasa@sa.gov.au </w:t>
      </w:r>
      <w:r>
        <w:t xml:space="preserve">None </w:t>
      </w:r>
      <w:r>
        <w:t xml:space="preserve">2018-07-01 </w:t>
      </w:r>
      <w:r>
        <w:t xml:space="preserve">2023-06-30 </w:t>
      </w:r>
      <w:r>
        <w:t xml:space="preserve">South Australia </w:t>
      </w:r>
      <w:r>
        <w:t xml:space="preserve">Government of South Australia </w:t>
      </w:r>
      <w:r>
        <w:t xml:space="preserve">data.sa.gov.au </w:t>
      </w:r>
      <w:r>
        <w:t xml:space="preserve">Attorney-General's Department </w:t>
      </w:r>
      <w:r>
        <w:t xml:space="preserve">Annual Report Data, attorney generals, executive employment </w:t>
      </w:r>
      <w:r>
        <w:t xml:space="preserve">government-reporting-and-policy </w:t>
      </w:r>
      <w:r>
        <w:t xml:space="preserve">None </w:t>
      </w:r>
      <w:r>
        <w:t xml:space="preserve">None </w:t>
      </w:r>
      <w:r>
        <w:t xml:space="preserve">None </w:t>
      </w:r>
      <w:r>
        <w:t xml:space="preserve">None </w:t>
      </w:r>
      <w:r>
        <w:t xml:space="preserve">None </w:t>
      </w:r>
    </w:p>
    <w:p>
      <w:r>
        <w:t xml:space="preserve">Attorney-Generals Department Annual Report Data - Fraud </w:t>
      </w:r>
      <w:r>
        <w:t xml:space="preserve">Attorney-General's Department Annual Report Data - identified instances of fraud detected presented as a time series. </w:t>
      </w:r>
      <w:r>
        <w:t xml:space="preserve">dataset </w:t>
      </w:r>
      <w:r>
        <w:t xml:space="preserve">eng </w:t>
      </w:r>
      <w:r>
        <w:t xml:space="preserve">Creative Commons Attribution </w:t>
      </w:r>
      <w:r>
        <w:t xml:space="preserve">active </w:t>
      </w:r>
      <w:r>
        <w:t xml:space="preserve">Linked </w:t>
      </w:r>
      <w:r>
        <w:t xml:space="preserve">annual </w:t>
      </w:r>
      <w:r>
        <w:t xml:space="preserve">/data/dataset/f9bf3c97-1df6-432e-bee3-1fe0c0caef79 </w:t>
      </w:r>
      <w:r>
        <w:t xml:space="preserve">2017-10-06T03:30:13.539656 </w:t>
      </w:r>
      <w:r>
        <w:t xml:space="preserve">2023-12-04T06:02:08.567543 </w:t>
      </w:r>
      <w:r>
        <w:t xml:space="preserve">datasa@sa.gov.au </w:t>
      </w:r>
      <w:r>
        <w:t xml:space="preserve">None </w:t>
      </w:r>
      <w:r>
        <w:t xml:space="preserve">2018-07-01 </w:t>
      </w:r>
      <w:r>
        <w:t xml:space="preserve">2023-06-30 </w:t>
      </w:r>
      <w:r>
        <w:t xml:space="preserve">South Australia </w:t>
      </w:r>
      <w:r>
        <w:t xml:space="preserve">Government of South Australia </w:t>
      </w:r>
      <w:r>
        <w:t xml:space="preserve">data.sa.gov.au </w:t>
      </w:r>
      <w:r>
        <w:t xml:space="preserve">Attorney-General's Department </w:t>
      </w:r>
      <w:r>
        <w:t xml:space="preserve">Annual Report Data, Attorney generals </w:t>
      </w:r>
      <w:r>
        <w:t xml:space="preserve">government-reporting-and-policy </w:t>
      </w:r>
      <w:r>
        <w:t xml:space="preserve">None </w:t>
      </w:r>
      <w:r>
        <w:t xml:space="preserve">None </w:t>
      </w:r>
      <w:r>
        <w:t xml:space="preserve">None </w:t>
      </w:r>
      <w:r>
        <w:t xml:space="preserve">None </w:t>
      </w:r>
      <w:r>
        <w:t xml:space="preserve">None </w:t>
      </w:r>
    </w:p>
    <w:p>
      <w:r>
        <w:t xml:space="preserve">Attorney-Generals Department Annual Report Data - Public Interest Disclosure </w:t>
      </w:r>
      <w:r>
        <w:t xml:space="preserve">Attorney-General's Department Annual Report Data - Public Interest Disclosure presented as a 5 year time series. </w:t>
      </w:r>
      <w:r>
        <w:t xml:space="preserve">dataset </w:t>
      </w:r>
      <w:r>
        <w:t xml:space="preserve">eng </w:t>
      </w:r>
      <w:r>
        <w:t xml:space="preserve">Creative Commons Attribution </w:t>
      </w:r>
      <w:r>
        <w:t xml:space="preserve">active </w:t>
      </w:r>
      <w:r>
        <w:t xml:space="preserve">Linked </w:t>
      </w:r>
      <w:r>
        <w:t xml:space="preserve">annual </w:t>
      </w:r>
      <w:r>
        <w:t xml:space="preserve">/data/dataset/2c2944d0-ded9-4f27-a3f2-b3fe8a87cc8d </w:t>
      </w:r>
      <w:r>
        <w:t xml:space="preserve">2017-10-06T02:02:46.960738 </w:t>
      </w:r>
      <w:r>
        <w:t xml:space="preserve">2023-12-04T06:03:35.968159 </w:t>
      </w:r>
      <w:r>
        <w:t xml:space="preserve">datasa@sa.gov.au </w:t>
      </w:r>
      <w:r>
        <w:t xml:space="preserve">None </w:t>
      </w:r>
      <w:r>
        <w:t xml:space="preserve">2018-07-01 </w:t>
      </w:r>
      <w:r>
        <w:t xml:space="preserve">2023-06-30 </w:t>
      </w:r>
      <w:r>
        <w:t xml:space="preserve">South Australia </w:t>
      </w:r>
      <w:r>
        <w:t xml:space="preserve">Government of South Australia </w:t>
      </w:r>
      <w:r>
        <w:t xml:space="preserve">data.sa.gov.au </w:t>
      </w:r>
      <w:r>
        <w:t xml:space="preserve">Attorney-General's Department </w:t>
      </w:r>
      <w:r>
        <w:t xml:space="preserve">Annual Report Data, attorney generals, Public Interest Disclosure, Whistle blowers disclosure </w:t>
      </w:r>
      <w:r>
        <w:t xml:space="preserve">government-reporting-and-policy </w:t>
      </w:r>
      <w:r>
        <w:t xml:space="preserve">None </w:t>
      </w:r>
      <w:r>
        <w:t xml:space="preserve">None </w:t>
      </w:r>
      <w:r>
        <w:t xml:space="preserve">None </w:t>
      </w:r>
      <w:r>
        <w:t xml:space="preserve">None </w:t>
      </w:r>
      <w:r>
        <w:t xml:space="preserve">None </w:t>
      </w:r>
    </w:p>
    <w:p>
      <w:r>
        <w:t xml:space="preserve">Attorney-Generals Department Annual Report Data - Work health and safety and return to work performance </w:t>
      </w:r>
      <w:r>
        <w:t xml:space="preserve">Attorney-General's Annual Report Data on work health and safety and return to work performance, presented as a time series. </w:t>
      </w:r>
      <w:r>
        <w:t xml:space="preserve">dataset </w:t>
      </w:r>
      <w:r>
        <w:t xml:space="preserve">eng </w:t>
      </w:r>
      <w:r>
        <w:t xml:space="preserve">Creative Commons Attribution </w:t>
      </w:r>
      <w:r>
        <w:t xml:space="preserve">active </w:t>
      </w:r>
      <w:r>
        <w:t xml:space="preserve">Linked </w:t>
      </w:r>
      <w:r>
        <w:t xml:space="preserve">annual </w:t>
      </w:r>
      <w:r>
        <w:t xml:space="preserve">/data/dataset/7ef416e6-3cc5-4f1e-9cab-3108e5e72602 </w:t>
      </w:r>
      <w:r>
        <w:t xml:space="preserve">2018-11-13T22:15:30.564892 </w:t>
      </w:r>
      <w:r>
        <w:t xml:space="preserve">2023-12-04T06:05:43.385293 </w:t>
      </w:r>
      <w:r>
        <w:t xml:space="preserve">Attorney-General'sDepartment@agd.sa.gov.au </w:t>
      </w:r>
      <w:r>
        <w:t xml:space="preserve">None </w:t>
      </w:r>
      <w:r>
        <w:t xml:space="preserve">2018-07-01 </w:t>
      </w:r>
      <w:r>
        <w:t xml:space="preserve">2023-06-30 </w:t>
      </w:r>
      <w:r>
        <w:t xml:space="preserve">South Australia </w:t>
      </w:r>
      <w:r>
        <w:t xml:space="preserve">Government of South Australia </w:t>
      </w:r>
      <w:r>
        <w:t xml:space="preserve">data.sa.gov.au </w:t>
      </w:r>
      <w:r>
        <w:t xml:space="preserve">Attorney-General's Department </w:t>
      </w:r>
      <w:r>
        <w:t xml:space="preserve">annual reporting, attorney generals, return to work, work health and safety </w:t>
      </w:r>
      <w:r>
        <w:t xml:space="preserve">government-reporting-and-policy </w:t>
      </w:r>
      <w:r>
        <w:t xml:space="preserve">None </w:t>
      </w:r>
      <w:r>
        <w:t xml:space="preserve">None </w:t>
      </w:r>
      <w:r>
        <w:t xml:space="preserve">None </w:t>
      </w:r>
      <w:r>
        <w:t xml:space="preserve">None </w:t>
      </w:r>
      <w:r>
        <w:t xml:space="preserve">None </w:t>
      </w:r>
    </w:p>
    <w:p>
      <w:r>
        <w:t xml:space="preserve">Attorney-General's Department Annual Report Data - Contractors </w:t>
      </w:r>
      <w:r>
        <w:t xml:space="preserve">Contractor annual report data for the Attorney-General's Department. </w:t>
      </w:r>
      <w:r>
        <w:t xml:space="preserve">dataset </w:t>
      </w:r>
      <w:r>
        <w:t xml:space="preserve">eng </w:t>
      </w:r>
      <w:r>
        <w:t xml:space="preserve">Creative Commons Attribution </w:t>
      </w:r>
      <w:r>
        <w:t xml:space="preserve">active </w:t>
      </w:r>
      <w:r>
        <w:t xml:space="preserve">Linked </w:t>
      </w:r>
      <w:r>
        <w:t xml:space="preserve">annual </w:t>
      </w:r>
      <w:r>
        <w:t xml:space="preserve">/data/dataset/304f9b3a-3964-42f1-ba88-3de9906bde96 </w:t>
      </w:r>
      <w:r>
        <w:t xml:space="preserve">2022-12-07T06:09:21.196407 </w:t>
      </w:r>
      <w:r>
        <w:t xml:space="preserve">2023-12-04T05:58:58.443926 </w:t>
      </w:r>
      <w:r>
        <w:t xml:space="preserve">Attorney-General'sDepartment@agd.sa.gov.au </w:t>
      </w:r>
      <w:r>
        <w:t xml:space="preserve">None </w:t>
      </w:r>
      <w:r>
        <w:t xml:space="preserve">2018-07-01 </w:t>
      </w:r>
      <w:r>
        <w:t xml:space="preserve">2023-06-30 </w:t>
      </w:r>
      <w:r>
        <w:t xml:space="preserve">SA0062407: South Australia </w:t>
      </w:r>
      <w:r>
        <w:t xml:space="preserve">Government of South Australia </w:t>
      </w:r>
      <w:r>
        <w:t xml:space="preserve">data.sa.gov.au </w:t>
      </w:r>
      <w:r>
        <w:t xml:space="preserve">Attorney-General's Department </w:t>
      </w:r>
      <w:r>
        <w:t xml:space="preserve">Annual Report, attorney generals, Contractors </w:t>
      </w:r>
      <w:r>
        <w:t xml:space="preserve">government-reporting-and-policy </w:t>
      </w:r>
      <w:r>
        <w:t xml:space="preserve">None </w:t>
      </w:r>
      <w:r>
        <w:t xml:space="preserve">None </w:t>
      </w:r>
      <w:r>
        <w:t xml:space="preserve">None </w:t>
      </w:r>
      <w:r>
        <w:t xml:space="preserve">None </w:t>
      </w:r>
      <w:r>
        <w:t xml:space="preserve">None </w:t>
      </w:r>
    </w:p>
    <w:p>
      <w:r>
        <w:t xml:space="preserve">Australia 1:63,360 military survey (S.A.), 1914-1958 </w:t>
      </w:r>
      <w:r>
        <w:t>Military survey maps from the Australia 1 inch to the mile series held in the State Library of South Australia’s map collections. This map series was originally prepared by the Australian Section Imperial General Staff and later by the Royal Australian Survey Corps.</w:t>
        <w:br/>
        <w:br/>
        <w:t>These topographic maps at scale 1:63,360 include roads, railways, towns, rivers, creeks and farms, and some cadastral detail.  Relief is shown by contours and spot heights.</w:t>
        <w:br/>
        <w:br/>
        <w:t xml:space="preserve">This dataset is a selection from the Australia 1:63,360 series of the 20 map sheets that cover South Australia.  Including editions and variations the State Library’s holdings of SA coverage totals 49 map sheets provided in JPEG and PDF versions. </w:t>
      </w:r>
      <w:r>
        <w:t xml:space="preserve">dataset </w:t>
      </w:r>
      <w:r>
        <w:t xml:space="preserve">English </w:t>
      </w:r>
      <w:r>
        <w:t xml:space="preserve">Creative Commons Attribution </w:t>
      </w:r>
      <w:r>
        <w:t xml:space="preserve">active </w:t>
      </w:r>
      <w:r>
        <w:t xml:space="preserve">Hosted </w:t>
      </w:r>
      <w:r>
        <w:t xml:space="preserve">Once off </w:t>
      </w:r>
      <w:r>
        <w:t xml:space="preserve">/data/dataset/2e0da08c-6d18-4469-ad77-d9b266e30f0c </w:t>
      </w:r>
      <w:r>
        <w:t xml:space="preserve">2014-06-22T16:40:44.929206 </w:t>
      </w:r>
      <w:r>
        <w:t xml:space="preserve">2016-06-08T01:47:53.690120 </w:t>
      </w:r>
      <w:r>
        <w:t xml:space="preserve">peter.jenkins@sa.gov.au </w:t>
      </w:r>
      <w:r>
        <w:t xml:space="preserve">N/A </w:t>
      </w:r>
      <w:r>
        <w:t xml:space="preserve">1914-1958 </w:t>
      </w:r>
      <w:r>
        <w:t xml:space="preserve">None </w:t>
      </w:r>
      <w:r>
        <w:t xml:space="preserve">Partial coverage of South Australia, including Adelaide and greater Adelaide regions, Fleurieu Peninsula, lower River Murray and lakes area and part Coorong, top of Spencer Gulf, and Pimba &amp; Yandandarre Ridge regions in northern South Australia </w:t>
      </w:r>
      <w:r>
        <w:t xml:space="preserve">Government of South Australia </w:t>
      </w:r>
      <w:r>
        <w:t xml:space="preserve">data.sa.gov.au </w:t>
      </w:r>
      <w:r>
        <w:t xml:space="preserve">State Library of South Australia </w:t>
      </w:r>
      <w:r>
        <w:t xml:space="preserve">Adelaide, Alexandrina, Australian Section Imperial General Staff, Cambrai, Coorong, Cultana, Davenport, Echunga, Encounter, Gawler, History, Jervis, Kapunda, Lincoln Gap, Mannum, maps, Meningie, Milang, military survey, Mobilong, Pimba, Royal Australian Survey Corps, South Australia, topography, Whyalla, Yandandarre Ridge, Yankalilla </w:t>
      </w:r>
      <w:r>
        <w:t xml:space="preserve">arts-culture-history, water-energy-resources-environment-and-science </w:t>
      </w:r>
      <w:r>
        <w:t xml:space="preserve">None </w:t>
      </w:r>
      <w:r>
        <w:t xml:space="preserve">None </w:t>
      </w:r>
      <w:r>
        <w:t xml:space="preserve">None </w:t>
      </w:r>
      <w:r>
        <w:t xml:space="preserve">None </w:t>
      </w:r>
      <w:r>
        <w:t xml:space="preserve">None </w:t>
      </w:r>
    </w:p>
    <w:p>
      <w:r>
        <w:t xml:space="preserve">Australian Early Development Index </w:t>
      </w:r>
      <w:r>
        <w:t xml:space="preserve">The Australian Early Development Index (AEDI) is a measure of how young children are developing in Australian communities. It involves collecting information to help create a snapshot of early childhood development in communities across Australia. </w:t>
      </w:r>
      <w:r>
        <w:t xml:space="preserve">dataset </w:t>
      </w:r>
      <w:r>
        <w:t xml:space="preserve">None </w:t>
      </w:r>
      <w:r>
        <w:t xml:space="preserve">Creative Commons Attribution </w:t>
      </w:r>
      <w:r>
        <w:t xml:space="preserve">active </w:t>
      </w:r>
      <w:r>
        <w:t xml:space="preserve">Hosted </w:t>
      </w:r>
      <w:r>
        <w:t xml:space="preserve">asRequired </w:t>
      </w:r>
      <w:r>
        <w:t xml:space="preserve">/data/dataset/2d3f9325-0e44-4100-bd3e-001c79b5d35b </w:t>
      </w:r>
      <w:r>
        <w:t xml:space="preserve">2013-05-27T06:08:19.444313 </w:t>
      </w:r>
      <w:r>
        <w:t xml:space="preserve">2016-06-08T06:02:30.503856 </w:t>
      </w:r>
      <w:r>
        <w:t xml:space="preserve">DataSA@sa.gov.au </w:t>
      </w:r>
      <w:r>
        <w:t xml:space="preserve">N/A </w:t>
      </w:r>
      <w:r>
        <w:t xml:space="preserve">N/A </w:t>
      </w:r>
      <w:r>
        <w:t xml:space="preserve">N/A </w:t>
      </w:r>
      <w:r>
        <w:t xml:space="preserve">South Australia </w:t>
      </w:r>
      <w:r>
        <w:t xml:space="preserve">Government of South Australia </w:t>
      </w:r>
      <w:r>
        <w:t xml:space="preserve">data.sa.gov.au </w:t>
      </w:r>
      <w:r>
        <w:t xml:space="preserve">Department for Education </w:t>
      </w:r>
      <w:r>
        <w:t xml:space="preserve">Child, Children, Communities, Development, education, Suburbs </w:t>
      </w:r>
      <w:r>
        <w:t xml:space="preserve">education-skills-and-learning </w:t>
      </w:r>
      <w:r>
        <w:t xml:space="preserve">None </w:t>
      </w:r>
      <w:r>
        <w:t xml:space="preserve">None </w:t>
      </w:r>
      <w:r>
        <w:t xml:space="preserve">None </w:t>
      </w:r>
      <w:r>
        <w:t xml:space="preserve">None </w:t>
      </w:r>
      <w:r>
        <w:t xml:space="preserve">None </w:t>
      </w:r>
    </w:p>
    <w:p>
      <w:r>
        <w:t xml:space="preserve">Australian Early Development Census 2009-2015 </w:t>
      </w:r>
      <w:r>
        <w:t xml:space="preserve">The Australian Early Development Census is a measure of how young children are developing in Australian communities. It involves collecting information to help create a snapshot of early childhood development in communities across Australia. Australian Early Development Census 2009-2015. </w:t>
      </w:r>
      <w:r>
        <w:t xml:space="preserve">dataset </w:t>
      </w:r>
      <w:r>
        <w:t xml:space="preserve">English </w:t>
      </w:r>
      <w:r>
        <w:t xml:space="preserve">Creative Commons Attribution </w:t>
      </w:r>
      <w:r>
        <w:t xml:space="preserve">active </w:t>
      </w:r>
      <w:r>
        <w:t xml:space="preserve">Linked </w:t>
      </w:r>
      <w:r>
        <w:t xml:space="preserve">annually </w:t>
      </w:r>
      <w:r>
        <w:t xml:space="preserve">/data/dataset/6f2d1cb8-e829-4082-a5a3-33d0c24efca7 </w:t>
      </w:r>
      <w:r>
        <w:t xml:space="preserve">2017-07-11T03:35:02.724457 </w:t>
      </w:r>
      <w:r>
        <w:t xml:space="preserve">2018-09-12T03:29:16.026757 </w:t>
      </w:r>
      <w:r>
        <w:t xml:space="preserve">Education.DMA@sa.gov.au  </w:t>
      </w:r>
      <w:r>
        <w:t xml:space="preserve">Suburb </w:t>
      </w:r>
      <w:r>
        <w:t xml:space="preserve">2009-01-01 </w:t>
      </w:r>
      <w:r>
        <w:t xml:space="preserve">2018-12-31 </w:t>
      </w:r>
      <w:r>
        <w:t xml:space="preserve">South Australia </w:t>
      </w:r>
      <w:r>
        <w:t xml:space="preserve">Government of South Australia </w:t>
      </w:r>
      <w:r>
        <w:t xml:space="preserve">data.sa.gov.au </w:t>
      </w:r>
      <w:r>
        <w:t xml:space="preserve">Department for Education </w:t>
      </w:r>
      <w:r>
        <w:t xml:space="preserve">early childhood, early development, index </w:t>
      </w:r>
      <w:r>
        <w:t xml:space="preserve">education-skills-and-learning </w:t>
      </w:r>
      <w:r>
        <w:t xml:space="preserve">None </w:t>
      </w:r>
      <w:r>
        <w:t xml:space="preserve">None </w:t>
      </w:r>
      <w:r>
        <w:t xml:space="preserve">None </w:t>
      </w:r>
      <w:r>
        <w:t xml:space="preserve">None </w:t>
      </w:r>
      <w:r>
        <w:t xml:space="preserve">None </w:t>
      </w:r>
    </w:p>
    <w:p>
      <w:r>
        <w:t xml:space="preserve">Australian Tourism Data Warehouse API </w:t>
      </w:r>
      <w:r>
        <w:t>Australian Tourism Data Warehouse (ATDW) is the National Platform for Digital Tourism information on Australia.The ATDW ATLAS API allows you to extract tourism information from the ATDW database. The database contains over 40,000 tourism related products across a variety of categories. The API allows for geospatial searching of the data and allows filtering using the ATDW content structure. The content is compiled in a national agreed format an electronically accessible by tourism business owners (operators), wholesalers, retailers and distributors for use in their websites, booking systems and other digital channels.</w:t>
        <w:br/>
        <w:br/>
        <w:t xml:space="preserve">A 30 day free trial is available. </w:t>
      </w:r>
      <w:r>
        <w:t xml:space="preserve">dataset </w:t>
      </w:r>
      <w:r>
        <w:t xml:space="preserve">English </w:t>
      </w:r>
      <w:r>
        <w:t xml:space="preserve">License Not Specified </w:t>
      </w:r>
      <w:r>
        <w:t xml:space="preserve">active </w:t>
      </w:r>
      <w:r>
        <w:t xml:space="preserve">Linked </w:t>
      </w:r>
      <w:r>
        <w:t xml:space="preserve">asRequired </w:t>
      </w:r>
      <w:r>
        <w:t xml:space="preserve">/data/dataset/927d00f3-e64c-4331-9bae-52b4f64d2fcb </w:t>
      </w:r>
      <w:r>
        <w:t xml:space="preserve">2013-05-28T06:02:37.114242 </w:t>
      </w:r>
      <w:r>
        <w:t xml:space="preserve">2017-05-29T02:31:36.681101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SA Tourism Commission </w:t>
      </w:r>
      <w:r>
        <w:t xml:space="preserve">Accommodation, adventure, agriculture, events, geospatial, location, nature, recreation, spatial, tourism, transport, travel, wildlife, wine </w:t>
      </w:r>
      <w:r>
        <w:t xml:space="preserve">transport-travel-and-motoring </w:t>
      </w:r>
      <w:r>
        <w:t xml:space="preserve">None </w:t>
      </w:r>
      <w:r>
        <w:t xml:space="preserve">None </w:t>
      </w:r>
      <w:r>
        <w:t xml:space="preserve">None </w:t>
      </w:r>
      <w:r>
        <w:t xml:space="preserve">None </w:t>
      </w:r>
      <w:r>
        <w:t xml:space="preserve">None </w:t>
      </w:r>
    </w:p>
    <w:p>
      <w:r>
        <w:t xml:space="preserve">Australian Vocational Education and Training (VET) statistics </w:t>
      </w:r>
      <w:r>
        <w:t>Students and Courses and Apprentices and Trainees: These statistics cover administrative data sets on student enrolments and qualifications attained with approximately 2 million students enrolling on vocation education and training in Australia each year, 400,000 graduates each year, and around 400,000 people in training as part of an apprenticeship or traineeships. Demographic information on students as well as the qualification they are training in and where the training took place are included.  Courses are classified by intended occupation on completion, and field of study.</w:t>
        <w:br/>
        <w:br/>
        <w:t>Student Outcomes Survey: In addition a graduate destination survey is run capturing information on the quality of training, occupations before and after training, salary, and further education.</w:t>
        <w:br/>
        <w:br/>
        <w:t>Under data tab each collection appears and can be selected individually  for information excel files and publications, under data data are three resources, Vocstats datacubes, VET Students by Industry, VET Graduates outcomes, salaries and jobs.  http://www.ncver.edu.au</w:t>
        <w:br/>
        <w:br/>
        <w:t>For an overview of the statistics please see  the following publication</w:t>
        <w:br/>
        <w:t>https://www.ncver.edu.au/publications/publications/all-publications/statistical-standard-software/avetmiss-data-element-definitions-edition-2.2#</w:t>
        <w:br/>
        <w:br/>
        <w:t>Datasets to be attributed to National Centre for Vocational Education Research (NCVER).  https://www.ncver.edu.au/</w:t>
        <w:br/>
        <w:br/>
        <w:t>Register for VOCSTATS by visiting the website (http://www.ncver.edu.au/wps/portal/vetdataportal/data/menu/vocstats)</w:t>
        <w:br/>
        <w:t xml:space="preserve"> </w:t>
      </w:r>
      <w:r>
        <w:t xml:space="preserve">dataset </w:t>
      </w:r>
      <w:r>
        <w:t xml:space="preserve">English </w:t>
      </w:r>
      <w:r>
        <w:t xml:space="preserve">Creative Commons Attribution </w:t>
      </w:r>
      <w:r>
        <w:t xml:space="preserve">active </w:t>
      </w:r>
      <w:r>
        <w:t xml:space="preserve">Linked </w:t>
      </w:r>
      <w:r>
        <w:t xml:space="preserve">other </w:t>
      </w:r>
      <w:r>
        <w:t xml:space="preserve">/data/dataset/6a3284d3-d2a2-4cb6-bddf-5a31d622f4d8 </w:t>
      </w:r>
      <w:r>
        <w:t xml:space="preserve">2014-07-10T02:29:57.163269 </w:t>
      </w:r>
      <w:r>
        <w:t xml:space="preserve">2016-07-25T01:26:14.296305 </w:t>
      </w:r>
      <w:r>
        <w:t xml:space="preserve">datasa@sa.gov.au </w:t>
      </w:r>
      <w:r>
        <w:t xml:space="preserve">None </w:t>
      </w:r>
      <w:r>
        <w:t xml:space="preserve">Up to 10 years time series is available from the website. </w:t>
      </w:r>
      <w:r>
        <w:t xml:space="preserve">None </w:t>
      </w:r>
      <w:r>
        <w:t xml:space="preserve">Australia, State and Territories </w:t>
      </w:r>
      <w:r>
        <w:t xml:space="preserve">Government of South Australia </w:t>
      </w:r>
      <w:r>
        <w:t xml:space="preserve">data.sa.gov.au </w:t>
      </w:r>
      <w:r>
        <w:t xml:space="preserve">Unleashed 2014 Industry and Community Data </w:t>
      </w:r>
      <w:r>
        <w:t xml:space="preserve">apprentices, educatio, employment, ncver, outcomes, salaries, statistics, students, training, VET, vocational, vocational education </w:t>
      </w:r>
      <w:r>
        <w:t xml:space="preserve">None </w:t>
      </w:r>
      <w:r>
        <w:t xml:space="preserve">None </w:t>
      </w:r>
      <w:r>
        <w:t xml:space="preserve">None </w:t>
      </w:r>
      <w:r>
        <w:t xml:space="preserve">None </w:t>
      </w:r>
      <w:r>
        <w:t xml:space="preserve">None </w:t>
      </w:r>
      <w:r>
        <w:t xml:space="preserve">None </w:t>
      </w:r>
    </w:p>
    <w:p>
      <w:r>
        <w:t xml:space="preserve">Soil Available Waterholding Capacity </w:t>
      </w:r>
      <w:r>
        <w:t xml:space="preserve">Available waterholding capacity refers to the potential volume (on a per unit area basis, expressed in mm) within the rootzone of a soil that can be filled by rainfall or irrigation, and is available to plants (i.e. not including moisture help by soil matrix suction). Assessments are based on the rootzone of wheat plants. Mapping shows the estimated average available waterholding capacity, while detailed proportion data are supplied for calculating respective areas of each available waterholding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/data/dataset/ab2dbe6b-a6a1-4245-8f49-b885cadc45f0 </w:t>
      </w:r>
      <w:r>
        <w:t xml:space="preserve">2016-06-09T02:57:25.909322 </w:t>
      </w:r>
      <w:r>
        <w:t xml:space="preserve">2020-02-18T23:14:01.764578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Barossa Hills Fleurieu Local Health Network (BHFLHN) </w:t>
      </w:r>
      <w:r>
        <w:t xml:space="preserve">*Barossa Hills Fleurieu Local Health Network (BHFLHN) provides a wide range of public acute, residential aged care, community health and mental health services to the communities of Barossa, Adelaide Hills, Fleurieu and Kangaroo Island. *BHFLHN delivers a comprehensive range of health services throughout 11 public hospitals/health services in regional South Australia, according to population needs, focussing on integrating its service delivery with metropolitan hospitals and other service providers in regional locations. </w:t>
        <w:br/>
        <w:br/>
        <w:t xml:space="preserve">With effect from 1 July 2019, the State Government established 10 Local Health Networks (LHNs), each with its own Governing Board, which commenced operation on 1 July 2019. From this date, six new regional LHNs replaced Country Health SA Local Health Network. To access data published for reporting periods prior to </w:t>
        <w:br/>
        <w:t>2019-20, please see https://data.sa.gov.au/data/dataset/country-health-sa-local-health-network</w:t>
        <w:br/>
        <w:t xml:space="preserve"> </w:t>
      </w:r>
      <w:r>
        <w:t xml:space="preserve">dataset </w:t>
      </w:r>
      <w:r>
        <w:t xml:space="preserve">aar </w:t>
      </w:r>
      <w:r>
        <w:t xml:space="preserve">Creative Commons Attribution </w:t>
      </w:r>
      <w:r>
        <w:t xml:space="preserve">active </w:t>
      </w:r>
      <w:r>
        <w:t xml:space="preserve">Linked </w:t>
      </w:r>
      <w:r>
        <w:t xml:space="preserve">daily </w:t>
      </w:r>
      <w:r>
        <w:t xml:space="preserve">/data/dataset/76fbeeb3-861c-4919-99ec-5a1d7334b443 </w:t>
      </w:r>
      <w:r>
        <w:t xml:space="preserve">2020-08-27T00:52:24.781253 </w:t>
      </w:r>
      <w:r>
        <w:t xml:space="preserve">2023-12-01T02:02:07.516484 </w:t>
      </w:r>
      <w:r>
        <w:t xml:space="preserve">dataandreportingservices@sa.gov.au </w:t>
      </w:r>
      <w:r>
        <w:t xml:space="preserve">None </w:t>
      </w:r>
      <w:r>
        <w:t xml:space="preserve">2019-07-01 </w:t>
      </w:r>
      <w:r>
        <w:t xml:space="preserve">2020-06-30 </w:t>
      </w:r>
      <w:r>
        <w:t xml:space="preserve">South Australia </w:t>
      </w:r>
      <w:r>
        <w:t xml:space="preserve">Government of South Australia </w:t>
      </w:r>
      <w:r>
        <w:t xml:space="preserve">data.sa.gov.au </w:t>
      </w:r>
      <w:r>
        <w:t xml:space="preserve">SA Health </w:t>
      </w:r>
      <w:r>
        <w:t xml:space="preserve">Annual Report, Barossa Hills Fleurieu Local Health Network, Governments, SA Health </w:t>
      </w:r>
      <w:r>
        <w:t xml:space="preserve">government-reporting-and-policy, health-and-wellbeing </w:t>
      </w:r>
      <w:r>
        <w:t xml:space="preserve">None </w:t>
      </w:r>
      <w:r>
        <w:t xml:space="preserve">None </w:t>
      </w:r>
      <w:r>
        <w:t xml:space="preserve">None </w:t>
      </w:r>
      <w:r>
        <w:t xml:space="preserve">None </w:t>
      </w:r>
      <w:r>
        <w:t xml:space="preserve">None </w:t>
      </w:r>
    </w:p>
    <w:p>
      <w:r>
        <w:t xml:space="preserve">Baseflow in Mount Lofty Ranges </w:t>
      </w:r>
      <w:r>
        <w:t xml:space="preserve">Portrays visible baseflow in 3rd order streams and greater in the Mount Lofty Ranges. </w:t>
      </w:r>
      <w:r>
        <w:t xml:space="preserve">dataset </w:t>
      </w:r>
      <w:r>
        <w:t xml:space="preserve">English </w:t>
      </w:r>
      <w:r>
        <w:t xml:space="preserve">Creative Commons Attribution </w:t>
      </w:r>
      <w:r>
        <w:t xml:space="preserve">active </w:t>
      </w:r>
      <w:r>
        <w:t xml:space="preserve">Linked </w:t>
      </w:r>
      <w:r>
        <w:t xml:space="preserve">asRequired </w:t>
      </w:r>
      <w:r>
        <w:t xml:space="preserve">/data/dataset/d1e69047-cc62-4208-8bb8-b3a00facefc8 </w:t>
      </w:r>
      <w:r>
        <w:t xml:space="preserve">2013-05-17T07:19:48.923028 </w:t>
      </w:r>
      <w:r>
        <w:t xml:space="preserve">2020-02-19T00:41:20.937734 </w:t>
      </w:r>
      <w:r>
        <w:t xml:space="preserve">DEWNR.CustomerServiceCentre@sa.gov.au </w:t>
      </w:r>
      <w:r>
        <w:t xml:space="preserve">N/A </w:t>
      </w:r>
      <w:r>
        <w:t xml:space="preserve">2004 </w:t>
      </w:r>
      <w:r>
        <w:t xml:space="preserve">None </w:t>
      </w:r>
      <w:r>
        <w:t xml:space="preserve">Mounty Lofty Ranges </w:t>
      </w:r>
      <w:r>
        <w:t xml:space="preserve">Government of South Australia </w:t>
      </w:r>
      <w:r>
        <w:t xml:space="preserve">data.sa.gov.au </w:t>
      </w:r>
      <w:r>
        <w:t xml:space="preserve">Department for Environment and Water </w:t>
      </w:r>
      <w:r>
        <w:t xml:space="preserve">Drainage, nature, Surfacewater, Water, Watercourses, Water Management </w:t>
      </w:r>
      <w:r>
        <w:t xml:space="preserve">water-energy-resources-environment-and-science </w:t>
      </w:r>
      <w:r>
        <w:t xml:space="preserve">None </w:t>
      </w:r>
      <w:r>
        <w:t xml:space="preserve">None </w:t>
      </w:r>
      <w:r>
        <w:t xml:space="preserve">None </w:t>
      </w:r>
      <w:r>
        <w:t xml:space="preserve">None </w:t>
      </w:r>
      <w:r>
        <w:t xml:space="preserve">None </w:t>
      </w:r>
    </w:p>
    <w:p>
      <w:r>
        <w:t xml:space="preserve">BBQ's </w:t>
      </w:r>
      <w:r>
        <w:t>Provides locations of all the BBQ's that exist within the Adelaide City Council area.</w:t>
        <w:br/>
        <w:br/>
        <w:t>Co-ordinate System:</w:t>
        <w:br/>
        <w:t>Geographic Coordinate System:  GCS_WGS_1984.</w:t>
        <w:br/>
        <w:t>Datum: D_WGS_1984.</w:t>
        <w:br/>
        <w:t>Prime Meridian: Greenwich.</w:t>
        <w:br/>
        <w:t>Angular Unit: Degree.</w:t>
        <w:br/>
        <w:t xml:space="preserve"> </w:t>
      </w:r>
      <w:r>
        <w:t xml:space="preserve">dataset </w:t>
      </w:r>
      <w:r>
        <w:t xml:space="preserve">aar </w:t>
      </w:r>
      <w:r>
        <w:t xml:space="preserve">Creative Commons Attribution </w:t>
      </w:r>
      <w:r>
        <w:t xml:space="preserve">active </w:t>
      </w:r>
      <w:r>
        <w:t xml:space="preserve">Linked </w:t>
      </w:r>
      <w:r>
        <w:t xml:space="preserve">daily </w:t>
      </w:r>
      <w:r>
        <w:t xml:space="preserve">/data/dataset/b3238d77-5866-434a-8360-fb9a22c001cf </w:t>
      </w:r>
      <w:r>
        <w:t xml:space="preserve">2014-06-05T06:34:01.265312 </w:t>
      </w:r>
      <w:r>
        <w:t xml:space="preserve">2022-11-11T01:17:53.615311 </w:t>
      </w:r>
      <w:r>
        <w:t xml:space="preserve">DataSA@sa.gov.au </w:t>
      </w:r>
      <w:r>
        <w:t xml:space="preserve">Provides BBQ data with its GPS coordinate and type of BBQ e.g. Christie 2 plate bbq, green 2 plate bbq.  </w:t>
      </w:r>
      <w:r>
        <w:t xml:space="preserve">Current </w:t>
      </w:r>
      <w:r>
        <w:t xml:space="preserve">None </w:t>
      </w:r>
      <w:r>
        <w:t xml:space="preserve">Adelaide and North Adelaide </w:t>
      </w:r>
      <w:r>
        <w:t xml:space="preserve">Local Government </w:t>
      </w:r>
      <w:r>
        <w:t xml:space="preserve">data.sa.gov.au </w:t>
      </w:r>
      <w:r>
        <w:t xml:space="preserve">City of Adelaide </w:t>
      </w:r>
      <w:r>
        <w:t xml:space="preserve">BBQ, food, parklands, recreation </w:t>
      </w:r>
      <w:r>
        <w:t xml:space="preserve">housing-land-planning-and-infrastructure, sports-and-recreation </w:t>
      </w:r>
      <w:r>
        <w:t xml:space="preserve">None </w:t>
      </w:r>
      <w:r>
        <w:t xml:space="preserve">None </w:t>
      </w:r>
      <w:r>
        <w:t xml:space="preserve">None </w:t>
      </w:r>
      <w:r>
        <w:t xml:space="preserve">None </w:t>
      </w:r>
      <w:r>
        <w:t xml:space="preserve">None </w:t>
      </w:r>
    </w:p>
    <w:p>
      <w:r>
        <w:t xml:space="preserve">Beaches, Jetties and Lifesaver Photographs </w:t>
      </w:r>
      <w:r>
        <w:t xml:space="preserve">Selection of images (67) from the State Library of South Australia collections exploring South Australia’s relationship with the beach.   </w:t>
      </w:r>
      <w:r>
        <w:t xml:space="preserve">dataset </w:t>
      </w:r>
      <w:r>
        <w:t xml:space="preserve">English </w:t>
      </w:r>
      <w:r>
        <w:t xml:space="preserve">Creative Commons Attribution </w:t>
      </w:r>
      <w:r>
        <w:t xml:space="preserve">active </w:t>
      </w:r>
      <w:r>
        <w:t xml:space="preserve">Linked </w:t>
      </w:r>
      <w:r>
        <w:t xml:space="preserve">Once off </w:t>
      </w:r>
      <w:r>
        <w:t xml:space="preserve">/data/dataset/fdb37fa4-83e9-4daf-8ad0-66a63d8c7c88 </w:t>
      </w:r>
      <w:r>
        <w:t xml:space="preserve">2013-05-21T06:59:02.465709 </w:t>
      </w:r>
      <w:r>
        <w:t xml:space="preserve">2020-01-15T06:43:40.065749 </w:t>
      </w:r>
      <w:r>
        <w:t xml:space="preserve">DataSA@sa.gov.au </w:t>
      </w:r>
      <w:r>
        <w:t xml:space="preserve">N/A </w:t>
      </w:r>
      <w:r>
        <w:t xml:space="preserve">1901-01-01 </w:t>
      </w:r>
      <w:r>
        <w:t xml:space="preserve">1953-12-31 </w:t>
      </w:r>
      <w:r>
        <w:t xml:space="preserve">South Australia </w:t>
      </w:r>
      <w:r>
        <w:t xml:space="preserve">Government of South Australia </w:t>
      </w:r>
      <w:r>
        <w:t xml:space="preserve">data.sa.gov.au </w:t>
      </w:r>
      <w:r>
        <w:t xml:space="preserve">State Library of South Australia </w:t>
      </w:r>
      <w:r>
        <w:t xml:space="preserve">bathing, beaches, beauties, brighton, children, costumes, glenelg, history, jetties, jetty, lifesavers, models, photograph, portraits, semaphore, snowden, swimmers, swimming </w:t>
      </w:r>
      <w:r>
        <w:t xml:space="preserve">arts-culture-history </w:t>
      </w:r>
      <w:r>
        <w:t xml:space="preserve">None </w:t>
      </w:r>
      <w:r>
        <w:t xml:space="preserve">None </w:t>
      </w:r>
      <w:r>
        <w:t xml:space="preserve">None </w:t>
      </w:r>
      <w:r>
        <w:t xml:space="preserve">None </w:t>
      </w:r>
      <w:r>
        <w:t xml:space="preserve">None </w:t>
      </w:r>
    </w:p>
    <w:p>
      <w:r>
        <w:t xml:space="preserve">Benthic Habitat Survey Sites </w:t>
      </w:r>
      <w:r>
        <w:t xml:space="preserve">Point data collected from video drops identifying benthic habitats such as seagrass, macroalgae and reef, collected during field work in 2007 to 2011. Used to support the Benthic Habitat Mapping project undertaken by DENR to map the nearshore benthic habitats of South Australia. </w:t>
      </w:r>
      <w:r>
        <w:t xml:space="preserve">dataset </w:t>
      </w:r>
      <w:r>
        <w:t xml:space="preserve">eng </w:t>
      </w:r>
      <w:r>
        <w:t xml:space="preserve">Creative Commons Attribution </w:t>
      </w:r>
      <w:r>
        <w:t xml:space="preserve">active </w:t>
      </w:r>
      <w:r>
        <w:t xml:space="preserve">Linked </w:t>
      </w:r>
      <w:r>
        <w:t xml:space="preserve">as required </w:t>
      </w:r>
      <w:r>
        <w:t xml:space="preserve">/data/dataset/947dc60b-ac07-4f7b-b30a-7c1ca86671b0 </w:t>
      </w:r>
      <w:r>
        <w:t xml:space="preserve">2022-01-13T05:09:08.352989 </w:t>
      </w:r>
      <w:r>
        <w:t xml:space="preserve">2022-01-13T23:22:04.401354 </w:t>
      </w:r>
      <w:r>
        <w:t xml:space="preserve">dew.customerservicecentre@sa.gov.au </w:t>
      </w:r>
      <w:r>
        <w:t xml:space="preserve">None </w:t>
      </w:r>
      <w:r>
        <w:t xml:space="preserve">2007-01-01 </w:t>
      </w:r>
      <w:r>
        <w:t xml:space="preserve">None </w:t>
      </w:r>
      <w:r>
        <w:t xml:space="preserve">SA0062407: South Australia </w:t>
      </w:r>
      <w:r>
        <w:t xml:space="preserve">Government of South Australia </w:t>
      </w:r>
      <w:r>
        <w:t xml:space="preserve">data.sa.gov.au </w:t>
      </w:r>
      <w:r>
        <w:t xml:space="preserve">Department for Environment and Water </w:t>
      </w:r>
      <w:r>
        <w:t xml:space="preserve">Environment, Marine </w:t>
      </w:r>
      <w:r>
        <w:t xml:space="preserve">None </w:t>
      </w:r>
      <w:r>
        <w:t xml:space="preserve">None </w:t>
      </w:r>
      <w:r>
        <w:t xml:space="preserve">None </w:t>
      </w:r>
      <w:r>
        <w:t xml:space="preserve">None </w:t>
      </w:r>
      <w:r>
        <w:t xml:space="preserve">None </w:t>
      </w:r>
      <w:r>
        <w:t xml:space="preserve">None </w:t>
      </w:r>
    </w:p>
    <w:p>
      <w:r>
        <w:t xml:space="preserve">Bike and Pedestrian Paths </w:t>
      </w:r>
      <w:r>
        <w:t>Displays the bicycle and pedestrian paths located throughout the Adelaide Park Lands surrounding the city.</w:t>
        <w:br/>
        <w:br/>
        <w:t>Information provided includes the path type ie. informal, path, roadway, sealed, sealed path, shared path (bike and pedestrians) and unsealed.</w:t>
        <w:br/>
        <w:br/>
        <w:t>Co-ordinate System:</w:t>
        <w:br/>
        <w:t>Geographic Coordinate System:  GCS_WGS_1984.</w:t>
        <w:br/>
        <w:t>Datum: D_WGS_1984.</w:t>
        <w:br/>
        <w:t>Prime Meridian: Greenwich.</w:t>
        <w:br/>
        <w:t>Angular Unit: Degree.</w:t>
        <w:br/>
        <w:br/>
        <w:t xml:space="preserve"> </w:t>
      </w:r>
      <w:r>
        <w:t xml:space="preserve">dataset </w:t>
      </w:r>
      <w:r>
        <w:t xml:space="preserve">eng </w:t>
      </w:r>
      <w:r>
        <w:t xml:space="preserve">Creative Commons Attribution </w:t>
      </w:r>
      <w:r>
        <w:t xml:space="preserve">active </w:t>
      </w:r>
      <w:r>
        <w:t xml:space="preserve">Linked </w:t>
      </w:r>
      <w:r>
        <w:t xml:space="preserve">daily </w:t>
      </w:r>
      <w:r>
        <w:t xml:space="preserve">/data/dataset/0f2403fd-a8f9-4d4c-9fb3-8a613c7b4022 </w:t>
      </w:r>
      <w:r>
        <w:t xml:space="preserve">2013-05-15T22:19:33.253552 </w:t>
      </w:r>
      <w:r>
        <w:t xml:space="preserve">2022-11-11T01:44:21.601014 </w:t>
      </w:r>
      <w:r>
        <w:t xml:space="preserve">DataSA@sa.gov.au </w:t>
      </w:r>
      <w:r>
        <w:t xml:space="preserve">Shows all the bike and pedestrian paths around the parklands area updated annually. </w:t>
      </w:r>
      <w:r>
        <w:t xml:space="preserve">2015 </w:t>
      </w:r>
      <w:r>
        <w:t xml:space="preserve">None </w:t>
      </w:r>
      <w:r>
        <w:t xml:space="preserve">Adelaide &amp; North Adelaide </w:t>
      </w:r>
      <w:r>
        <w:t xml:space="preserve">Local Government </w:t>
      </w:r>
      <w:r>
        <w:t xml:space="preserve">data.sa.gov.au </w:t>
      </w:r>
      <w:r>
        <w:t xml:space="preserve">N/A </w:t>
      </w:r>
      <w:r>
        <w:t xml:space="preserve">adelaide, bikes, environment, health, nature, parkland, paths, recreation, routes, safety, transport </w:t>
      </w:r>
      <w:r>
        <w:t xml:space="preserve">sports-and-recreation </w:t>
      </w:r>
      <w:r>
        <w:t xml:space="preserve">None </w:t>
      </w:r>
      <w:r>
        <w:t xml:space="preserve">None </w:t>
      </w:r>
      <w:r>
        <w:t xml:space="preserve">None </w:t>
      </w:r>
      <w:r>
        <w:t xml:space="preserve">None </w:t>
      </w:r>
      <w:r>
        <w:t xml:space="preserve">None </w:t>
      </w:r>
    </w:p>
    <w:p>
      <w:r>
        <w:t xml:space="preserve">Bike Cordon Counts </w:t>
      </w:r>
      <w:r>
        <w:t xml:space="preserve">Count of the number of bikes coming into and out of the city via major roads over a 12 hour period between 7am and 7pm.  This cordon count (count of trips in and out of a particular area) is conducted in October each year.  </w:t>
        <w:br/>
        <w:t xml:space="preserve">Information provided includes locality (counting station), road, count into city, and count out of city for the relevant years. </w:t>
      </w:r>
      <w:r>
        <w:t xml:space="preserve">dataset </w:t>
      </w:r>
      <w:r>
        <w:t xml:space="preserve">aar </w:t>
      </w:r>
      <w:r>
        <w:t xml:space="preserve">Creative Commons Attribution </w:t>
      </w:r>
      <w:r>
        <w:t xml:space="preserve">active </w:t>
      </w:r>
      <w:r>
        <w:t xml:space="preserve">Linked </w:t>
      </w:r>
      <w:r>
        <w:t xml:space="preserve">daily </w:t>
      </w:r>
      <w:r>
        <w:t xml:space="preserve">/data/dataset/bc38db4a-2694-4639-a27f-8aa85eea2f3f </w:t>
      </w:r>
      <w:r>
        <w:t xml:space="preserve">2013-05-07T23:11:09.924636 </w:t>
      </w:r>
      <w:r>
        <w:t xml:space="preserve">2022-11-11T01:14:11.746544 </w:t>
      </w:r>
      <w:r>
        <w:t xml:space="preserve">DataSA@sa.gov.au </w:t>
      </w:r>
      <w:r>
        <w:t xml:space="preserve">None </w:t>
      </w:r>
      <w:r>
        <w:t xml:space="preserve">2011 </w:t>
      </w:r>
      <w:r>
        <w:t xml:space="preserve">2014 </w:t>
      </w:r>
      <w:r>
        <w:t xml:space="preserve">Adelaide &amp; North Adelaide </w:t>
      </w:r>
      <w:r>
        <w:t xml:space="preserve">Local Government </w:t>
      </w:r>
      <w:r>
        <w:t xml:space="preserve">data.sa.gov.au </w:t>
      </w:r>
      <w:r>
        <w:t xml:space="preserve">N/A </w:t>
      </w:r>
      <w:r>
        <w:t xml:space="preserve">adelaide, bikes, Cordon count, council, health, nature, recreation, routes, safety, transport </w:t>
      </w:r>
      <w:r>
        <w:t xml:space="preserve">sports-and-recreation </w:t>
      </w:r>
      <w:r>
        <w:t xml:space="preserve">None </w:t>
      </w:r>
      <w:r>
        <w:t xml:space="preserve">None </w:t>
      </w:r>
      <w:r>
        <w:t xml:space="preserve">None </w:t>
      </w:r>
      <w:r>
        <w:t xml:space="preserve">None </w:t>
      </w:r>
      <w:r>
        <w:t xml:space="preserve">None </w:t>
      </w:r>
    </w:p>
    <w:p>
      <w:r>
        <w:t xml:space="preserve">Bike Cordon Counts - Super Tuesday </w:t>
      </w:r>
      <w:r>
        <w:t>The Super Tuesday Bike Count is Australia's biggest visual bike count and originated in Melbourne in 2007. The count takes place from 7am to 9am on the first Tuesday in March when volunteers in the state capitals count cyclists at particular locations.</w:t>
        <w:br/>
        <w:t>Nationally, the survey is organised by the Bicycle Network (Victoria) and provides reliable, annual figures on bicycle commuters and their movements during morning peak-hours: how many riders there are and which routes they use. By being counted annually, Super Tuesday helps track long-term patterns and identifies tangible results from network improvements. This count supplements the City of Adelaide cordon counts (undertaken each October by Adelaide City Council and the Department of Planning, Transport and Infrastructure) and the permanent counters, which are located at six locations on the edges of the city.</w:t>
        <w:br/>
        <w:t xml:space="preserve">The count is conducted by volunteers who record bike rider movements on a count sheet. </w:t>
      </w:r>
      <w:r>
        <w:t xml:space="preserve">dataset </w:t>
      </w:r>
      <w:r>
        <w:t xml:space="preserve">aar </w:t>
      </w:r>
      <w:r>
        <w:t xml:space="preserve">Creative Commons Attribution </w:t>
      </w:r>
      <w:r>
        <w:t xml:space="preserve">active </w:t>
      </w:r>
      <w:r>
        <w:t xml:space="preserve">Linked </w:t>
      </w:r>
      <w:r>
        <w:t xml:space="preserve">daily </w:t>
      </w:r>
      <w:r>
        <w:t xml:space="preserve">/data/dataset/cf80baeb-5f8b-4e8b-b5ae-db5ba800a3d1 </w:t>
      </w:r>
      <w:r>
        <w:t xml:space="preserve">2015-05-28T06:14:07.241733 </w:t>
      </w:r>
      <w:r>
        <w:t xml:space="preserve">2022-11-11T01:15:17.411200 </w:t>
      </w:r>
      <w:r>
        <w:t xml:space="preserve">city@adelaidecitycouncil.com </w:t>
      </w:r>
      <w:r>
        <w:t xml:space="preserve">Bike counts per location </w:t>
      </w:r>
      <w:r>
        <w:t xml:space="preserve">2010 </w:t>
      </w:r>
      <w:r>
        <w:t xml:space="preserve">2015 </w:t>
      </w:r>
      <w:r>
        <w:t xml:space="preserve">South Australia </w:t>
      </w:r>
      <w:r>
        <w:t xml:space="preserve">Local Government </w:t>
      </w:r>
      <w:r>
        <w:t xml:space="preserve">data.sa.gov.au </w:t>
      </w:r>
      <w:r>
        <w:t xml:space="preserve">City of Adelaide </w:t>
      </w:r>
      <w:r>
        <w:t xml:space="preserve">adelaide, bicycle, bike, cordon count, council, super tuesday, transport </w:t>
      </w:r>
      <w:r>
        <w:t xml:space="preserve">transport-travel-and-motoring </w:t>
      </w:r>
      <w:r>
        <w:t xml:space="preserve">None </w:t>
      </w:r>
      <w:r>
        <w:t xml:space="preserve">None </w:t>
      </w:r>
      <w:r>
        <w:t xml:space="preserve">None </w:t>
      </w:r>
      <w:r>
        <w:t xml:space="preserve">None </w:t>
      </w:r>
      <w:r>
        <w:t xml:space="preserve">None </w:t>
      </w:r>
    </w:p>
    <w:p>
      <w:r>
        <w:t xml:space="preserve">Bike Direct Network </w:t>
      </w:r>
      <w:r>
        <w:t xml:space="preserve">BikeDirect is a strategic network of bicycle routes across the Adelaide metropolitan region in a variety of formats. </w:t>
      </w:r>
      <w:r>
        <w:t xml:space="preserve">dataset </w:t>
      </w:r>
      <w:r>
        <w:t xml:space="preserve">English </w:t>
      </w:r>
      <w:r>
        <w:t xml:space="preserve">Creative Commons Attribution </w:t>
      </w:r>
      <w:r>
        <w:t xml:space="preserve">active </w:t>
      </w:r>
      <w:r>
        <w:t xml:space="preserve">Linked </w:t>
      </w:r>
      <w:r>
        <w:t xml:space="preserve">asRequired </w:t>
      </w:r>
      <w:r>
        <w:t xml:space="preserve">/data/dataset/6bfd0d67-6abc-43d7-bf87-dea7a0710208 </w:t>
      </w:r>
      <w:r>
        <w:t xml:space="preserve">2013-05-14T05:30:30.339234 </w:t>
      </w:r>
      <w:r>
        <w:t xml:space="preserve">2020-02-24T02:37:35.548653 </w:t>
      </w:r>
      <w:r>
        <w:t xml:space="preserve">gemma.kernich@sa.gov.au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Infrastructure and Transport </w:t>
      </w:r>
      <w:r>
        <w:t xml:space="preserve">bikes, health, recreation, routes, safety, transport </w:t>
      </w:r>
      <w:r>
        <w:t xml:space="preserve">sports-and-recreation </w:t>
      </w:r>
      <w:r>
        <w:t xml:space="preserve">None </w:t>
      </w:r>
      <w:r>
        <w:t xml:space="preserve">None </w:t>
      </w:r>
      <w:r>
        <w:t xml:space="preserve">None </w:t>
      </w:r>
      <w:r>
        <w:t xml:space="preserve">None </w:t>
      </w:r>
      <w:r>
        <w:t xml:space="preserve">None </w:t>
      </w:r>
    </w:p>
    <w:p>
      <w:r>
        <w:t xml:space="preserve">Bike Hire Locations </w:t>
      </w:r>
      <w:r>
        <w:t xml:space="preserve">Provides all the bike hiring locations that exist within the Adelaide City Council area. </w:t>
      </w:r>
      <w:r>
        <w:t xml:space="preserve">dataset </w:t>
      </w:r>
      <w:r>
        <w:t xml:space="preserve">eng </w:t>
      </w:r>
      <w:r>
        <w:t xml:space="preserve">Creative Commons Attribution </w:t>
      </w:r>
      <w:r>
        <w:t xml:space="preserve">active </w:t>
      </w:r>
      <w:r>
        <w:t xml:space="preserve">Linked </w:t>
      </w:r>
      <w:r>
        <w:t xml:space="preserve">daily </w:t>
      </w:r>
      <w:r>
        <w:t xml:space="preserve">/data/dataset/f9e4a4f6-6ca6-41b8-805b-f39543590b71 </w:t>
      </w:r>
      <w:r>
        <w:t xml:space="preserve">2014-05-29T06:50:23.280167 </w:t>
      </w:r>
      <w:r>
        <w:t xml:space="preserve">2022-11-13T23:06:32.298455 </w:t>
      </w:r>
      <w:r>
        <w:t xml:space="preserve">DataSA@sa.gov.au </w:t>
      </w:r>
      <w:r>
        <w:t xml:space="preserve">None </w:t>
      </w:r>
      <w:r>
        <w:t xml:space="preserve">Current </w:t>
      </w:r>
      <w:r>
        <w:t xml:space="preserve">None </w:t>
      </w:r>
      <w:r>
        <w:t xml:space="preserve">Adelaide &amp; North Adelaide </w:t>
      </w:r>
      <w:r>
        <w:t xml:space="preserve">Local Government </w:t>
      </w:r>
      <w:r>
        <w:t xml:space="preserve">data.sa.gov.au </w:t>
      </w:r>
      <w:r>
        <w:t xml:space="preserve">N/A </w:t>
      </w:r>
      <w:r>
        <w:t xml:space="preserve">bicycle, bike locations, bikes, hiring, leisure, planning </w:t>
      </w:r>
      <w:r>
        <w:t xml:space="preserve">sports-and-recreation </w:t>
      </w:r>
      <w:r>
        <w:t xml:space="preserve">None </w:t>
      </w:r>
      <w:r>
        <w:t xml:space="preserve">None </w:t>
      </w:r>
      <w:r>
        <w:t xml:space="preserve">None </w:t>
      </w:r>
      <w:r>
        <w:t xml:space="preserve">None </w:t>
      </w:r>
      <w:r>
        <w:t xml:space="preserve">None </w:t>
      </w:r>
    </w:p>
    <w:p>
      <w:r>
        <w:t xml:space="preserve">Bike Racks </w:t>
      </w:r>
      <w:r>
        <w:t>Provides locations of all the bike racks that exist within the Adelaide City Council area.</w:t>
        <w:br/>
        <w:br/>
        <w:t>Co-ordinate System:</w:t>
        <w:br/>
        <w:t>Geographic Coordinate System:  GCS_WGS_1984.</w:t>
        <w:br/>
        <w:t>Datum: D_WGS_1984.</w:t>
        <w:br/>
        <w:t>Prime Meridian: Greenwich.</w:t>
        <w:br/>
        <w:t>Angular Unit: Degree.</w:t>
        <w:br/>
        <w:t xml:space="preserve"> </w:t>
      </w:r>
      <w:r>
        <w:t xml:space="preserve">dataset </w:t>
      </w:r>
      <w:r>
        <w:t xml:space="preserve">eng </w:t>
      </w:r>
      <w:r>
        <w:t xml:space="preserve">Creative Commons Attribution </w:t>
      </w:r>
      <w:r>
        <w:t xml:space="preserve">active </w:t>
      </w:r>
      <w:r>
        <w:t xml:space="preserve">Linked </w:t>
      </w:r>
      <w:r>
        <w:t xml:space="preserve">daily </w:t>
      </w:r>
      <w:r>
        <w:t xml:space="preserve">/data/dataset/32deed74-3050-4b48-acca-64d575f38ab5 </w:t>
      </w:r>
      <w:r>
        <w:t xml:space="preserve">2014-05-27T07:33:31.000550 </w:t>
      </w:r>
      <w:r>
        <w:t xml:space="preserve">2022-11-11T01:49:57.209274 </w:t>
      </w:r>
      <w:r>
        <w:t xml:space="preserve">DataSA@sa.gov.au </w:t>
      </w:r>
      <w:r>
        <w:t xml:space="preserve">Provides bike rack data illustrating GPS location and bike rack type.  </w:t>
      </w:r>
      <w:r>
        <w:t xml:space="preserve">2015 </w:t>
      </w:r>
      <w:r>
        <w:t xml:space="preserve">None </w:t>
      </w:r>
      <w:r>
        <w:t xml:space="preserve">Adelaide and North Adelaide </w:t>
      </w:r>
      <w:r>
        <w:t xml:space="preserve">Local Government </w:t>
      </w:r>
      <w:r>
        <w:t xml:space="preserve">data.sa.gov.au </w:t>
      </w:r>
      <w:r>
        <w:t xml:space="preserve">N/A </w:t>
      </w:r>
      <w:r>
        <w:t xml:space="preserve">assets, bicycle, bikeracks, bike storage, planning, racks, storage </w:t>
      </w:r>
      <w:r>
        <w:t xml:space="preserve">housing-land-planning-and-infrastructure </w:t>
      </w:r>
      <w:r>
        <w:t xml:space="preserve">None </w:t>
      </w:r>
      <w:r>
        <w:t xml:space="preserve">None </w:t>
      </w:r>
      <w:r>
        <w:t xml:space="preserve">None </w:t>
      </w:r>
      <w:r>
        <w:t xml:space="preserve">None </w:t>
      </w:r>
      <w:r>
        <w:t xml:space="preserve">None </w:t>
      </w:r>
    </w:p>
    <w:p>
      <w:r>
        <w:t xml:space="preserve">Bike Routes </w:t>
      </w:r>
      <w:r>
        <w:t>Displays the bicycle routes located in the Adelaide City Council area.</w:t>
        <w:br/>
        <w:t>Information provided includes the primary bicycle network, important secondary roads and secondary (alternate) routes.</w:t>
        <w:br/>
        <w:br/>
        <w:t>Co-ordinate System:</w:t>
        <w:br/>
        <w:t>Geographic Coordinate System:  GCS_WGS_1984.</w:t>
        <w:br/>
        <w:t>Datum: D_WGS_1984.</w:t>
        <w:br/>
        <w:t>Prime Meridian: Greenwich.</w:t>
        <w:br/>
        <w:t>Angular Unit: Degree.</w:t>
        <w:br/>
        <w:br/>
        <w:t xml:space="preserve"> </w:t>
      </w:r>
      <w:r>
        <w:t xml:space="preserve">dataset </w:t>
      </w:r>
      <w:r>
        <w:t xml:space="preserve">eng </w:t>
      </w:r>
      <w:r>
        <w:t xml:space="preserve">Creative Commons Attribution </w:t>
      </w:r>
      <w:r>
        <w:t xml:space="preserve">active </w:t>
      </w:r>
      <w:r>
        <w:t xml:space="preserve">Linked </w:t>
      </w:r>
      <w:r>
        <w:t xml:space="preserve">daily </w:t>
      </w:r>
      <w:r>
        <w:t xml:space="preserve">/data/dataset/a6a7cac5-3016-4525-bf49-b0d33492a466 </w:t>
      </w:r>
      <w:r>
        <w:t xml:space="preserve">2013-05-15T06:54:05.304723 </w:t>
      </w:r>
      <w:r>
        <w:t xml:space="preserve">2022-11-13T22:39:39.836934 </w:t>
      </w:r>
      <w:r>
        <w:t xml:space="preserve">DataSA@sa.gov.au </w:t>
      </w:r>
      <w:r>
        <w:t xml:space="preserve">Shows all the bike routes around the Adelaide city Council area along with its length </w:t>
      </w:r>
      <w:r>
        <w:t xml:space="preserve">2013 </w:t>
      </w:r>
      <w:r>
        <w:t xml:space="preserve">None </w:t>
      </w:r>
      <w:r>
        <w:t xml:space="preserve">Adelaide and North Adelaide </w:t>
      </w:r>
      <w:r>
        <w:t xml:space="preserve">Local Government </w:t>
      </w:r>
      <w:r>
        <w:t xml:space="preserve">data.sa.gov.au </w:t>
      </w:r>
      <w:r>
        <w:t xml:space="preserve">N/A </w:t>
      </w:r>
      <w:r>
        <w:t xml:space="preserve">bikes, council, health, nature, network, paths, recreation, route, safety, transport </w:t>
      </w:r>
      <w:r>
        <w:t xml:space="preserve">sports-and-recreation </w:t>
      </w:r>
      <w:r>
        <w:t xml:space="preserve">None </w:t>
      </w:r>
      <w:r>
        <w:t xml:space="preserve">None </w:t>
      </w:r>
      <w:r>
        <w:t xml:space="preserve">None </w:t>
      </w:r>
      <w:r>
        <w:t xml:space="preserve">None </w:t>
      </w:r>
      <w:r>
        <w:t xml:space="preserve">None </w:t>
      </w:r>
    </w:p>
    <w:p>
      <w:r>
        <w:t xml:space="preserve">Biophysical Regions of Southern South Australia (soil landscapes) </w:t>
      </w:r>
      <w:r>
        <w:t xml:space="preserve">Biophysical Regions represent the largest grouping of Soil Landscape Map Units within the SA soil and land mapping hierarchy. These cover broad geographical areas, recognisable at the state-scale (i.e. Eyre peninsula, Yorke Peninsula, Northern, Central, Murray Mallee, Kangaroo Island, South East). Biophysical Regions are differentiated by the general nature of soils, landscapes, geology, native vegetation, climate and land use.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/data/dataset/62ad1e24-a787-4266-a0a9-1e873024731e </w:t>
      </w:r>
      <w:r>
        <w:t xml:space="preserve">2016-06-27T06:07:27.771453 </w:t>
      </w:r>
      <w:r>
        <w:t xml:space="preserve">2020-02-18T06:18:18.071055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environment, geomorphology, soil landscapes,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Biophysical Subregions of Southern South Australia (soil landscapes) </w:t>
      </w:r>
      <w:r>
        <w:t xml:space="preserve">Biophysical Subregions correspond to the second largest grouping of Soil Landscape Map Units within the SA soil and land mapping hierarchy. Biophysical Subregions are delineated by the nature of soils, landscapes, geology, native vegetation, climate and land use, within a limited sub-regional area.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/data/dataset/80cbcbf1-dd2c-449a-ad73-6bc933cde460 </w:t>
      </w:r>
      <w:r>
        <w:t xml:space="preserve">2016-06-27T06:14:13.670712 </w:t>
      </w:r>
      <w:r>
        <w:t xml:space="preserve">2020-02-18T05:58:38.064797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environment, geomorphology, soil landscapes,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Biosecurity Quarantine Disposal Bins </w:t>
      </w:r>
      <w:r>
        <w:t xml:space="preserve">This spatial dataset contains points that represent current South Australian Biosecurity Quarantine Disposal Bins.  </w:t>
      </w:r>
      <w:r>
        <w:t xml:space="preserve">dataset </w:t>
      </w:r>
      <w:r>
        <w:t xml:space="preserve">English </w:t>
      </w:r>
      <w:r>
        <w:t xml:space="preserve">Creative Commons Attribution </w:t>
      </w:r>
      <w:r>
        <w:t xml:space="preserve">active </w:t>
      </w:r>
      <w:r>
        <w:t xml:space="preserve">Linked </w:t>
      </w:r>
      <w:r>
        <w:t xml:space="preserve">asRequired </w:t>
      </w:r>
      <w:r>
        <w:t xml:space="preserve">/data/dataset/d5c71e77-7167-46b2-928e-92c1d7b2ca98 </w:t>
      </w:r>
      <w:r>
        <w:t xml:space="preserve">2019-08-29T04:39:03.523540 </w:t>
      </w:r>
      <w:r>
        <w:t xml:space="preserve">2020-02-19T00:22:29.008886 </w:t>
      </w:r>
      <w:r>
        <w:t xml:space="preserve">datasa@sa.gov.au </w:t>
      </w:r>
      <w:r>
        <w:t xml:space="preserve">High </w:t>
      </w:r>
      <w:r>
        <w:t xml:space="preserve">N/A </w:t>
      </w:r>
      <w:r>
        <w:t xml:space="preserve">None </w:t>
      </w:r>
      <w:r>
        <w:t xml:space="preserve">South Australia </w:t>
      </w:r>
      <w:r>
        <w:t xml:space="preserve">Government of South Australia </w:t>
      </w:r>
      <w:r>
        <w:t xml:space="preserve">data.sa.gov.au </w:t>
      </w:r>
      <w:r>
        <w:t xml:space="preserve">Department of Primary Industries and Regions </w:t>
      </w:r>
      <w:r>
        <w:t xml:space="preserve">bins, Fruit Fly, Quarantine </w:t>
      </w:r>
      <w:r>
        <w:t xml:space="preserve">emergency-and-safety, transport-travel-and-motoring, community-information-and-citizen-services </w:t>
      </w:r>
      <w:r>
        <w:t xml:space="preserve">None </w:t>
      </w:r>
      <w:r>
        <w:t xml:space="preserve">None </w:t>
      </w:r>
      <w:r>
        <w:t xml:space="preserve">None </w:t>
      </w:r>
      <w:r>
        <w:t xml:space="preserve">None </w:t>
      </w:r>
      <w:r>
        <w:t xml:space="preserve">None </w:t>
      </w:r>
    </w:p>
    <w:p>
      <w:r>
        <w:t xml:space="preserve">Biosecurity Quarantine Stations </w:t>
      </w:r>
      <w:r>
        <w:t xml:space="preserve">This spatial dataset contains points that represent current South Australian Biosecurity Quarantine Stations. Note the Oodla Wirra and Pinnaroo quarantine stations are equipped with quarantine disposal bins for after-hours use. </w:t>
      </w:r>
      <w:r>
        <w:t xml:space="preserve">dataset </w:t>
      </w:r>
      <w:r>
        <w:t xml:space="preserve">English </w:t>
      </w:r>
      <w:r>
        <w:t xml:space="preserve">Creative Commons Attribution </w:t>
      </w:r>
      <w:r>
        <w:t xml:space="preserve">active </w:t>
      </w:r>
      <w:r>
        <w:t xml:space="preserve">Linked </w:t>
      </w:r>
      <w:r>
        <w:t xml:space="preserve">asRequired </w:t>
      </w:r>
      <w:r>
        <w:t xml:space="preserve">/data/dataset/faa73a56-aa0b-480b-9a65-f9c45e604b16 </w:t>
      </w:r>
      <w:r>
        <w:t xml:space="preserve">2019-08-29T04:27:51.410688 </w:t>
      </w:r>
      <w:r>
        <w:t xml:space="preserve">2020-02-19T00:21:48.219869 </w:t>
      </w:r>
      <w:r>
        <w:t xml:space="preserve">datasa@sa.gov.au </w:t>
      </w:r>
      <w:r>
        <w:t xml:space="preserve">High </w:t>
      </w:r>
      <w:r>
        <w:t xml:space="preserve">N/A </w:t>
      </w:r>
      <w:r>
        <w:t xml:space="preserve">None </w:t>
      </w:r>
      <w:r>
        <w:t xml:space="preserve">South Australia </w:t>
      </w:r>
      <w:r>
        <w:t xml:space="preserve">Government of South Australia </w:t>
      </w:r>
      <w:r>
        <w:t xml:space="preserve">data.sa.gov.au </w:t>
      </w:r>
      <w:r>
        <w:t xml:space="preserve">Department of Primary Industries and Regions </w:t>
      </w:r>
      <w:r>
        <w:t xml:space="preserve">Fruit Fly, Quarantine, Road block </w:t>
      </w:r>
      <w:r>
        <w:t xml:space="preserve">emergency-and-safety, transport-travel-and-motoring, community-information-and-citizen-services </w:t>
      </w:r>
      <w:r>
        <w:t xml:space="preserve">None </w:t>
      </w:r>
      <w:r>
        <w:t xml:space="preserve">None </w:t>
      </w:r>
      <w:r>
        <w:t xml:space="preserve">None </w:t>
      </w:r>
      <w:r>
        <w:t xml:space="preserve">None </w:t>
      </w:r>
      <w:r>
        <w:t xml:space="preserve">None </w:t>
      </w:r>
    </w:p>
    <w:p>
      <w:r>
        <w:t xml:space="preserve">Biosphere Reserve Boundaries </w:t>
      </w:r>
      <w:r>
        <w:t xml:space="preserve">Depicts the boundaries of land proclaimed as part of the Biosphere Reserve under an international designation made by United Nations Educational Scientific Cultural Organization (UNESCO). Please refer to the metadata document for more information. </w:t>
      </w:r>
      <w:r>
        <w:t xml:space="preserve">dataset </w:t>
      </w:r>
      <w:r>
        <w:t xml:space="preserve">English </w:t>
      </w:r>
      <w:r>
        <w:t xml:space="preserve">Creative Commons Attribution </w:t>
      </w:r>
      <w:r>
        <w:t xml:space="preserve">active </w:t>
      </w:r>
      <w:r>
        <w:t xml:space="preserve">Linked </w:t>
      </w:r>
      <w:r>
        <w:t xml:space="preserve">annually </w:t>
      </w:r>
      <w:r>
        <w:t xml:space="preserve">/data/dataset/cc9c938d-793e-4a90-831f-4794120e5e7d </w:t>
      </w:r>
      <w:r>
        <w:t xml:space="preserve">2013-05-17T07:31:41.431608 </w:t>
      </w:r>
      <w:r>
        <w:t xml:space="preserve">2016-06-16T05:36:14.332729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Biological, Biology, Conservation, nature, Reserves </w:t>
      </w:r>
      <w:r>
        <w:t xml:space="preserve">water-energy-resources-environment-and-science </w:t>
      </w:r>
      <w:r>
        <w:t xml:space="preserve">None </w:t>
      </w:r>
      <w:r>
        <w:t xml:space="preserve">None </w:t>
      </w:r>
      <w:r>
        <w:t xml:space="preserve">None </w:t>
      </w:r>
      <w:r>
        <w:t xml:space="preserve">None </w:t>
      </w:r>
      <w:r>
        <w:t xml:space="preserve">None </w:t>
      </w:r>
    </w:p>
    <w:p>
      <w:r>
        <w:t xml:space="preserve">Bluebays Accessible Car Parks </w:t>
      </w:r>
      <w:r>
        <w:t>The State Government has developed a free mobile phone app to help people with disability share and locate accessible parking spaces around South Australia.</w:t>
        <w:br/>
        <w:br/>
        <w:t xml:space="preserve">- It provides information about the location and type of accessible car parks in both metropolitan and regional areas for about 70,000 permit holders in South Australia. </w:t>
        <w:br/>
        <w:br/>
        <w:t>- Users can search for accessible parking spaces by postcode or address, and get descriptions of accessible spaces, including if they are metered.</w:t>
        <w:br/>
        <w:br/>
        <w:t xml:space="preserve">The .shp file has a map and shows the location, park level and space size of disability car parking spaces. </w:t>
      </w:r>
      <w:r>
        <w:t xml:space="preserve">dataset </w:t>
      </w:r>
      <w:r>
        <w:t xml:space="preserve">aar </w:t>
      </w:r>
      <w:r>
        <w:t xml:space="preserve">Creative Commons Attribution </w:t>
      </w:r>
      <w:r>
        <w:t xml:space="preserve">active </w:t>
      </w:r>
      <w:r>
        <w:t xml:space="preserve">Linked </w:t>
      </w:r>
      <w:r>
        <w:t xml:space="preserve">infrequently </w:t>
      </w:r>
      <w:r>
        <w:t xml:space="preserve">/data/dataset/5a561b5b-3989-4fae-8088-247be8110222 </w:t>
      </w:r>
      <w:r>
        <w:t xml:space="preserve">2016-07-07T01:36:26.381171 </w:t>
      </w:r>
      <w:r>
        <w:t xml:space="preserve">2021-09-24T02:47:56.688386 </w:t>
      </w:r>
      <w:r>
        <w:t xml:space="preserve">DLDHSGISSupport@dhs.sa.gov.au </w:t>
      </w:r>
      <w:r>
        <w:t xml:space="preserve">None </w:t>
      </w:r>
      <w:r>
        <w:t xml:space="preserve">2014-07-01 </w:t>
      </w:r>
      <w:r>
        <w:t xml:space="preserve">2018-06-30 </w:t>
      </w:r>
      <w:r>
        <w:t xml:space="preserve">South Australia </w:t>
      </w:r>
      <w:r>
        <w:t xml:space="preserve">Government of South Australia </w:t>
      </w:r>
      <w:r>
        <w:t xml:space="preserve">data.sa.gov.au </w:t>
      </w:r>
      <w:r>
        <w:t xml:space="preserve">Department of Human Services </w:t>
      </w:r>
      <w:r>
        <w:t xml:space="preserve">Bluebays, Car, Carpark, Disability </w:t>
      </w:r>
      <w:r>
        <w:t xml:space="preserve">None </w:t>
      </w:r>
      <w:r>
        <w:t xml:space="preserve">None </w:t>
      </w:r>
      <w:r>
        <w:t xml:space="preserve">None </w:t>
      </w:r>
      <w:r>
        <w:t xml:space="preserve">None </w:t>
      </w:r>
      <w:r>
        <w:t xml:space="preserve">None </w:t>
      </w:r>
      <w:r>
        <w:t xml:space="preserve">None </w:t>
      </w:r>
    </w:p>
    <w:p>
      <w:r>
        <w:t xml:space="preserve">Bluetooth Detection Sites </w:t>
      </w:r>
      <w:r>
        <w:t xml:space="preserve">This dataset defines the location of all Bluetooth traffic detection sites. </w:t>
      </w:r>
      <w:r>
        <w:t xml:space="preserve">dataset </w:t>
      </w:r>
      <w:r>
        <w:t xml:space="preserve">English </w:t>
      </w:r>
      <w:r>
        <w:t xml:space="preserve">Creative Commons Attribution </w:t>
      </w:r>
      <w:r>
        <w:t xml:space="preserve">active </w:t>
      </w:r>
      <w:r>
        <w:t xml:space="preserve">Hosted </w:t>
      </w:r>
      <w:r>
        <w:t xml:space="preserve">asRequired </w:t>
      </w:r>
      <w:r>
        <w:t xml:space="preserve">/data/dataset/54b072b7-ce24-48f5-9b57-e5e9bf380c00 </w:t>
      </w:r>
      <w:r>
        <w:t xml:space="preserve">2017-07-24T06:20:10.162106 </w:t>
      </w:r>
      <w:r>
        <w:t xml:space="preserve">2017-07-24T06:29:38.208280 </w:t>
      </w:r>
      <w:r>
        <w:t xml:space="preserve">james.cox@sa.gov.au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for Infrastructure and Transport </w:t>
      </w:r>
      <w:r>
        <w:t xml:space="preserve">bluetooth, detection, sites, traffic </w:t>
      </w:r>
      <w:r>
        <w:t xml:space="preserve">transport-travel-and-motoring </w:t>
      </w:r>
      <w:r>
        <w:t xml:space="preserve">None </w:t>
      </w:r>
      <w:r>
        <w:t xml:space="preserve">None </w:t>
      </w:r>
      <w:r>
        <w:t xml:space="preserve">None </w:t>
      </w:r>
      <w:r>
        <w:t xml:space="preserve">None </w:t>
      </w:r>
      <w:r>
        <w:t xml:space="preserve">None </w:t>
      </w:r>
    </w:p>
    <w:p>
      <w:r>
        <w:t xml:space="preserve">Bluetooth Vehicle Origins and Destinations (sample only) </w:t>
      </w:r>
      <w:r>
        <w:t>This dataset defines the first and last Site where a Probe was detected as it travelled through the network. The sample data contains about three weeks of records from partway through 26 May 2017 to partway through 15 June 2017.</w:t>
        <w:br/>
        <w:t xml:space="preserve">For Bluetooth Detection Site locations, please view this dataset: https://data.sa.gov.au/data/dataset/bluetooth-detection-sites  </w:t>
      </w:r>
      <w:r>
        <w:t xml:space="preserve">dataset </w:t>
      </w:r>
      <w:r>
        <w:t xml:space="preserve">English </w:t>
      </w:r>
      <w:r>
        <w:t xml:space="preserve">Creative Commons Attribution </w:t>
      </w:r>
      <w:r>
        <w:t xml:space="preserve">active </w:t>
      </w:r>
      <w:r>
        <w:t xml:space="preserve">Hosted </w:t>
      </w:r>
      <w:r>
        <w:t xml:space="preserve">Once off </w:t>
      </w:r>
      <w:r>
        <w:t xml:space="preserve">/data/dataset/e5d60ae3-24a9-42ef-a813-a8f7a3eade5c </w:t>
      </w:r>
      <w:r>
        <w:t xml:space="preserve">2017-07-24T07:26:13.027984 </w:t>
      </w:r>
      <w:r>
        <w:t xml:space="preserve">2017-07-25T06:08:13.572037 </w:t>
      </w:r>
      <w:r>
        <w:t xml:space="preserve">james.cox@sa.gov.au </w:t>
      </w:r>
      <w:r>
        <w:t xml:space="preserve">None </w:t>
      </w:r>
      <w:r>
        <w:t xml:space="preserve">2017-05-26 </w:t>
      </w:r>
      <w:r>
        <w:t xml:space="preserve">2017-06-15 </w:t>
      </w:r>
      <w:r>
        <w:t xml:space="preserve">South Australia </w:t>
      </w:r>
      <w:r>
        <w:t xml:space="preserve">Government of South Australia </w:t>
      </w:r>
      <w:r>
        <w:t xml:space="preserve">data.sa.gov.au </w:t>
      </w:r>
      <w:r>
        <w:t xml:space="preserve">Department for Infrastructure and Transport </w:t>
      </w:r>
      <w:r>
        <w:t xml:space="preserve">bluetooth, destination, detection, origin, probe, vehicle </w:t>
      </w:r>
      <w:r>
        <w:t xml:space="preserve">transport-travel-and-motoring </w:t>
      </w:r>
      <w:r>
        <w:t xml:space="preserve">None </w:t>
      </w:r>
      <w:r>
        <w:t xml:space="preserve">None </w:t>
      </w:r>
      <w:r>
        <w:t xml:space="preserve">None </w:t>
      </w:r>
      <w:r>
        <w:t xml:space="preserve">None </w:t>
      </w:r>
      <w:r>
        <w:t xml:space="preserve">None </w:t>
      </w:r>
    </w:p>
    <w:p>
      <w:r>
        <w:t xml:space="preserve">BMX &amp; Skateboard Facilities </w:t>
      </w:r>
      <w:r>
        <w:t xml:space="preserve">Map of BMX and Skateboard facilities in the Onkaparinga City Council </w:t>
      </w:r>
      <w:r>
        <w:t xml:space="preserve">dataset </w:t>
      </w:r>
      <w:r>
        <w:t xml:space="preserve">English </w:t>
      </w:r>
      <w:r>
        <w:t xml:space="preserve">Creative Commons Attribution </w:t>
      </w:r>
      <w:r>
        <w:t xml:space="preserve">active </w:t>
      </w:r>
      <w:r>
        <w:t xml:space="preserve">Linked </w:t>
      </w:r>
      <w:r>
        <w:t xml:space="preserve">annually </w:t>
      </w:r>
      <w:r>
        <w:t xml:space="preserve">/data/dataset/5badd7b0-7004-4365-ac1e-9696ba92e21a </w:t>
      </w:r>
      <w:r>
        <w:t xml:space="preserve">2018-08-02T06:53:31.819288 </w:t>
      </w:r>
      <w:r>
        <w:t xml:space="preserve">2020-01-15T05:27:29.200581 </w:t>
      </w:r>
      <w:r>
        <w:t xml:space="preserve">micmac@onkaparinga.sa.gov.au </w:t>
      </w:r>
      <w:r>
        <w:t xml:space="preserve">None </w:t>
      </w:r>
      <w:r>
        <w:t xml:space="preserve">N/A </w:t>
      </w:r>
      <w:r>
        <w:t xml:space="preserve">None </w:t>
      </w:r>
      <w:r>
        <w:t xml:space="preserve">South Australia </w:t>
      </w:r>
      <w:r>
        <w:t xml:space="preserve">Local Government </w:t>
      </w:r>
      <w:r>
        <w:t xml:space="preserve">data.sa.gov.au </w:t>
      </w:r>
      <w:r>
        <w:t xml:space="preserve">City of Onkaparinga </w:t>
      </w:r>
      <w:r>
        <w:t xml:space="preserve">bicycle, bike, bikes, BMX, skate, skate parks </w:t>
      </w:r>
      <w:r>
        <w:t xml:space="preserve">sports-and-recreation </w:t>
      </w:r>
      <w:r>
        <w:t xml:space="preserve">None </w:t>
      </w:r>
      <w:r>
        <w:t xml:space="preserve">None </w:t>
      </w:r>
      <w:r>
        <w:t xml:space="preserve">None </w:t>
      </w:r>
      <w:r>
        <w:t xml:space="preserve">None </w:t>
      </w:r>
      <w:r>
        <w:t xml:space="preserve">None </w:t>
      </w:r>
    </w:p>
    <w:p>
      <w:r>
        <w:t xml:space="preserve">Board of Botanic Gardens and State Herbarium Annual Report Data </w:t>
      </w:r>
      <w:r>
        <w:t xml:space="preserve">Board of Botanic Gardens and State Herbarium Annual Report Data </w:t>
      </w:r>
      <w:r>
        <w:t xml:space="preserve">dataset </w:t>
      </w:r>
      <w:r>
        <w:t xml:space="preserve">aar </w:t>
      </w:r>
      <w:r>
        <w:t xml:space="preserve">Creative Commons Attribution </w:t>
      </w:r>
      <w:r>
        <w:t xml:space="preserve">active </w:t>
      </w:r>
      <w:r>
        <w:t xml:space="preserve">Linked </w:t>
      </w:r>
      <w:r>
        <w:t xml:space="preserve">annual </w:t>
      </w:r>
      <w:r>
        <w:t xml:space="preserve">/data/dataset/9a2e2a6e-64aa-4f02-a1eb-327eae8fa63e </w:t>
      </w:r>
      <w:r>
        <w:t xml:space="preserve">2017-07-21T04:56:36.763542 </w:t>
      </w:r>
      <w:r>
        <w:t xml:space="preserve">2024-01-11T01:10:43.586718 </w:t>
      </w:r>
      <w:r>
        <w:t xml:space="preserve">datasa@sa.gov.au </w:t>
      </w:r>
      <w:r>
        <w:t xml:space="preserve">None </w:t>
      </w:r>
      <w:r>
        <w:t xml:space="preserve">2016 </w:t>
      </w:r>
      <w:r>
        <w:t xml:space="preserve">None </w:t>
      </w:r>
      <w:r>
        <w:t xml:space="preserve">South Australia </w:t>
      </w:r>
      <w:r>
        <w:t xml:space="preserve">Government of South Australia </w:t>
      </w:r>
      <w:r>
        <w:t xml:space="preserve">data.sa.gov.au </w:t>
      </w:r>
      <w:r>
        <w:t xml:space="preserve">Department for Environment and Water </w:t>
      </w:r>
      <w:r>
        <w:t xml:space="preserve">botanic gardens, environment, government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Boat Licence Statistics </w:t>
      </w:r>
      <w:r>
        <w:t xml:space="preserve">Boat Licence issued and licences that are still current 1975 - 2014. When communicating with the Department about this dataset, please reference RBA014. </w:t>
      </w:r>
      <w:r>
        <w:t xml:space="preserve">dataset </w:t>
      </w:r>
      <w:r>
        <w:t xml:space="preserve">aar </w:t>
      </w:r>
      <w:r>
        <w:t xml:space="preserve">Creative Commons Attribution </w:t>
      </w:r>
      <w:r>
        <w:t xml:space="preserve">active </w:t>
      </w:r>
      <w:r>
        <w:t xml:space="preserve">Linked </w:t>
      </w:r>
      <w:r>
        <w:t xml:space="preserve">daily </w:t>
      </w:r>
      <w:r>
        <w:t xml:space="preserve">/data/dataset/6ba848d1-5453-4984-9ded-7fa8e50c6050 </w:t>
      </w:r>
      <w:r>
        <w:t xml:space="preserve">2015-04-23T04:11:18.014456 </w:t>
      </w:r>
      <w:r>
        <w:t xml:space="preserve">2023-07-06T00:43:51.823839 </w:t>
      </w:r>
      <w:r>
        <w:t xml:space="preserve">DPTI.OpenData@sa.gov.au  </w:t>
      </w:r>
      <w:r>
        <w:t xml:space="preserve">None </w:t>
      </w:r>
      <w:r>
        <w:t xml:space="preserve">1975-2014 </w:t>
      </w:r>
      <w:r>
        <w:t xml:space="preserve">2014-06-30 </w:t>
      </w:r>
      <w:r>
        <w:t xml:space="preserve">South Australia </w:t>
      </w:r>
      <w:r>
        <w:t xml:space="preserve">Government of South Australia </w:t>
      </w:r>
      <w:r>
        <w:t xml:space="preserve">data.sa.gov.au </w:t>
      </w:r>
      <w:r>
        <w:t xml:space="preserve">Department for Infrastructure and Transport </w:t>
      </w:r>
      <w:r>
        <w:t xml:space="preserve">Boat Licences, Licence, Motor Boats, Recreational, Vessels </w:t>
      </w:r>
      <w:r>
        <w:t xml:space="preserve">community-information-and-citizen-services, sports-and-recreation </w:t>
      </w:r>
      <w:r>
        <w:t xml:space="preserve">None </w:t>
      </w:r>
      <w:r>
        <w:t xml:space="preserve">None </w:t>
      </w:r>
      <w:r>
        <w:t xml:space="preserve">None </w:t>
      </w:r>
      <w:r>
        <w:t xml:space="preserve">None </w:t>
      </w:r>
      <w:r>
        <w:t xml:space="preserve">None </w:t>
      </w:r>
    </w:p>
    <w:p>
      <w:r>
        <w:t xml:space="preserve">Boat Registrations </w:t>
      </w:r>
      <w:r>
        <w:t>New and currently registered recreational vessels for 2007 - 2023.</w:t>
        <w:br/>
        <w:t xml:space="preserve">When communicating with the Department about this dataset, please reference RBA011.  </w:t>
      </w:r>
      <w:r>
        <w:t xml:space="preserve">dataset </w:t>
      </w:r>
      <w:r>
        <w:t xml:space="preserve">aar </w:t>
      </w:r>
      <w:r>
        <w:t xml:space="preserve">Creative Commons Attribution </w:t>
      </w:r>
      <w:r>
        <w:t xml:space="preserve">active </w:t>
      </w:r>
      <w:r>
        <w:t xml:space="preserve">Linked </w:t>
      </w:r>
      <w:r>
        <w:t xml:space="preserve">annual </w:t>
      </w:r>
      <w:r>
        <w:t xml:space="preserve">/data/dataset/866fb3ab-0254-4dc6-8e78-30542eb02a58 </w:t>
      </w:r>
      <w:r>
        <w:t xml:space="preserve">2015-04-22T06:24:16.932405 </w:t>
      </w:r>
      <w:r>
        <w:t xml:space="preserve">2023-07-06T01:10:31.206583 </w:t>
      </w:r>
      <w:r>
        <w:t xml:space="preserve">DPTI.OpenData@sa.gov.au  </w:t>
      </w:r>
      <w:r>
        <w:t xml:space="preserve">None </w:t>
      </w:r>
      <w:r>
        <w:t xml:space="preserve">2007-01-01 </w:t>
      </w:r>
      <w:r>
        <w:t xml:space="preserve">2023-06-30 </w:t>
      </w:r>
      <w:r>
        <w:t xml:space="preserve">South Australia </w:t>
      </w:r>
      <w:r>
        <w:t xml:space="preserve">Government of South Australia </w:t>
      </w:r>
      <w:r>
        <w:t xml:space="preserve">data.sa.gov.au </w:t>
      </w:r>
      <w:r>
        <w:t xml:space="preserve">Department for Infrastructure and Transport </w:t>
      </w:r>
      <w:r>
        <w:t xml:space="preserve">Boat, Recreation, Registrations </w:t>
      </w:r>
      <w:r>
        <w:t xml:space="preserve">government-reporting-and-policy, sports-and-recreation </w:t>
      </w:r>
      <w:r>
        <w:t xml:space="preserve">None </w:t>
      </w:r>
      <w:r>
        <w:t xml:space="preserve">None </w:t>
      </w:r>
      <w:r>
        <w:t xml:space="preserve">None </w:t>
      </w:r>
      <w:r>
        <w:t xml:space="preserve">None </w:t>
      </w:r>
      <w:r>
        <w:t xml:space="preserve">None </w:t>
      </w:r>
    </w:p>
    <w:p>
      <w:r>
        <w:t xml:space="preserve">Bollards </w:t>
      </w:r>
      <w:r>
        <w:t>Provides locations of all the bollards that exist within the Adelaide City Council area.</w:t>
        <w:br/>
        <w:br/>
        <w:t>Bollards are the posts in the ground that stop cars from driving up ono the footpaths and hitting pedestrians.  Bollards are made from cast aluminium and are installed on a post which is held in place using a galvanised wedge.  The placement of bollards depends on the specific site requirements.</w:t>
        <w:br/>
        <w:br/>
        <w:t>.</w:t>
        <w:br/>
        <w:br/>
        <w:t>Co-ordinate System:</w:t>
        <w:br/>
        <w:t>Geographic Coordinate System:  GCS_WGS_1984.</w:t>
        <w:br/>
        <w:t>Datum: D_WGS_1984.</w:t>
        <w:br/>
        <w:t>Prime Meridian: Greenwich.</w:t>
        <w:br/>
        <w:t>Angular Unit: Degree.</w:t>
        <w:br/>
        <w:t xml:space="preserve"> </w:t>
      </w:r>
      <w:r>
        <w:t xml:space="preserve">dataset </w:t>
      </w:r>
      <w:r>
        <w:t xml:space="preserve">eng </w:t>
      </w:r>
      <w:r>
        <w:t xml:space="preserve">Creative Commons Attribution </w:t>
      </w:r>
      <w:r>
        <w:t xml:space="preserve">active </w:t>
      </w:r>
      <w:r>
        <w:t xml:space="preserve">Linked </w:t>
      </w:r>
      <w:r>
        <w:t xml:space="preserve">daily </w:t>
      </w:r>
      <w:r>
        <w:t xml:space="preserve">/data/dataset/e6e0a010-7074-4776-ad48-b168a1b90b27 </w:t>
      </w:r>
      <w:r>
        <w:t xml:space="preserve">2014-05-27T07:05:09.539392 </w:t>
      </w:r>
      <w:r>
        <w:t xml:space="preserve">2022-11-11T01:08:15.644096 </w:t>
      </w:r>
      <w:r>
        <w:t xml:space="preserve">DataSA@sa.gov.au </w:t>
      </w:r>
      <w:r>
        <w:t xml:space="preserve">Provides bollards data illustrating GPS location, its material and type. </w:t>
      </w:r>
      <w:r>
        <w:t xml:space="preserve">Current </w:t>
      </w:r>
      <w:r>
        <w:t xml:space="preserve">None </w:t>
      </w:r>
      <w:r>
        <w:t xml:space="preserve">Adelaide and North Adelaide </w:t>
      </w:r>
      <w:r>
        <w:t xml:space="preserve">Local Government </w:t>
      </w:r>
      <w:r>
        <w:t xml:space="preserve">data.sa.gov.au </w:t>
      </w:r>
      <w:r>
        <w:t xml:space="preserve">N/A </w:t>
      </w:r>
      <w:r>
        <w:t xml:space="preserve">bollards, planning </w:t>
      </w:r>
      <w:r>
        <w:t xml:space="preserve">housing-land-planning-and-infrastructure </w:t>
      </w:r>
      <w:r>
        <w:t xml:space="preserve">None </w:t>
      </w:r>
      <w:r>
        <w:t xml:space="preserve">None </w:t>
      </w:r>
      <w:r>
        <w:t xml:space="preserve">None </w:t>
      </w:r>
      <w:r>
        <w:t xml:space="preserve">None </w:t>
      </w:r>
      <w:r>
        <w:t xml:space="preserve">None </w:t>
      </w:r>
    </w:p>
    <w:p>
      <w:r>
        <w:t xml:space="preserve">Bond Studios Glass Negative Collection </w:t>
      </w:r>
      <w:r>
        <w:t>The collection comprises 2,558 glass negatives from Bond Studios in Port Adelaide.  AE Bond was listed as a photographer in Commercial Road, Port Adelaide from 1901, although state collections include photographs credited to Bond that date back to 1867.  In the 1930s the business shifted to St Vincent Street.  The negatives are studio portraits of generations of Portonians.  They capture individual rites of passage such as weddings, graduations, debuts, birthdays, and soldiers and sailors departing for war. Most of the negatives are labeled with surnames so it is possible to identify the subjects with further research.</w:t>
        <w:br/>
        <w:t xml:space="preserve">A collection description can be found here: http://maritime.history.sa.gov.au/collections/bond-studios-glass-negative-collection </w:t>
      </w:r>
      <w:r>
        <w:t xml:space="preserve">dataset </w:t>
      </w:r>
      <w:r>
        <w:t xml:space="preserve">English </w:t>
      </w:r>
      <w:r>
        <w:t xml:space="preserve">Other (Open) </w:t>
      </w:r>
      <w:r>
        <w:t xml:space="preserve">active </w:t>
      </w:r>
      <w:r>
        <w:t xml:space="preserve">Linked </w:t>
      </w:r>
      <w:r>
        <w:t xml:space="preserve">asRequired </w:t>
      </w:r>
      <w:r>
        <w:t xml:space="preserve">/data/dataset/94fb167a-65a2-491b-ab3e-c40f96351882 </w:t>
      </w:r>
      <w:r>
        <w:t xml:space="preserve">2017-06-27T01:57:42.716364 </w:t>
      </w:r>
      <w:r>
        <w:t xml:space="preserve">2017-07-28T07:37:33.822683 </w:t>
      </w:r>
      <w:r>
        <w:t xml:space="preserve">webmaster@history.sa.gov.au </w:t>
      </w:r>
      <w:r>
        <w:t xml:space="preserve">None </w:t>
      </w:r>
      <w:r>
        <w:t xml:space="preserve">1867-01-01 </w:t>
      </w:r>
      <w:r>
        <w:t xml:space="preserve">1930-01-01 </w:t>
      </w:r>
      <w:r>
        <w:t xml:space="preserve">South Australia </w:t>
      </w:r>
      <w:r>
        <w:t xml:space="preserve">Government of South Australia </w:t>
      </w:r>
      <w:r>
        <w:t xml:space="preserve">data.sa.gov.au </w:t>
      </w:r>
      <w:r>
        <w:t xml:space="preserve">History Trust of South Australia </w:t>
      </w:r>
      <w:r>
        <w:t xml:space="preserve">cultural significance, historic photographs, Maritime, photographs </w:t>
      </w:r>
      <w:r>
        <w:t xml:space="preserve">arts-culture-history </w:t>
      </w:r>
      <w:r>
        <w:t xml:space="preserve">None </w:t>
      </w:r>
      <w:r>
        <w:t xml:space="preserve">None </w:t>
      </w:r>
      <w:r>
        <w:t xml:space="preserve">None </w:t>
      </w:r>
      <w:r>
        <w:t xml:space="preserve">None </w:t>
      </w:r>
      <w:r>
        <w:t xml:space="preserve">None </w:t>
      </w:r>
    </w:p>
    <w:p>
      <w:r>
        <w:t xml:space="preserve">Bookable Reserves </w:t>
      </w:r>
      <w:r>
        <w:t xml:space="preserve">A list of properties owned by the City of Onkaparinga that are bookable by the community for events and activities. Includes bookable facilities. </w:t>
      </w:r>
      <w:r>
        <w:t xml:space="preserve">dataset </w:t>
      </w:r>
      <w:r>
        <w:t xml:space="preserve">English </w:t>
      </w:r>
      <w:r>
        <w:t xml:space="preserve">Creative Commons Attribution </w:t>
      </w:r>
      <w:r>
        <w:t xml:space="preserve">active </w:t>
      </w:r>
      <w:r>
        <w:t xml:space="preserve">Linked </w:t>
      </w:r>
      <w:r>
        <w:t xml:space="preserve">Once off </w:t>
      </w:r>
      <w:r>
        <w:t xml:space="preserve">/data/dataset/6fbe76cb-55d5-48c7-9ca3-cce5e75e1d46 </w:t>
      </w:r>
      <w:r>
        <w:t xml:space="preserve">2015-06-16T03:29:03.184191 </w:t>
      </w:r>
      <w:r>
        <w:t xml:space="preserve">2019-08-29T08:27:52.521912 </w:t>
      </w:r>
      <w:r>
        <w:t xml:space="preserve">kymgro@onkaparinga.sa.gov.au </w:t>
      </w:r>
      <w:r>
        <w:t xml:space="preserve">Each property is listed. </w:t>
      </w:r>
      <w:r>
        <w:t xml:space="preserve">2015-06-12 </w:t>
      </w:r>
      <w:r>
        <w:t xml:space="preserve">2019-08-29 </w:t>
      </w:r>
      <w:r>
        <w:t xml:space="preserve">South Australia </w:t>
      </w:r>
      <w:r>
        <w:t xml:space="preserve">Local Government </w:t>
      </w:r>
      <w:r>
        <w:t xml:space="preserve">data.sa.gov.au </w:t>
      </w:r>
      <w:r>
        <w:t xml:space="preserve">City of Onkaparinga </w:t>
      </w:r>
      <w:r>
        <w:t xml:space="preserve">bookings, council, events, onkaparinga, property </w:t>
      </w:r>
      <w:r>
        <w:t xml:space="preserve">community-information-and-citizen-services </w:t>
      </w:r>
      <w:r>
        <w:t xml:space="preserve">None </w:t>
      </w:r>
      <w:r>
        <w:t xml:space="preserve">None </w:t>
      </w:r>
      <w:r>
        <w:t xml:space="preserve">None </w:t>
      </w:r>
      <w:r>
        <w:t xml:space="preserve">None </w:t>
      </w:r>
      <w:r>
        <w:t xml:space="preserve">None </w:t>
      </w:r>
    </w:p>
    <w:p>
      <w:r>
        <w:t xml:space="preserve">Bool and Hacks Lagoons Landcover Model Output 2022 </w:t>
      </w:r>
      <w:r>
        <w:t>The Friends of Bool and Hacks Lagoon group and BirdLife Australia provided Lynker Analytics with aerial photography for the Bools and Hacks lagoon. The imagery consisted of 66 ECW files which covered the Bool lagoon at a resolution of 0.106m. In addition to the imagery, twenty-seven ground truth points were also provided to assist in the correct annotation of the eight target classes.</w:t>
        <w:br/>
        <w:t>Lynker then manually annotated these images into a polyline annotation dataset. The classes followed by their class id are:</w:t>
        <w:br/>
        <w:t>• Tussock 1</w:t>
        <w:br/>
        <w:t>• Tree 2</w:t>
        <w:br/>
        <w:t>• Sedge 3</w:t>
        <w:br/>
        <w:t>• Reed 4</w:t>
        <w:br/>
        <w:t>• Grasses 5</w:t>
        <w:br/>
        <w:t>• Open Water 6</w:t>
        <w:br/>
        <w:t>• Ground 7</w:t>
        <w:br/>
        <w:t>• Aquatic Floating 8</w:t>
        <w:br/>
        <w:t>Lynker used a machine learning training process called supervised learning, whereby a machine learning model is trained using example image and annotation pairs to learn the same decision outcomes on new or previously unseen images.</w:t>
        <w:br/>
        <w:t>Machine Learning is notoriously data-hungry and model accuracy is sensitive to the quality and quantity of input data. An annotation process that used polylines to quickly develop a large dataset of positively annotated pixels was used to develop the dataset of target classes to train the supervised model.</w:t>
        <w:br/>
        <w:br/>
        <w:t>The model’s performance on holdout data was shown to have a classification accuracy of 0.965 and mean F1 score also of 0.965. Sedge was the lowest performing class often instead being predicted to be grasses or ground. The aquatic floating class was the highest performing class in the holdout set, every pixel of this class in the holdout set was correctly predicted and no other classes were incorrectly predicted to belong to the aquatic floating class.</w:t>
        <w:br/>
        <w:br/>
        <w:t xml:space="preserve">See raw imagery here: https://data.sa.gov.au/data/dataset/a908a10b-b3c0-40e2-a2f9-0ed3849579c7 </w:t>
      </w:r>
      <w:r>
        <w:t xml:space="preserve">dataset </w:t>
      </w:r>
      <w:r>
        <w:t xml:space="preserve">eng </w:t>
      </w:r>
      <w:r>
        <w:t xml:space="preserve">Creative Commons Attribution </w:t>
      </w:r>
      <w:r>
        <w:t xml:space="preserve">active </w:t>
      </w:r>
      <w:r>
        <w:t xml:space="preserve">Linked </w:t>
      </w:r>
      <w:r>
        <w:t xml:space="preserve">never </w:t>
      </w:r>
      <w:r>
        <w:t xml:space="preserve">/data/dataset/e99ccbc7-ff9f-4ccc-b20e-ebaee2239189 </w:t>
      </w:r>
      <w:r>
        <w:t xml:space="preserve">2023-05-17T01:15:35.805401 </w:t>
      </w:r>
      <w:r>
        <w:t xml:space="preserve">2023-05-17T02:01:35.766724 </w:t>
      </w:r>
      <w:r>
        <w:t xml:space="preserve">bradley.clarke-wood@birdlife.org.au </w:t>
      </w:r>
      <w:r>
        <w:t xml:space="preserve">None </w:t>
      </w:r>
      <w:r>
        <w:t xml:space="preserve">2022-12-02 </w:t>
      </w:r>
      <w:r>
        <w:t xml:space="preserve">2022-12-02 </w:t>
      </w:r>
      <w:r>
        <w:t xml:space="preserve">SA0008240: Bool Lagoon </w:t>
      </w:r>
      <w:r>
        <w:t xml:space="preserve">Government of South Australia </w:t>
      </w:r>
      <w:r>
        <w:t xml:space="preserve">data.sa.gov.au </w:t>
      </w:r>
      <w:r>
        <w:t xml:space="preserve">Friends of Bool and Hacks Lagoons </w:t>
      </w:r>
      <w:r>
        <w:t xml:space="preserve">2022, Bool Lagoon Game Reserve, Hacks Lagoon Conservation Park, inundation, Landcover Model, Limestone Coast, vegetation, wetland </w:t>
      </w:r>
      <w:r>
        <w:t xml:space="preserve">water-energy-resources-environment-and-science </w:t>
      </w:r>
      <w:r>
        <w:t xml:space="preserve">None </w:t>
      </w:r>
      <w:r>
        <w:t xml:space="preserve">None </w:t>
      </w:r>
      <w:r>
        <w:t xml:space="preserve">None </w:t>
      </w:r>
      <w:r>
        <w:t xml:space="preserve">None </w:t>
      </w:r>
      <w:r>
        <w:t xml:space="preserve">None </w:t>
      </w:r>
    </w:p>
    <w:p>
      <w:r>
        <w:t xml:space="preserve">Bool and Hacks Lagoons Raw Imagery 2022 </w:t>
      </w:r>
      <w:r>
        <w:t xml:space="preserve">Imagery consists of 66 ECW files which cover Bool Lagoon Game Reserve and Hacks Lagoon Conservation Park at a resolution of 0.106m. It has been divided into 9 parts. </w:t>
        <w:br/>
        <w:br/>
        <w:t>Also see: Bool and Hacks Lagoons Landcover Model Output 2022</w:t>
        <w:br/>
        <w:t xml:space="preserve">https://data.sa.gov.au/data/dataset/e99ccbc7-ff9f-4ccc-b20e-ebaee2239189 </w:t>
      </w:r>
      <w:r>
        <w:t xml:space="preserve">dataset </w:t>
      </w:r>
      <w:r>
        <w:t xml:space="preserve">eng </w:t>
      </w:r>
      <w:r>
        <w:t xml:space="preserve">Creative Commons Attribution </w:t>
      </w:r>
      <w:r>
        <w:t xml:space="preserve">active </w:t>
      </w:r>
      <w:r>
        <w:t xml:space="preserve">Linked </w:t>
      </w:r>
      <w:r>
        <w:t xml:space="preserve">never </w:t>
      </w:r>
      <w:r>
        <w:t xml:space="preserve">/data/dataset/a908a10b-b3c0-40e2-a2f9-0ed3849579c7 </w:t>
      </w:r>
      <w:r>
        <w:t xml:space="preserve">2023-05-17T01:53:30.201144 </w:t>
      </w:r>
      <w:r>
        <w:t xml:space="preserve">2023-05-17T23:08:02.999531 </w:t>
      </w:r>
      <w:r>
        <w:t xml:space="preserve">bradley.clarke-wood@birdlife.org.au </w:t>
      </w:r>
      <w:r>
        <w:t xml:space="preserve">None </w:t>
      </w:r>
      <w:r>
        <w:t xml:space="preserve">2022-12-02 </w:t>
      </w:r>
      <w:r>
        <w:t xml:space="preserve">2022-12-02 </w:t>
      </w:r>
      <w:r>
        <w:t xml:space="preserve">SA0008240: Bool Lagoon </w:t>
      </w:r>
      <w:r>
        <w:t xml:space="preserve">Government of South Australia </w:t>
      </w:r>
      <w:r>
        <w:t xml:space="preserve">data.sa.gov.au </w:t>
      </w:r>
      <w:r>
        <w:t xml:space="preserve">Friends of Bool and Hacks Lagoons </w:t>
      </w:r>
      <w:r>
        <w:t xml:space="preserve">2022, aerial imagery, Aerial Photography, Bool Lagoon Game Reserve, Hacks Lagoon Conservation Park, imagery, inundation, vegetation, wetland </w:t>
      </w:r>
      <w:r>
        <w:t xml:space="preserve">water-energy-resources-environment-and-science </w:t>
      </w:r>
      <w:r>
        <w:t xml:space="preserve">None </w:t>
      </w:r>
      <w:r>
        <w:t xml:space="preserve">None </w:t>
      </w:r>
      <w:r>
        <w:t xml:space="preserve">None </w:t>
      </w:r>
      <w:r>
        <w:t xml:space="preserve">None </w:t>
      </w:r>
      <w:r>
        <w:t xml:space="preserve">None </w:t>
      </w:r>
    </w:p>
    <w:p>
      <w:r>
        <w:t xml:space="preserve">Soil Boron Toxicity (depth to toxic layer) </w:t>
      </w:r>
      <w:r>
        <w:t xml:space="preserve">Boron is an essential trace element occurring naturally in soil, but is toxic to many agricultural plants at high concentrations. High boron levels are often associated with windblown deposition of marine sediments, lower rainfall areas and impermeable clay layers (due to reduced leaching). Mapping shows the estimated average depth to toxic boron levels, while detailed proportion data are supplied for calculating respective areas of each boron toxicity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/data/dataset/23bc1dfb-96ce-40fe-87dc-b1cf829aed5f </w:t>
      </w:r>
      <w:r>
        <w:t xml:space="preserve">2016-06-09T03:01:27.584154 </w:t>
      </w:r>
      <w:r>
        <w:t xml:space="preserve">2020-02-18T06:22:48.160613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Soil Boron Toxicity (proportion of land affected) </w:t>
      </w:r>
      <w:r>
        <w:t xml:space="preserve">Boron is an essential trace element occurring naturally in soil, but is toxic to many agricultural plants at high concentrations. High boron levels are often associated with windblown deposition of marine sediments, lower rainfall areas and impermeable clay layers (due to reduced leaching).  Mapping shows the proportion of land with boron toxicity in the upper 100 cm of soil, while detailed proportion data are supplied for calculating respective areas of each boron toxicity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/data/dataset/350c817c-2807-445d-8934-a8efd14f9bdb </w:t>
      </w:r>
      <w:r>
        <w:t xml:space="preserve">2016-06-09T03:10:29.620929 </w:t>
      </w:r>
      <w:r>
        <w:t xml:space="preserve">2020-02-18T23:07:44.481468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Bradman Collection </w:t>
      </w:r>
      <w:r>
        <w:t xml:space="preserve">Selection of images (53) from the State Library of South Australia’s Bradman Collection. </w:t>
        <w:br/>
        <w:t>Sir Donald Bradman is regarded by many as the greatest batsman in the history of cricket and was one of Australia's most revered sporting personalities.</w:t>
        <w:br/>
        <w:t>From the late 1960s he donated much of his personal collection of cricket memorabilia to the State Library of South Australia, in total more than 150 items including trophies, bats, balls, tape recordings, photographs and cricketing apparel.</w:t>
        <w:br/>
        <w:t xml:space="preserve"> </w:t>
      </w:r>
      <w:r>
        <w:t xml:space="preserve">dataset </w:t>
      </w:r>
      <w:r>
        <w:t xml:space="preserve">English </w:t>
      </w:r>
      <w:r>
        <w:t xml:space="preserve">Creative Commons Attribution </w:t>
      </w:r>
      <w:r>
        <w:t xml:space="preserve">active </w:t>
      </w:r>
      <w:r>
        <w:t xml:space="preserve">Linked </w:t>
      </w:r>
      <w:r>
        <w:t xml:space="preserve">Once off </w:t>
      </w:r>
      <w:r>
        <w:t xml:space="preserve">/data/dataset/08119936-12ac-40d9-85ec-75fafcd60156 </w:t>
      </w:r>
      <w:r>
        <w:t xml:space="preserve">2013-11-19T00:30:39.276203 </w:t>
      </w:r>
      <w:r>
        <w:t xml:space="preserve">2016-07-06T03:58:04.742146 </w:t>
      </w:r>
      <w:r>
        <w:t xml:space="preserve">DataSA@sa.gov.au </w:t>
      </w:r>
      <w:r>
        <w:t xml:space="preserve">N/A </w:t>
      </w:r>
      <w:r>
        <w:t xml:space="preserve">1926-1975 </w:t>
      </w:r>
      <w:r>
        <w:t xml:space="preserve">None </w:t>
      </w:r>
      <w:r>
        <w:t xml:space="preserve">Australia, England </w:t>
      </w:r>
      <w:r>
        <w:t xml:space="preserve">Government of South Australia </w:t>
      </w:r>
      <w:r>
        <w:t xml:space="preserve">data.sa.gov.au </w:t>
      </w:r>
      <w:r>
        <w:t xml:space="preserve">State Library of South Australia </w:t>
      </w:r>
      <w:r>
        <w:t xml:space="preserve">bradman, cricket, history, memorabilia, people, sir don, State library of south Australia, test cricket </w:t>
      </w:r>
      <w:r>
        <w:t xml:space="preserve">arts-culture-history </w:t>
      </w:r>
      <w:r>
        <w:t xml:space="preserve">None </w:t>
      </w:r>
      <w:r>
        <w:t xml:space="preserve">None </w:t>
      </w:r>
      <w:r>
        <w:t xml:space="preserve">None </w:t>
      </w:r>
      <w:r>
        <w:t xml:space="preserve">None </w:t>
      </w:r>
      <w:r>
        <w:t xml:space="preserve">None </w:t>
      </w:r>
    </w:p>
    <w:p>
      <w:r>
        <w:t xml:space="preserve">Kanku-Breakaways Conservation Park Co-Management Board Annual Report Data </w:t>
      </w:r>
      <w:r>
        <w:t xml:space="preserve">Breakaways Conservation Park Co-Management Board Annual Report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/data/dataset/4bcd104e-e37e-47ba-9da8-9c343e5140c4 </w:t>
      </w:r>
      <w:r>
        <w:t xml:space="preserve">2017-07-21T05:14:55.637323 </w:t>
      </w:r>
      <w:r>
        <w:t xml:space="preserve">2018-08-15T00:58:10.994789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for Environment and Water </w:t>
      </w:r>
      <w:r>
        <w:t xml:space="preserve">government </w:t>
      </w:r>
      <w:r>
        <w:t xml:space="preserve">government-reporting-and-policy </w:t>
      </w:r>
      <w:r>
        <w:t xml:space="preserve">None </w:t>
      </w:r>
      <w:r>
        <w:t xml:space="preserve">None </w:t>
      </w:r>
      <w:r>
        <w:t xml:space="preserve">None </w:t>
      </w:r>
      <w:r>
        <w:t xml:space="preserve">None </w:t>
      </w:r>
      <w:r>
        <w:t xml:space="preserve">None </w:t>
      </w:r>
    </w:p>
    <w:p>
      <w:r>
        <w:t xml:space="preserve">BreastScreen SA Clinics </w:t>
      </w:r>
      <w:r>
        <w:t>Please note that this dataset is inactive. For all information regarding BreastScreen clinics, please go to the website: https://www.breastscreen.sa.gov.au/our-locations</w:t>
        <w:br/>
        <w:br/>
        <w:br/>
        <w:br/>
        <w:br/>
        <w:t xml:space="preserve">Two shapefiles showing the locations for the 7 fixed BreastScreen SA clinics in metropolitan Adelaide, and the locations visited by the Breastscreen SA mobile clinics over a two year timeframe. BreastScreen SA clinics provide a free service, screening for disease in the breasts of healthy women who currently have no symptoms.   </w:t>
      </w:r>
      <w:r>
        <w:t xml:space="preserve">dataset </w:t>
      </w:r>
      <w:r>
        <w:t xml:space="preserve">aar </w:t>
      </w:r>
      <w:r>
        <w:t xml:space="preserve">Creative Commons Attribution </w:t>
      </w:r>
      <w:r>
        <w:t xml:space="preserve">active </w:t>
      </w:r>
      <w:r>
        <w:t xml:space="preserve">Linked </w:t>
      </w:r>
      <w:r>
        <w:t xml:space="preserve">daily </w:t>
      </w:r>
      <w:r>
        <w:t xml:space="preserve">/data/dataset/4bf3b354-defc-4638-af2d-d37459157a0c </w:t>
      </w:r>
      <w:r>
        <w:t xml:space="preserve">2015-06-17T06:03:58.546870 </w:t>
      </w:r>
      <w:r>
        <w:t xml:space="preserve">2023-01-13T03:29:19.535647 </w:t>
      </w:r>
      <w:r>
        <w:t xml:space="preserve">dataandreportingservices@sa.gov.au </w:t>
      </w:r>
      <w:r>
        <w:t xml:space="preserve">Individual service site </w:t>
      </w:r>
      <w:r>
        <w:t xml:space="preserve">2015-01-01 </w:t>
      </w:r>
      <w:r>
        <w:t xml:space="preserve">2018-06-30 </w:t>
      </w:r>
      <w:r>
        <w:t xml:space="preserve">Metropolitan Adelaide </w:t>
      </w:r>
      <w:r>
        <w:t xml:space="preserve">Government of South Australia </w:t>
      </w:r>
      <w:r>
        <w:t xml:space="preserve">data.sa.gov.au </w:t>
      </w:r>
      <w:r>
        <w:t xml:space="preserve">SA Health </w:t>
      </w:r>
      <w:r>
        <w:t xml:space="preserve">clinic, health care, Health service, Screening </w:t>
      </w:r>
      <w:r>
        <w:t xml:space="preserve">health-and-wellbeing </w:t>
      </w:r>
      <w:r>
        <w:t xml:space="preserve">None </w:t>
      </w:r>
      <w:r>
        <w:t xml:space="preserve">None </w:t>
      </w:r>
      <w:r>
        <w:t xml:space="preserve">None </w:t>
      </w:r>
      <w:r>
        <w:t xml:space="preserve">None </w:t>
      </w:r>
      <w:r>
        <w:t xml:space="preserve">None </w:t>
      </w:r>
    </w:p>
    <w:p>
      <w:r>
        <w:t xml:space="preserve">Bridges and Culverts </w:t>
      </w:r>
      <w:r>
        <w:t>Provides geographic location and attribute data for all Bridges and Culverts assets within the Adelaide City Council area</w:t>
        <w:br/>
        <w:t xml:space="preserve"> </w:t>
      </w:r>
      <w:r>
        <w:t xml:space="preserve">dataset </w:t>
      </w:r>
      <w:r>
        <w:t xml:space="preserve">aar </w:t>
      </w:r>
      <w:r>
        <w:t xml:space="preserve">Creative Commons Attribution </w:t>
      </w:r>
      <w:r>
        <w:t xml:space="preserve">active </w:t>
      </w:r>
      <w:r>
        <w:t xml:space="preserve">Linked </w:t>
      </w:r>
      <w:r>
        <w:t xml:space="preserve">daily </w:t>
      </w:r>
      <w:r>
        <w:t xml:space="preserve">/data/dataset/ea3e581f-e70a-4f9a-9bd6-c86a0170935e </w:t>
      </w:r>
      <w:r>
        <w:t xml:space="preserve">2016-06-30T07:08:39.496140 </w:t>
      </w:r>
      <w:r>
        <w:t xml:space="preserve">2022-11-14T00:00:36.642314 </w:t>
      </w:r>
      <w:r>
        <w:t xml:space="preserve">DataSA@sa.gov.au  </w:t>
      </w:r>
      <w:r>
        <w:t xml:space="preserve">None </w:t>
      </w:r>
      <w:r>
        <w:t xml:space="preserve">2016 </w:t>
      </w:r>
      <w:r>
        <w:t xml:space="preserve">None </w:t>
      </w:r>
      <w:r>
        <w:t xml:space="preserve">Adelaide and North Adelaide </w:t>
      </w:r>
      <w:r>
        <w:t xml:space="preserve">Local Government </w:t>
      </w:r>
      <w:r>
        <w:t xml:space="preserve">data.sa.gov.au </w:t>
      </w:r>
      <w:r>
        <w:t xml:space="preserve">City of Adelaide </w:t>
      </w:r>
      <w:r>
        <w:t xml:space="preserve">Bridge, Culvert </w:t>
      </w:r>
      <w:r>
        <w:t xml:space="preserve">housing-land-planning-and-infrastructure </w:t>
      </w:r>
      <w:r>
        <w:t xml:space="preserve">None </w:t>
      </w:r>
      <w:r>
        <w:t xml:space="preserve">None </w:t>
      </w:r>
      <w:r>
        <w:t xml:space="preserve">None </w:t>
      </w:r>
      <w:r>
        <w:t xml:space="preserve">None </w:t>
      </w:r>
      <w:r>
        <w:t xml:space="preserve">None </w:t>
      </w:r>
    </w:p>
    <w:p>
      <w:r>
        <w:t xml:space="preserve">Bridges in the City of Port Adelaide Enfield </w:t>
      </w:r>
      <w:r>
        <w:t xml:space="preserve">Bridges in the City of Port Adelaide Enfield that the Council is responsible for the maintenance of.  The majority of these bridges are structures for pedestrians only. Bridges are represented by line features. </w:t>
      </w:r>
      <w:r>
        <w:t xml:space="preserve">dataset </w:t>
      </w:r>
      <w:r>
        <w:t xml:space="preserve">English </w:t>
      </w:r>
      <w:r>
        <w:t xml:space="preserve">Creative Commons Attribution </w:t>
      </w:r>
      <w:r>
        <w:t xml:space="preserve">active </w:t>
      </w:r>
      <w:r>
        <w:t xml:space="preserve">Linked </w:t>
      </w:r>
      <w:r>
        <w:t xml:space="preserve">asRequired </w:t>
      </w:r>
      <w:r>
        <w:t xml:space="preserve">/data/dataset/c9c0cd8b-3aa3-4a15-917f-ea0970ec007f </w:t>
      </w:r>
      <w:r>
        <w:t xml:space="preserve">2019-11-14T04:59:37.735513 </w:t>
      </w:r>
      <w:r>
        <w:t xml:space="preserve">2019-11-14T05:02:21.188657 </w:t>
      </w:r>
      <w:r>
        <w:t xml:space="preserve">service@cityofpae.sa.gov.au </w:t>
      </w:r>
      <w:r>
        <w:t xml:space="preserve">unit </w:t>
      </w:r>
      <w:r>
        <w:t xml:space="preserve">2019-11-14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assets, bridge, bridges, government assets, infrastructure </w:t>
      </w:r>
      <w:r>
        <w:t xml:space="preserve">housing-land-planning-and-infrastructure </w:t>
      </w:r>
      <w:r>
        <w:t xml:space="preserve">None </w:t>
      </w:r>
      <w:r>
        <w:t xml:space="preserve">None </w:t>
      </w:r>
      <w:r>
        <w:t xml:space="preserve">None </w:t>
      </w:r>
      <w:r>
        <w:t xml:space="preserve">None </w:t>
      </w:r>
      <w:r>
        <w:t xml:space="preserve">None </w:t>
      </w:r>
    </w:p>
    <w:p>
      <w:r>
        <w:t xml:space="preserve">Budget 2015-16 Tables and Data </w:t>
      </w:r>
      <w:r>
        <w:t xml:space="preserve">The 2015-16 Budget is now available. </w:t>
        <w:br/>
        <w:br/>
        <w:t>This dataset is a collection of data sources from the 2015-16 State Budget, specifically Budget Statements.</w:t>
        <w:br/>
        <w:br/>
        <w:t>The Budget Statements consists of financial reports presenting the State Government’s current and estimated future economic performance, fiscal strategy, budget priorities, expenditure, revenue, assets, liabilities, risks, regional South Australia and government business.</w:t>
        <w:br/>
        <w:br/>
        <w:t xml:space="preserve">Data from the 2015-16 State Budget are provided to assist those who wish to analyse, visualise and programmatically access these budget papers. </w:t>
        <w:br/>
        <w:br/>
        <w:t>This dataset was prepared by the Department of Treasury and Finance</w:t>
        <w:br/>
        <w:t>Budget Paper Tables</w:t>
        <w:br/>
        <w:br/>
        <w:t>We have made available the data tables from the State Budget Papers in Excel format.</w:t>
        <w:br/>
        <w:t xml:space="preserve"> </w:t>
      </w:r>
      <w:r>
        <w:t xml:space="preserve">dataset </w:t>
      </w:r>
      <w:r>
        <w:t xml:space="preserve">English </w:t>
      </w:r>
      <w:r>
        <w:t xml:space="preserve">Creative Commons Attribution </w:t>
      </w:r>
      <w:r>
        <w:t xml:space="preserve">active </w:t>
      </w:r>
      <w:r>
        <w:t xml:space="preserve">Hosted </w:t>
      </w:r>
      <w:r>
        <w:t xml:space="preserve">never </w:t>
      </w:r>
      <w:r>
        <w:t xml:space="preserve">/data/dataset/c0f9edd0-eb72-4e49-9e33-02c1124afa23 </w:t>
      </w:r>
      <w:r>
        <w:t xml:space="preserve">2015-07-02T07:42:25.550141 </w:t>
      </w:r>
      <w:r>
        <w:t xml:space="preserve">2018-08-13T05:05:04.272959 </w:t>
      </w:r>
      <w:r>
        <w:t xml:space="preserve">CommServices@sa.gov.au </w:t>
      </w:r>
      <w:r>
        <w:t xml:space="preserve">None </w:t>
      </w:r>
      <w:r>
        <w:t xml:space="preserve">2015-07-01 </w:t>
      </w:r>
      <w:r>
        <w:t xml:space="preserve">2016-06-30 </w:t>
      </w:r>
      <w:r>
        <w:t xml:space="preserve">South Australia </w:t>
      </w:r>
      <w:r>
        <w:t xml:space="preserve">Government of South Australia </w:t>
      </w:r>
      <w:r>
        <w:t xml:space="preserve">data.sa.gov.au </w:t>
      </w:r>
      <w:r>
        <w:t xml:space="preserve">Department of Treasury and Finance </w:t>
      </w:r>
      <w:r>
        <w:t xml:space="preserve">budget, economy, finance </w:t>
      </w:r>
      <w:r>
        <w:t xml:space="preserve">finance-and-employment, government-reporting-and-policy </w:t>
      </w:r>
      <w:r>
        <w:t xml:space="preserve">None </w:t>
      </w:r>
      <w:r>
        <w:t xml:space="preserve">None </w:t>
      </w:r>
      <w:r>
        <w:t xml:space="preserve">None </w:t>
      </w:r>
      <w:r>
        <w:t xml:space="preserve">None </w:t>
      </w:r>
      <w:r>
        <w:t xml:space="preserve">None </w:t>
      </w:r>
    </w:p>
    <w:p>
      <w:r>
        <w:t xml:space="preserve">Building Approvals </w:t>
      </w:r>
      <w:r>
        <w:t xml:space="preserve">Provides the number and value of dwelling units approved by sector (public/private) and by state, number and value of new houses, new other residential dwelling units approved by type of building, and the number and value of non-residential building jobs approved by type of building (i.e. by function such as 'retail and wholesale trade', 'offices') and value ranges. State data includes the number of private sector houses approved; number and value of new other residential dwellings by type of building such as flats, units or apartments in a building of one or two storeys; number and value of non-residential building jobs by type of building and sector; and for Greater Capital City Statistical Areas, the total number of dwelling units approved broken down by Houses, Dwellings Excluding Houses and Total Dwelling Units. Seasonally adjusted and trend estimates by state are included for the number of dwelling units and value of building approved. The quarterly value of building approved is shown in chain volume measure terms. Small geographic area data cubes are presented for Statistical Areas Level 2 and Local Government Areas. Small area data cubes will be released in an "Additional information" release five business days after the main publication. </w:t>
      </w:r>
      <w:r>
        <w:t xml:space="preserve">dataset </w:t>
      </w:r>
      <w:r>
        <w:t xml:space="preserve">English </w:t>
      </w:r>
      <w:r>
        <w:t xml:space="preserve">Creative Commons Attribution </w:t>
      </w:r>
      <w:r>
        <w:t xml:space="preserve">active </w:t>
      </w:r>
      <w:r>
        <w:t xml:space="preserve">Linked </w:t>
      </w:r>
      <w:r>
        <w:t xml:space="preserve">asRequired </w:t>
      </w:r>
      <w:r>
        <w:t xml:space="preserve">/data/dataset/db7961ba-b823-4a0d-ad5d-d502c97dc8cb </w:t>
      </w:r>
      <w:r>
        <w:t xml:space="preserve">2013-04-15T04:59:02.629995 </w:t>
      </w:r>
      <w:r>
        <w:t xml:space="preserve">2017-01-23T03:42:09.627177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ABS (SA Data) </w:t>
      </w:r>
      <w:r>
        <w:t xml:space="preserve">building, dwelling, economic, non-residential, offices, residential, statistics </w:t>
      </w:r>
      <w:r>
        <w:t xml:space="preserve">housing-land-planning-and-infrastructure </w:t>
      </w:r>
      <w:r>
        <w:t xml:space="preserve">None </w:t>
      </w:r>
      <w:r>
        <w:t xml:space="preserve">None </w:t>
      </w:r>
      <w:r>
        <w:t xml:space="preserve">None </w:t>
      </w:r>
      <w:r>
        <w:t xml:space="preserve">None </w:t>
      </w:r>
      <w:r>
        <w:t xml:space="preserve">None </w:t>
      </w:r>
    </w:p>
    <w:p>
      <w:r>
        <w:t xml:space="preserve">Building Height Limits </w:t>
      </w:r>
      <w:r>
        <w:t>__IMPORTANT NOTE:__ This dataset is based on the _Development Act 1993_ zones and is now superseded by the Building Height datasets (found in [Planning and Design Code Variations][id]) under the _Planning, Development and Infrastructure Act 2016_.</w:t>
        <w:br/>
        <w:br/>
        <w:t>Building Height Limits shows the maximum building heights permitted under individual council Development Plans in areas with potential for medium to high density residential development. This includes the City of Adelaide, Urban Corridor Zones, Glenelg and Port Adelaide.</w:t>
        <w:br/>
        <w:br/>
        <w:t xml:space="preserve">[id]: https://data.sa.gov.au/data/dataset/planning-and-design-code-variations </w:t>
      </w:r>
      <w:r>
        <w:t xml:space="preserve">dataset </w:t>
      </w:r>
      <w:r>
        <w:t xml:space="preserve">aar </w:t>
      </w:r>
      <w:r>
        <w:t xml:space="preserve">Creative Commons Attribution </w:t>
      </w:r>
      <w:r>
        <w:t xml:space="preserve">active </w:t>
      </w:r>
      <w:r>
        <w:t xml:space="preserve">Linked </w:t>
      </w:r>
      <w:r>
        <w:t xml:space="preserve">daily </w:t>
      </w:r>
      <w:r>
        <w:t xml:space="preserve">/data/dataset/4c4edb70-28fc-448f-a88f-29ba8f854b79 </w:t>
      </w:r>
      <w:r>
        <w:t xml:space="preserve">2019-06-03T06:02:34.444739 </w:t>
      </w:r>
      <w:r>
        <w:t xml:space="preserve">2023-05-05T00:41:07.890060 </w:t>
      </w:r>
      <w:r>
        <w:t xml:space="preserve">dti.reception@sa.gov.au  </w:t>
      </w:r>
      <w:r>
        <w:t xml:space="preserve">None </w:t>
      </w:r>
      <w:r>
        <w:t xml:space="preserve">2018-01-01 </w:t>
      </w:r>
      <w:r>
        <w:t xml:space="preserve">2018-01-01 </w:t>
      </w:r>
      <w:r>
        <w:t xml:space="preserve">South Australia </w:t>
      </w:r>
      <w:r>
        <w:t xml:space="preserve">South Australian Government </w:t>
      </w:r>
      <w:r>
        <w:t xml:space="preserve">data.sa.gov.au </w:t>
      </w:r>
      <w:r>
        <w:t xml:space="preserve">Department for Trade and Investment </w:t>
      </w:r>
      <w:r>
        <w:t xml:space="preserve">building, building heights, urban planning </w:t>
      </w:r>
      <w:r>
        <w:t xml:space="preserve">housing-land-planning-and-infrastructure </w:t>
      </w:r>
      <w:r>
        <w:t xml:space="preserve">None </w:t>
      </w:r>
      <w:r>
        <w:t xml:space="preserve">None </w:t>
      </w:r>
      <w:r>
        <w:t xml:space="preserve">None </w:t>
      </w:r>
      <w:r>
        <w:t xml:space="preserve">None </w:t>
      </w:r>
      <w:r>
        <w:t xml:space="preserve">None </w:t>
      </w:r>
    </w:p>
    <w:p>
      <w:r>
        <w:t xml:space="preserve">Building Height Restrictions </w:t>
      </w:r>
      <w:r>
        <w:t>Provides maximum allowable building height limits per defined area within the Adelaide City Council area.</w:t>
        <w:br/>
        <w:t>This layer is also currently available on our Adelaide City 3D digital model (available online at http://www.adelaidecitycouncil.com/planning-development/city-planning/3d-city-model/ ) where you can move around at different levels within the model and see where the buildings exceed height limits – i.e. where exceptions have been granted, and also where there is potential development space available in other areas of the city.</w:t>
        <w:br/>
        <w:br/>
        <w:t>Co-ordinate System:</w:t>
        <w:br/>
        <w:t>Geographic Coordinate System:  GCS_WGS_1984.</w:t>
        <w:br/>
        <w:t>Datum: D_WGS_1984.</w:t>
        <w:br/>
        <w:t>Prime Meridian: Greenwich.</w:t>
        <w:br/>
        <w:t>Angular Unit: Degree.</w:t>
        <w:br/>
        <w:t xml:space="preserve"> </w:t>
      </w:r>
      <w:r>
        <w:t xml:space="preserve">dataset </w:t>
      </w:r>
      <w:r>
        <w:t xml:space="preserve">eng </w:t>
      </w:r>
      <w:r>
        <w:t xml:space="preserve">Creative Commons Attribution </w:t>
      </w:r>
      <w:r>
        <w:t xml:space="preserve">active </w:t>
      </w:r>
      <w:r>
        <w:t xml:space="preserve">Linked </w:t>
      </w:r>
      <w:r>
        <w:t xml:space="preserve">daily </w:t>
      </w:r>
      <w:r>
        <w:t xml:space="preserve">/data/dataset/147ab4cc-60a1-4c49-a213-5a3805551283 </w:t>
      </w:r>
      <w:r>
        <w:t xml:space="preserve">2013-05-17T05:56:51.992419 </w:t>
      </w:r>
      <w:r>
        <w:t xml:space="preserve">2022-11-11T01:46:21.774841 </w:t>
      </w:r>
      <w:r>
        <w:t xml:space="preserve">DataSA@sa.gov.au </w:t>
      </w:r>
      <w:r>
        <w:t xml:space="preserve">Defines maximum height of buildings for specific geographical areas updated annually. </w:t>
      </w:r>
      <w:r>
        <w:t xml:space="preserve">2014 </w:t>
      </w:r>
      <w:r>
        <w:t xml:space="preserve">None </w:t>
      </w:r>
      <w:r>
        <w:t xml:space="preserve">Adelaide and North Adelaide </w:t>
      </w:r>
      <w:r>
        <w:t xml:space="preserve">Local Government </w:t>
      </w:r>
      <w:r>
        <w:t xml:space="preserve">data.sa.gov.au </w:t>
      </w:r>
      <w:r>
        <w:t xml:space="preserve">N/A </w:t>
      </w:r>
      <w:r>
        <w:t xml:space="preserve">Building, Council, development, Heights, limit, maximum height, planning, Safety </w:t>
      </w:r>
      <w:r>
        <w:t xml:space="preserve">housing-land-planning-and-infrastructure </w:t>
      </w:r>
      <w:r>
        <w:t xml:space="preserve">None </w:t>
      </w:r>
      <w:r>
        <w:t xml:space="preserve">None </w:t>
      </w:r>
      <w:r>
        <w:t xml:space="preserve">None </w:t>
      </w:r>
      <w:r>
        <w:t xml:space="preserve">None </w:t>
      </w:r>
      <w:r>
        <w:t xml:space="preserve">None </w:t>
      </w:r>
    </w:p>
    <w:p>
      <w:r>
        <w:t xml:space="preserve">Burnside Bike Racks </w:t>
      </w:r>
      <w:r>
        <w:t xml:space="preserve">The locations of bike racks that exist within the City of Burnside council. </w:t>
      </w:r>
      <w:r>
        <w:t xml:space="preserve">dataset </w:t>
      </w:r>
      <w:r>
        <w:t xml:space="preserve">English </w:t>
      </w:r>
      <w:r>
        <w:t xml:space="preserve">Creative Commons Attribution </w:t>
      </w:r>
      <w:r>
        <w:t xml:space="preserve">active </w:t>
      </w:r>
      <w:r>
        <w:t xml:space="preserve">Linked </w:t>
      </w:r>
      <w:r>
        <w:t xml:space="preserve">Once off </w:t>
      </w:r>
      <w:r>
        <w:t xml:space="preserve">/data/dataset/0fc6b073-bdb7-4f23-9dcc-147bc3a9ae80 </w:t>
      </w:r>
      <w:r>
        <w:t xml:space="preserve">2019-02-07T04:23:44.918410 </w:t>
      </w:r>
      <w:r>
        <w:t xml:space="preserve">2020-02-24T01:59:09.407086 </w:t>
      </w:r>
      <w:r>
        <w:t xml:space="preserve">it@burnside.sa.gov.au </w:t>
      </w:r>
      <w:r>
        <w:t xml:space="preserve">None </w:t>
      </w:r>
      <w:r>
        <w:t xml:space="preserve">N/A </w:t>
      </w:r>
      <w:r>
        <w:t xml:space="preserve">None </w:t>
      </w:r>
      <w:r>
        <w:t xml:space="preserve">South Australia </w:t>
      </w:r>
      <w:r>
        <w:t xml:space="preserve">Local Government </w:t>
      </w:r>
      <w:r>
        <w:t xml:space="preserve">data.sa.gov.au </w:t>
      </w:r>
      <w:r>
        <w:t xml:space="preserve">City of Burnside (Local Council) </w:t>
      </w:r>
      <w:r>
        <w:t xml:space="preserve">assets, bicycle, bike storage, racks </w:t>
      </w:r>
      <w:r>
        <w:t xml:space="preserve">transport-travel-and-motoring </w:t>
      </w:r>
      <w:r>
        <w:t xml:space="preserve">None </w:t>
      </w:r>
      <w:r>
        <w:t xml:space="preserve">None </w:t>
      </w:r>
      <w:r>
        <w:t xml:space="preserve">None </w:t>
      </w:r>
      <w:r>
        <w:t xml:space="preserve">None </w:t>
      </w:r>
      <w:r>
        <w:t xml:space="preserve">None </w:t>
      </w:r>
    </w:p>
    <w:p>
      <w:r>
        <w:t xml:space="preserve">Burnside Dog Registrations </w:t>
      </w:r>
      <w:r>
        <w:t>List of dogs registered in the City of Burnside area for a particular period.</w:t>
        <w:br/>
        <w:br/>
        <w:t xml:space="preserve">Information provided includes dog name, breed, period, gender and suburb. </w:t>
      </w:r>
      <w:r>
        <w:t xml:space="preserve">dataset </w:t>
      </w:r>
      <w:r>
        <w:t xml:space="preserve">English </w:t>
      </w:r>
      <w:r>
        <w:t xml:space="preserve">Creative Commons Attribution </w:t>
      </w:r>
      <w:r>
        <w:t xml:space="preserve">active </w:t>
      </w:r>
      <w:r>
        <w:t xml:space="preserve">Hosted </w:t>
      </w:r>
      <w:r>
        <w:t xml:space="preserve">asRequired </w:t>
      </w:r>
      <w:r>
        <w:t xml:space="preserve">/data/dataset/ec259cea-440a-4096-8c6b-dec4f4c598df </w:t>
      </w:r>
      <w:r>
        <w:t xml:space="preserve">2015-06-11T04:39:26.612017 </w:t>
      </w:r>
      <w:r>
        <w:t xml:space="preserve">2015-06-11T22:28:21.785111 </w:t>
      </w:r>
      <w:r>
        <w:t xml:space="preserve">it@burnside.sa.gov.au </w:t>
      </w:r>
      <w:r>
        <w:t xml:space="preserve">None </w:t>
      </w:r>
      <w:r>
        <w:t xml:space="preserve">None </w:t>
      </w:r>
      <w:r>
        <w:t xml:space="preserve">None </w:t>
      </w:r>
      <w:r>
        <w:t xml:space="preserve">South Australia </w:t>
      </w:r>
      <w:r>
        <w:t xml:space="preserve">Local Government </w:t>
      </w:r>
      <w:r>
        <w:t xml:space="preserve">data.sa.gov.au </w:t>
      </w:r>
      <w:r>
        <w:t xml:space="preserve">City of Burnside (Local Council) </w:t>
      </w:r>
      <w:r>
        <w:t xml:space="preserve">Animals, Breeds, Burnside, Council, dog ownership, dogs, registration </w:t>
      </w:r>
      <w:r>
        <w:t xml:space="preserve">community-information-and-citizen-services </w:t>
      </w:r>
      <w:r>
        <w:t xml:space="preserve">None </w:t>
      </w:r>
      <w:r>
        <w:t xml:space="preserve">None </w:t>
      </w:r>
      <w:r>
        <w:t xml:space="preserve">None </w:t>
      </w:r>
      <w:r>
        <w:t xml:space="preserve">None </w:t>
      </w:r>
      <w:r>
        <w:t xml:space="preserve">None </w:t>
      </w:r>
    </w:p>
    <w:p>
      <w:r>
        <w:t xml:space="preserve">Burnside Parks and Reserves </w:t>
      </w:r>
      <w:r>
        <w:t xml:space="preserve">Locations of Parks and Reserves in the City of Burnside. </w:t>
      </w:r>
      <w:r>
        <w:t xml:space="preserve">dataset </w:t>
      </w:r>
      <w:r>
        <w:t xml:space="preserve">eng </w:t>
      </w:r>
      <w:r>
        <w:t xml:space="preserve">Creative Commons Attribution </w:t>
      </w:r>
      <w:r>
        <w:t xml:space="preserve">active </w:t>
      </w:r>
      <w:r>
        <w:t xml:space="preserve">Linked </w:t>
      </w:r>
      <w:r>
        <w:t xml:space="preserve">annual </w:t>
      </w:r>
      <w:r>
        <w:t xml:space="preserve">/data/dataset/547e2156-90fc-4fbf-bee1-336ae7948189 </w:t>
      </w:r>
      <w:r>
        <w:t xml:space="preserve">2013-05-30T06:26:31.444428 </w:t>
      </w:r>
      <w:r>
        <w:t xml:space="preserve">2021-08-10T06:50:19.753762 </w:t>
      </w:r>
      <w:r>
        <w:t xml:space="preserve">DataSA@sa.gov.au </w:t>
      </w:r>
      <w:r>
        <w:t xml:space="preserve">None </w:t>
      </w:r>
      <w:r>
        <w:t xml:space="preserve">2014-01-01 </w:t>
      </w:r>
      <w:r>
        <w:t xml:space="preserve">None </w:t>
      </w:r>
      <w:r>
        <w:t xml:space="preserve">South Australia </w:t>
      </w:r>
      <w:r>
        <w:t xml:space="preserve">Local Government </w:t>
      </w:r>
      <w:r>
        <w:t xml:space="preserve">data.sa.gov.au </w:t>
      </w:r>
      <w:r>
        <w:t xml:space="preserve">City of Burnside (Local Council) </w:t>
      </w:r>
      <w:r>
        <w:t xml:space="preserve">council, nature, Parks, Reserves </w:t>
      </w:r>
      <w:r>
        <w:t xml:space="preserve">sports-and-recreation </w:t>
      </w:r>
      <w:r>
        <w:t xml:space="preserve">None </w:t>
      </w:r>
      <w:r>
        <w:t xml:space="preserve">None </w:t>
      </w:r>
      <w:r>
        <w:t xml:space="preserve">None </w:t>
      </w:r>
      <w:r>
        <w:t xml:space="preserve">None </w:t>
      </w:r>
      <w:r>
        <w:t xml:space="preserve">None </w:t>
      </w:r>
    </w:p>
    <w:p>
      <w:r>
        <w:t xml:space="preserve">Burnside Proposed Projects 2015/16 </w:t>
      </w:r>
      <w:r>
        <w:t>The locations and details of all mappable City of Burnside Proposed Projects for 2015/16 financial year.</w:t>
        <w:br/>
        <w:br/>
        <w:t>Note: These are only projects that are able to be mapped.</w:t>
        <w:br/>
        <w:br/>
        <w:t>For more information, please visit this webpage:</w:t>
        <w:br/>
        <w:t>http://www.burnside.sa.gov.au/Live/Community/Community_Engagement/201516_Draft_Business_Plan_and_Budget#.VZNMifmqpBc</w:t>
        <w:br/>
        <w:t xml:space="preserve"> </w:t>
      </w:r>
      <w:r>
        <w:t xml:space="preserve">dataset </w:t>
      </w:r>
      <w:r>
        <w:t xml:space="preserve">English </w:t>
      </w:r>
      <w:r>
        <w:t xml:space="preserve">Creative Commons Attribution </w:t>
      </w:r>
      <w:r>
        <w:t xml:space="preserve">active </w:t>
      </w:r>
      <w:r>
        <w:t xml:space="preserve">Hosted </w:t>
      </w:r>
      <w:r>
        <w:t xml:space="preserve">Once off </w:t>
      </w:r>
      <w:r>
        <w:t xml:space="preserve">/data/dataset/22834a6d-21fd-4a07-be13-f83c1a53b226 </w:t>
      </w:r>
      <w:r>
        <w:t xml:space="preserve">2015-07-01T02:27:27.320192 </w:t>
      </w:r>
      <w:r>
        <w:t xml:space="preserve">2015-07-01T02:32:24.079141 </w:t>
      </w:r>
      <w:r>
        <w:t xml:space="preserve">it@burnside.sa.gov.au </w:t>
      </w:r>
      <w:r>
        <w:t xml:space="preserve">None </w:t>
      </w:r>
      <w:r>
        <w:t xml:space="preserve">None </w:t>
      </w:r>
      <w:r>
        <w:t xml:space="preserve">None </w:t>
      </w:r>
      <w:r>
        <w:t xml:space="preserve">South Australia </w:t>
      </w:r>
      <w:r>
        <w:t xml:space="preserve">Local Government </w:t>
      </w:r>
      <w:r>
        <w:t xml:space="preserve">data.sa.gov.au </w:t>
      </w:r>
      <w:r>
        <w:t xml:space="preserve">City of Burnside (Local Council) </w:t>
      </w:r>
      <w:r>
        <w:t xml:space="preserve">budget, community, projects </w:t>
      </w:r>
      <w:r>
        <w:t xml:space="preserve">community-information-and-citizen-services </w:t>
      </w:r>
      <w:r>
        <w:t xml:space="preserve">None </w:t>
      </w:r>
      <w:r>
        <w:t xml:space="preserve">None </w:t>
      </w:r>
      <w:r>
        <w:t xml:space="preserve">None </w:t>
      </w:r>
      <w:r>
        <w:t xml:space="preserve">None </w:t>
      </w:r>
      <w:r>
        <w:t xml:space="preserve">None </w:t>
      </w:r>
    </w:p>
    <w:p>
      <w:r>
        <w:t xml:space="preserve">Burnside Public Toilets </w:t>
      </w:r>
      <w:r>
        <w:t xml:space="preserve">This dataset displays locations of Burnside Public Toilets as a MapInfo Tab File. </w:t>
      </w:r>
      <w:r>
        <w:t xml:space="preserve">dataset </w:t>
      </w:r>
      <w:r>
        <w:t xml:space="preserve">None </w:t>
      </w:r>
      <w:r>
        <w:t xml:space="preserve">Creative Commons Attribution </w:t>
      </w:r>
      <w:r>
        <w:t xml:space="preserve">active </w:t>
      </w:r>
      <w:r>
        <w:t xml:space="preserve">Hosted </w:t>
      </w:r>
      <w:r>
        <w:t xml:space="preserve">asRequired </w:t>
      </w:r>
      <w:r>
        <w:t xml:space="preserve">/data/dataset/d9da2eda-407a-4951-a05f-527dc66f4f84 </w:t>
      </w:r>
      <w:r>
        <w:t xml:space="preserve">2013-05-30T08:07:47.976136 </w:t>
      </w:r>
      <w:r>
        <w:t xml:space="preserve">2020-02-18T00:35:01.444771 </w:t>
      </w:r>
      <w:r>
        <w:t xml:space="preserve">DataSA@sa.gov.au </w:t>
      </w:r>
      <w:r>
        <w:t xml:space="preserve">N/A </w:t>
      </w:r>
      <w:r>
        <w:t xml:space="preserve">N/A </w:t>
      </w:r>
      <w:r>
        <w:t xml:space="preserve">N/A </w:t>
      </w:r>
      <w:r>
        <w:t xml:space="preserve">South Australia </w:t>
      </w:r>
      <w:r>
        <w:t xml:space="preserve">Local Government </w:t>
      </w:r>
      <w:r>
        <w:t xml:space="preserve">data.sa.gov.au </w:t>
      </w:r>
      <w:r>
        <w:t xml:space="preserve">City of Burnside (Local Council) </w:t>
      </w:r>
      <w:r>
        <w:t xml:space="preserve">Neighbourhood, Restrooms, Toilets </w:t>
      </w:r>
      <w:r>
        <w:t xml:space="preserve">community-information-and-citizen-services </w:t>
      </w:r>
      <w:r>
        <w:t xml:space="preserve">None </w:t>
      </w:r>
      <w:r>
        <w:t xml:space="preserve">None </w:t>
      </w:r>
      <w:r>
        <w:t xml:space="preserve">None </w:t>
      </w:r>
      <w:r>
        <w:t xml:space="preserve">None </w:t>
      </w:r>
      <w:r>
        <w:t xml:space="preserve">None </w:t>
      </w:r>
    </w:p>
    <w:p>
      <w:r>
        <w:t xml:space="preserve">Burnside Street Trees </w:t>
      </w:r>
      <w:r>
        <w:t xml:space="preserve">The details and locations of the 38,000 street trees in the City of Burnside council. </w:t>
      </w:r>
      <w:r>
        <w:t xml:space="preserve">dataset </w:t>
      </w:r>
      <w:r>
        <w:t xml:space="preserve">English </w:t>
      </w:r>
      <w:r>
        <w:t xml:space="preserve">Creative Commons Attribution </w:t>
      </w:r>
      <w:r>
        <w:t xml:space="preserve">active </w:t>
      </w:r>
      <w:r>
        <w:t xml:space="preserve">Linked </w:t>
      </w:r>
      <w:r>
        <w:t xml:space="preserve">Once off </w:t>
      </w:r>
      <w:r>
        <w:t xml:space="preserve">/data/dataset/b7e1c8f6-169c-41bd-b5d7-140395a41c38 </w:t>
      </w:r>
      <w:r>
        <w:t xml:space="preserve">2015-07-01T01:41:01.541053 </w:t>
      </w:r>
      <w:r>
        <w:t xml:space="preserve">2019-09-02T07:23:17.982773 </w:t>
      </w:r>
      <w:r>
        <w:t xml:space="preserve">it@burnside.sa.gov.au </w:t>
      </w:r>
      <w:r>
        <w:t xml:space="preserve">None </w:t>
      </w:r>
      <w:r>
        <w:t xml:space="preserve">N/A </w:t>
      </w:r>
      <w:r>
        <w:t xml:space="preserve">None </w:t>
      </w:r>
      <w:r>
        <w:t xml:space="preserve">South Australia </w:t>
      </w:r>
      <w:r>
        <w:t xml:space="preserve">Local Government </w:t>
      </w:r>
      <w:r>
        <w:t xml:space="preserve">data.sa.gov.au </w:t>
      </w:r>
      <w:r>
        <w:t xml:space="preserve">City of Burnside (Local Council) </w:t>
      </w:r>
      <w:r>
        <w:t xml:space="preserve">environment, open space, parks, planning, street trees, trees </w:t>
      </w:r>
      <w:r>
        <w:t xml:space="preserve">None </w:t>
      </w:r>
      <w:r>
        <w:t xml:space="preserve">None </w:t>
      </w:r>
      <w:r>
        <w:t xml:space="preserve">None </w:t>
      </w:r>
      <w:r>
        <w:t xml:space="preserve">None </w:t>
      </w:r>
      <w:r>
        <w:t xml:space="preserve">None </w:t>
      </w:r>
      <w:r>
        <w:t xml:space="preserve">None </w:t>
      </w:r>
    </w:p>
    <w:p>
      <w:r>
        <w:t xml:space="preserve">Burnside Walking Trails </w:t>
      </w:r>
      <w:r>
        <w:t xml:space="preserve">This dataset displays a map of Burnside Walking Trails as a MapInfo Tab File </w:t>
      </w:r>
      <w:r>
        <w:t xml:space="preserve">dataset </w:t>
      </w:r>
      <w:r>
        <w:t xml:space="preserve">None </w:t>
      </w:r>
      <w:r>
        <w:t xml:space="preserve">Creative Commons Attribution </w:t>
      </w:r>
      <w:r>
        <w:t xml:space="preserve">active </w:t>
      </w:r>
      <w:r>
        <w:t xml:space="preserve">Hosted </w:t>
      </w:r>
      <w:r>
        <w:t xml:space="preserve">asRequired </w:t>
      </w:r>
      <w:r>
        <w:t xml:space="preserve">/data/dataset/398c59b3-49b1-4c69-ade2-463cb64e95ad </w:t>
      </w:r>
      <w:r>
        <w:t xml:space="preserve">2013-05-30T08:00:30.163321 </w:t>
      </w:r>
      <w:r>
        <w:t xml:space="preserve">2020-02-18T00:34:34.937575 </w:t>
      </w:r>
      <w:r>
        <w:t xml:space="preserve">DataSA@sa.gov.au </w:t>
      </w:r>
      <w:r>
        <w:t xml:space="preserve">N/A </w:t>
      </w:r>
      <w:r>
        <w:t xml:space="preserve">N/A </w:t>
      </w:r>
      <w:r>
        <w:t xml:space="preserve">N/A </w:t>
      </w:r>
      <w:r>
        <w:t xml:space="preserve">South Australia </w:t>
      </w:r>
      <w:r>
        <w:t xml:space="preserve">Local Government </w:t>
      </w:r>
      <w:r>
        <w:t xml:space="preserve">data.sa.gov.au </w:t>
      </w:r>
      <w:r>
        <w:t xml:space="preserve">City of Burnside (Local Council) </w:t>
      </w:r>
      <w:r>
        <w:t xml:space="preserve">bushwalking, nature, recreation, trails </w:t>
      </w:r>
      <w:r>
        <w:t xml:space="preserve">sports-and-recreation </w:t>
      </w:r>
      <w:r>
        <w:t xml:space="preserve">None </w:t>
      </w:r>
      <w:r>
        <w:t xml:space="preserve">None </w:t>
      </w:r>
      <w:r>
        <w:t xml:space="preserve">None </w:t>
      </w:r>
      <w:r>
        <w:t xml:space="preserve">None </w:t>
      </w:r>
      <w:r>
        <w:t xml:space="preserve">None </w:t>
      </w:r>
    </w:p>
    <w:p>
      <w:r>
        <w:t xml:space="preserve">Burn Year </w:t>
      </w:r>
      <w:r>
        <w:t xml:space="preserve">This dataset provides fire frequency mapping for many major bush fires that have burnt within South Australia. It also provides fire frequency mapping for prescribed burning activities that have occurred on land managed by the State Government Agencies (Department of Environment, Water and Natural Resources, Forestry SA and SA Water). </w:t>
      </w:r>
      <w:r>
        <w:t xml:space="preserve">dataset </w:t>
      </w:r>
      <w:r>
        <w:t xml:space="preserve">eng </w:t>
      </w:r>
      <w:r>
        <w:t xml:space="preserve">Creative Commons Attribution </w:t>
      </w:r>
      <w:r>
        <w:t xml:space="preserve">active </w:t>
      </w:r>
      <w:r>
        <w:t xml:space="preserve">Linked </w:t>
      </w:r>
      <w:r>
        <w:t xml:space="preserve">as required </w:t>
      </w:r>
      <w:r>
        <w:t xml:space="preserve">/data/dataset/b6258b69-0266-4f27-8ca4-93bd430df296 </w:t>
      </w:r>
      <w:r>
        <w:t xml:space="preserve">2021-10-06T00:10:21.482011 </w:t>
      </w:r>
      <w:r>
        <w:t xml:space="preserve">2021-10-06T00:31:34.931674 </w:t>
      </w:r>
      <w:r>
        <w:t xml:space="preserve">rekgreen@gmail.com </w:t>
      </w:r>
      <w:r>
        <w:t xml:space="preserve">None </w:t>
      </w:r>
      <w:r>
        <w:t xml:space="preserve">1986 </w:t>
      </w:r>
      <w:r>
        <w:t xml:space="preserve">None </w:t>
      </w:r>
      <w:r>
        <w:t xml:space="preserve">SA0062407: South Australia </w:t>
      </w:r>
      <w:r>
        <w:t xml:space="preserve">Government of South Australia </w:t>
      </w:r>
      <w:r>
        <w:t xml:space="preserve">data.sa.gov.au </w:t>
      </w:r>
      <w:r>
        <w:t xml:space="preserve">Department for Environment and Water </w:t>
      </w:r>
      <w:r>
        <w:t xml:space="preserve">bushfire </w:t>
      </w:r>
      <w:r>
        <w:t xml:space="preserve">water-energy-resources-environment-and-science </w:t>
      </w:r>
      <w:r>
        <w:t xml:space="preserve">None </w:t>
      </w:r>
      <w:r>
        <w:t xml:space="preserve">None </w:t>
      </w:r>
      <w:r>
        <w:t xml:space="preserve">None </w:t>
      </w:r>
      <w:r>
        <w:t xml:space="preserve">None </w:t>
      </w:r>
      <w:r>
        <w:t xml:space="preserve">None </w:t>
      </w:r>
    </w:p>
    <w:p>
      <w:r>
        <w:t xml:space="preserve">Bushfire Last Resort Refuges </w:t>
      </w:r>
      <w:r>
        <w:t xml:space="preserve">A Bushfire Last Resort Refuge is intended to provide a place of relative safety during a bushfire. It does not guarantee the survival of those who assemble there. </w:t>
      </w:r>
      <w:r>
        <w:t xml:space="preserve">dataset </w:t>
      </w:r>
      <w:r>
        <w:t xml:space="preserve">eng </w:t>
      </w:r>
      <w:r>
        <w:t xml:space="preserve">Creative Commons Attribution-NonCommercial-NoDerivs </w:t>
      </w:r>
      <w:r>
        <w:t xml:space="preserve">active </w:t>
      </w:r>
      <w:r>
        <w:t xml:space="preserve">Linked </w:t>
      </w:r>
      <w:r>
        <w:t xml:space="preserve">as required </w:t>
      </w:r>
      <w:r>
        <w:t xml:space="preserve">/data/dataset/4caf5333-138e-4048-b71f-15c59163355a </w:t>
      </w:r>
      <w:r>
        <w:t xml:space="preserve">2017-09-07T04:22:39.741919 </w:t>
      </w:r>
      <w:r>
        <w:t xml:space="preserve">2023-08-07T03:29:22.978078 </w:t>
      </w:r>
      <w:r>
        <w:t xml:space="preserve">adam.pascoe@eso.sa.gov.au </w:t>
      </w:r>
      <w:r>
        <w:t xml:space="preserve">None </w:t>
      </w:r>
      <w:r>
        <w:t xml:space="preserve">2017-09-07 </w:t>
      </w:r>
      <w:r>
        <w:t xml:space="preserve">None </w:t>
      </w:r>
      <w:r>
        <w:t xml:space="preserve">South Australia </w:t>
      </w:r>
      <w:r>
        <w:t xml:space="preserve">Government of South Australia </w:t>
      </w:r>
      <w:r>
        <w:t xml:space="preserve">data.sa.gov.au </w:t>
      </w:r>
      <w:r>
        <w:t xml:space="preserve">SA Country Fire Service </w:t>
      </w:r>
      <w:r>
        <w:t xml:space="preserve">bushfire, community, emergency, evacuation, fire, last resort, road safety, survival plan </w:t>
      </w:r>
      <w:r>
        <w:t xml:space="preserve">emergency-and-safety </w:t>
      </w:r>
      <w:r>
        <w:t xml:space="preserve">None </w:t>
      </w:r>
      <w:r>
        <w:t xml:space="preserve">None </w:t>
      </w:r>
      <w:r>
        <w:t xml:space="preserve">None </w:t>
      </w:r>
      <w:r>
        <w:t xml:space="preserve">None </w:t>
      </w:r>
      <w:r>
        <w:t xml:space="preserve">None </w:t>
      </w:r>
    </w:p>
    <w:p>
      <w:r>
        <w:t xml:space="preserve">Bushfire Management Areas </w:t>
      </w:r>
      <w:r>
        <w:t xml:space="preserve">Bushfire Management Areas are administrative boundaries that capture the whole state. Each Bushfire Management Area has a Bushfire Management Committee. </w:t>
      </w:r>
      <w:r>
        <w:t xml:space="preserve">dataset </w:t>
      </w:r>
      <w:r>
        <w:t xml:space="preserve">aar </w:t>
      </w:r>
      <w:r>
        <w:t xml:space="preserve">Creative Commons Attribution </w:t>
      </w:r>
      <w:r>
        <w:t xml:space="preserve">active </w:t>
      </w:r>
      <w:r>
        <w:t xml:space="preserve">Linked </w:t>
      </w:r>
      <w:r>
        <w:t xml:space="preserve">daily </w:t>
      </w:r>
      <w:r>
        <w:t xml:space="preserve">/data/dataset/d93dc636-ec20-45f2-beb0-998b1c5f438c </w:t>
      </w:r>
      <w:r>
        <w:t xml:space="preserve">2019-12-20T05:44:49.888492 </w:t>
      </w:r>
      <w:r>
        <w:t xml:space="preserve">2022-05-05T01:30:34.568662 </w:t>
      </w:r>
      <w:r>
        <w:t xml:space="preserve">adam.pascoe@sa.gov.au </w:t>
      </w:r>
      <w:r>
        <w:t xml:space="preserve">None </w:t>
      </w:r>
      <w:r>
        <w:t xml:space="preserve">2022-01-01 </w:t>
      </w:r>
      <w:r>
        <w:t xml:space="preserve">None </w:t>
      </w:r>
      <w:r>
        <w:t xml:space="preserve">South Australia </w:t>
      </w:r>
      <w:r>
        <w:t xml:space="preserve">Government of South Australia </w:t>
      </w:r>
      <w:r>
        <w:t xml:space="preserve">data.sa.gov.au </w:t>
      </w:r>
      <w:r>
        <w:t xml:space="preserve">SA Country Fire Service </w:t>
      </w:r>
      <w:r>
        <w:t xml:space="preserve">bushfire </w:t>
      </w:r>
      <w:r>
        <w:t xml:space="preserve">None </w:t>
      </w:r>
      <w:r>
        <w:t xml:space="preserve">None </w:t>
      </w:r>
      <w:r>
        <w:t xml:space="preserve">None </w:t>
      </w:r>
      <w:r>
        <w:t xml:space="preserve">None </w:t>
      </w:r>
      <w:r>
        <w:t xml:space="preserve">None </w:t>
      </w:r>
      <w:r>
        <w:t xml:space="preserve">None </w:t>
      </w:r>
    </w:p>
    <w:p>
      <w:r>
        <w:t xml:space="preserve">Bushfire Management Area Plan (BMAP) Assets </w:t>
      </w:r>
      <w:r>
        <w:t xml:space="preserve">BMAP Assets are assets at risk of bushfire, as identified in South Australia's nine Bushfire Management Area Plans (BMAPs). Each BMAP asset is assigned a risk rating of either low, medium, high, very high, or extreme. Assets may be assigned risk reduction treatments to reduce their level of risk. Where risk reduction treatments are assigned, the agency or agencies responsible for the treatment are also specified. BMAP Assets are captured in three datasets: BMAP Asset Points, BMAP Asset Lines, and BMAP Asset Polygons. This allows assets to be represented as either points (for example, a communication tower) lines (for example, a pipeline) or polygons (for example, an area of houses located at an urban/rural fringe). Assets are broadly categorised according to their value as either a "Human Settlement", "Economic Value", or "Social Value" asset. This is referred to as the "Asset Type". There is one other Asset Type, "Environmental", however due to the very large number of environmental assets, those assets are stored in a separate dataset named BMAP Environmental Assets. BMAPs are defined in Section 73A of the Fire and Emergency Services Act 2005. BMAPs can be viewed on the Bushfire Management Area Plans page on the State Bushfire Coordination Committee (SBCC) website. Further information is available on the SBCC website. In particular, the publication named "The Bushfire Management Area Plan Handbook 2018" provides more information about BMAP Asset data. </w:t>
      </w:r>
      <w:r>
        <w:t xml:space="preserve">dataset </w:t>
      </w:r>
      <w:r>
        <w:t xml:space="preserve">eng </w:t>
      </w:r>
      <w:r>
        <w:t xml:space="preserve">Creative Commons Attribution-NonCommercial-NoDerivs </w:t>
      </w:r>
      <w:r>
        <w:t xml:space="preserve">active </w:t>
      </w:r>
      <w:r>
        <w:t xml:space="preserve">Linked </w:t>
      </w:r>
      <w:r>
        <w:t xml:space="preserve">as required </w:t>
      </w:r>
      <w:r>
        <w:t xml:space="preserve">/data/dataset/1897bf91-5221-4719-bce2-341721a85d51 </w:t>
      </w:r>
      <w:r>
        <w:t xml:space="preserve">2016-07-04T06:58:29.249288 </w:t>
      </w:r>
      <w:r>
        <w:t xml:space="preserve">2023-09-08T00:25:36.560814 </w:t>
      </w:r>
      <w:r>
        <w:t xml:space="preserve">adam.pascoe@sa.gov.au </w:t>
      </w:r>
      <w:r>
        <w:t xml:space="preserve">None </w:t>
      </w:r>
      <w:r>
        <w:t xml:space="preserve">2018-02-28 </w:t>
      </w:r>
      <w:r>
        <w:t xml:space="preserve">None </w:t>
      </w:r>
      <w:r>
        <w:t xml:space="preserve">South Australia </w:t>
      </w:r>
      <w:r>
        <w:t xml:space="preserve">Government of South Australia </w:t>
      </w:r>
      <w:r>
        <w:t xml:space="preserve">data.sa.gov.au </w:t>
      </w:r>
      <w:r>
        <w:t xml:space="preserve">SA Country Fire Service </w:t>
      </w:r>
      <w:r>
        <w:t xml:space="preserve">assets, BMAP, bushfire, risk </w:t>
      </w:r>
      <w:r>
        <w:t xml:space="preserve">emergency-and-safety </w:t>
      </w:r>
      <w:r>
        <w:t xml:space="preserve">None </w:t>
      </w:r>
      <w:r>
        <w:t xml:space="preserve">None </w:t>
      </w:r>
      <w:r>
        <w:t xml:space="preserve">None </w:t>
      </w:r>
      <w:r>
        <w:t xml:space="preserve">None </w:t>
      </w:r>
      <w:r>
        <w:t xml:space="preserve">None </w:t>
      </w:r>
    </w:p>
    <w:p>
      <w:r>
        <w:t xml:space="preserve">Bushfire Protection Areas </w:t>
      </w:r>
      <w:r>
        <w:t>__IMPORTANT NOTE:__ The Bushfire Protection Areas falls under the _Development Act 1993_ and has been superseded by the Bushfire Overlays (found in [Planning and Design Code Overlays][id]) under the _Planning, Development and Infrastructure Act 2016_.</w:t>
        <w:br/>
        <w:br/>
        <w:t>Bushfire Protection Areas show the spatial extent of the Bushfire Protection provisions brought in under the Ministerial Bushfire Management amendments in 2006 (part 1 and part 2) and 2007 (part 3). The level of bushfire risk is rated as High, Medium, General or Excluded and determines the planning approvals plus requirements under the Australian Building Code and Australian Standard AS 3959 for the construction of dwellings in the defined bushfire risk areas. Some areas have criteria that, if met, change the designated level of bushfire risk. Bushfire Protection Areas exist in the South East Region, Riverland, Kangaroo Island, Mount Lofty Ranges, Mid North, Yorke Peninsula and Eyre Peninsula.</w:t>
        <w:br/>
        <w:br/>
        <w:t xml:space="preserve">[id]: https://data.sa.gov.au/data/dataset/planning-and-design-code-overlays </w:t>
      </w:r>
      <w:r>
        <w:t xml:space="preserve">dataset </w:t>
      </w:r>
      <w:r>
        <w:t xml:space="preserve">aar </w:t>
      </w:r>
      <w:r>
        <w:t xml:space="preserve">Creative Commons Attribution </w:t>
      </w:r>
      <w:r>
        <w:t xml:space="preserve">active </w:t>
      </w:r>
      <w:r>
        <w:t xml:space="preserve">Linked </w:t>
      </w:r>
      <w:r>
        <w:t xml:space="preserve">infrequently </w:t>
      </w:r>
      <w:r>
        <w:t xml:space="preserve">/data/dataset/30e275dd-a6f3-4af5-8b8a-6f4919ff6fe7 </w:t>
      </w:r>
      <w:r>
        <w:t xml:space="preserve">2013-05-17T03:07:41.052978 </w:t>
      </w:r>
      <w:r>
        <w:t xml:space="preserve">2023-05-05T00:40:27.887957 </w:t>
      </w:r>
      <w:r>
        <w:t xml:space="preserve">dti.reception@sa.gov.au  </w:t>
      </w:r>
      <w:r>
        <w:t xml:space="preserve">Updated down to unit area </w:t>
      </w:r>
      <w:r>
        <w:t xml:space="preserve">2006-06-30 </w:t>
      </w:r>
      <w:r>
        <w:t xml:space="preserve">2015-03-04 </w:t>
      </w:r>
      <w:r>
        <w:t xml:space="preserve">South Australia </w:t>
      </w:r>
      <w:r>
        <w:t xml:space="preserve">South Australian Government </w:t>
      </w:r>
      <w:r>
        <w:t xml:space="preserve">data.sa.gov.au </w:t>
      </w:r>
      <w:r>
        <w:t xml:space="preserve">Department for Trade and Investment </w:t>
      </w:r>
      <w:r>
        <w:t xml:space="preserve">bushfires, land, nature, planning, safety, spatial </w:t>
      </w:r>
      <w:r>
        <w:t xml:space="preserve">emergency-and-safety, housing-land-planning-and-infrastructure </w:t>
      </w:r>
      <w:r>
        <w:t xml:space="preserve">None </w:t>
      </w:r>
      <w:r>
        <w:t xml:space="preserve">None </w:t>
      </w:r>
      <w:r>
        <w:t xml:space="preserve">None </w:t>
      </w:r>
      <w:r>
        <w:t xml:space="preserve">None </w:t>
      </w:r>
      <w:r>
        <w:t xml:space="preserve">None </w:t>
      </w:r>
    </w:p>
    <w:p>
      <w:r>
        <w:t xml:space="preserve">Bushfire Safer Places </w:t>
      </w:r>
      <w:r>
        <w:t>A Bushfire Safer Place is a place of relative safety and may be used as a place for people to stay in or as a place of first resort.</w:t>
        <w:br/>
        <w:t xml:space="preserve"> </w:t>
      </w:r>
      <w:r>
        <w:t xml:space="preserve">dataset </w:t>
      </w:r>
      <w:r>
        <w:t xml:space="preserve">aar </w:t>
      </w:r>
      <w:r>
        <w:t xml:space="preserve">Creative Commons Attribution-NonCommercial-NoDerivs </w:t>
      </w:r>
      <w:r>
        <w:t xml:space="preserve">active </w:t>
      </w:r>
      <w:r>
        <w:t xml:space="preserve">Linked </w:t>
      </w:r>
      <w:r>
        <w:t xml:space="preserve">daily </w:t>
      </w:r>
      <w:r>
        <w:t xml:space="preserve">/data/dataset/00ccaac9-d75a-45ad-a6b2-8a9d70d46aa3 </w:t>
      </w:r>
      <w:r>
        <w:t xml:space="preserve">2016-08-04T00:10:00.361464 </w:t>
      </w:r>
      <w:r>
        <w:t xml:space="preserve">2022-05-05T01:29:04.847581 </w:t>
      </w:r>
      <w:r>
        <w:t xml:space="preserve">adam.pascoe@sa.gov.au </w:t>
      </w:r>
      <w:r>
        <w:t xml:space="preserve">None </w:t>
      </w:r>
      <w:r>
        <w:t xml:space="preserve">2016-08-01 </w:t>
      </w:r>
      <w:r>
        <w:t xml:space="preserve">2017-09-01 </w:t>
      </w:r>
      <w:r>
        <w:t xml:space="preserve">South Australia </w:t>
      </w:r>
      <w:r>
        <w:t xml:space="preserve">Government of South Australia </w:t>
      </w:r>
      <w:r>
        <w:t xml:space="preserve">data.sa.gov.au </w:t>
      </w:r>
      <w:r>
        <w:t xml:space="preserve">N/A </w:t>
      </w:r>
      <w:r>
        <w:t xml:space="preserve">bushfire, community, education, emergency, evacuation, fire, road safety, safer place, transport </w:t>
      </w:r>
      <w:r>
        <w:t xml:space="preserve">None </w:t>
      </w:r>
      <w:r>
        <w:t xml:space="preserve">None </w:t>
      </w:r>
      <w:r>
        <w:t xml:space="preserve">None </w:t>
      </w:r>
      <w:r>
        <w:t xml:space="preserve">None </w:t>
      </w:r>
      <w:r>
        <w:t xml:space="preserve">None </w:t>
      </w:r>
      <w:r>
        <w:t xml:space="preserve">None </w:t>
      </w:r>
    </w:p>
    <w:p>
      <w:r>
        <w:t xml:space="preserve">Bus Shelters </w:t>
      </w:r>
      <w:r>
        <w:t xml:space="preserve">Locations and details of bus shelters in Adelaide City Council area. </w:t>
      </w:r>
      <w:r>
        <w:t xml:space="preserve">dataset </w:t>
      </w:r>
      <w:r>
        <w:t xml:space="preserve">aar </w:t>
      </w:r>
      <w:r>
        <w:t xml:space="preserve">Creative Commons Attribution </w:t>
      </w:r>
      <w:r>
        <w:t xml:space="preserve">active </w:t>
      </w:r>
      <w:r>
        <w:t xml:space="preserve">Linked </w:t>
      </w:r>
      <w:r>
        <w:t xml:space="preserve">as required </w:t>
      </w:r>
      <w:r>
        <w:t xml:space="preserve">/data/dataset/d1bfd6ad-eb66-4d47-8e7f-9c3d1c720731 </w:t>
      </w:r>
      <w:r>
        <w:t xml:space="preserve">2015-05-28T06:37:50.509316 </w:t>
      </w:r>
      <w:r>
        <w:t xml:space="preserve">2022-11-11T01:12:53.304033 </w:t>
      </w:r>
      <w:r>
        <w:t xml:space="preserve">city@adelaidecitycouncil.com </w:t>
      </w:r>
      <w:r>
        <w:t xml:space="preserve">None </w:t>
      </w:r>
      <w:r>
        <w:t xml:space="preserve">2015-06-25 </w:t>
      </w:r>
      <w:r>
        <w:t xml:space="preserve">None </w:t>
      </w:r>
      <w:r>
        <w:t xml:space="preserve">South Australia </w:t>
      </w:r>
      <w:r>
        <w:t xml:space="preserve">Local Government </w:t>
      </w:r>
      <w:r>
        <w:t xml:space="preserve">data.sa.gov.au </w:t>
      </w:r>
      <w:r>
        <w:t xml:space="preserve">City of Adelaide </w:t>
      </w:r>
      <w:r>
        <w:t xml:space="preserve">bus, bus shelter, bus stops, council, public transport </w:t>
      </w:r>
      <w:r>
        <w:t xml:space="preserve">transport-travel-and-motoring </w:t>
      </w:r>
      <w:r>
        <w:t xml:space="preserve">None </w:t>
      </w:r>
      <w:r>
        <w:t xml:space="preserve">None </w:t>
      </w:r>
      <w:r>
        <w:t xml:space="preserve">None </w:t>
      </w:r>
      <w:r>
        <w:t xml:space="preserve">None </w:t>
      </w:r>
      <w:r>
        <w:t xml:space="preserve">None </w:t>
      </w:r>
    </w:p>
    <w:p>
      <w:r>
        <w:t xml:space="preserve">Courts Administration Authority - Annual Report - At A Glance </w:t>
      </w:r>
      <w:r>
        <w:t xml:space="preserve">Courts Summary Information By Court Level </w:t>
      </w:r>
      <w:r>
        <w:t xml:space="preserve">dataset </w:t>
      </w:r>
      <w:r>
        <w:t xml:space="preserve">aar </w:t>
      </w:r>
      <w:r>
        <w:t xml:space="preserve">Creative Commons Attribution </w:t>
      </w:r>
      <w:r>
        <w:t xml:space="preserve">active </w:t>
      </w:r>
      <w:r>
        <w:t xml:space="preserve">Linked </w:t>
      </w:r>
      <w:r>
        <w:t xml:space="preserve">daily </w:t>
      </w:r>
      <w:r>
        <w:t xml:space="preserve">/data/dataset/4627a6c5-5741-4ce7-af05-1c8a33b2a77d </w:t>
      </w:r>
      <w:r>
        <w:t xml:space="preserve">2017-10-23T22:03:26.999074 </w:t>
      </w:r>
      <w:r>
        <w:t xml:space="preserve">2023-11-29T23:10:37.633943 </w:t>
      </w:r>
      <w:r>
        <w:t xml:space="preserve">foi@courts.sa.gov.au </w:t>
      </w:r>
      <w:r>
        <w:t xml:space="preserve">Financial Year </w:t>
      </w:r>
      <w:r>
        <w:t xml:space="preserve">2012-07-01 </w:t>
      </w:r>
      <w:r>
        <w:t xml:space="preserve">2023-06-30 </w:t>
      </w:r>
      <w:r>
        <w:t xml:space="preserve">South Australia </w:t>
      </w:r>
      <w:r>
        <w:t xml:space="preserve">Government of South Australia </w:t>
      </w:r>
      <w:r>
        <w:t xml:space="preserve">data.sa.gov.au </w:t>
      </w:r>
      <w:r>
        <w:t xml:space="preserve">Courts Administration Authority </w:t>
      </w:r>
      <w:r>
        <w:t xml:space="preserve">courts, government, justice </w:t>
      </w:r>
      <w:r>
        <w:t xml:space="preserve">government-reporting-and-policy </w:t>
      </w:r>
      <w:r>
        <w:t xml:space="preserve">None </w:t>
      </w:r>
      <w:r>
        <w:t xml:space="preserve">None </w:t>
      </w:r>
      <w:r>
        <w:t xml:space="preserve">None </w:t>
      </w:r>
      <w:r>
        <w:t xml:space="preserve">None </w:t>
      </w:r>
      <w:r>
        <w:t xml:space="preserve">None </w:t>
      </w:r>
    </w:p>
    <w:p>
      <w:r>
        <w:t xml:space="preserve">Courts Administration Authority - Annual Report - Audio Visual Links </w:t>
      </w:r>
      <w:r>
        <w:t xml:space="preserve">Courts use of Audio Visual Links </w:t>
      </w:r>
      <w:r>
        <w:t xml:space="preserve">dataset </w:t>
      </w:r>
      <w:r>
        <w:t xml:space="preserve">aar </w:t>
      </w:r>
      <w:r>
        <w:t xml:space="preserve">Creative Commons Attribution </w:t>
      </w:r>
      <w:r>
        <w:t xml:space="preserve">active </w:t>
      </w:r>
      <w:r>
        <w:t xml:space="preserve">Linked </w:t>
      </w:r>
      <w:r>
        <w:t xml:space="preserve">daily </w:t>
      </w:r>
      <w:r>
        <w:t xml:space="preserve">/data/dataset/807da537-50d6-48a2-a08b-f74db5baf118 </w:t>
      </w:r>
      <w:r>
        <w:t xml:space="preserve">2017-10-23T22:14:02.316583 </w:t>
      </w:r>
      <w:r>
        <w:t xml:space="preserve">2023-11-29T23:12:04.736046 </w:t>
      </w:r>
      <w:r>
        <w:t xml:space="preserve">foi@courts.sa.gov.au </w:t>
      </w:r>
      <w:r>
        <w:t xml:space="preserve">Financial Year </w:t>
      </w:r>
      <w:r>
        <w:t xml:space="preserve">2012-07-01 </w:t>
      </w:r>
      <w:r>
        <w:t xml:space="preserve">2023-06-30 </w:t>
      </w:r>
      <w:r>
        <w:t xml:space="preserve">South Australia </w:t>
      </w:r>
      <w:r>
        <w:t xml:space="preserve">Government of South Australia </w:t>
      </w:r>
      <w:r>
        <w:t xml:space="preserve">data.sa.gov.au </w:t>
      </w:r>
      <w:r>
        <w:t xml:space="preserve">Courts Administration Authority </w:t>
      </w:r>
      <w:r>
        <w:t xml:space="preserve">courts, government, justice </w:t>
      </w:r>
      <w:r>
        <w:t xml:space="preserve">government-reporting-and-policy </w:t>
      </w:r>
      <w:r>
        <w:t xml:space="preserve">None </w:t>
      </w:r>
      <w:r>
        <w:t xml:space="preserve">None </w:t>
      </w:r>
      <w:r>
        <w:t xml:space="preserve">None </w:t>
      </w:r>
      <w:r>
        <w:t xml:space="preserve">None </w:t>
      </w:r>
      <w:r>
        <w:t xml:space="preserve">None </w:t>
      </w:r>
    </w:p>
    <w:p>
      <w:r>
        <w:t xml:space="preserve">Courts Administration Authority - Annual Report - Complaints </w:t>
      </w:r>
      <w:r>
        <w:t xml:space="preserve">Courts - Complaints received </w:t>
      </w:r>
      <w:r>
        <w:t xml:space="preserve">dataset </w:t>
      </w:r>
      <w:r>
        <w:t xml:space="preserve">aar </w:t>
      </w:r>
      <w:r>
        <w:t xml:space="preserve">Creative Commons Attribution </w:t>
      </w:r>
      <w:r>
        <w:t xml:space="preserve">active </w:t>
      </w:r>
      <w:r>
        <w:t xml:space="preserve">Linked </w:t>
      </w:r>
      <w:r>
        <w:t xml:space="preserve">daily </w:t>
      </w:r>
      <w:r>
        <w:t xml:space="preserve">/data/dataset/9c49fe8e-4bfb-49ca-8557-28b29fb0b1bd </w:t>
      </w:r>
      <w:r>
        <w:t xml:space="preserve">2017-10-23T22:17:08.485159 </w:t>
      </w:r>
      <w:r>
        <w:t xml:space="preserve">2023-11-29T23:13:22.851813 </w:t>
      </w:r>
      <w:r>
        <w:t xml:space="preserve">foi@courts.sa.gov.au </w:t>
      </w:r>
      <w:r>
        <w:t xml:space="preserve">Financial Year </w:t>
      </w:r>
      <w:r>
        <w:t xml:space="preserve">2012-07-01 </w:t>
      </w:r>
      <w:r>
        <w:t xml:space="preserve">2023-06-30 </w:t>
      </w:r>
      <w:r>
        <w:t xml:space="preserve">South Australia </w:t>
      </w:r>
      <w:r>
        <w:t xml:space="preserve">Government of South Australia </w:t>
      </w:r>
      <w:r>
        <w:t xml:space="preserve">data.sa.gov.au </w:t>
      </w:r>
      <w:r>
        <w:t xml:space="preserve">Courts Administration Authority </w:t>
      </w:r>
      <w:r>
        <w:t xml:space="preserve">courts, government, justice </w:t>
      </w:r>
      <w:r>
        <w:t xml:space="preserve">government-reporting-and-policy </w:t>
      </w:r>
      <w:r>
        <w:t xml:space="preserve">None </w:t>
      </w:r>
      <w:r>
        <w:t xml:space="preserve">None </w:t>
      </w:r>
      <w:r>
        <w:t xml:space="preserve">None </w:t>
      </w:r>
      <w:r>
        <w:t xml:space="preserve">None </w:t>
      </w:r>
      <w:r>
        <w:t xml:space="preserve">None </w:t>
      </w:r>
    </w:p>
    <w:p>
      <w:r>
        <w:t xml:space="preserve">Courts Administration Authority - Annual Report - Consultants </w:t>
      </w:r>
      <w:r>
        <w:t xml:space="preserve">Consultants engaged by the Courts Administration Authority </w:t>
      </w:r>
      <w:r>
        <w:t xml:space="preserve">dataset </w:t>
      </w:r>
      <w:r>
        <w:t xml:space="preserve">aar </w:t>
      </w:r>
      <w:r>
        <w:t xml:space="preserve">Creative Commons Attribution </w:t>
      </w:r>
      <w:r>
        <w:t xml:space="preserve">active </w:t>
      </w:r>
      <w:r>
        <w:t xml:space="preserve">Linked </w:t>
      </w:r>
      <w:r>
        <w:t xml:space="preserve">daily </w:t>
      </w:r>
      <w:r>
        <w:t xml:space="preserve">/data/dataset/d05045b3-364e-4502-bce7-2245278b85ae </w:t>
      </w:r>
      <w:r>
        <w:t xml:space="preserve">2017-10-23T22:20:44.639349 </w:t>
      </w:r>
      <w:r>
        <w:t xml:space="preserve">2023-11-29T23:16:04.587011 </w:t>
      </w:r>
      <w:r>
        <w:t xml:space="preserve">foi@courts.sa.gov.au </w:t>
      </w:r>
      <w:r>
        <w:t xml:space="preserve">Financial Year </w:t>
      </w:r>
      <w:r>
        <w:t xml:space="preserve">2012-07-01 </w:t>
      </w:r>
      <w:r>
        <w:t xml:space="preserve">2023-06-30 </w:t>
      </w:r>
      <w:r>
        <w:t xml:space="preserve">South Australia </w:t>
      </w:r>
      <w:r>
        <w:t xml:space="preserve">Government of South Australia </w:t>
      </w:r>
      <w:r>
        <w:t xml:space="preserve">data.sa.gov.au </w:t>
      </w:r>
      <w:r>
        <w:t xml:space="preserve">Courts Administration Authority </w:t>
      </w:r>
      <w:r>
        <w:t xml:space="preserve">courts, government, justice </w:t>
      </w:r>
      <w:r>
        <w:t xml:space="preserve">government-reporting-and-policy </w:t>
      </w:r>
      <w:r>
        <w:t xml:space="preserve">None </w:t>
      </w:r>
      <w:r>
        <w:t xml:space="preserve">None </w:t>
      </w:r>
      <w:r>
        <w:t xml:space="preserve">None </w:t>
      </w:r>
      <w:r>
        <w:t xml:space="preserve">None </w:t>
      </w:r>
      <w:r>
        <w:t xml:space="preserve">None </w:t>
      </w:r>
    </w:p>
    <w:p>
      <w:r>
        <w:t xml:space="preserve">Courts Administration Authority - Annual Report - CourtSA Registry Services formerly the Contact Centre </w:t>
      </w:r>
      <w:r>
        <w:t xml:space="preserve">Courts Administration Authority CourtSA Registry Services formerly the Contact Centre Workload Statistics </w:t>
      </w:r>
      <w:r>
        <w:t xml:space="preserve">dataset </w:t>
      </w:r>
      <w:r>
        <w:t xml:space="preserve">aar </w:t>
      </w:r>
      <w:r>
        <w:t xml:space="preserve">Creative Commons Attribution </w:t>
      </w:r>
      <w:r>
        <w:t xml:space="preserve">active </w:t>
      </w:r>
      <w:r>
        <w:t xml:space="preserve">Linked </w:t>
      </w:r>
      <w:r>
        <w:t xml:space="preserve">daily </w:t>
      </w:r>
      <w:r>
        <w:t xml:space="preserve">/data/dataset/d0e3ad54-5f9c-403e-92d7-9f90d4991e18 </w:t>
      </w:r>
      <w:r>
        <w:t xml:space="preserve">2017-10-23T22:25:33.088842 </w:t>
      </w:r>
      <w:r>
        <w:t xml:space="preserve">2023-11-29T23:22:12.693149 </w:t>
      </w:r>
      <w:r>
        <w:t xml:space="preserve">foi@courts.sa.gov.au </w:t>
      </w:r>
      <w:r>
        <w:t xml:space="preserve">Financial Year </w:t>
      </w:r>
      <w:r>
        <w:t xml:space="preserve">2012-07-01 </w:t>
      </w:r>
      <w:r>
        <w:t xml:space="preserve">2023-06-30 </w:t>
      </w:r>
      <w:r>
        <w:t xml:space="preserve">South Australia </w:t>
      </w:r>
      <w:r>
        <w:t xml:space="preserve">Government of South Australia </w:t>
      </w:r>
      <w:r>
        <w:t xml:space="preserve">data.sa.gov.au </w:t>
      </w:r>
      <w:r>
        <w:t xml:space="preserve">Courts Administration Authority </w:t>
      </w:r>
      <w:r>
        <w:t xml:space="preserve">courts, government, justice </w:t>
      </w:r>
      <w:r>
        <w:t xml:space="preserve">government-reporting-and-policy </w:t>
      </w:r>
      <w:r>
        <w:t xml:space="preserve">None </w:t>
      </w:r>
      <w:r>
        <w:t xml:space="preserve">None </w:t>
      </w:r>
      <w:r>
        <w:t xml:space="preserve">None </w:t>
      </w:r>
      <w:r>
        <w:t xml:space="preserve">None </w:t>
      </w:r>
      <w:r>
        <w:t xml:space="preserve">None </w:t>
      </w:r>
    </w:p>
    <w:p>
      <w:r>
        <w:t xml:space="preserve">Courts Administration Authority - Annual Report - Contractors </w:t>
      </w:r>
      <w:r>
        <w:t xml:space="preserve">A summary of external contractors that have been engaged by the Courts Administration Authority, the nature of work undertaken and the total cost of the work undertaken. </w:t>
      </w:r>
      <w:r>
        <w:t xml:space="preserve">dataset </w:t>
      </w:r>
      <w:r>
        <w:t xml:space="preserve">aar </w:t>
      </w:r>
      <w:r>
        <w:t xml:space="preserve">Creative Commons Attribution </w:t>
      </w:r>
      <w:r>
        <w:t xml:space="preserve">active </w:t>
      </w:r>
      <w:r>
        <w:t xml:space="preserve">Linked </w:t>
      </w:r>
      <w:r>
        <w:t xml:space="preserve">daily </w:t>
      </w:r>
      <w:r>
        <w:t xml:space="preserve">/data/dataset/5fbd3083-c639-47ae-b930-f56257ca2ce5 </w:t>
      </w:r>
      <w:r>
        <w:t xml:space="preserve">2018-10-17T04:52:47.536996 </w:t>
      </w:r>
      <w:r>
        <w:t xml:space="preserve">2023-11-29T23:19:13.422808 </w:t>
      </w:r>
      <w:r>
        <w:t xml:space="preserve">foi@courts.sa.gov.au </w:t>
      </w:r>
      <w:r>
        <w:t xml:space="preserve">Financial Year </w:t>
      </w:r>
      <w:r>
        <w:t xml:space="preserve">2017-07-01 </w:t>
      </w:r>
      <w:r>
        <w:t xml:space="preserve">2023-06-30 </w:t>
      </w:r>
      <w:r>
        <w:t xml:space="preserve">South Australia </w:t>
      </w:r>
      <w:r>
        <w:t xml:space="preserve">Government of South Australia </w:t>
      </w:r>
      <w:r>
        <w:t xml:space="preserve">data.sa.gov.au </w:t>
      </w:r>
      <w:r>
        <w:t xml:space="preserve">Courts Administration Authority </w:t>
      </w:r>
      <w:r>
        <w:t xml:space="preserve">courts, government, justice </w:t>
      </w:r>
      <w:r>
        <w:t xml:space="preserve">None </w:t>
      </w:r>
      <w:r>
        <w:t xml:space="preserve">None </w:t>
      </w:r>
      <w:r>
        <w:t xml:space="preserve">None </w:t>
      </w:r>
      <w:r>
        <w:t xml:space="preserve">None </w:t>
      </w:r>
      <w:r>
        <w:t xml:space="preserve">None </w:t>
      </w:r>
      <w:r>
        <w:t xml:space="preserve">None </w:t>
      </w:r>
    </w:p>
    <w:p>
      <w:r>
        <w:t xml:space="preserve">Courts Administration Authority - Annual Report - Court Transcription Services </w:t>
      </w:r>
      <w:r>
        <w:t xml:space="preserve">Court Transcription and Audio Transcription Services -  number of hours in court and pages of transcript produced </w:t>
      </w:r>
      <w:r>
        <w:t xml:space="preserve">dataset </w:t>
      </w:r>
      <w:r>
        <w:t xml:space="preserve">aar </w:t>
      </w:r>
      <w:r>
        <w:t xml:space="preserve">Creative Commons Attribution </w:t>
      </w:r>
      <w:r>
        <w:t xml:space="preserve">active </w:t>
      </w:r>
      <w:r>
        <w:t xml:space="preserve">Linked </w:t>
      </w:r>
      <w:r>
        <w:t xml:space="preserve">daily </w:t>
      </w:r>
      <w:r>
        <w:t xml:space="preserve">/data/dataset/76750c36-20ad-4836-a724-d70a6cac5c90 </w:t>
      </w:r>
      <w:r>
        <w:t xml:space="preserve">2017-10-23T22:29:24.948089 </w:t>
      </w:r>
      <w:r>
        <w:t xml:space="preserve">2023-11-29T23:24:06.519145 </w:t>
      </w:r>
      <w:r>
        <w:t xml:space="preserve">foi@courts.sa.gov.au </w:t>
      </w:r>
      <w:r>
        <w:t xml:space="preserve">Financial Year </w:t>
      </w:r>
      <w:r>
        <w:t xml:space="preserve">2012-07-01 </w:t>
      </w:r>
      <w:r>
        <w:t xml:space="preserve">2023-06-30 </w:t>
      </w:r>
      <w:r>
        <w:t xml:space="preserve">South Australia </w:t>
      </w:r>
      <w:r>
        <w:t xml:space="preserve">Government of South Australia </w:t>
      </w:r>
      <w:r>
        <w:t xml:space="preserve">data.sa.gov.au </w:t>
      </w:r>
      <w:r>
        <w:t xml:space="preserve">Courts Administration Authority </w:t>
      </w:r>
      <w:r>
        <w:t xml:space="preserve">courts, government, justice </w:t>
      </w:r>
      <w:r>
        <w:t xml:space="preserve">government-reporting-and-policy </w:t>
      </w:r>
      <w:r>
        <w:t xml:space="preserve">None </w:t>
      </w:r>
      <w:r>
        <w:t xml:space="preserve">None </w:t>
      </w:r>
      <w:r>
        <w:t xml:space="preserve">None </w:t>
      </w:r>
      <w:r>
        <w:t xml:space="preserve">None </w:t>
      </w:r>
      <w:r>
        <w:t xml:space="preserve">None </w:t>
      </w:r>
    </w:p>
    <w:p>
      <w:r>
        <w:t xml:space="preserve">Courts Administration Authority - Annual Report - Executive Employment </w:t>
      </w:r>
      <w:r>
        <w:t xml:space="preserve">Number of Executive Officers employed by the Courts Administration Authority </w:t>
      </w:r>
      <w:r>
        <w:t xml:space="preserve">dataset </w:t>
      </w:r>
      <w:r>
        <w:t xml:space="preserve">aar </w:t>
      </w:r>
      <w:r>
        <w:t xml:space="preserve">Creative Commons Attribution </w:t>
      </w:r>
      <w:r>
        <w:t xml:space="preserve">active </w:t>
      </w:r>
      <w:r>
        <w:t xml:space="preserve">Linked </w:t>
      </w:r>
      <w:r>
        <w:t xml:space="preserve">daily </w:t>
      </w:r>
      <w:r>
        <w:t xml:space="preserve">/data/dataset/1bbd8b0a-6c35-46ef-9b80-1feadc610f7e </w:t>
      </w:r>
      <w:r>
        <w:t xml:space="preserve">2017-10-23T22:33:24.061934 </w:t>
      </w:r>
      <w:r>
        <w:t xml:space="preserve">2023-11-29T23:25:41.766361 </w:t>
      </w:r>
      <w:r>
        <w:t xml:space="preserve">foi@courts.sa.gov.au </w:t>
      </w:r>
      <w:r>
        <w:t xml:space="preserve">Financial Year </w:t>
      </w:r>
      <w:r>
        <w:t xml:space="preserve">2012-07-01 </w:t>
      </w:r>
      <w:r>
        <w:t xml:space="preserve">2023-06-30 </w:t>
      </w:r>
      <w:r>
        <w:t xml:space="preserve">South Australia </w:t>
      </w:r>
      <w:r>
        <w:t xml:space="preserve">Government of South Australia </w:t>
      </w:r>
      <w:r>
        <w:t xml:space="preserve">data.sa.gov.au </w:t>
      </w:r>
      <w:r>
        <w:t xml:space="preserve">Courts Administration Authority </w:t>
      </w:r>
      <w:r>
        <w:t xml:space="preserve">courts, government, justice </w:t>
      </w:r>
      <w:r>
        <w:t xml:space="preserve">government-reporting-and-policy </w:t>
      </w:r>
      <w:r>
        <w:t xml:space="preserve">None </w:t>
      </w:r>
      <w:r>
        <w:t xml:space="preserve">None </w:t>
      </w:r>
      <w:r>
        <w:t xml:space="preserve">None </w:t>
      </w:r>
      <w:r>
        <w:t xml:space="preserve">None </w:t>
      </w:r>
      <w:r>
        <w:t xml:space="preserve">None </w:t>
      </w:r>
    </w:p>
    <w:p>
      <w:r>
        <w:t xml:space="preserve">Courts Administration Authority - Annual Report - Fraud </w:t>
      </w:r>
      <w:r>
        <w:t xml:space="preserve">Number of Fraud instances recorded by the Courts Administration Authority </w:t>
      </w:r>
      <w:r>
        <w:t xml:space="preserve">dataset </w:t>
      </w:r>
      <w:r>
        <w:t xml:space="preserve">aar </w:t>
      </w:r>
      <w:r>
        <w:t xml:space="preserve">Creative Commons Attribution </w:t>
      </w:r>
      <w:r>
        <w:t xml:space="preserve">active </w:t>
      </w:r>
      <w:r>
        <w:t xml:space="preserve">Linked </w:t>
      </w:r>
      <w:r>
        <w:t xml:space="preserve">daily </w:t>
      </w:r>
      <w:r>
        <w:t xml:space="preserve">/data/dataset/42b28e7d-8926-46c1-a215-d5d0e0af8c7b </w:t>
      </w:r>
      <w:r>
        <w:t xml:space="preserve">2017-10-23T22:36:16.567085 </w:t>
      </w:r>
      <w:r>
        <w:t xml:space="preserve">2023-11-29T23:27:00.483226 </w:t>
      </w:r>
      <w:r>
        <w:t xml:space="preserve">foi@courts.sa.gov.au </w:t>
      </w:r>
      <w:r>
        <w:t xml:space="preserve">Financial Year </w:t>
      </w:r>
      <w:r>
        <w:t xml:space="preserve">2012-07-01 </w:t>
      </w:r>
      <w:r>
        <w:t xml:space="preserve">2023-06-30 </w:t>
      </w:r>
      <w:r>
        <w:t xml:space="preserve">South Australia </w:t>
      </w:r>
      <w:r>
        <w:t xml:space="preserve">Government of South Australia </w:t>
      </w:r>
      <w:r>
        <w:t xml:space="preserve">data.sa.gov.au </w:t>
      </w:r>
      <w:r>
        <w:t xml:space="preserve">Courts Administration Authority </w:t>
      </w:r>
      <w:r>
        <w:t xml:space="preserve">courts, government, justice </w:t>
      </w:r>
      <w:r>
        <w:t xml:space="preserve">government-reporting-and-policy </w:t>
      </w:r>
      <w:r>
        <w:t xml:space="preserve">None </w:t>
      </w:r>
      <w:r>
        <w:t xml:space="preserve">None </w:t>
      </w:r>
      <w:r>
        <w:t xml:space="preserve">None </w:t>
      </w:r>
      <w:r>
        <w:t xml:space="preserve">None </w:t>
      </w:r>
      <w:r>
        <w:t xml:space="preserve">None </w:t>
      </w:r>
    </w:p>
    <w:p>
      <w:r>
        <w:t xml:space="preserve">Courts Administration Authority - Annual Report - Library </w:t>
      </w:r>
      <w:r>
        <w:t xml:space="preserve">Courts Administration Authority Library enquiries and the number of Higher Courts judgments published </w:t>
      </w:r>
      <w:r>
        <w:t xml:space="preserve">dataset </w:t>
      </w:r>
      <w:r>
        <w:t xml:space="preserve">aar </w:t>
      </w:r>
      <w:r>
        <w:t xml:space="preserve">Creative Commons Attribution </w:t>
      </w:r>
      <w:r>
        <w:t xml:space="preserve">active </w:t>
      </w:r>
      <w:r>
        <w:t xml:space="preserve">Linked </w:t>
      </w:r>
      <w:r>
        <w:t xml:space="preserve">daily </w:t>
      </w:r>
      <w:r>
        <w:t xml:space="preserve">/data/dataset/fbae7b8e-057e-4018-8512-b4f75e1be23a </w:t>
      </w:r>
      <w:r>
        <w:t xml:space="preserve">2017-10-23T22:40:09.270388 </w:t>
      </w:r>
      <w:r>
        <w:t xml:space="preserve">2023-11-29T23:28:29.801181 </w:t>
      </w:r>
      <w:r>
        <w:t xml:space="preserve">foi@courts.sa.gov.au </w:t>
      </w:r>
      <w:r>
        <w:t xml:space="preserve">Financial Year </w:t>
      </w:r>
      <w:r>
        <w:t xml:space="preserve">2012-07-01 </w:t>
      </w:r>
      <w:r>
        <w:t xml:space="preserve">2023-06-30 </w:t>
      </w:r>
      <w:r>
        <w:t xml:space="preserve">South Australia </w:t>
      </w:r>
      <w:r>
        <w:t xml:space="preserve">Government of South Australia </w:t>
      </w:r>
      <w:r>
        <w:t xml:space="preserve">data.sa.gov.au </w:t>
      </w:r>
      <w:r>
        <w:t xml:space="preserve">Courts Administration Authority </w:t>
      </w:r>
      <w:r>
        <w:t xml:space="preserve">courts, government, justice </w:t>
      </w:r>
      <w:r>
        <w:t xml:space="preserve">government-reporting-and-policy </w:t>
      </w:r>
      <w:r>
        <w:t xml:space="preserve">None </w:t>
      </w:r>
      <w:r>
        <w:t xml:space="preserve">None </w:t>
      </w:r>
      <w:r>
        <w:t xml:space="preserve">None </w:t>
      </w:r>
      <w:r>
        <w:t xml:space="preserve">None </w:t>
      </w:r>
      <w:r>
        <w:t xml:space="preserve">None </w:t>
      </w:r>
    </w:p>
    <w:p>
      <w:r>
        <w:t xml:space="preserve">Courts Administration Authority - Annual Report - Agency Programs and Initiatives Data </w:t>
      </w:r>
      <w:r>
        <w:t xml:space="preserve">Courts Performance and Workload Statistics  </w:t>
      </w:r>
      <w:r>
        <w:t xml:space="preserve">dataset </w:t>
      </w:r>
      <w:r>
        <w:t xml:space="preserve">aar </w:t>
      </w:r>
      <w:r>
        <w:t xml:space="preserve">Creative Commons Attribution </w:t>
      </w:r>
      <w:r>
        <w:t xml:space="preserve">active </w:t>
      </w:r>
      <w:r>
        <w:t xml:space="preserve">Linked </w:t>
      </w:r>
      <w:r>
        <w:t xml:space="preserve">daily </w:t>
      </w:r>
      <w:r>
        <w:t xml:space="preserve">/data/dataset/b9fcda55-fbb7-418f-b5c6-f7d1b0a267c5 </w:t>
      </w:r>
      <w:r>
        <w:t xml:space="preserve">2017-10-23T21:48:30.794292 </w:t>
      </w:r>
      <w:r>
        <w:t xml:space="preserve">2023-11-29T23:06:57.531073 </w:t>
      </w:r>
      <w:r>
        <w:t xml:space="preserve">foi@courts.sa.gov.au </w:t>
      </w:r>
      <w:r>
        <w:t xml:space="preserve">Financial Year </w:t>
      </w:r>
      <w:r>
        <w:t xml:space="preserve">2012-07-01 </w:t>
      </w:r>
      <w:r>
        <w:t xml:space="preserve">2023-06-30 </w:t>
      </w:r>
      <w:r>
        <w:t xml:space="preserve">South Australia </w:t>
      </w:r>
      <w:r>
        <w:t xml:space="preserve">Government of South Australia </w:t>
      </w:r>
      <w:r>
        <w:t xml:space="preserve">data.sa.gov.au </w:t>
      </w:r>
      <w:r>
        <w:t xml:space="preserve">Courts Administration Authority </w:t>
      </w:r>
      <w:r>
        <w:t xml:space="preserve">courts, government, justice </w:t>
      </w:r>
      <w:r>
        <w:t xml:space="preserve">government-reporting-and-policy </w:t>
      </w:r>
      <w:r>
        <w:t xml:space="preserve">None </w:t>
      </w:r>
      <w:r>
        <w:t xml:space="preserve">None </w:t>
      </w:r>
      <w:r>
        <w:t xml:space="preserve">None </w:t>
      </w:r>
      <w:r>
        <w:t xml:space="preserve">None </w:t>
      </w:r>
      <w:r>
        <w:t xml:space="preserve">None </w:t>
      </w:r>
    </w:p>
    <w:p>
      <w:r>
        <w:t xml:space="preserve">Courts Administration Authority - Annual Report - Sheriffs Office </w:t>
      </w:r>
      <w:r>
        <w:t xml:space="preserve">Sheriffs Office - number of searches, Summons Issued, Warrants Issued, Jurors summonsed </w:t>
      </w:r>
      <w:r>
        <w:t xml:space="preserve">dataset </w:t>
      </w:r>
      <w:r>
        <w:t xml:space="preserve">aar </w:t>
      </w:r>
      <w:r>
        <w:t xml:space="preserve">Creative Commons Attribution </w:t>
      </w:r>
      <w:r>
        <w:t xml:space="preserve">active </w:t>
      </w:r>
      <w:r>
        <w:t xml:space="preserve">Linked </w:t>
      </w:r>
      <w:r>
        <w:t xml:space="preserve">daily </w:t>
      </w:r>
      <w:r>
        <w:t xml:space="preserve">/data/dataset/a0d54d63-55dc-47b5-aa91-25b391f995df </w:t>
      </w:r>
      <w:r>
        <w:t xml:space="preserve">2017-10-23T22:44:27.800770 </w:t>
      </w:r>
      <w:r>
        <w:t xml:space="preserve">2023-11-29T23:32:56.570338 </w:t>
      </w:r>
      <w:r>
        <w:t xml:space="preserve">foi@courts.sa.gov.au </w:t>
      </w:r>
      <w:r>
        <w:t xml:space="preserve">Financial Year </w:t>
      </w:r>
      <w:r>
        <w:t xml:space="preserve">2012-07-01 </w:t>
      </w:r>
      <w:r>
        <w:t xml:space="preserve">2023-06-30 </w:t>
      </w:r>
      <w:r>
        <w:t xml:space="preserve">South Australia </w:t>
      </w:r>
      <w:r>
        <w:t xml:space="preserve">Government of South Australia </w:t>
      </w:r>
      <w:r>
        <w:t xml:space="preserve">data.sa.gov.au </w:t>
      </w:r>
      <w:r>
        <w:t xml:space="preserve">Courts Administration Authority </w:t>
      </w:r>
      <w:r>
        <w:t xml:space="preserve">courts, government, justice </w:t>
      </w:r>
      <w:r>
        <w:t xml:space="preserve">government-reporting-and-policy </w:t>
      </w:r>
      <w:r>
        <w:t xml:space="preserve">None </w:t>
      </w:r>
      <w:r>
        <w:t xml:space="preserve">None </w:t>
      </w:r>
      <w:r>
        <w:t xml:space="preserve">None </w:t>
      </w:r>
      <w:r>
        <w:t xml:space="preserve">None </w:t>
      </w:r>
      <w:r>
        <w:t xml:space="preserve">None </w:t>
      </w:r>
    </w:p>
    <w:p>
      <w:r>
        <w:t xml:space="preserve">Courts Administration Authority - Annual Report - Public Interest Disclosure </w:t>
      </w:r>
      <w:r>
        <w:t xml:space="preserve">Number of occasions on which public interest information has been disclosed to a responsible officer of the agency under the Public Interest Disclosure Act 2018, formerly the Whistle-blowers’ Protection Act 1993. </w:t>
      </w:r>
      <w:r>
        <w:t xml:space="preserve">dataset </w:t>
      </w:r>
      <w:r>
        <w:t xml:space="preserve">aar </w:t>
      </w:r>
      <w:r>
        <w:t xml:space="preserve">Creative Commons Attribution </w:t>
      </w:r>
      <w:r>
        <w:t xml:space="preserve">active </w:t>
      </w:r>
      <w:r>
        <w:t xml:space="preserve">Linked </w:t>
      </w:r>
      <w:r>
        <w:t xml:space="preserve">daily </w:t>
      </w:r>
      <w:r>
        <w:t xml:space="preserve">/data/dataset/4f0fc063-a24d-47bd-bfc1-29b2e49b2b99 </w:t>
      </w:r>
      <w:r>
        <w:t xml:space="preserve">2018-10-17T02:35:41.803912 </w:t>
      </w:r>
      <w:r>
        <w:t xml:space="preserve">2023-11-29T23:29:38.542535 </w:t>
      </w:r>
      <w:r>
        <w:t xml:space="preserve">foi@courts.sa.gov.au </w:t>
      </w:r>
      <w:r>
        <w:t xml:space="preserve">Financial Year </w:t>
      </w:r>
      <w:r>
        <w:t xml:space="preserve">2016-07-01 </w:t>
      </w:r>
      <w:r>
        <w:t xml:space="preserve">2023-06-30 </w:t>
      </w:r>
      <w:r>
        <w:t xml:space="preserve">South Australia </w:t>
      </w:r>
      <w:r>
        <w:t xml:space="preserve">Government of South Australia </w:t>
      </w:r>
      <w:r>
        <w:t xml:space="preserve">data.sa.gov.au </w:t>
      </w:r>
      <w:r>
        <w:t xml:space="preserve">Courts Administration Authority </w:t>
      </w:r>
      <w:r>
        <w:t xml:space="preserve">courts, government, justice </w:t>
      </w:r>
      <w:r>
        <w:t xml:space="preserve">None </w:t>
      </w:r>
      <w:r>
        <w:t xml:space="preserve">None </w:t>
      </w:r>
      <w:r>
        <w:t xml:space="preserve">None </w:t>
      </w:r>
      <w:r>
        <w:t xml:space="preserve">None </w:t>
      </w:r>
      <w:r>
        <w:t xml:space="preserve">None </w:t>
      </w:r>
      <w:r>
        <w:t xml:space="preserve">None </w:t>
      </w:r>
    </w:p>
    <w:p>
      <w:r>
        <w:t xml:space="preserve">Courts Administration Authority - Annual Report - Work health and safety and return to work performance </w:t>
      </w:r>
      <w:r>
        <w:t xml:space="preserve">Work health, safety and return to work performance of the CAA </w:t>
      </w:r>
      <w:r>
        <w:t xml:space="preserve">dataset </w:t>
      </w:r>
      <w:r>
        <w:t xml:space="preserve">aar </w:t>
      </w:r>
      <w:r>
        <w:t xml:space="preserve">Creative Commons Attribution </w:t>
      </w:r>
      <w:r>
        <w:t xml:space="preserve">active </w:t>
      </w:r>
      <w:r>
        <w:t xml:space="preserve">Linked </w:t>
      </w:r>
      <w:r>
        <w:t xml:space="preserve">daily </w:t>
      </w:r>
      <w:r>
        <w:t xml:space="preserve">/data/dataset/b8298e53-c47b-4c95-aa49-ad3639ebfab7 </w:t>
      </w:r>
      <w:r>
        <w:t xml:space="preserve">2018-10-17T01:52:01.180413 </w:t>
      </w:r>
      <w:r>
        <w:t xml:space="preserve">2023-12-04T00:14:41.965455 </w:t>
      </w:r>
      <w:r>
        <w:t xml:space="preserve">foi@courts.sa.gov.au </w:t>
      </w:r>
      <w:r>
        <w:t xml:space="preserve">Financial Year </w:t>
      </w:r>
      <w:r>
        <w:t xml:space="preserve">2016-07-01 </w:t>
      </w:r>
      <w:r>
        <w:t xml:space="preserve">2023-06-30 </w:t>
      </w:r>
      <w:r>
        <w:t xml:space="preserve">South Australia </w:t>
      </w:r>
      <w:r>
        <w:t xml:space="preserve">Government of South Australia </w:t>
      </w:r>
      <w:r>
        <w:t xml:space="preserve">data.sa.gov.au </w:t>
      </w:r>
      <w:r>
        <w:t xml:space="preserve">Courts Administration Authority </w:t>
      </w:r>
      <w:r>
        <w:t xml:space="preserve">courts, government, justice </w:t>
      </w:r>
      <w:r>
        <w:t xml:space="preserve">None </w:t>
      </w:r>
      <w:r>
        <w:t xml:space="preserve">None </w:t>
      </w:r>
      <w:r>
        <w:t xml:space="preserve">None </w:t>
      </w:r>
      <w:r>
        <w:t xml:space="preserve">None </w:t>
      </w:r>
      <w:r>
        <w:t xml:space="preserve">None </w:t>
      </w:r>
      <w:r>
        <w:t xml:space="preserve">None </w:t>
      </w:r>
    </w:p>
    <w:p>
      <w:r>
        <w:t xml:space="preserve">Cafe and Restaurant Seating </w:t>
      </w:r>
      <w:r>
        <w:t xml:space="preserve">Shows cafes and restaurants and the number of indoor and outdoor seating available from 2006 to 2014. BlockID in the table links to SVYBLK in the KMZ layer SurveyBlock. </w:t>
      </w:r>
      <w:r>
        <w:t xml:space="preserve">dataset </w:t>
      </w:r>
      <w:r>
        <w:t xml:space="preserve">aar </w:t>
      </w:r>
      <w:r>
        <w:t xml:space="preserve">Creative Commons Attribution </w:t>
      </w:r>
      <w:r>
        <w:t xml:space="preserve">active </w:t>
      </w:r>
      <w:r>
        <w:t xml:space="preserve">Linked </w:t>
      </w:r>
      <w:r>
        <w:t xml:space="preserve">daily </w:t>
      </w:r>
      <w:r>
        <w:t xml:space="preserve">/data/dataset/2a4d3214-2714-45da-9e02-40fea29d5809 </w:t>
      </w:r>
      <w:r>
        <w:t xml:space="preserve">2016-06-20T07:03:14.350214 </w:t>
      </w:r>
      <w:r>
        <w:t xml:space="preserve">2022-11-13T23:10:29.359186 </w:t>
      </w:r>
      <w:r>
        <w:t xml:space="preserve">city@adelaidecitycouncil.com </w:t>
      </w:r>
      <w:r>
        <w:t xml:space="preserve">Seating by survey block </w:t>
      </w:r>
      <w:r>
        <w:t xml:space="preserve">2006-12-31 </w:t>
      </w:r>
      <w:r>
        <w:t xml:space="preserve">2014-12-31 </w:t>
      </w:r>
      <w:r>
        <w:t xml:space="preserve">South Australia </w:t>
      </w:r>
      <w:r>
        <w:t xml:space="preserve">Local Government </w:t>
      </w:r>
      <w:r>
        <w:t xml:space="preserve">data.sa.gov.au </w:t>
      </w:r>
      <w:r>
        <w:t xml:space="preserve">City of Adelaide </w:t>
      </w:r>
      <w:r>
        <w:t xml:space="preserve">cafes, indoor, outdoor, restaurants, seating </w:t>
      </w:r>
      <w:r>
        <w:t xml:space="preserve">business-industry-and-trade </w:t>
      </w:r>
      <w:r>
        <w:t xml:space="preserve">None </w:t>
      </w:r>
      <w:r>
        <w:t xml:space="preserve">None </w:t>
      </w:r>
      <w:r>
        <w:t xml:space="preserve">None </w:t>
      </w:r>
      <w:r>
        <w:t xml:space="preserve">None </w:t>
      </w:r>
      <w:r>
        <w:t xml:space="preserve">None </w:t>
      </w:r>
    </w:p>
    <w:p>
      <w:r>
        <w:t xml:space="preserve">Carbon Planting in South Australia </w:t>
      </w:r>
      <w:r>
        <w:t xml:space="preserve">The Guide to Carbon Planting in South Australia contains a range of spatial data layers, summary maps and a report.  It provides background information that may help guide decisions by landholders, industry groups, non-government organisations, and others involved with Carbon Farming (also known as Carbon Credits or Carbon off-setting schemes). It presents information on the potential environmental risks and opportunities of carbon planting in South Australia, including land use policy considerations and use of biophysical spatial data layers. These information products provide context to landscape-scale planning and are not intended for use at the local or property-scale, nor to inform any financial risk or opportunity.  </w:t>
      </w:r>
      <w:r>
        <w:t xml:space="preserve">dataset </w:t>
      </w:r>
      <w:r>
        <w:t xml:space="preserve">English </w:t>
      </w:r>
      <w:r>
        <w:t xml:space="preserve">Creative Commons Attribution </w:t>
      </w:r>
      <w:r>
        <w:t xml:space="preserve">active </w:t>
      </w:r>
      <w:r>
        <w:t xml:space="preserve">Linked </w:t>
      </w:r>
      <w:r>
        <w:t xml:space="preserve">Once off </w:t>
      </w:r>
      <w:r>
        <w:t xml:space="preserve">/data/dataset/a9cfc676-1f63-4dfb-bf4d-eaa19133822e </w:t>
      </w:r>
      <w:r>
        <w:t xml:space="preserve">2017-06-26T06:57:00.725171 </w:t>
      </w:r>
      <w:r>
        <w:t xml:space="preserve">2017-11-05T22:51:55.194637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for Environment and Water </w:t>
      </w:r>
      <w:r>
        <w:t xml:space="preserve">carbon planting, natural resource planning, revegetation, sequestration </w:t>
      </w:r>
      <w:r>
        <w:t xml:space="preserve">water-energy-resources-environment-and-science </w:t>
      </w:r>
      <w:r>
        <w:t xml:space="preserve">None </w:t>
      </w:r>
      <w:r>
        <w:t xml:space="preserve">None </w:t>
      </w:r>
      <w:r>
        <w:t xml:space="preserve">None </w:t>
      </w:r>
      <w:r>
        <w:t xml:space="preserve">None </w:t>
      </w:r>
      <w:r>
        <w:t xml:space="preserve">None </w:t>
      </w:r>
    </w:p>
    <w:p>
      <w:r>
        <w:t xml:space="preserve">Carrick Hill 2019-20 Annual Report </w:t>
      </w:r>
      <w:r>
        <w:t xml:space="preserve">Carrick Hill 2019-20 Annual Report </w:t>
      </w:r>
      <w:r>
        <w:t xml:space="preserve">dataset </w:t>
      </w:r>
      <w:r>
        <w:t xml:space="preserve">English </w:t>
      </w:r>
      <w:r>
        <w:t xml:space="preserve">Creative Commons Attribution </w:t>
      </w:r>
      <w:r>
        <w:t xml:space="preserve">active </w:t>
      </w:r>
      <w:r>
        <w:t xml:space="preserve">Hosted </w:t>
      </w:r>
      <w:r>
        <w:t xml:space="preserve">never </w:t>
      </w:r>
      <w:r>
        <w:t xml:space="preserve">/data/dataset/8defb42c-e174-42b9-8897-63d4724af4d1 </w:t>
      </w:r>
      <w:r>
        <w:t xml:space="preserve">2020-10-15T03:30:29.609603 </w:t>
      </w:r>
      <w:r>
        <w:t xml:space="preserve">2020-10-15T03:31:31.759316 </w:t>
      </w:r>
      <w:r>
        <w:t xml:space="preserve">Curator.carrick@sa.gov.au </w:t>
      </w:r>
      <w:r>
        <w:t xml:space="preserve">None </w:t>
      </w:r>
      <w:r>
        <w:t xml:space="preserve">2019-07-01 </w:t>
      </w:r>
      <w:r>
        <w:t xml:space="preserve">2020-06-30 </w:t>
      </w:r>
      <w:r>
        <w:t xml:space="preserve">South Australia </w:t>
      </w:r>
      <w:r>
        <w:t xml:space="preserve">Government of South Australia </w:t>
      </w:r>
      <w:r>
        <w:t xml:space="preserve">data.sa.gov.au </w:t>
      </w:r>
      <w:r>
        <w:t xml:space="preserve">Carrick Hill </w:t>
      </w:r>
      <w:r>
        <w:t xml:space="preserve">Annual Report </w:t>
      </w:r>
      <w:r>
        <w:t xml:space="preserve">arts-culture-history </w:t>
      </w:r>
      <w:r>
        <w:t xml:space="preserve">None </w:t>
      </w:r>
      <w:r>
        <w:t xml:space="preserve">None </w:t>
      </w:r>
      <w:r>
        <w:t xml:space="preserve">None </w:t>
      </w:r>
      <w:r>
        <w:t xml:space="preserve">None </w:t>
      </w:r>
      <w:r>
        <w:t xml:space="preserve">None </w:t>
      </w:r>
    </w:p>
    <w:p>
      <w:r>
        <w:t xml:space="preserve">Water Catchments Map </w:t>
      </w:r>
      <w:r>
        <w:t xml:space="preserve">High level map showing catchment areas in the City of Onkaparinga </w:t>
      </w:r>
      <w:r>
        <w:t xml:space="preserve">dataset </w:t>
      </w:r>
      <w:r>
        <w:t xml:space="preserve">English </w:t>
      </w:r>
      <w:r>
        <w:t xml:space="preserve">Creative Commons Attribution </w:t>
      </w:r>
      <w:r>
        <w:t xml:space="preserve">active </w:t>
      </w:r>
      <w:r>
        <w:t xml:space="preserve">Linked </w:t>
      </w:r>
      <w:r>
        <w:t xml:space="preserve">Once off </w:t>
      </w:r>
      <w:r>
        <w:t xml:space="preserve">/data/dataset/9541347b-5fba-4a08-a0d7-c15c50b34a6e </w:t>
      </w:r>
      <w:r>
        <w:t xml:space="preserve">2016-06-23T06:05:24.479780 </w:t>
      </w:r>
      <w:r>
        <w:t xml:space="preserve">2019-08-29T03:12:36.962212 </w:t>
      </w:r>
      <w:r>
        <w:t xml:space="preserve">kymgro@onkaparinga.sa.gov.au </w:t>
      </w:r>
      <w:r>
        <w:t xml:space="preserve">None </w:t>
      </w:r>
      <w:r>
        <w:t xml:space="preserve">2015-08-06 </w:t>
      </w:r>
      <w:r>
        <w:t xml:space="preserve">None </w:t>
      </w:r>
      <w:r>
        <w:t xml:space="preserve">South Australia </w:t>
      </w:r>
      <w:r>
        <w:t xml:space="preserve">Local Government </w:t>
      </w:r>
      <w:r>
        <w:t xml:space="preserve">data.sa.gov.au </w:t>
      </w:r>
      <w:r>
        <w:t xml:space="preserve">City of Onkaparinga </w:t>
      </w:r>
      <w:r>
        <w:t xml:space="preserve">catchment, map, onkaparinga, water </w:t>
      </w:r>
      <w:r>
        <w:t xml:space="preserve">water-energy-resources-environment-and-science </w:t>
      </w:r>
      <w:r>
        <w:t xml:space="preserve">None </w:t>
      </w:r>
      <w:r>
        <w:t xml:space="preserve">None </w:t>
      </w:r>
      <w:r>
        <w:t xml:space="preserve">None </w:t>
      </w:r>
      <w:r>
        <w:t xml:space="preserve">None </w:t>
      </w:r>
      <w:r>
        <w:t xml:space="preserve">None </w:t>
      </w:r>
    </w:p>
    <w:p>
      <w:r>
        <w:t xml:space="preserve">Category Ranking of SA Government Preschools </w:t>
      </w:r>
      <w:r>
        <w:t>SA Government preschool by category ranking.</w:t>
        <w:br/>
        <w:t xml:space="preserve">Category Ranking is a priority assigned to each preschool to give an indication of the degree of social disadvantage and geographical isolation a centre may have. </w:t>
        <w:br/>
        <w:br/>
        <w:t xml:space="preserve">There are three levels of ranking. Category 1 reflects the centres with the highest need and category 3 reflects those centres with the lowest need. </w:t>
      </w:r>
      <w:r>
        <w:t xml:space="preserve">dataset </w:t>
      </w:r>
      <w:r>
        <w:t xml:space="preserve">eng </w:t>
      </w:r>
      <w:r>
        <w:t xml:space="preserve">Creative Commons Attribution </w:t>
      </w:r>
      <w:r>
        <w:t xml:space="preserve">active </w:t>
      </w:r>
      <w:r>
        <w:t xml:space="preserve">Linked </w:t>
      </w:r>
      <w:r>
        <w:t xml:space="preserve">annual </w:t>
      </w:r>
      <w:r>
        <w:t xml:space="preserve">/data/dataset/689f0edc-dca6-4f46-b5dc-7ca068750ef6 </w:t>
      </w:r>
      <w:r>
        <w:t xml:space="preserve">2018-05-11T05:58:24.444745 </w:t>
      </w:r>
      <w:r>
        <w:t xml:space="preserve">2024-01-16T03:24:17.813890 </w:t>
      </w:r>
      <w:r>
        <w:t xml:space="preserve">Education.DataReportingAnalytics@sa.gov.au  </w:t>
      </w:r>
      <w:r>
        <w:t xml:space="preserve">By preschool </w:t>
      </w:r>
      <w:r>
        <w:t xml:space="preserve">2017-08-01 </w:t>
      </w:r>
      <w:r>
        <w:t xml:space="preserve">2023-08-01 </w:t>
      </w:r>
      <w:r>
        <w:t xml:space="preserve">South Australia </w:t>
      </w:r>
      <w:r>
        <w:t xml:space="preserve">Government of South Australia </w:t>
      </w:r>
      <w:r>
        <w:t xml:space="preserve">data.sa.gov.au </w:t>
      </w:r>
      <w:r>
        <w:t xml:space="preserve">Department for Education </w:t>
      </w:r>
      <w:r>
        <w:t xml:space="preserve">disadvantage, education, preschools </w:t>
      </w:r>
      <w:r>
        <w:t xml:space="preserve">None </w:t>
      </w:r>
      <w:r>
        <w:t xml:space="preserve">None </w:t>
      </w:r>
      <w:r>
        <w:t xml:space="preserve">None </w:t>
      </w:r>
      <w:r>
        <w:t xml:space="preserve">None </w:t>
      </w:r>
      <w:r>
        <w:t xml:space="preserve">None </w:t>
      </w:r>
      <w:r>
        <w:t xml:space="preserve">None </w:t>
      </w:r>
    </w:p>
    <w:p>
      <w:r>
        <w:t xml:space="preserve">Census  - Community Profile </w:t>
      </w:r>
      <w:r>
        <w:t xml:space="preserve">The City of Port Adelaide Enfield Community Profile provides demographic and economic analysis for the Council area and its suburbs based on results from the 2016, 2011, 2006, 2001, 1996 and 1991 Censuses of Population and Housing. The profile is updated with population estimates when the Australian Bureau of Statistics (ABS) releases new figures. </w:t>
        <w:br/>
        <w:t xml:space="preserve">This is an interactive query tool where results can be downloaded in various formats. Three reporting types are available from this resource: </w:t>
        <w:br/>
        <w:t xml:space="preserve">1. Social atlas that delivers the data displayed on a map showing each SA1 area (approx 200 households),  </w:t>
        <w:br/>
        <w:t xml:space="preserve">2. Community Profile which delivers data at a District level which contain 2 to 3 suburbs, and </w:t>
        <w:br/>
        <w:t>3. Economic Profile which reports statistics of an economic indicators.</w:t>
        <w:br/>
        <w:t xml:space="preserve">The general community profile/social atlas themes available for reporting on are:  </w:t>
        <w:br/>
        <w:t xml:space="preserve">-Age  </w:t>
        <w:br/>
        <w:t xml:space="preserve">-Education  </w:t>
        <w:br/>
        <w:t xml:space="preserve">-Ethnicity  </w:t>
        <w:br/>
        <w:t xml:space="preserve">-Disability  </w:t>
        <w:br/>
        <w:t xml:space="preserve">-Employment/Income  </w:t>
        <w:br/>
        <w:t xml:space="preserve">-Household types  </w:t>
        <w:br/>
        <w:t xml:space="preserve">-Indigenous profile  </w:t>
        <w:br/>
        <w:t xml:space="preserve">-Migration  </w:t>
        <w:br/>
        <w:t xml:space="preserve">-Journey to work  </w:t>
        <w:br/>
        <w:t xml:space="preserve">-Disadvantage  </w:t>
        <w:br/>
        <w:t xml:space="preserve">-Population Estimates  </w:t>
        <w:br/>
        <w:t xml:space="preserve">-Building approvals.  </w:t>
        <w:br/>
        <w:t xml:space="preserve">It also possible to navigate to the Community Profiles of some other Councils as well. </w:t>
      </w:r>
      <w:r>
        <w:t xml:space="preserve">dataset </w:t>
      </w:r>
      <w:r>
        <w:t xml:space="preserve">English </w:t>
      </w:r>
      <w:r>
        <w:t xml:space="preserve">Creative Commons Attribution </w:t>
      </w:r>
      <w:r>
        <w:t xml:space="preserve">active </w:t>
      </w:r>
      <w:r>
        <w:t xml:space="preserve">Linked </w:t>
      </w:r>
      <w:r>
        <w:t xml:space="preserve">asRequired </w:t>
      </w:r>
      <w:r>
        <w:t xml:space="preserve">/data/dataset/af30b25e-a1b3-43d8-b291-0b4f54078a37 </w:t>
      </w:r>
      <w:r>
        <w:t xml:space="preserve">2015-06-22T05:01:41.757368 </w:t>
      </w:r>
      <w:r>
        <w:t xml:space="preserve">2020-02-19T00:31:02.382906 </w:t>
      </w:r>
      <w:r>
        <w:t xml:space="preserve">service@cityofpae.sa.gov.au </w:t>
      </w:r>
      <w:r>
        <w:t xml:space="preserve">Districts (2-3 suburbs) and SA1 (approx 200 households) </w:t>
      </w:r>
      <w:r>
        <w:t xml:space="preserve">1991-08-06 </w:t>
      </w:r>
      <w:r>
        <w:t xml:space="preserve">2016-08-09 </w:t>
      </w:r>
      <w:r>
        <w:t xml:space="preserve">City of Port Adelaide Enfield [Lat: -34.757 to -34.893, Lon: 138.462 to 138.674] </w:t>
      </w:r>
      <w:r>
        <w:t xml:space="preserve">Local Government </w:t>
      </w:r>
      <w:r>
        <w:t xml:space="preserve">data.sa.gov.au </w:t>
      </w:r>
      <w:r>
        <w:t xml:space="preserve">Port Adelaide Enfield Council </w:t>
      </w:r>
      <w:r>
        <w:t xml:space="preserve">age, atlas.id, Census, Community, Community Profile, Council, demographics, demography, disadvantage, income, migration, population, port adelaide enfield, profile.id, statistics </w:t>
      </w:r>
      <w:r>
        <w:t xml:space="preserve">community-information-and-citizen-services, education-skills-and-learning, finance-and-employment, housing-land-planning-and-infrastructure, health-and-wellbeing, transport-travel-and-motoring </w:t>
      </w:r>
      <w:r>
        <w:t xml:space="preserve">None </w:t>
      </w:r>
      <w:r>
        <w:t xml:space="preserve">None </w:t>
      </w:r>
      <w:r>
        <w:t xml:space="preserve">None </w:t>
      </w:r>
      <w:r>
        <w:t xml:space="preserve">None </w:t>
      </w:r>
      <w:r>
        <w:t xml:space="preserve">None </w:t>
      </w:r>
    </w:p>
    <w:p>
      <w:r>
        <w:t xml:space="preserve">Central Adelaide Local Health Network (CALHN) </w:t>
      </w:r>
      <w:r>
        <w:t xml:space="preserve">CALHN is responsible for promoting and improving the health of central metropolitan Adelaide and the broader community by providing integrated health care and hospital services. This includes people from rural, remote and interstate locations. CALHN brings together four hospitals; Royal Adelaide Hospital (RAH) as a major tertiary facility, The Queen Elizabeth Hospital (TQEH) as a general hospital, and our rehabilitation facilities Hampstead Rehabilitation Centre (HRC) and the Repat Health Precinct, and a significant number of mental health and primary health care (PHC) services. </w:t>
      </w:r>
      <w:r>
        <w:t xml:space="preserve">dataset </w:t>
      </w:r>
      <w:r>
        <w:t xml:space="preserve">aar </w:t>
      </w:r>
      <w:r>
        <w:t xml:space="preserve">Creative Commons Attribution </w:t>
      </w:r>
      <w:r>
        <w:t xml:space="preserve">active </w:t>
      </w:r>
      <w:r>
        <w:t xml:space="preserve">Linked </w:t>
      </w:r>
      <w:r>
        <w:t xml:space="preserve">annual </w:t>
      </w:r>
      <w:r>
        <w:t xml:space="preserve">/data/dataset/fa2f7f01-7a69-473c-8b64-388a822670c5 </w:t>
      </w:r>
      <w:r>
        <w:t xml:space="preserve">2017-09-20T01:48:24.688787 </w:t>
      </w:r>
      <w:r>
        <w:t xml:space="preserve">2022-11-17T04:28:04.814269 </w:t>
      </w:r>
      <w:r>
        <w:t xml:space="preserve">DataAndReportingServices@sa.gov.au </w:t>
      </w:r>
      <w:r>
        <w:t xml:space="preserve">Annual by State </w:t>
      </w:r>
      <w:r>
        <w:t xml:space="preserve">2017-09-01 </w:t>
      </w:r>
      <w:r>
        <w:t xml:space="preserve">2019-06-30 </w:t>
      </w:r>
      <w:r>
        <w:t xml:space="preserve">South Australia </w:t>
      </w:r>
      <w:r>
        <w:t xml:space="preserve">Government of South Australia </w:t>
      </w:r>
      <w:r>
        <w:t xml:space="preserve">data.sa.gov.au </w:t>
      </w:r>
      <w:r>
        <w:t xml:space="preserve">SA Health </w:t>
      </w:r>
      <w:r>
        <w:t xml:space="preserve">Annual Report, Complaints, Consultants, Data, Disclosure, Executive, Fraud, Health, Whistle Blowers </w:t>
      </w:r>
      <w:r>
        <w:t xml:space="preserve">None </w:t>
      </w:r>
      <w:r>
        <w:t xml:space="preserve">None </w:t>
      </w:r>
      <w:r>
        <w:t xml:space="preserve">None </w:t>
      </w:r>
      <w:r>
        <w:t xml:space="preserve">None </w:t>
      </w:r>
      <w:r>
        <w:t xml:space="preserve">None </w:t>
      </w:r>
      <w:r>
        <w:t xml:space="preserve">None </w:t>
      </w:r>
    </w:p>
    <w:p>
      <w:r>
        <w:t xml:space="preserve">Centrelink Office Locations </w:t>
      </w:r>
      <w:r>
        <w:t xml:space="preserve">This dataset describes office locations for Centrelink support services in South Australia. </w:t>
      </w:r>
      <w:r>
        <w:t xml:space="preserve">dataset </w:t>
      </w:r>
      <w:r>
        <w:t xml:space="preserve">None </w:t>
      </w:r>
      <w:r>
        <w:t xml:space="preserve">Creative Commons Attribution </w:t>
      </w:r>
      <w:r>
        <w:t xml:space="preserve">active </w:t>
      </w:r>
      <w:r>
        <w:t xml:space="preserve">Hosted </w:t>
      </w:r>
      <w:r>
        <w:t xml:space="preserve">annually </w:t>
      </w:r>
      <w:r>
        <w:t xml:space="preserve">/data/dataset/09630f9e-b9a9-48df-a28f-c5f6f3ca270e </w:t>
      </w:r>
      <w:r>
        <w:t xml:space="preserve">2013-05-23T03:27:28.579625 </w:t>
      </w:r>
      <w:r>
        <w:t xml:space="preserve">2015-03-03T08:18:02.450241 </w:t>
      </w:r>
      <w:r>
        <w:t xml:space="preserve">None </w:t>
      </w:r>
      <w:r>
        <w:t xml:space="preserve">Property Level </w:t>
      </w:r>
      <w:r>
        <w:t xml:space="preserve">2014 </w:t>
      </w:r>
      <w:r>
        <w:t xml:space="preserve">N/A </w:t>
      </w:r>
      <w:r>
        <w:t xml:space="preserve">South Australia </w:t>
      </w:r>
      <w:r>
        <w:t xml:space="preserve">Government of South Australia </w:t>
      </w:r>
      <w:r>
        <w:t xml:space="preserve">data.sa.gov.au </w:t>
      </w:r>
      <w:r>
        <w:t xml:space="preserve">Department of Human Services </w:t>
      </w:r>
      <w:r>
        <w:t xml:space="preserve">assistance, Commonwealth, disability, employment, Government, service outlets </w:t>
      </w:r>
      <w:r>
        <w:t xml:space="preserve">community-information-and-citizen-services </w:t>
      </w:r>
      <w:r>
        <w:t xml:space="preserve">None </w:t>
      </w:r>
      <w:r>
        <w:t xml:space="preserve">None </w:t>
      </w:r>
      <w:r>
        <w:t xml:space="preserve">None </w:t>
      </w:r>
      <w:r>
        <w:t xml:space="preserve">None </w:t>
      </w:r>
      <w:r>
        <w:t xml:space="preserve">None </w:t>
      </w:r>
    </w:p>
    <w:p>
      <w:r>
        <w:t xml:space="preserve">CFS Complaints Received </w:t>
      </w:r>
      <w:r>
        <w:t xml:space="preserve">Number of complaints received by SA Country Fire Service. </w:t>
      </w:r>
      <w:r>
        <w:t xml:space="preserve">dataset </w:t>
      </w:r>
      <w:r>
        <w:t xml:space="preserve">aar </w:t>
      </w:r>
      <w:r>
        <w:t xml:space="preserve">Creative Commons Attribution-NonCommercial-NoDerivs </w:t>
      </w:r>
      <w:r>
        <w:t xml:space="preserve">active </w:t>
      </w:r>
      <w:r>
        <w:t xml:space="preserve">Linked </w:t>
      </w:r>
      <w:r>
        <w:t xml:space="preserve">annual </w:t>
      </w:r>
      <w:r>
        <w:t xml:space="preserve">/data/dataset/2b3fb524-c317-4ba4-a12f-e7ded1497fff </w:t>
      </w:r>
      <w:r>
        <w:t xml:space="preserve">2017-11-06T01:29:06.324415 </w:t>
      </w:r>
      <w:r>
        <w:t xml:space="preserve">2022-05-05T01:24:18.711848 </w:t>
      </w:r>
      <w:r>
        <w:t xml:space="preserve">adam.pascoe@sa.gov.au </w:t>
      </w:r>
      <w:r>
        <w:t xml:space="preserve">None </w:t>
      </w:r>
      <w:r>
        <w:t xml:space="preserve">2012-07-01 </w:t>
      </w:r>
      <w:r>
        <w:t xml:space="preserve">2019-06-30 </w:t>
      </w:r>
      <w:r>
        <w:t xml:space="preserve">South Australia </w:t>
      </w:r>
      <w:r>
        <w:t xml:space="preserve">Government of South Australia </w:t>
      </w:r>
      <w:r>
        <w:t xml:space="preserve">data.sa.gov.au </w:t>
      </w:r>
      <w:r>
        <w:t xml:space="preserve">SA Country Fire Service </w:t>
      </w:r>
      <w:r>
        <w:t xml:space="preserve">complaints received </w:t>
      </w:r>
      <w:r>
        <w:t xml:space="preserve">emergency-and-safety, government-reporting-and-policy </w:t>
      </w:r>
      <w:r>
        <w:t xml:space="preserve">None </w:t>
      </w:r>
      <w:r>
        <w:t xml:space="preserve">None </w:t>
      </w:r>
      <w:r>
        <w:t xml:space="preserve">None </w:t>
      </w:r>
      <w:r>
        <w:t xml:space="preserve">None </w:t>
      </w:r>
      <w:r>
        <w:t xml:space="preserve">None </w:t>
      </w:r>
    </w:p>
    <w:p>
      <w:r>
        <w:t xml:space="preserve">CFS Financial Summaries </w:t>
      </w:r>
      <w:r>
        <w:t>Summary of Freedom of Information requests to SA Country Fire Service.</w:t>
        <w:br/>
        <w:t xml:space="preserve"> </w:t>
      </w:r>
      <w:r>
        <w:t xml:space="preserve">dataset </w:t>
      </w:r>
      <w:r>
        <w:t xml:space="preserve">aar </w:t>
      </w:r>
      <w:r>
        <w:t xml:space="preserve">Creative Commons Attribution-NonCommercial-NoDerivs </w:t>
      </w:r>
      <w:r>
        <w:t xml:space="preserve">active </w:t>
      </w:r>
      <w:r>
        <w:t xml:space="preserve">Linked </w:t>
      </w:r>
      <w:r>
        <w:t xml:space="preserve">annual </w:t>
      </w:r>
      <w:r>
        <w:t xml:space="preserve">/data/dataset/e009ae4a-88f4-4a16-93de-ad6fb98c3cf2 </w:t>
      </w:r>
      <w:r>
        <w:t xml:space="preserve">2017-11-06T01:24:58.479853 </w:t>
      </w:r>
      <w:r>
        <w:t xml:space="preserve">2022-05-05T01:23:55.795589 </w:t>
      </w:r>
      <w:r>
        <w:t xml:space="preserve">adam.pascoe@sa.gov.au </w:t>
      </w:r>
      <w:r>
        <w:t xml:space="preserve">None </w:t>
      </w:r>
      <w:r>
        <w:t xml:space="preserve">2012-07-01 </w:t>
      </w:r>
      <w:r>
        <w:t xml:space="preserve">2019-06-30 </w:t>
      </w:r>
      <w:r>
        <w:t xml:space="preserve">South Australia </w:t>
      </w:r>
      <w:r>
        <w:t xml:space="preserve">Government of South Australia </w:t>
      </w:r>
      <w:r>
        <w:t xml:space="preserve">data.sa.gov.au </w:t>
      </w:r>
      <w:r>
        <w:t xml:space="preserve">SA Country Fire Service </w:t>
      </w:r>
      <w:r>
        <w:t xml:space="preserve">finance </w:t>
      </w:r>
      <w:r>
        <w:t xml:space="preserve">emergency-and-safety, government-reporting-and-policy </w:t>
      </w:r>
      <w:r>
        <w:t xml:space="preserve">None </w:t>
      </w:r>
      <w:r>
        <w:t xml:space="preserve">None </w:t>
      </w:r>
      <w:r>
        <w:t xml:space="preserve">None </w:t>
      </w:r>
      <w:r>
        <w:t xml:space="preserve">None </w:t>
      </w:r>
      <w:r>
        <w:t xml:space="preserve">None </w:t>
      </w:r>
    </w:p>
    <w:p>
      <w:r>
        <w:t xml:space="preserve">CFS Freedom of Information </w:t>
      </w:r>
      <w:r>
        <w:t xml:space="preserve">Summary of Freedom of Information requests to SA Country Fire Service. </w:t>
      </w:r>
      <w:r>
        <w:t xml:space="preserve">dataset </w:t>
      </w:r>
      <w:r>
        <w:t xml:space="preserve">aar </w:t>
      </w:r>
      <w:r>
        <w:t xml:space="preserve">Creative Commons Attribution-NonCommercial-NoDerivs </w:t>
      </w:r>
      <w:r>
        <w:t xml:space="preserve">active </w:t>
      </w:r>
      <w:r>
        <w:t xml:space="preserve">Linked </w:t>
      </w:r>
      <w:r>
        <w:t xml:space="preserve">annual </w:t>
      </w:r>
      <w:r>
        <w:t xml:space="preserve">/data/dataset/71e0e6a8-ac1c-4b73-b7a9-4a90c1999206 </w:t>
      </w:r>
      <w:r>
        <w:t xml:space="preserve">2017-11-06T01:32:35.719719 </w:t>
      </w:r>
      <w:r>
        <w:t xml:space="preserve">2022-05-05T01:23:23.778943 </w:t>
      </w:r>
      <w:r>
        <w:t xml:space="preserve">adam.pascoe@sa.gov.au </w:t>
      </w:r>
      <w:r>
        <w:t xml:space="preserve">None </w:t>
      </w:r>
      <w:r>
        <w:t xml:space="preserve">2012-07-01 </w:t>
      </w:r>
      <w:r>
        <w:t xml:space="preserve">2017-06-30 </w:t>
      </w:r>
      <w:r>
        <w:t xml:space="preserve">South Australia </w:t>
      </w:r>
      <w:r>
        <w:t xml:space="preserve">Government of South Australia </w:t>
      </w:r>
      <w:r>
        <w:t xml:space="preserve">data.sa.gov.au </w:t>
      </w:r>
      <w:r>
        <w:t xml:space="preserve">SA Country Fire Service </w:t>
      </w:r>
      <w:r>
        <w:t xml:space="preserve">foi, freedom of information </w:t>
      </w:r>
      <w:r>
        <w:t xml:space="preserve">government-reporting-and-policy </w:t>
      </w:r>
      <w:r>
        <w:t xml:space="preserve">None </w:t>
      </w:r>
      <w:r>
        <w:t xml:space="preserve">None </w:t>
      </w:r>
      <w:r>
        <w:t xml:space="preserve">None </w:t>
      </w:r>
      <w:r>
        <w:t xml:space="preserve">None </w:t>
      </w:r>
      <w:r>
        <w:t xml:space="preserve">None </w:t>
      </w:r>
    </w:p>
    <w:p>
      <w:r>
        <w:t xml:space="preserve">CFS Executive Positions </w:t>
      </w:r>
      <w:r>
        <w:t xml:space="preserve">Number of executives by status in current position, gender and classification. </w:t>
      </w:r>
      <w:r>
        <w:t xml:space="preserve">dataset </w:t>
      </w:r>
      <w:r>
        <w:t xml:space="preserve">aar </w:t>
      </w:r>
      <w:r>
        <w:t xml:space="preserve">Creative Commons Attribution-NonCommercial-NoDerivs </w:t>
      </w:r>
      <w:r>
        <w:t xml:space="preserve">active </w:t>
      </w:r>
      <w:r>
        <w:t xml:space="preserve">Linked </w:t>
      </w:r>
      <w:r>
        <w:t xml:space="preserve">annual </w:t>
      </w:r>
      <w:r>
        <w:t xml:space="preserve">/data/dataset/dd4c61c3-635b-4465-b6f9-d376b8bc7a13 </w:t>
      </w:r>
      <w:r>
        <w:t xml:space="preserve">2017-11-06T01:41:53.285243 </w:t>
      </w:r>
      <w:r>
        <w:t xml:space="preserve">2022-05-05T01:22:44.604348 </w:t>
      </w:r>
      <w:r>
        <w:t xml:space="preserve">adam.pascoe@sa.gov.au </w:t>
      </w:r>
      <w:r>
        <w:t xml:space="preserve">None </w:t>
      </w:r>
      <w:r>
        <w:t xml:space="preserve">2012-07-01 </w:t>
      </w:r>
      <w:r>
        <w:t xml:space="preserve">2017-06-30 </w:t>
      </w:r>
      <w:r>
        <w:t xml:space="preserve">South Australia </w:t>
      </w:r>
      <w:r>
        <w:t xml:space="preserve">Government of South Australia </w:t>
      </w:r>
      <w:r>
        <w:t xml:space="preserve">data.sa.gov.au </w:t>
      </w:r>
      <w:r>
        <w:t xml:space="preserve">SA Country Fire Service </w:t>
      </w:r>
      <w:r>
        <w:t xml:space="preserve">hr, human resources </w:t>
      </w:r>
      <w:r>
        <w:t xml:space="preserve">None </w:t>
      </w:r>
      <w:r>
        <w:t xml:space="preserve">None </w:t>
      </w:r>
      <w:r>
        <w:t xml:space="preserve">None </w:t>
      </w:r>
      <w:r>
        <w:t xml:space="preserve">None </w:t>
      </w:r>
      <w:r>
        <w:t xml:space="preserve">None </w:t>
      </w:r>
      <w:r>
        <w:t xml:space="preserve">None </w:t>
      </w:r>
    </w:p>
    <w:p>
      <w:r>
        <w:t xml:space="preserve">CFS Regional Incident Summary </w:t>
      </w:r>
      <w:r>
        <w:t xml:space="preserve">Summary of  Regional Incidents for SA Country Fire Service. </w:t>
      </w:r>
      <w:r>
        <w:t xml:space="preserve">dataset </w:t>
      </w:r>
      <w:r>
        <w:t xml:space="preserve">aar </w:t>
      </w:r>
      <w:r>
        <w:t xml:space="preserve">Creative Commons Attribution-NonCommercial-NoDerivs </w:t>
      </w:r>
      <w:r>
        <w:t xml:space="preserve">active </w:t>
      </w:r>
      <w:r>
        <w:t xml:space="preserve">Hosted </w:t>
      </w:r>
      <w:r>
        <w:t xml:space="preserve">daily </w:t>
      </w:r>
      <w:r>
        <w:t xml:space="preserve">/data/dataset/13dc7bf3-716a-4b7c-9d2b-d768f36a622b </w:t>
      </w:r>
      <w:r>
        <w:t xml:space="preserve">2017-11-15T06:29:31.383043 </w:t>
      </w:r>
      <w:r>
        <w:t xml:space="preserve">2022-05-05T01:31:57.201635 </w:t>
      </w:r>
      <w:r>
        <w:t xml:space="preserve">adam.pascoe@sa.gov.au </w:t>
      </w:r>
      <w:r>
        <w:t xml:space="preserve">None </w:t>
      </w:r>
      <w:r>
        <w:t xml:space="preserve">2012-07-01 </w:t>
      </w:r>
      <w:r>
        <w:t xml:space="preserve">2017-06-30 </w:t>
      </w:r>
      <w:r>
        <w:t xml:space="preserve">South Australia </w:t>
      </w:r>
      <w:r>
        <w:t xml:space="preserve">Government of South Australia </w:t>
      </w:r>
      <w:r>
        <w:t xml:space="preserve">data.sa.gov.au </w:t>
      </w:r>
      <w:r>
        <w:t xml:space="preserve">SA Country Fire Service </w:t>
      </w:r>
      <w:r>
        <w:t xml:space="preserve">CFS, incident </w:t>
      </w:r>
      <w:r>
        <w:t xml:space="preserve">government-reporting-and-policy </w:t>
      </w:r>
      <w:r>
        <w:t xml:space="preserve">None </w:t>
      </w:r>
      <w:r>
        <w:t xml:space="preserve">None </w:t>
      </w:r>
      <w:r>
        <w:t xml:space="preserve">None </w:t>
      </w:r>
      <w:r>
        <w:t xml:space="preserve">None </w:t>
      </w:r>
      <w:r>
        <w:t xml:space="preserve">None </w:t>
      </w:r>
    </w:p>
    <w:p>
      <w:r>
        <w:t xml:space="preserve">CFS Volunteer Numbers </w:t>
      </w:r>
      <w:r>
        <w:t xml:space="preserve">CFS Volunteer Numbers from 2012/13 to 2016/17 </w:t>
      </w:r>
      <w:r>
        <w:t xml:space="preserve">dataset </w:t>
      </w:r>
      <w:r>
        <w:t xml:space="preserve">English </w:t>
      </w:r>
      <w:r>
        <w:t xml:space="preserve">Creative Commons Attribution </w:t>
      </w:r>
      <w:r>
        <w:t xml:space="preserve">active </w:t>
      </w:r>
      <w:r>
        <w:t xml:space="preserve">Hosted </w:t>
      </w:r>
      <w:r>
        <w:t xml:space="preserve">annually </w:t>
      </w:r>
      <w:r>
        <w:t xml:space="preserve">/data/dataset/ee6e3fd6-eda6-459f-bb45-30cf4a24c716 </w:t>
      </w:r>
      <w:r>
        <w:t xml:space="preserve">2017-11-16T23:33:28.665385 </w:t>
      </w:r>
      <w:r>
        <w:t xml:space="preserve">2017-11-16T23:34:10.226845 </w:t>
      </w:r>
      <w:r>
        <w:t xml:space="preserve">SAFECOMEnquiries@sa.gov.au </w:t>
      </w:r>
      <w:r>
        <w:t xml:space="preserve">Yearly </w:t>
      </w:r>
      <w:r>
        <w:t xml:space="preserve">2012-07-01 </w:t>
      </w:r>
      <w:r>
        <w:t xml:space="preserve">2017-06-30 </w:t>
      </w:r>
      <w:r>
        <w:t xml:space="preserve">South Australia </w:t>
      </w:r>
      <w:r>
        <w:t xml:space="preserve">Government of South Australia </w:t>
      </w:r>
      <w:r>
        <w:t xml:space="preserve">data.sa.gov.au </w:t>
      </w:r>
      <w:r>
        <w:t xml:space="preserve">South Australian Fire and Emergency Services Commission </w:t>
      </w:r>
      <w:r>
        <w:t xml:space="preserve">CFS, Numbers, Volunteer </w:t>
      </w:r>
      <w:r>
        <w:t xml:space="preserve">emergency-and-safety </w:t>
      </w:r>
      <w:r>
        <w:t xml:space="preserve">None </w:t>
      </w:r>
      <w:r>
        <w:t xml:space="preserve">None </w:t>
      </w:r>
      <w:r>
        <w:t xml:space="preserve">None </w:t>
      </w:r>
      <w:r>
        <w:t xml:space="preserve">None </w:t>
      </w:r>
      <w:r>
        <w:t xml:space="preserve">None </w:t>
      </w:r>
    </w:p>
    <w:p>
      <w:r>
        <w:t xml:space="preserve">CFS Volunteers </w:t>
      </w:r>
      <w:r>
        <w:t xml:space="preserve">Number of CFS Volunteers in each Region. </w:t>
      </w:r>
      <w:r>
        <w:t xml:space="preserve">dataset </w:t>
      </w:r>
      <w:r>
        <w:t xml:space="preserve">aar </w:t>
      </w:r>
      <w:r>
        <w:t xml:space="preserve">Creative Commons Attribution-NonCommercial-NoDerivs </w:t>
      </w:r>
      <w:r>
        <w:t xml:space="preserve">active </w:t>
      </w:r>
      <w:r>
        <w:t xml:space="preserve">Linked </w:t>
      </w:r>
      <w:r>
        <w:t xml:space="preserve">annual </w:t>
      </w:r>
      <w:r>
        <w:t xml:space="preserve">/data/dataset/9d4d966d-5451-456a-96ea-6029e5364b1c </w:t>
      </w:r>
      <w:r>
        <w:t xml:space="preserve">2017-11-06T01:44:17.364744 </w:t>
      </w:r>
      <w:r>
        <w:t xml:space="preserve">2022-05-05T01:22:10.430859 </w:t>
      </w:r>
      <w:r>
        <w:t xml:space="preserve">adam.pascoe@sa.gov.au </w:t>
      </w:r>
      <w:r>
        <w:t xml:space="preserve">None </w:t>
      </w:r>
      <w:r>
        <w:t xml:space="preserve">2013-06-30 </w:t>
      </w:r>
      <w:r>
        <w:t xml:space="preserve">2017-06-30 </w:t>
      </w:r>
      <w:r>
        <w:t xml:space="preserve">South Australia </w:t>
      </w:r>
      <w:r>
        <w:t xml:space="preserve">Government of South Australia </w:t>
      </w:r>
      <w:r>
        <w:t xml:space="preserve">data.sa.gov.au </w:t>
      </w:r>
      <w:r>
        <w:t xml:space="preserve">SA Country Fire Service </w:t>
      </w:r>
      <w:r>
        <w:t xml:space="preserve">region, sacfs, volunteers </w:t>
      </w:r>
      <w:r>
        <w:t xml:space="preserve">government-reporting-and-policy </w:t>
      </w:r>
      <w:r>
        <w:t xml:space="preserve">None </w:t>
      </w:r>
      <w:r>
        <w:t xml:space="preserve">None </w:t>
      </w:r>
      <w:r>
        <w:t xml:space="preserve">None </w:t>
      </w:r>
      <w:r>
        <w:t xml:space="preserve">None </w:t>
      </w:r>
      <w:r>
        <w:t xml:space="preserve">None </w:t>
      </w:r>
    </w:p>
    <w:p>
      <w:r>
        <w:t xml:space="preserve">CFS Work Health and Safety </w:t>
      </w:r>
      <w:r>
        <w:t xml:space="preserve">Work health and safety for SA Country Fire Service. </w:t>
      </w:r>
      <w:r>
        <w:t xml:space="preserve">dataset </w:t>
      </w:r>
      <w:r>
        <w:t xml:space="preserve">aar </w:t>
      </w:r>
      <w:r>
        <w:t xml:space="preserve">Creative Commons Attribution-NonCommercial-NoDerivs </w:t>
      </w:r>
      <w:r>
        <w:t xml:space="preserve">active </w:t>
      </w:r>
      <w:r>
        <w:t xml:space="preserve">Linked </w:t>
      </w:r>
      <w:r>
        <w:t xml:space="preserve">annual </w:t>
      </w:r>
      <w:r>
        <w:t xml:space="preserve">/data/dataset/6dfc0a25-7851-4f87-92c6-9f49036837c6 </w:t>
      </w:r>
      <w:r>
        <w:t xml:space="preserve">2017-11-06T01:46:26.488470 </w:t>
      </w:r>
      <w:r>
        <w:t xml:space="preserve">2022-05-05T01:24:40.414930 </w:t>
      </w:r>
      <w:r>
        <w:t xml:space="preserve">adam.pascoe@sa.gov.au </w:t>
      </w:r>
      <w:r>
        <w:t xml:space="preserve">None </w:t>
      </w:r>
      <w:r>
        <w:t xml:space="preserve">2012-07-01 </w:t>
      </w:r>
      <w:r>
        <w:t xml:space="preserve">2017-06-30 </w:t>
      </w:r>
      <w:r>
        <w:t xml:space="preserve">South Australia </w:t>
      </w:r>
      <w:r>
        <w:t xml:space="preserve">Government of South Australia </w:t>
      </w:r>
      <w:r>
        <w:t xml:space="preserve">data.sa.gov.au </w:t>
      </w:r>
      <w:r>
        <w:t xml:space="preserve">SA Country Fire Service </w:t>
      </w:r>
      <w:r>
        <w:t xml:space="preserve">asbestos, expenditure, prosecutions, sacfs, work health and safety </w:t>
      </w:r>
      <w:r>
        <w:t xml:space="preserve">emergency-and-safety, government-reporting-and-policy </w:t>
      </w:r>
      <w:r>
        <w:t xml:space="preserve">None </w:t>
      </w:r>
      <w:r>
        <w:t xml:space="preserve">None </w:t>
      </w:r>
      <w:r>
        <w:t xml:space="preserve">None </w:t>
      </w:r>
      <w:r>
        <w:t xml:space="preserve">None </w:t>
      </w:r>
      <w:r>
        <w:t xml:space="preserve">None </w:t>
      </w:r>
    </w:p>
    <w:p>
      <w:r>
        <w:t xml:space="preserve">Change of Ownership Details for New and Second Hand Vehicles </w:t>
      </w:r>
      <w:r>
        <w:t xml:space="preserve">Change of ownership details; dealer to dealer, dealer to business, dealer to private, dealer to government, business to dealer, business to business, business to government, government to dealer, government to business, government to private, private to dealer, private to business and private to private </w:t>
      </w:r>
      <w:r>
        <w:t xml:space="preserve">dataset </w:t>
      </w:r>
      <w:r>
        <w:t xml:space="preserve">eng </w:t>
      </w:r>
      <w:r>
        <w:t xml:space="preserve">Creative Commons Attribution </w:t>
      </w:r>
      <w:r>
        <w:t xml:space="preserve">active </w:t>
      </w:r>
      <w:r>
        <w:t xml:space="preserve">Linked </w:t>
      </w:r>
      <w:r>
        <w:t xml:space="preserve">monthly </w:t>
      </w:r>
      <w:r>
        <w:t xml:space="preserve">/data/dataset/00cf6fe3-0af4-4977-8df6-09f03cd486cd </w:t>
      </w:r>
      <w:r>
        <w:t xml:space="preserve">2022-08-26T00:33:26.652059 </w:t>
      </w:r>
      <w:r>
        <w:t xml:space="preserve">2024-03-12T22:37:47.207367 </w:t>
      </w:r>
      <w:r>
        <w:t xml:space="preserve">DIT.RandLStatistics@sa.gov.au </w:t>
      </w:r>
      <w:r>
        <w:t xml:space="preserve">None </w:t>
      </w:r>
      <w:r>
        <w:t xml:space="preserve">2018-07-01 </w:t>
      </w:r>
      <w:r>
        <w:t xml:space="preserve">2022-07-01 </w:t>
      </w:r>
      <w:r>
        <w:t xml:space="preserve">SA0062407: South Australia </w:t>
      </w:r>
      <w:r>
        <w:t xml:space="preserve">Government of South Australia </w:t>
      </w:r>
      <w:r>
        <w:t xml:space="preserve">data.sa.gov.au </w:t>
      </w:r>
      <w:r>
        <w:t xml:space="preserve">Department for Infrastructure and Transport </w:t>
      </w:r>
      <w:r>
        <w:t xml:space="preserve">car, ownership, vehicle </w:t>
      </w:r>
      <w:r>
        <w:t xml:space="preserve">None </w:t>
      </w:r>
      <w:r>
        <w:t xml:space="preserve">None </w:t>
      </w:r>
      <w:r>
        <w:t xml:space="preserve">None </w:t>
      </w:r>
      <w:r>
        <w:t xml:space="preserve">None </w:t>
      </w:r>
      <w:r>
        <w:t xml:space="preserve">None </w:t>
      </w:r>
      <w:r>
        <w:t xml:space="preserve">None </w:t>
      </w:r>
    </w:p>
    <w:p>
      <w:r>
        <w:t xml:space="preserve">Character Preservation Districts </w:t>
      </w:r>
      <w:r>
        <w:t>The _Character Preservation (Barossa Valley) Act 2012_ and the _Character Preservation (McLaren Vale) Act 2012_ became operational on 18 January 2013. The legislation provides that the special character of the two districts is recognised, protected and enhanced while providing for the economic, physical and social wellbeing of the communities within the districts.</w:t>
        <w:br/>
        <w:br/>
        <w:t xml:space="preserve">Further information can be found at https://plan.sa.gov.au/our_planning_system/instruments/planning_instruments/character_preservation_districts </w:t>
      </w:r>
      <w:r>
        <w:t xml:space="preserve">dataset </w:t>
      </w:r>
      <w:r>
        <w:t xml:space="preserve">aar </w:t>
      </w:r>
      <w:r>
        <w:t xml:space="preserve">Creative Commons Attribution </w:t>
      </w:r>
      <w:r>
        <w:t xml:space="preserve">active </w:t>
      </w:r>
      <w:r>
        <w:t xml:space="preserve">Linked </w:t>
      </w:r>
      <w:r>
        <w:t xml:space="preserve">daily </w:t>
      </w:r>
      <w:r>
        <w:t xml:space="preserve">/data/dataset/6031d08e-f527-423a-9727-96d654f653ef </w:t>
      </w:r>
      <w:r>
        <w:t xml:space="preserve">2015-12-20T22:35:41.232112 </w:t>
      </w:r>
      <w:r>
        <w:t xml:space="preserve">2023-07-04T05:30:03.973682 </w:t>
      </w:r>
      <w:r>
        <w:t xml:space="preserve">dti.reception@sa.gov.au  </w:t>
      </w:r>
      <w:r>
        <w:t xml:space="preserve">None </w:t>
      </w:r>
      <w:r>
        <w:t xml:space="preserve">2011-09-28 </w:t>
      </w:r>
      <w:r>
        <w:t xml:space="preserve">2012-11-13 </w:t>
      </w:r>
      <w:r>
        <w:t xml:space="preserve">South Australia </w:t>
      </w:r>
      <w:r>
        <w:t xml:space="preserve">South Australian Government </w:t>
      </w:r>
      <w:r>
        <w:t xml:space="preserve">data.sa.gov.au </w:t>
      </w:r>
      <w:r>
        <w:t xml:space="preserve">Department for Trade and Investment </w:t>
      </w:r>
      <w:r>
        <w:t xml:space="preserve">Culture, heritage, Rural Amenity, Rural character, Tourism </w:t>
      </w:r>
      <w:r>
        <w:t xml:space="preserve">housing-land-planning-and-infrastructure </w:t>
      </w:r>
      <w:r>
        <w:t xml:space="preserve">None </w:t>
      </w:r>
      <w:r>
        <w:t xml:space="preserve">None </w:t>
      </w:r>
      <w:r>
        <w:t xml:space="preserve">None </w:t>
      </w:r>
      <w:r>
        <w:t xml:space="preserve">None </w:t>
      </w:r>
      <w:r>
        <w:t xml:space="preserve">None </w:t>
      </w:r>
    </w:p>
    <w:p>
      <w:r>
        <w:t xml:space="preserve">Charity Licences </w:t>
      </w:r>
      <w:r>
        <w:t xml:space="preserve">A data set containing publically accessible licence details under Charity legislations. This information is provided from Consumer and Business Services. </w:t>
      </w:r>
      <w:r>
        <w:t xml:space="preserve">dataset </w:t>
      </w:r>
      <w:r>
        <w:t xml:space="preserve">English </w:t>
      </w:r>
      <w:r>
        <w:t xml:space="preserve">Creative Commons Attribution </w:t>
      </w:r>
      <w:r>
        <w:t xml:space="preserve">active </w:t>
      </w:r>
      <w:r>
        <w:t xml:space="preserve">Linked </w:t>
      </w:r>
      <w:r>
        <w:t xml:space="preserve">asRequired </w:t>
      </w:r>
      <w:r>
        <w:t xml:space="preserve">/data/dataset/b2e684fe-d2a3-4d80-bdac-5c6fa4df600d </w:t>
      </w:r>
      <w:r>
        <w:t xml:space="preserve">2013-05-15T07:52:17.960644 </w:t>
      </w:r>
      <w:r>
        <w:t xml:space="preserve">2018-11-21T05:17:51.360960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Attorney-General's Department </w:t>
      </w:r>
      <w:r>
        <w:t xml:space="preserve">business, Charity, Consumer, Licence </w:t>
      </w:r>
      <w:r>
        <w:t xml:space="preserve">business-industry-and-trade, community-information-and-citizen-services </w:t>
      </w:r>
      <w:r>
        <w:t xml:space="preserve">None </w:t>
      </w:r>
      <w:r>
        <w:t xml:space="preserve">None </w:t>
      </w:r>
      <w:r>
        <w:t xml:space="preserve">None </w:t>
      </w:r>
      <w:r>
        <w:t xml:space="preserve">None </w:t>
      </w:r>
      <w:r>
        <w:t xml:space="preserve">None </w:t>
      </w:r>
    </w:p>
    <w:p>
      <w:r>
        <w:t xml:space="preserve">Executive Employment </w:t>
      </w:r>
      <w:r>
        <w:t xml:space="preserve">Carrick Hill Executive Employment is NA </w:t>
      </w:r>
      <w:r>
        <w:t xml:space="preserve">dataset </w:t>
      </w:r>
      <w:r>
        <w:t xml:space="preserve">eng </w:t>
      </w:r>
      <w:r>
        <w:t xml:space="preserve">Creative Commons Attribution </w:t>
      </w:r>
      <w:r>
        <w:t xml:space="preserve">active </w:t>
      </w:r>
      <w:r>
        <w:t xml:space="preserve">Linked </w:t>
      </w:r>
      <w:r>
        <w:t xml:space="preserve">annual </w:t>
      </w:r>
      <w:r>
        <w:t xml:space="preserve">/data/dataset/54b279cc-6d0e-4766-b134-4147920a9f69 </w:t>
      </w:r>
      <w:r>
        <w:t xml:space="preserve">2021-09-22T08:47:50.224546 </w:t>
      </w:r>
      <w:r>
        <w:t xml:space="preserve">2021-09-22T22:38:08.246143 </w:t>
      </w:r>
      <w:r>
        <w:t xml:space="preserve">Curator.carrick@sa.gov.au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Carrick Hill </w:t>
      </w:r>
      <w:r>
        <w:t xml:space="preserve">Carrick Hill, Executive Employment </w:t>
      </w:r>
      <w:r>
        <w:t xml:space="preserve">None </w:t>
      </w:r>
      <w:r>
        <w:t xml:space="preserve">None </w:t>
      </w:r>
      <w:r>
        <w:t xml:space="preserve">None </w:t>
      </w:r>
      <w:r>
        <w:t xml:space="preserve">None </w:t>
      </w:r>
      <w:r>
        <w:t xml:space="preserve">None </w:t>
      </w:r>
      <w:r>
        <w:t xml:space="preserve">None </w:t>
      </w:r>
    </w:p>
    <w:p>
      <w:r>
        <w:t xml:space="preserve">South Australian Government Education and Child Development Sites </w:t>
      </w:r>
      <w:r>
        <w:t xml:space="preserve">List of South Australian education and preschool sites with latitude and longitude, updated as at June 2017 </w:t>
      </w:r>
      <w:r>
        <w:t xml:space="preserve">dataset </w:t>
      </w:r>
      <w:r>
        <w:t xml:space="preserve">English </w:t>
      </w:r>
      <w:r>
        <w:t xml:space="preserve">Creative Commons Attribution </w:t>
      </w:r>
      <w:r>
        <w:t xml:space="preserve">active </w:t>
      </w:r>
      <w:r>
        <w:t xml:space="preserve">Hosted </w:t>
      </w:r>
      <w:r>
        <w:t xml:space="preserve">annually </w:t>
      </w:r>
      <w:r>
        <w:t xml:space="preserve">/data/dataset/0c0dd1e5-f3e8-4d5d-9b06-9cef47d84ba4 </w:t>
      </w:r>
      <w:r>
        <w:t xml:space="preserve">2017-07-11T04:10:05.374197 </w:t>
      </w:r>
      <w:r>
        <w:t xml:space="preserve">2017-07-21T06:15:01.784682 </w:t>
      </w:r>
      <w:r>
        <w:t xml:space="preserve">DECD.DMA@sa.gov.au  </w:t>
      </w:r>
      <w:r>
        <w:t xml:space="preserve">Individual site level </w:t>
      </w:r>
      <w:r>
        <w:t xml:space="preserve">2017-06-01 </w:t>
      </w:r>
      <w:r>
        <w:t xml:space="preserve">2018-06-01 </w:t>
      </w:r>
      <w:r>
        <w:t xml:space="preserve">South Australia </w:t>
      </w:r>
      <w:r>
        <w:t xml:space="preserve">Government of South Australia </w:t>
      </w:r>
      <w:r>
        <w:t xml:space="preserve">data.sa.gov.au </w:t>
      </w:r>
      <w:r>
        <w:t xml:space="preserve">Department for Education </w:t>
      </w:r>
      <w:r>
        <w:t xml:space="preserve">education, latitude, locations, longitude, preschools, school, service, sites </w:t>
      </w:r>
      <w:r>
        <w:t xml:space="preserve">education-skills-and-learning </w:t>
      </w:r>
      <w:r>
        <w:t xml:space="preserve">None </w:t>
      </w:r>
      <w:r>
        <w:t xml:space="preserve">None </w:t>
      </w:r>
      <w:r>
        <w:t xml:space="preserve">None </w:t>
      </w:r>
      <w:r>
        <w:t xml:space="preserve">None </w:t>
      </w:r>
      <w:r>
        <w:t xml:space="preserve">None </w:t>
      </w:r>
    </w:p>
    <w:p>
      <w:r>
        <w:t xml:space="preserve">Childhood Education and Care </w:t>
      </w:r>
      <w:r>
        <w:t xml:space="preserve">This publication presents information on children aged 0-12 years and their families. Information presented includes: use of formal and informal care </w:t>
      </w:r>
      <w:r>
        <w:t xml:space="preserve"> cost and duration of care </w:t>
      </w:r>
      <w:r>
        <w:t xml:space="preserve"> working arrangements used by parents to care for their children </w:t>
      </w:r>
      <w:r>
        <w:t xml:space="preserve"> attendance at preschool programs </w:t>
      </w:r>
      <w:r>
        <w:t xml:space="preserve"> requirements for additional formal care or preschool </w:t>
      </w:r>
      <w:r>
        <w:t xml:space="preserve"> and informal learning. </w:t>
      </w:r>
      <w:r>
        <w:t xml:space="preserve">dataset </w:t>
      </w:r>
      <w:r>
        <w:t xml:space="preserve">English </w:t>
      </w:r>
      <w:r>
        <w:t xml:space="preserve">Creative Commons Attribution </w:t>
      </w:r>
      <w:r>
        <w:t xml:space="preserve">active </w:t>
      </w:r>
      <w:r>
        <w:t xml:space="preserve">Linked </w:t>
      </w:r>
      <w:r>
        <w:t xml:space="preserve">asRequired </w:t>
      </w:r>
      <w:r>
        <w:t xml:space="preserve">/data/dataset/62917b30-38be-4d3d-8059-b2a3777b8cdf </w:t>
      </w:r>
      <w:r>
        <w:t xml:space="preserve">2013-05-09T05:41:52.304602 </w:t>
      </w:r>
      <w:r>
        <w:t xml:space="preserve">2017-01-23T03:48:46.531411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ABS (SA Data) </w:t>
      </w:r>
      <w:r>
        <w:t xml:space="preserve">childcare, early childhood, education, statistics </w:t>
      </w:r>
      <w:r>
        <w:t xml:space="preserve">education-skills-and-learning </w:t>
      </w:r>
    </w:p>
    <w:p>
      <w:r>
        <w:t xml:space="preserve">Christie Downs Air Quality monitoring station gaseous data </w:t>
      </w:r>
      <w:r>
        <w:t xml:space="preserve">The Environment Protection Authority (EPA) monitors South Australian airsheds in order to assess the air quality and provide information that can be used to guide management decisions. This data set contains validated gaseous pollution data for the Southern Adelaide region. </w:t>
      </w:r>
      <w:r>
        <w:t xml:space="preserve">dataset </w:t>
      </w:r>
      <w:r>
        <w:t xml:space="preserve">eng </w:t>
      </w:r>
      <w:r>
        <w:t xml:space="preserve">Creative Commons Attribution </w:t>
      </w:r>
      <w:r>
        <w:t xml:space="preserve">active </w:t>
      </w:r>
      <w:r>
        <w:t xml:space="preserve">Linked </w:t>
      </w:r>
      <w:r>
        <w:t xml:space="preserve">monthly </w:t>
      </w:r>
      <w:r>
        <w:t xml:space="preserve">/data/dataset/4472c207-358b-4668-b6b9-3f7fd626ae75 </w:t>
      </w:r>
      <w:r>
        <w:t xml:space="preserve">2014-06-22T13:02:02.093528 </w:t>
      </w:r>
      <w:r>
        <w:t xml:space="preserve">2024-03-15T00:53:50.270265 </w:t>
      </w:r>
      <w:r>
        <w:t xml:space="preserve">DataSA@sa.gov.au </w:t>
      </w:r>
      <w:r>
        <w:t xml:space="preserve">2013-2014 - 10 minute averaged data </w:t>
      </w:r>
      <w:r>
        <w:t xml:space="preserve"> From 2015 - 1 hour averaged data </w:t>
      </w:r>
      <w:r>
        <w:t xml:space="preserve">2013-01-01 </w:t>
      </w:r>
      <w:r>
        <w:t xml:space="preserve">2024-02-29 </w:t>
      </w:r>
      <w:r>
        <w:t xml:space="preserve">Southern  Adelaide Region </w:t>
      </w:r>
      <w:r>
        <w:t xml:space="preserve">Government of South Australia </w:t>
      </w:r>
      <w:r>
        <w:t xml:space="preserve">data.sa.gov.au </w:t>
      </w:r>
      <w:r>
        <w:t xml:space="preserve">Environment Protection Authority (EPA) </w:t>
      </w:r>
      <w:r>
        <w:t xml:space="preserve">air pollution, air quality, community, environment, gaseous, nitrogen oxides, ozone, quality, services, Southern Adelaide </w:t>
      </w:r>
      <w:r>
        <w:t xml:space="preserve">water-energy-resources-environment-and-science </w:t>
      </w:r>
      <w:r>
        <w:t xml:space="preserve">None </w:t>
      </w:r>
      <w:r>
        <w:t xml:space="preserve">None </w:t>
      </w:r>
      <w:r>
        <w:t xml:space="preserve">None </w:t>
      </w:r>
      <w:r>
        <w:t xml:space="preserve">None </w:t>
      </w:r>
    </w:p>
    <w:p>
      <w:r>
        <w:t xml:space="preserve">Christie Downs Air Quality monitoring station meteorology data </w:t>
      </w:r>
      <w:r>
        <w:t xml:space="preserve">The Environment Protection Authority (EPA) monitors South Australian airsheds in order to assess the air quality and provide information that can be used to guide management decisions. This data set contains validated meteorology data for the  Southern Adelaide region. </w:t>
      </w:r>
      <w:r>
        <w:t xml:space="preserve">dataset </w:t>
      </w:r>
      <w:r>
        <w:t xml:space="preserve">eng </w:t>
      </w:r>
      <w:r>
        <w:t xml:space="preserve">Creative Commons Attribution </w:t>
      </w:r>
      <w:r>
        <w:t xml:space="preserve">active </w:t>
      </w:r>
      <w:r>
        <w:t xml:space="preserve">Linked </w:t>
      </w:r>
      <w:r>
        <w:t xml:space="preserve">monthly </w:t>
      </w:r>
      <w:r>
        <w:t xml:space="preserve">/data/dataset/2f4f129e-ebc7-49f6-b542-d8da77b084d5 </w:t>
      </w:r>
      <w:r>
        <w:t xml:space="preserve">2018-11-16T03:04:41.126176 </w:t>
      </w:r>
      <w:r>
        <w:t xml:space="preserve">2024-03-15T03:36:23.917227 </w:t>
      </w:r>
      <w:r>
        <w:t xml:space="preserve">epainfo@epa.sa.gov.au </w:t>
      </w:r>
      <w:r>
        <w:t xml:space="preserve">None </w:t>
      </w:r>
      <w:r>
        <w:t xml:space="preserve">2018-01-01 </w:t>
      </w:r>
      <w:r>
        <w:t xml:space="preserve">2024-02-29 </w:t>
      </w:r>
      <w:r>
        <w:t xml:space="preserve">South Australia </w:t>
      </w:r>
      <w:r>
        <w:t xml:space="preserve">Government of South Australia </w:t>
      </w:r>
      <w:r>
        <w:t xml:space="preserve">data.sa.gov.au </w:t>
      </w:r>
      <w:r>
        <w:t xml:space="preserve">Environment Protection Authority (EPA) </w:t>
      </w:r>
      <w:r>
        <w:t xml:space="preserve">community, environment, meteorology, services, Southern Adelaide, weather, wind </w:t>
      </w:r>
      <w:r>
        <w:t xml:space="preserve">water-energy-resources-environment-and-science </w:t>
      </w:r>
      <w:r>
        <w:t xml:space="preserve">None </w:t>
      </w:r>
      <w:r>
        <w:t xml:space="preserve">None </w:t>
      </w:r>
      <w:r>
        <w:t xml:space="preserve">None </w:t>
      </w:r>
      <w:r>
        <w:t xml:space="preserve">None </w:t>
      </w:r>
      <w:r>
        <w:t xml:space="preserve">None </w:t>
      </w:r>
    </w:p>
    <w:p>
      <w:r>
        <w:t xml:space="preserve">Christie Downs Air Quality monitoring station particle data </w:t>
      </w:r>
      <w:r>
        <w:t xml:space="preserve">The Environment Protection Authority (EPA) monitors South Australian airsheds in order to assess the air quality and provide information that can be used to guide management decisions. This data set contains validated particle pollution data for the Southern Adelaide region. </w:t>
      </w:r>
      <w:r>
        <w:t xml:space="preserve">dataset </w:t>
      </w:r>
      <w:r>
        <w:t xml:space="preserve">eng </w:t>
      </w:r>
      <w:r>
        <w:t xml:space="preserve">Creative Commons Attribution </w:t>
      </w:r>
      <w:r>
        <w:t xml:space="preserve">active </w:t>
      </w:r>
      <w:r>
        <w:t xml:space="preserve">Linked </w:t>
      </w:r>
      <w:r>
        <w:t xml:space="preserve">monthly </w:t>
      </w:r>
      <w:r>
        <w:t xml:space="preserve">/data/dataset/8676857e-b031-4b67-9b86-bc2c92e7f4aa </w:t>
      </w:r>
      <w:r>
        <w:t xml:space="preserve">2014-06-22T13:17:19.866960 </w:t>
      </w:r>
      <w:r>
        <w:t xml:space="preserve">2024-03-15T00:58:51.258364 </w:t>
      </w:r>
      <w:r>
        <w:t xml:space="preserve">DataSA@sa.gov.au </w:t>
      </w:r>
      <w:r>
        <w:t xml:space="preserve">2013-2014 - 10 minute averaged data </w:t>
      </w:r>
      <w:r>
        <w:t xml:space="preserve"> From 2015 - 1 hour averaged data </w:t>
      </w:r>
      <w:r>
        <w:t xml:space="preserve">2013-01-01 </w:t>
      </w:r>
      <w:r>
        <w:t xml:space="preserve">2024-02-29 </w:t>
      </w:r>
      <w:r>
        <w:t xml:space="preserve">Southern Adelaide Region </w:t>
      </w:r>
      <w:r>
        <w:t xml:space="preserve">Government of South Australia </w:t>
      </w:r>
      <w:r>
        <w:t xml:space="preserve">data.sa.gov.au </w:t>
      </w:r>
      <w:r>
        <w:t xml:space="preserve">Environment Protection Authority (EPA) </w:t>
      </w:r>
      <w:r>
        <w:t xml:space="preserve">air pollution, air quality, community, environment, particles, quality, Southern Adelaide </w:t>
      </w:r>
      <w:r>
        <w:t xml:space="preserve">water-energy-resources-environment-and-science </w:t>
      </w:r>
      <w:r>
        <w:t xml:space="preserve">None </w:t>
      </w:r>
      <w:r>
        <w:t xml:space="preserve">None </w:t>
      </w:r>
      <w:r>
        <w:t xml:space="preserve">None </w:t>
      </w:r>
      <w:r>
        <w:t xml:space="preserve">None </w:t>
      </w:r>
    </w:p>
    <w:p>
      <w:r>
        <w:t xml:space="preserve">City Library Daily Door Count </w:t>
      </w:r>
      <w:r>
        <w:t xml:space="preserve">Captures the total number of people entering the City Library - daily count. </w:t>
      </w:r>
      <w:r>
        <w:t xml:space="preserve">dataset </w:t>
      </w:r>
      <w:r>
        <w:t xml:space="preserve">aar </w:t>
      </w:r>
      <w:r>
        <w:t xml:space="preserve">Creative Commons Attribution </w:t>
      </w:r>
      <w:r>
        <w:t xml:space="preserve">active </w:t>
      </w:r>
      <w:r>
        <w:t xml:space="preserve">Linked </w:t>
      </w:r>
      <w:r>
        <w:t xml:space="preserve">weekly </w:t>
      </w:r>
      <w:r>
        <w:t xml:space="preserve">/data/dataset/50c64c6c-486e-466c-ad58-e3988f04fd74 </w:t>
      </w:r>
      <w:r>
        <w:t xml:space="preserve">2015-06-09T05:38:07.881703 </w:t>
      </w:r>
      <w:r>
        <w:t xml:space="preserve">2022-11-14T00:17:34.987190 </w:t>
      </w:r>
      <w:r>
        <w:t xml:space="preserve">city@adelaidecitycouncil.com </w:t>
      </w:r>
      <w:r>
        <w:t xml:space="preserve">None </w:t>
      </w:r>
      <w:r>
        <w:t xml:space="preserve">2014-05-26 </w:t>
      </w:r>
      <w:r>
        <w:t xml:space="preserve">2015-05-24 </w:t>
      </w:r>
      <w:r>
        <w:t xml:space="preserve">Adelaide &amp; North Adelaide </w:t>
      </w:r>
      <w:r>
        <w:t xml:space="preserve">Local Government </w:t>
      </w:r>
      <w:r>
        <w:t xml:space="preserve">data.sa.gov.au </w:t>
      </w:r>
      <w:r>
        <w:t xml:space="preserve">City of Adelaide </w:t>
      </w:r>
      <w:r>
        <w:t xml:space="preserve">door count, libraries, library, usage </w:t>
      </w:r>
      <w:r>
        <w:t xml:space="preserve">community-information-and-citizen-services </w:t>
      </w:r>
      <w:r>
        <w:t xml:space="preserve">None </w:t>
      </w:r>
      <w:r>
        <w:t xml:space="preserve">None </w:t>
      </w:r>
      <w:r>
        <w:t xml:space="preserve">None </w:t>
      </w:r>
      <w:r>
        <w:t xml:space="preserve">None </w:t>
      </w:r>
      <w:r>
        <w:t xml:space="preserve">None </w:t>
      </w:r>
    </w:p>
    <w:p>
      <w:r>
        <w:t xml:space="preserve">City Library Usage for the 1st year </w:t>
      </w:r>
      <w:r>
        <w:t xml:space="preserve">Captures usage of the City Library from when it opened through the first 12 months. Includes number of items borrowed &amp; items returned, number of visitors, number of new members, computer bookings, courses attended and Innovation Lab attendance. </w:t>
      </w:r>
      <w:r>
        <w:t xml:space="preserve">dataset </w:t>
      </w:r>
      <w:r>
        <w:t xml:space="preserve">aar </w:t>
      </w:r>
      <w:r>
        <w:t xml:space="preserve">Creative Commons Attribution </w:t>
      </w:r>
      <w:r>
        <w:t xml:space="preserve">active </w:t>
      </w:r>
      <w:r>
        <w:t xml:space="preserve">Linked </w:t>
      </w:r>
      <w:r>
        <w:t xml:space="preserve">never </w:t>
      </w:r>
      <w:r>
        <w:t xml:space="preserve">/data/dataset/9a21cc44-0b41-44c6-9cbb-e51203028dff </w:t>
      </w:r>
      <w:r>
        <w:t xml:space="preserve">2015-06-09T05:53:09.836957 </w:t>
      </w:r>
      <w:r>
        <w:t xml:space="preserve">2022-11-11T01:36:53.610498 </w:t>
      </w:r>
      <w:r>
        <w:t xml:space="preserve">city@adelaidecitycouncil.com </w:t>
      </w:r>
      <w:r>
        <w:t xml:space="preserve">None </w:t>
      </w:r>
      <w:r>
        <w:t xml:space="preserve">2014-01-07 </w:t>
      </w:r>
      <w:r>
        <w:t xml:space="preserve">2015-02-06 </w:t>
      </w:r>
      <w:r>
        <w:t xml:space="preserve">Adelaide </w:t>
      </w:r>
      <w:r>
        <w:t xml:space="preserve">Local Government </w:t>
      </w:r>
      <w:r>
        <w:t xml:space="preserve">data.sa.gov.au </w:t>
      </w:r>
      <w:r>
        <w:t xml:space="preserve">City of Adelaide </w:t>
      </w:r>
      <w:r>
        <w:t xml:space="preserve">borrowings, city library, computer, library membership, new members, usage, visitors </w:t>
      </w:r>
      <w:r>
        <w:t xml:space="preserve">community-information-and-citizen-services </w:t>
      </w:r>
      <w:r>
        <w:t xml:space="preserve">None </w:t>
      </w:r>
      <w:r>
        <w:t xml:space="preserve">None </w:t>
      </w:r>
      <w:r>
        <w:t xml:space="preserve">None </w:t>
      </w:r>
      <w:r>
        <w:t xml:space="preserve">None </w:t>
      </w:r>
      <w:r>
        <w:t xml:space="preserve">None </w:t>
      </w:r>
    </w:p>
    <w:p>
      <w:r>
        <w:t xml:space="preserve">City of Onkaparinga Development Plan </w:t>
      </w:r>
      <w:r>
        <w:t>Development plans are the principal documents used in South Australia to guide development and against which development applications are assessed. Both a council and the Minister for Planning may amend development plans, but the Minister is ultimately responsible for their content, structure and layout.</w:t>
        <w:br/>
        <w:br/>
        <w:t xml:space="preserve">Planners use development plans to assess development applications. Onkaparinga's development plan contains detail that reflects circumstances specific to its local area and therefore will differ from other councils. </w:t>
      </w:r>
      <w:r>
        <w:t xml:space="preserve">dataset </w:t>
      </w:r>
      <w:r>
        <w:t xml:space="preserve">English </w:t>
      </w:r>
      <w:r>
        <w:t xml:space="preserve">Creative Commons Attribution </w:t>
      </w:r>
      <w:r>
        <w:t xml:space="preserve">active </w:t>
      </w:r>
      <w:r>
        <w:t xml:space="preserve">Linked </w:t>
      </w:r>
      <w:r>
        <w:t xml:space="preserve">asRequired </w:t>
      </w:r>
      <w:r>
        <w:t xml:space="preserve">/data/dataset/783e1a8b-3fe2-4580-a3a1-ace9b466a365 </w:t>
      </w:r>
      <w:r>
        <w:t xml:space="preserve">2016-06-23T05:54:42.981224 </w:t>
      </w:r>
      <w:r>
        <w:t xml:space="preserve">2020-01-15T05:33:43.204073 </w:t>
      </w:r>
      <w:r>
        <w:t xml:space="preserve">kymgro@onkaparinga.sa.gov.au </w:t>
      </w:r>
      <w:r>
        <w:t xml:space="preserve">None </w:t>
      </w:r>
      <w:r>
        <w:t xml:space="preserve">N/A </w:t>
      </w:r>
      <w:r>
        <w:t xml:space="preserve">None </w:t>
      </w:r>
      <w:r>
        <w:t xml:space="preserve">South Australia </w:t>
      </w:r>
      <w:r>
        <w:t xml:space="preserve">Local Government </w:t>
      </w:r>
      <w:r>
        <w:t xml:space="preserve">data.sa.gov.au </w:t>
      </w:r>
      <w:r>
        <w:t xml:space="preserve">City of Onkaparinga </w:t>
      </w:r>
      <w:r>
        <w:t xml:space="preserve">development plan, onkaparinga, policy area, precinct, zone </w:t>
      </w:r>
      <w:r>
        <w:t xml:space="preserve">government-reporting-and-policy </w:t>
      </w:r>
      <w:r>
        <w:t xml:space="preserve">None </w:t>
      </w:r>
      <w:r>
        <w:t xml:space="preserve">None </w:t>
      </w:r>
      <w:r>
        <w:t xml:space="preserve">None </w:t>
      </w:r>
      <w:r>
        <w:t xml:space="preserve">None </w:t>
      </w:r>
      <w:r>
        <w:t xml:space="preserve">None </w:t>
      </w:r>
    </w:p>
    <w:p>
      <w:r>
        <w:t xml:space="preserve">City of Playford Kerbside Collection Data </w:t>
      </w:r>
      <w:r>
        <w:t xml:space="preserve">Kerbside collection data for the City of Playford LGA </w:t>
      </w:r>
      <w:r>
        <w:t xml:space="preserve">dataset </w:t>
      </w:r>
      <w:r>
        <w:t xml:space="preserve">English </w:t>
      </w:r>
      <w:r>
        <w:t xml:space="preserve">Creative Commons Attribution </w:t>
      </w:r>
      <w:r>
        <w:t xml:space="preserve">active </w:t>
      </w:r>
      <w:r>
        <w:t xml:space="preserve">Linked </w:t>
      </w:r>
      <w:r>
        <w:t xml:space="preserve">annually </w:t>
      </w:r>
      <w:r>
        <w:t xml:space="preserve">/data/dataset/f75917fc-da5f-40aa-8bc2-905a2a7e2bdc </w:t>
      </w:r>
      <w:r>
        <w:t xml:space="preserve">2015-07-03T06:17:23.909893 </w:t>
      </w:r>
      <w:r>
        <w:t xml:space="preserve">2016-07-30T05:32:56.825778 </w:t>
      </w:r>
      <w:r>
        <w:t xml:space="preserve">playford@playford.sa.gov.au </w:t>
      </w:r>
      <w:r>
        <w:t xml:space="preserve">None </w:t>
      </w:r>
      <w:r>
        <w:t xml:space="preserve">2008-07-01 </w:t>
      </w:r>
      <w:r>
        <w:t xml:space="preserve">2015-04-01 </w:t>
      </w:r>
      <w:r>
        <w:t xml:space="preserve">City of Playford LGA </w:t>
      </w:r>
      <w:r>
        <w:t xml:space="preserve">Government of South Australia </w:t>
      </w:r>
      <w:r>
        <w:t xml:space="preserve">data.sa.gov.au </w:t>
      </w:r>
      <w:r>
        <w:t xml:space="preserve">City of Playford </w:t>
      </w:r>
      <w:r>
        <w:t xml:space="preserve">collection, environment, recycling, rubbish, waste </w:t>
      </w:r>
      <w:r>
        <w:t xml:space="preserve">government-reporting-and-policy </w:t>
      </w:r>
      <w:r>
        <w:t xml:space="preserve">None </w:t>
      </w:r>
      <w:r>
        <w:t xml:space="preserve">None </w:t>
      </w:r>
      <w:r>
        <w:t xml:space="preserve">None </w:t>
      </w:r>
      <w:r>
        <w:t xml:space="preserve">None </w:t>
      </w:r>
      <w:r>
        <w:t xml:space="preserve">None </w:t>
      </w:r>
    </w:p>
    <w:p>
      <w:r>
        <w:t xml:space="preserve">City of Playford Library Catalogue </w:t>
      </w:r>
      <w:r>
        <w:t xml:space="preserve">Catalogue of the City of Playford Library Collection </w:t>
      </w:r>
      <w:r>
        <w:t xml:space="preserve">dataset </w:t>
      </w:r>
      <w:r>
        <w:t xml:space="preserve">English </w:t>
      </w:r>
      <w:r>
        <w:t xml:space="preserve">Creative Commons Attribution </w:t>
      </w:r>
      <w:r>
        <w:t xml:space="preserve">active </w:t>
      </w:r>
      <w:r>
        <w:t xml:space="preserve">Hosted </w:t>
      </w:r>
      <w:r>
        <w:t xml:space="preserve">annually </w:t>
      </w:r>
      <w:r>
        <w:t xml:space="preserve">/data/dataset/bc4554a7-f331-4bc0-a4fe-57b6da30bb53 </w:t>
      </w:r>
      <w:r>
        <w:t xml:space="preserve">2015-07-03T05:56:48.043013 </w:t>
      </w:r>
      <w:r>
        <w:t xml:space="preserve">2015-07-03T05:58:31.907965 </w:t>
      </w:r>
      <w:r>
        <w:t xml:space="preserve">playford@playford.sa.gov.au </w:t>
      </w:r>
      <w:r>
        <w:t xml:space="preserve">None </w:t>
      </w:r>
      <w:r>
        <w:t xml:space="preserve">2014-07-01 </w:t>
      </w:r>
      <w:r>
        <w:t xml:space="preserve">2015-07-01 </w:t>
      </w:r>
      <w:r>
        <w:t xml:space="preserve">City of Playford LGA </w:t>
      </w:r>
      <w:r>
        <w:t xml:space="preserve">Government of South Australia </w:t>
      </w:r>
      <w:r>
        <w:t xml:space="preserve">data.sa.gov.au </w:t>
      </w:r>
      <w:r>
        <w:t xml:space="preserve">City of Playford </w:t>
      </w:r>
      <w:r>
        <w:t xml:space="preserve">barcode, books, catalogue, Library, music </w:t>
      </w:r>
      <w:r>
        <w:t xml:space="preserve">education-skills-and-learning </w:t>
      </w:r>
      <w:r>
        <w:t xml:space="preserve">None </w:t>
      </w:r>
      <w:r>
        <w:t xml:space="preserve">None </w:t>
      </w:r>
      <w:r>
        <w:t xml:space="preserve">None </w:t>
      </w:r>
      <w:r>
        <w:t xml:space="preserve">None </w:t>
      </w:r>
      <w:r>
        <w:t xml:space="preserve">None </w:t>
      </w:r>
    </w:p>
    <w:p>
      <w:r>
        <w:t xml:space="preserve">City of Playford Waste Kerbside Collection Dates </w:t>
      </w:r>
      <w:r>
        <w:t xml:space="preserve">Waste kerbside collection dates for the City of Playford LGA </w:t>
      </w:r>
      <w:r>
        <w:t xml:space="preserve">dataset </w:t>
      </w:r>
      <w:r>
        <w:t xml:space="preserve">English </w:t>
      </w:r>
      <w:r>
        <w:t xml:space="preserve">Creative Commons Attribution </w:t>
      </w:r>
      <w:r>
        <w:t xml:space="preserve">active </w:t>
      </w:r>
      <w:r>
        <w:t xml:space="preserve">Hosted </w:t>
      </w:r>
      <w:r>
        <w:t xml:space="preserve">annually </w:t>
      </w:r>
      <w:r>
        <w:t xml:space="preserve">/data/dataset/33ba13c1-62f1-44e4-b043-49c03eaae249 </w:t>
      </w:r>
      <w:r>
        <w:t xml:space="preserve">2015-07-03T06:10:59.221428 </w:t>
      </w:r>
      <w:r>
        <w:t xml:space="preserve">2016-07-30T05:27:39.430964 </w:t>
      </w:r>
      <w:r>
        <w:t xml:space="preserve">playford@playford.sa.gov.au </w:t>
      </w:r>
      <w:r>
        <w:t xml:space="preserve">None </w:t>
      </w:r>
      <w:r>
        <w:t xml:space="preserve">2008-01-01 </w:t>
      </w:r>
      <w:r>
        <w:t xml:space="preserve">2016-01-01 </w:t>
      </w:r>
      <w:r>
        <w:t xml:space="preserve">City of Playford LGA </w:t>
      </w:r>
      <w:r>
        <w:t xml:space="preserve">Government of South Australia </w:t>
      </w:r>
      <w:r>
        <w:t xml:space="preserve">data.sa.gov.au </w:t>
      </w:r>
      <w:r>
        <w:t xml:space="preserve">City of Playford </w:t>
      </w:r>
      <w:r>
        <w:t xml:space="preserve">build environment and design, collection, recycling, rubbish, waste </w:t>
      </w:r>
      <w:r>
        <w:t xml:space="preserve">government-reporting-and-policy </w:t>
      </w:r>
      <w:r>
        <w:t xml:space="preserve">None </w:t>
      </w:r>
      <w:r>
        <w:t xml:space="preserve">None </w:t>
      </w:r>
      <w:r>
        <w:t xml:space="preserve">None </w:t>
      </w:r>
      <w:r>
        <w:t xml:space="preserve">None </w:t>
      </w:r>
      <w:r>
        <w:t xml:space="preserve">None </w:t>
      </w:r>
    </w:p>
    <w:p>
      <w:r>
        <w:t xml:space="preserve">City of Prospect Dog Registrations </w:t>
      </w:r>
      <w:r>
        <w:t xml:space="preserve">Data containing the breed, colour, sex, names and suburbs of dogs registered in City of Prospect. </w:t>
      </w:r>
      <w:r>
        <w:t xml:space="preserve">dataset </w:t>
      </w:r>
      <w:r>
        <w:t xml:space="preserve">English </w:t>
      </w:r>
      <w:r>
        <w:t xml:space="preserve">Creative Commons Attribution </w:t>
      </w:r>
      <w:r>
        <w:t xml:space="preserve">active </w:t>
      </w:r>
      <w:r>
        <w:t xml:space="preserve">Hosted </w:t>
      </w:r>
      <w:r>
        <w:t xml:space="preserve">annually </w:t>
      </w:r>
      <w:r>
        <w:t xml:space="preserve">/data/dataset/4c72baef-78e4-46c4-9d70-a90e0a2f7318 </w:t>
      </w:r>
      <w:r>
        <w:t xml:space="preserve">2016-07-13T00:59:41.354357 </w:t>
      </w:r>
      <w:r>
        <w:t xml:space="preserve">2016-07-13T01:06:52.679783 </w:t>
      </w:r>
      <w:r>
        <w:t xml:space="preserve">admin@prospect.sa.gov.au </w:t>
      </w:r>
      <w:r>
        <w:t xml:space="preserve">None </w:t>
      </w:r>
      <w:r>
        <w:t xml:space="preserve">2015-06-30 </w:t>
      </w:r>
      <w:r>
        <w:t xml:space="preserve">2016-06-30 </w:t>
      </w:r>
      <w:r>
        <w:t xml:space="preserve">City of Prospect LGA, South Australia </w:t>
      </w:r>
      <w:r>
        <w:t xml:space="preserve">Local Government </w:t>
      </w:r>
      <w:r>
        <w:t xml:space="preserve">data.sa.gov.au </w:t>
      </w:r>
      <w:r>
        <w:t xml:space="preserve">City of Prospect </w:t>
      </w:r>
      <w:r>
        <w:t xml:space="preserve">breed, breeds, community, community services, dogs, Dogs, local government, local government area, pet, pets, residents </w:t>
      </w:r>
      <w:r>
        <w:t xml:space="preserve">community-information-and-citizen-services </w:t>
      </w:r>
      <w:r>
        <w:t xml:space="preserve">None </w:t>
      </w:r>
      <w:r>
        <w:t xml:space="preserve">None </w:t>
      </w:r>
      <w:r>
        <w:t xml:space="preserve">None </w:t>
      </w:r>
      <w:r>
        <w:t xml:space="preserve">None </w:t>
      </w:r>
      <w:r>
        <w:t xml:space="preserve">None </w:t>
      </w:r>
    </w:p>
    <w:p>
      <w:r>
        <w:t xml:space="preserve">City of Prospect Heritage Listed Properties </w:t>
      </w:r>
      <w:r>
        <w:t>A list of properties in the City of Prospect that are listed on the State or Local Heritage Registers.</w:t>
        <w:br/>
        <w:t xml:space="preserve"> </w:t>
      </w:r>
      <w:r>
        <w:t xml:space="preserve">dataset </w:t>
      </w:r>
      <w:r>
        <w:t xml:space="preserve">English </w:t>
      </w:r>
      <w:r>
        <w:t xml:space="preserve">Creative Commons Attribution </w:t>
      </w:r>
      <w:r>
        <w:t xml:space="preserve">active </w:t>
      </w:r>
      <w:r>
        <w:t xml:space="preserve">Hosted </w:t>
      </w:r>
      <w:r>
        <w:t xml:space="preserve">asRequired </w:t>
      </w:r>
      <w:r>
        <w:t xml:space="preserve">/data/dataset/10e73758-4a11-466e-85d6-345bf24d1ef4 </w:t>
      </w:r>
      <w:r>
        <w:t xml:space="preserve">2016-07-15T06:44:20.831290 </w:t>
      </w:r>
      <w:r>
        <w:t xml:space="preserve">2016-07-15T06:45:07.140571 </w:t>
      </w:r>
      <w:r>
        <w:t xml:space="preserve">admin@prospect.sa.gov.au </w:t>
      </w:r>
      <w:r>
        <w:t xml:space="preserve">None </w:t>
      </w:r>
      <w:r>
        <w:t xml:space="preserve">N/A </w:t>
      </w:r>
      <w:r>
        <w:t xml:space="preserve">None </w:t>
      </w:r>
      <w:r>
        <w:t xml:space="preserve">City of Prospect LGA, South Australia </w:t>
      </w:r>
      <w:r>
        <w:t xml:space="preserve">Local Government </w:t>
      </w:r>
      <w:r>
        <w:t xml:space="preserve">data.sa.gov.au </w:t>
      </w:r>
      <w:r>
        <w:t xml:space="preserve">City of Prospect </w:t>
      </w:r>
      <w:r>
        <w:t xml:space="preserve">heritage, local government, planning, properties </w:t>
      </w:r>
      <w:r>
        <w:t xml:space="preserve">housing-land-planning-and-infrastructure </w:t>
      </w:r>
      <w:r>
        <w:t xml:space="preserve">None </w:t>
      </w:r>
      <w:r>
        <w:t xml:space="preserve">None </w:t>
      </w:r>
      <w:r>
        <w:t xml:space="preserve">None </w:t>
      </w:r>
      <w:r>
        <w:t xml:space="preserve">None </w:t>
      </w:r>
      <w:r>
        <w:t xml:space="preserve">None </w:t>
      </w:r>
    </w:p>
    <w:p>
      <w:r>
        <w:t xml:space="preserve">City of Prospect Parks and Reserves </w:t>
      </w:r>
      <w:r>
        <w:t xml:space="preserve">List of the parks and reserves in City of Prospect, containing detail about location and facilities. </w:t>
      </w:r>
      <w:r>
        <w:t xml:space="preserve">dataset </w:t>
      </w:r>
      <w:r>
        <w:t xml:space="preserve">English </w:t>
      </w:r>
      <w:r>
        <w:t xml:space="preserve">Creative Commons Attribution </w:t>
      </w:r>
      <w:r>
        <w:t xml:space="preserve">active </w:t>
      </w:r>
      <w:r>
        <w:t xml:space="preserve">Hosted </w:t>
      </w:r>
      <w:r>
        <w:t xml:space="preserve">annually </w:t>
      </w:r>
      <w:r>
        <w:t xml:space="preserve">/data/dataset/1d8abf57-35f2-4918-92d7-f726fcd6ee32 </w:t>
      </w:r>
      <w:r>
        <w:t xml:space="preserve">2016-07-07T01:09:07.093717 </w:t>
      </w:r>
      <w:r>
        <w:t xml:space="preserve">2016-07-07T01:10:09.186809 </w:t>
      </w:r>
      <w:r>
        <w:t xml:space="preserve">admin@prospect.sa.gov.au </w:t>
      </w:r>
      <w:r>
        <w:t xml:space="preserve">None </w:t>
      </w:r>
      <w:r>
        <w:t xml:space="preserve">2015-06-30 </w:t>
      </w:r>
      <w:r>
        <w:t xml:space="preserve">2016-06-30 </w:t>
      </w:r>
      <w:r>
        <w:t xml:space="preserve">City of Prospect LGA, South Australia </w:t>
      </w:r>
      <w:r>
        <w:t xml:space="preserve">Local Government </w:t>
      </w:r>
      <w:r>
        <w:t xml:space="preserve">data.sa.gov.au </w:t>
      </w:r>
      <w:r>
        <w:t xml:space="preserve">City of Prospect </w:t>
      </w:r>
      <w:r>
        <w:t xml:space="preserve">Local government, parks, Prospect, reserves </w:t>
      </w:r>
      <w:r>
        <w:t xml:space="preserve">water-energy-resources-environment-and-science </w:t>
      </w:r>
      <w:r>
        <w:t xml:space="preserve">None </w:t>
      </w:r>
      <w:r>
        <w:t xml:space="preserve">None </w:t>
      </w:r>
      <w:r>
        <w:t xml:space="preserve">None </w:t>
      </w:r>
      <w:r>
        <w:t xml:space="preserve">None </w:t>
      </w:r>
      <w:r>
        <w:t xml:space="preserve">None </w:t>
      </w:r>
    </w:p>
    <w:p>
      <w:r>
        <w:t xml:space="preserve">City of Prospect Street Tree Species </w:t>
      </w:r>
      <w:r>
        <w:t>List of the street tree species in City of Prospect, containing detail about location.</w:t>
        <w:br/>
        <w:t xml:space="preserve"> </w:t>
      </w:r>
      <w:r>
        <w:t xml:space="preserve">dataset </w:t>
      </w:r>
      <w:r>
        <w:t xml:space="preserve">English </w:t>
      </w:r>
      <w:r>
        <w:t xml:space="preserve">Creative Commons Attribution </w:t>
      </w:r>
      <w:r>
        <w:t xml:space="preserve">active </w:t>
      </w:r>
      <w:r>
        <w:t xml:space="preserve">Hosted </w:t>
      </w:r>
      <w:r>
        <w:t xml:space="preserve">annually </w:t>
      </w:r>
      <w:r>
        <w:t xml:space="preserve">/data/dataset/7bf2e4a4-40cc-40fd-83a9-fabb6d854039 </w:t>
      </w:r>
      <w:r>
        <w:t xml:space="preserve">2016-06-30T06:54:47.694957 </w:t>
      </w:r>
      <w:r>
        <w:t xml:space="preserve">2016-07-07T01:41:20.653434 </w:t>
      </w:r>
      <w:r>
        <w:t xml:space="preserve">admin@prospect.sa.gov.au </w:t>
      </w:r>
      <w:r>
        <w:t xml:space="preserve">None </w:t>
      </w:r>
      <w:r>
        <w:t xml:space="preserve">2015-06-30 </w:t>
      </w:r>
      <w:r>
        <w:t xml:space="preserve">2016-06-30 </w:t>
      </w:r>
      <w:r>
        <w:t xml:space="preserve">South Australia </w:t>
      </w:r>
      <w:r>
        <w:t xml:space="preserve">Local Government </w:t>
      </w:r>
      <w:r>
        <w:t xml:space="preserve">data.sa.gov.au </w:t>
      </w:r>
      <w:r>
        <w:t xml:space="preserve">City of Prospect </w:t>
      </w:r>
      <w:r>
        <w:t xml:space="preserve">environment, local government, species, tree </w:t>
      </w:r>
      <w:r>
        <w:t xml:space="preserve">water-energy-resources-environment-and-science </w:t>
      </w:r>
      <w:r>
        <w:t xml:space="preserve">None </w:t>
      </w:r>
      <w:r>
        <w:t xml:space="preserve">None </w:t>
      </w:r>
      <w:r>
        <w:t xml:space="preserve">None </w:t>
      </w:r>
      <w:r>
        <w:t xml:space="preserve">None </w:t>
      </w:r>
      <w:r>
        <w:t xml:space="preserve">None </w:t>
      </w:r>
    </w:p>
    <w:p>
      <w:r>
        <w:t xml:space="preserve">City of Prospect Tree Species in Reserves </w:t>
      </w:r>
      <w:r>
        <w:t xml:space="preserve">List of the tree species found in City of Prospect reserves, containing detail about location, age, and size. </w:t>
      </w:r>
      <w:r>
        <w:t xml:space="preserve">dataset </w:t>
      </w:r>
      <w:r>
        <w:t xml:space="preserve">English </w:t>
      </w:r>
      <w:r>
        <w:t xml:space="preserve">Creative Commons Attribution </w:t>
      </w:r>
      <w:r>
        <w:t xml:space="preserve">active </w:t>
      </w:r>
      <w:r>
        <w:t xml:space="preserve">Hosted </w:t>
      </w:r>
      <w:r>
        <w:t xml:space="preserve">annually </w:t>
      </w:r>
      <w:r>
        <w:t xml:space="preserve">/data/dataset/5d86d41e-b6c6-47d5-9b88-4d95916c5e76 </w:t>
      </w:r>
      <w:r>
        <w:t xml:space="preserve">2016-07-07T01:26:19.741603 </w:t>
      </w:r>
      <w:r>
        <w:t xml:space="preserve">2016-07-07T01:29:02.533760 </w:t>
      </w:r>
      <w:r>
        <w:t xml:space="preserve">admin@prospect.sa.gov.au </w:t>
      </w:r>
      <w:r>
        <w:t xml:space="preserve">None </w:t>
      </w:r>
      <w:r>
        <w:t xml:space="preserve">2015-06-30 </w:t>
      </w:r>
      <w:r>
        <w:t xml:space="preserve">2016-06-30 </w:t>
      </w:r>
      <w:r>
        <w:t xml:space="preserve">City of Prospect LGA, South Australia </w:t>
      </w:r>
      <w:r>
        <w:t xml:space="preserve">Local Government </w:t>
      </w:r>
      <w:r>
        <w:t xml:space="preserve">data.sa.gov.au </w:t>
      </w:r>
      <w:r>
        <w:t xml:space="preserve">City of Prospect </w:t>
      </w:r>
      <w:r>
        <w:t xml:space="preserve">local government, Prospect, reserves, species, tree </w:t>
      </w:r>
      <w:r>
        <w:t xml:space="preserve">water-energy-resources-environment-and-science </w:t>
      </w:r>
      <w:r>
        <w:t xml:space="preserve">None </w:t>
      </w:r>
      <w:r>
        <w:t xml:space="preserve">None </w:t>
      </w:r>
      <w:r>
        <w:t xml:space="preserve">None </w:t>
      </w:r>
      <w:r>
        <w:t xml:space="preserve">None </w:t>
      </w:r>
      <w:r>
        <w:t xml:space="preserve">None </w:t>
      </w:r>
    </w:p>
    <w:p>
      <w:r>
        <w:t xml:space="preserve">City of Prospect Volunteers </w:t>
      </w:r>
      <w:r>
        <w:t xml:space="preserve">Quantitative data denoting the number of active volunteers in City of Prospect and the hours they commit.  </w:t>
      </w:r>
      <w:r>
        <w:t xml:space="preserve">dataset </w:t>
      </w:r>
      <w:r>
        <w:t xml:space="preserve">English </w:t>
      </w:r>
      <w:r>
        <w:t xml:space="preserve">Creative Commons Attribution </w:t>
      </w:r>
      <w:r>
        <w:t xml:space="preserve">active </w:t>
      </w:r>
      <w:r>
        <w:t xml:space="preserve">Hosted </w:t>
      </w:r>
      <w:r>
        <w:t xml:space="preserve">annually </w:t>
      </w:r>
      <w:r>
        <w:t xml:space="preserve">/data/dataset/3fc45f2f-31b7-4247-a847-e7ecd6924d3b </w:t>
      </w:r>
      <w:r>
        <w:t xml:space="preserve">2016-07-26T07:11:30.092586 </w:t>
      </w:r>
      <w:r>
        <w:t xml:space="preserve">2016-07-27T05:58:35.184824 </w:t>
      </w:r>
      <w:r>
        <w:t xml:space="preserve">admin@prospect.sa.gov.au </w:t>
      </w:r>
      <w:r>
        <w:t xml:space="preserve">None </w:t>
      </w:r>
      <w:r>
        <w:t xml:space="preserve">2015-06-30 </w:t>
      </w:r>
      <w:r>
        <w:t xml:space="preserve">2016-06-30 </w:t>
      </w:r>
      <w:r>
        <w:t xml:space="preserve">City of Prospect LGA, South Australia </w:t>
      </w:r>
      <w:r>
        <w:t xml:space="preserve">Local Government </w:t>
      </w:r>
      <w:r>
        <w:t xml:space="preserve">data.sa.gov.au </w:t>
      </w:r>
      <w:r>
        <w:t xml:space="preserve">City of Prospect </w:t>
      </w:r>
      <w:r>
        <w:t xml:space="preserve">community, local government, volunteer </w:t>
      </w:r>
      <w:r>
        <w:t xml:space="preserve">community-information-and-citizen-services </w:t>
      </w:r>
      <w:r>
        <w:t xml:space="preserve">None </w:t>
      </w:r>
      <w:r>
        <w:t xml:space="preserve">None </w:t>
      </w:r>
      <w:r>
        <w:t xml:space="preserve">None </w:t>
      </w:r>
      <w:r>
        <w:t xml:space="preserve">None </w:t>
      </w:r>
      <w:r>
        <w:t xml:space="preserve">None </w:t>
      </w:r>
    </w:p>
    <w:p>
      <w:r>
        <w:t xml:space="preserve">City of Salisbury Building Heights </w:t>
      </w:r>
      <w:r>
        <w:t xml:space="preserve">Shapefile for the City of Salisbury Building Heights. </w:t>
      </w:r>
      <w:r>
        <w:t xml:space="preserve">dataset </w:t>
      </w:r>
      <w:r>
        <w:t xml:space="preserve">eng </w:t>
      </w:r>
      <w:r>
        <w:t xml:space="preserve">Creative Commons Attribution </w:t>
      </w:r>
      <w:r>
        <w:t xml:space="preserve">active </w:t>
      </w:r>
      <w:r>
        <w:t xml:space="preserve">Linked </w:t>
      </w:r>
      <w:r>
        <w:t xml:space="preserve">daily </w:t>
      </w:r>
      <w:r>
        <w:t xml:space="preserve">/data/dataset/35a8d264-5fd6-4451-a8bc-71e46f2a5142 </w:t>
      </w:r>
      <w:r>
        <w:t xml:space="preserve">2014-07-01T04:36:28.243440 </w:t>
      </w:r>
      <w:r>
        <w:t xml:space="preserve">2021-04-07T01:21:50.369552 </w:t>
      </w:r>
      <w:r>
        <w:t xml:space="preserve">https://www4.abs.gov.au/web/survey.nsf/inquiryform/ </w:t>
      </w:r>
      <w:r>
        <w:t xml:space="preserve">None </w:t>
      </w:r>
      <w:r>
        <w:t xml:space="preserve">2015-03-03 </w:t>
      </w:r>
      <w:r>
        <w:t xml:space="preserve">None </w:t>
      </w:r>
      <w:r>
        <w:t xml:space="preserve">City of Salisbury </w:t>
      </w:r>
      <w:r>
        <w:t xml:space="preserve">Local Government </w:t>
      </w:r>
      <w:r>
        <w:t xml:space="preserve">data.sa.gov.au </w:t>
      </w:r>
      <w:r>
        <w:t xml:space="preserve">City of Salisbury Council </w:t>
      </w:r>
      <w:r>
        <w:t xml:space="preserve">building heights, council, salisbury </w:t>
      </w:r>
      <w:r>
        <w:t xml:space="preserve">housing-land-planning-and-infrastructure </w:t>
      </w:r>
      <w:r>
        <w:t xml:space="preserve">None </w:t>
      </w:r>
      <w:r>
        <w:t xml:space="preserve">None </w:t>
      </w:r>
      <w:r>
        <w:t xml:space="preserve">None </w:t>
      </w:r>
      <w:r>
        <w:t xml:space="preserve">None </w:t>
      </w:r>
      <w:r>
        <w:t xml:space="preserve">None </w:t>
      </w:r>
    </w:p>
    <w:p>
      <w:r>
        <w:t xml:space="preserve">City of Salisbury Contours </w:t>
      </w:r>
      <w:r>
        <w:t xml:space="preserve">Shapefile for the City of Salisbury Contours. </w:t>
      </w:r>
      <w:r>
        <w:t xml:space="preserve">dataset </w:t>
      </w:r>
      <w:r>
        <w:t xml:space="preserve">aar </w:t>
      </w:r>
      <w:r>
        <w:t xml:space="preserve">Creative Commons Attribution </w:t>
      </w:r>
      <w:r>
        <w:t xml:space="preserve">active </w:t>
      </w:r>
      <w:r>
        <w:t xml:space="preserve">Linked </w:t>
      </w:r>
      <w:r>
        <w:t xml:space="preserve">daily </w:t>
      </w:r>
      <w:r>
        <w:t xml:space="preserve">/data/dataset/1cb42bb7-4e3c-4ce6-8561-9e8b838e712a </w:t>
      </w:r>
      <w:r>
        <w:t xml:space="preserve">2014-07-01T04:56:40.992389 </w:t>
      </w:r>
      <w:r>
        <w:t xml:space="preserve">2021-04-07T01:17:19.441509 </w:t>
      </w:r>
      <w:r>
        <w:t xml:space="preserve">datasa@sa.gov.au </w:t>
      </w:r>
      <w:r>
        <w:t xml:space="preserve">None </w:t>
      </w:r>
      <w:r>
        <w:t xml:space="preserve">2009-01-01 </w:t>
      </w:r>
      <w:r>
        <w:t xml:space="preserve">None </w:t>
      </w:r>
      <w:r>
        <w:t xml:space="preserve">City of Salisbury </w:t>
      </w:r>
      <w:r>
        <w:t xml:space="preserve">Local Government </w:t>
      </w:r>
      <w:r>
        <w:t xml:space="preserve">data.sa.gov.au </w:t>
      </w:r>
      <w:r>
        <w:t xml:space="preserve">City of Salisbury Council </w:t>
      </w:r>
      <w:r>
        <w:t xml:space="preserve">countours, salisbury </w:t>
      </w:r>
      <w:r>
        <w:t xml:space="preserve">housing-land-planning-and-infrastructure </w:t>
      </w:r>
      <w:r>
        <w:t xml:space="preserve">None </w:t>
      </w:r>
      <w:r>
        <w:t xml:space="preserve">None </w:t>
      </w:r>
      <w:r>
        <w:t xml:space="preserve">None </w:t>
      </w:r>
      <w:r>
        <w:t xml:space="preserve">None </w:t>
      </w:r>
      <w:r>
        <w:t xml:space="preserve">None </w:t>
      </w:r>
    </w:p>
    <w:p>
      <w:r>
        <w:t xml:space="preserve">City of Salisbury Council Wards </w:t>
      </w:r>
      <w:r>
        <w:t xml:space="preserve">Shapefile for the City of Salisbury Council Wards. </w:t>
      </w:r>
      <w:r>
        <w:t xml:space="preserve">dataset </w:t>
      </w:r>
      <w:r>
        <w:t xml:space="preserve">eng </w:t>
      </w:r>
      <w:r>
        <w:t xml:space="preserve">Creative Commons Attribution </w:t>
      </w:r>
      <w:r>
        <w:t xml:space="preserve">active </w:t>
      </w:r>
      <w:r>
        <w:t xml:space="preserve">Linked </w:t>
      </w:r>
      <w:r>
        <w:t xml:space="preserve">daily </w:t>
      </w:r>
      <w:r>
        <w:t xml:space="preserve">/data/dataset/e902efbd-eace-40dc-ac58-bbe5e11f5670 </w:t>
      </w:r>
      <w:r>
        <w:t xml:space="preserve">2014-07-01T05:50:23.616493 </w:t>
      </w:r>
      <w:r>
        <w:t xml:space="preserve">2021-04-07T01:19:29.145167 </w:t>
      </w:r>
      <w:r>
        <w:t xml:space="preserve">https://www4.abs.gov.au/web/survey.nsf/inquiryform/ </w:t>
      </w:r>
      <w:r>
        <w:t xml:space="preserve">None </w:t>
      </w:r>
      <w:r>
        <w:t xml:space="preserve">2015-03-03 </w:t>
      </w:r>
      <w:r>
        <w:t xml:space="preserve">None </w:t>
      </w:r>
      <w:r>
        <w:t xml:space="preserve">City of Salisbury </w:t>
      </w:r>
      <w:r>
        <w:t xml:space="preserve">Local Government </w:t>
      </w:r>
      <w:r>
        <w:t xml:space="preserve">data.sa.gov.au </w:t>
      </w:r>
      <w:r>
        <w:t xml:space="preserve">City of Salisbury Council </w:t>
      </w:r>
      <w:r>
        <w:t xml:space="preserve">city of salisbury, council, wards </w:t>
      </w:r>
      <w:r>
        <w:t xml:space="preserve">housing-land-planning-and-infrastructure </w:t>
      </w:r>
      <w:r>
        <w:t xml:space="preserve">None </w:t>
      </w:r>
      <w:r>
        <w:t xml:space="preserve">None </w:t>
      </w:r>
      <w:r>
        <w:t xml:space="preserve">None </w:t>
      </w:r>
      <w:r>
        <w:t xml:space="preserve">None </w:t>
      </w:r>
      <w:r>
        <w:t xml:space="preserve">None </w:t>
      </w:r>
    </w:p>
    <w:p>
      <w:r>
        <w:t xml:space="preserve">City of Salisbury Easements </w:t>
      </w:r>
      <w:r>
        <w:t xml:space="preserve">Shapefile for the City of Salisbury Easements. </w:t>
      </w:r>
      <w:r>
        <w:t xml:space="preserve">dataset </w:t>
      </w:r>
      <w:r>
        <w:t xml:space="preserve">eng </w:t>
      </w:r>
      <w:r>
        <w:t xml:space="preserve">Creative Commons Attribution </w:t>
      </w:r>
      <w:r>
        <w:t xml:space="preserve">active </w:t>
      </w:r>
      <w:r>
        <w:t xml:space="preserve">Linked </w:t>
      </w:r>
      <w:r>
        <w:t xml:space="preserve">daily </w:t>
      </w:r>
      <w:r>
        <w:t xml:space="preserve">/data/dataset/9d95d06d-a34d-46a0-822f-7437b4162bc3 </w:t>
      </w:r>
      <w:r>
        <w:t xml:space="preserve">2014-07-01T05:23:17.380536 </w:t>
      </w:r>
      <w:r>
        <w:t xml:space="preserve">2021-04-07T01:22:31.877400 </w:t>
      </w:r>
      <w:r>
        <w:t xml:space="preserve">https://www4.abs.gov.au/web/survey.nsf/inquiryform/ </w:t>
      </w:r>
      <w:r>
        <w:t xml:space="preserve">None </w:t>
      </w:r>
      <w:r>
        <w:t xml:space="preserve">2015-03-03 </w:t>
      </w:r>
      <w:r>
        <w:t xml:space="preserve">None </w:t>
      </w:r>
      <w:r>
        <w:t xml:space="preserve">City of Salisbury </w:t>
      </w:r>
      <w:r>
        <w:t xml:space="preserve">Local Government </w:t>
      </w:r>
      <w:r>
        <w:t xml:space="preserve">data.sa.gov.au </w:t>
      </w:r>
      <w:r>
        <w:t xml:space="preserve">City of Salisbury Council </w:t>
      </w:r>
      <w:r>
        <w:t xml:space="preserve">council, easements, salisbury </w:t>
      </w:r>
      <w:r>
        <w:t xml:space="preserve">housing-land-planning-and-infrastructure </w:t>
      </w:r>
      <w:r>
        <w:t xml:space="preserve">None </w:t>
      </w:r>
      <w:r>
        <w:t xml:space="preserve">None </w:t>
      </w:r>
      <w:r>
        <w:t xml:space="preserve">None </w:t>
      </w:r>
      <w:r>
        <w:t xml:space="preserve">None </w:t>
      </w:r>
      <w:r>
        <w:t xml:space="preserve">None </w:t>
      </w:r>
    </w:p>
    <w:p>
      <w:r>
        <w:t xml:space="preserve">City of Salisbury Reserves </w:t>
      </w:r>
      <w:r>
        <w:t xml:space="preserve">Shapefile for the City of Salisbury Reserves. </w:t>
      </w:r>
      <w:r>
        <w:t xml:space="preserve">dataset </w:t>
      </w:r>
      <w:r>
        <w:t xml:space="preserve">eng </w:t>
      </w:r>
      <w:r>
        <w:t xml:space="preserve">Creative Commons Attribution </w:t>
      </w:r>
      <w:r>
        <w:t xml:space="preserve">active </w:t>
      </w:r>
      <w:r>
        <w:t xml:space="preserve">Linked </w:t>
      </w:r>
      <w:r>
        <w:t xml:space="preserve">daily </w:t>
      </w:r>
      <w:r>
        <w:t xml:space="preserve">/data/dataset/264ea2ff-b0f1-497e-b9c5-3e664207ecf5 </w:t>
      </w:r>
      <w:r>
        <w:t xml:space="preserve">2014-07-01T05:39:04.863742 </w:t>
      </w:r>
      <w:r>
        <w:t xml:space="preserve">2021-04-07T01:13:10.313025 </w:t>
      </w:r>
      <w:r>
        <w:t xml:space="preserve">https://www4.abs.gov.au/web/survey.nsf/inquiryform/ </w:t>
      </w:r>
      <w:r>
        <w:t xml:space="preserve">None </w:t>
      </w:r>
      <w:r>
        <w:t xml:space="preserve">2014-01-01 </w:t>
      </w:r>
      <w:r>
        <w:t xml:space="preserve">None </w:t>
      </w:r>
      <w:r>
        <w:t xml:space="preserve">City of Salisbury </w:t>
      </w:r>
      <w:r>
        <w:t xml:space="preserve">Local Government </w:t>
      </w:r>
      <w:r>
        <w:t xml:space="preserve">data.sa.gov.au </w:t>
      </w:r>
      <w:r>
        <w:t xml:space="preserve">City of Salisbury Council </w:t>
      </w:r>
      <w:r>
        <w:t xml:space="preserve">council, reserves, salibury council, salisbury </w:t>
      </w:r>
      <w:r>
        <w:t xml:space="preserve">housing-land-planning-and-infrastructure </w:t>
      </w:r>
      <w:r>
        <w:t xml:space="preserve">None </w:t>
      </w:r>
      <w:r>
        <w:t xml:space="preserve">None </w:t>
      </w:r>
      <w:r>
        <w:t xml:space="preserve">None </w:t>
      </w:r>
      <w:r>
        <w:t xml:space="preserve">None </w:t>
      </w:r>
      <w:r>
        <w:t xml:space="preserve">None </w:t>
      </w:r>
    </w:p>
    <w:p>
      <w:r>
        <w:t xml:space="preserve">City of Salisbury Waste Collection Zones </w:t>
      </w:r>
      <w:r>
        <w:t xml:space="preserve">Shapefile for the City of Salisbury Waste Collection Zones.  </w:t>
      </w:r>
      <w:r>
        <w:t xml:space="preserve">dataset </w:t>
      </w:r>
      <w:r>
        <w:t xml:space="preserve">eng </w:t>
      </w:r>
      <w:r>
        <w:t xml:space="preserve">Creative Commons Attribution </w:t>
      </w:r>
      <w:r>
        <w:t xml:space="preserve">active </w:t>
      </w:r>
      <w:r>
        <w:t xml:space="preserve">Linked </w:t>
      </w:r>
      <w:r>
        <w:t xml:space="preserve">daily </w:t>
      </w:r>
      <w:r>
        <w:t xml:space="preserve">/data/dataset/01679c85-ea70-4fda-94e7-1ba5c4718e09 </w:t>
      </w:r>
      <w:r>
        <w:t xml:space="preserve">2014-07-01T05:59:56.584410 </w:t>
      </w:r>
      <w:r>
        <w:t xml:space="preserve">2021-04-07T01:21:27.019250 </w:t>
      </w:r>
      <w:r>
        <w:t xml:space="preserve">https://www4.abs.gov.au/web/survey.nsf/inquiryform/ </w:t>
      </w:r>
      <w:r>
        <w:t xml:space="preserve">None </w:t>
      </w:r>
      <w:r>
        <w:t xml:space="preserve">2015-03-03 </w:t>
      </w:r>
      <w:r>
        <w:t xml:space="preserve">None </w:t>
      </w:r>
      <w:r>
        <w:t xml:space="preserve">City of Salisbury </w:t>
      </w:r>
      <w:r>
        <w:t xml:space="preserve">Local Government </w:t>
      </w:r>
      <w:r>
        <w:t xml:space="preserve">data.sa.gov.au </w:t>
      </w:r>
      <w:r>
        <w:t xml:space="preserve">City of Salisbury Council </w:t>
      </w:r>
      <w:r>
        <w:t xml:space="preserve">council zones, rubbish collection, salisbury council, waste collection, zones </w:t>
      </w:r>
      <w:r>
        <w:t xml:space="preserve">housing-land-planning-and-infrastructure </w:t>
      </w:r>
      <w:r>
        <w:t xml:space="preserve">None </w:t>
      </w:r>
      <w:r>
        <w:t xml:space="preserve">None </w:t>
      </w:r>
      <w:r>
        <w:t xml:space="preserve">None </w:t>
      </w:r>
      <w:r>
        <w:t xml:space="preserve">None </w:t>
      </w:r>
      <w:r>
        <w:t xml:space="preserve">None </w:t>
      </w:r>
    </w:p>
    <w:p>
      <w:r>
        <w:t xml:space="preserve">City of Salisbury Water Features </w:t>
      </w:r>
      <w:r>
        <w:t xml:space="preserve">Shapefile for the City of Salisbury Water Features. </w:t>
      </w:r>
      <w:r>
        <w:t xml:space="preserve">dataset </w:t>
      </w:r>
      <w:r>
        <w:t xml:space="preserve">eng </w:t>
      </w:r>
      <w:r>
        <w:t xml:space="preserve">Creative Commons Attribution </w:t>
      </w:r>
      <w:r>
        <w:t xml:space="preserve">active </w:t>
      </w:r>
      <w:r>
        <w:t xml:space="preserve">Linked </w:t>
      </w:r>
      <w:r>
        <w:t xml:space="preserve">daily </w:t>
      </w:r>
      <w:r>
        <w:t xml:space="preserve">/data/dataset/6f6886f3-ccb3-41cb-91db-d3dcc0cd0cfa </w:t>
      </w:r>
      <w:r>
        <w:t xml:space="preserve">2014-07-01T06:17:36.277592 </w:t>
      </w:r>
      <w:r>
        <w:t xml:space="preserve">2021-04-07T01:21:02.856211 </w:t>
      </w:r>
      <w:r>
        <w:t xml:space="preserve">https://www4.abs.gov.au/web/survey.nsf/inquiryform/ </w:t>
      </w:r>
      <w:r>
        <w:t xml:space="preserve">None </w:t>
      </w:r>
      <w:r>
        <w:t xml:space="preserve">2015-03-03 </w:t>
      </w:r>
      <w:r>
        <w:t xml:space="preserve">None </w:t>
      </w:r>
      <w:r>
        <w:t xml:space="preserve">City of Salisbury </w:t>
      </w:r>
      <w:r>
        <w:t xml:space="preserve">Local Government </w:t>
      </w:r>
      <w:r>
        <w:t xml:space="preserve">data.sa.gov.au </w:t>
      </w:r>
      <w:r>
        <w:t xml:space="preserve">City of Salisbury Council </w:t>
      </w:r>
      <w:r>
        <w:t xml:space="preserve">fountains, salisbury, salisbury council, water decorations, water features </w:t>
      </w:r>
      <w:r>
        <w:t xml:space="preserve">housing-land-planning-and-infrastructure </w:t>
      </w:r>
      <w:r>
        <w:t xml:space="preserve">None </w:t>
      </w:r>
      <w:r>
        <w:t xml:space="preserve">None </w:t>
      </w:r>
      <w:r>
        <w:t xml:space="preserve">None </w:t>
      </w:r>
      <w:r>
        <w:t xml:space="preserve">None </w:t>
      </w:r>
      <w:r>
        <w:t xml:space="preserve">None </w:t>
      </w:r>
    </w:p>
    <w:p>
      <w:r>
        <w:t xml:space="preserve">Classification ASO6 and Above by Gender </w:t>
      </w:r>
      <w:r>
        <w:t>Government Services Group (GSG) Workforce Report:  PS Act Employees in GSG Classified ASO6 &amp; Above by Gender as at December 2014.</w:t>
        <w:br/>
        <w:br/>
        <w:t xml:space="preserve">Government Services Group (GSG) previous section/business unit of the Department of the Premier and Cabinet. </w:t>
      </w:r>
      <w:r>
        <w:t xml:space="preserve">dataset </w:t>
      </w:r>
      <w:r>
        <w:t xml:space="preserve">English </w:t>
      </w:r>
      <w:r>
        <w:t xml:space="preserve">Creative Commons Attribution </w:t>
      </w:r>
      <w:r>
        <w:t xml:space="preserve">active </w:t>
      </w:r>
      <w:r>
        <w:t xml:space="preserve">Hosted </w:t>
      </w:r>
      <w:r>
        <w:t xml:space="preserve">quarterly </w:t>
      </w:r>
      <w:r>
        <w:t xml:space="preserve">/data/dataset/45c37922-ea2e-46de-8e53-47a10a29dcd4 </w:t>
      </w:r>
      <w:r>
        <w:t xml:space="preserve">2015-06-12T06:45:32.380100 </w:t>
      </w:r>
      <w:r>
        <w:t xml:space="preserve">2015-06-12T06:46:42.507701 </w:t>
      </w:r>
      <w:r>
        <w:t xml:space="preserve">datasa@sa.gov.au </w:t>
      </w:r>
      <w:r>
        <w:t xml:space="preserve">None </w:t>
      </w:r>
      <w:r>
        <w:t xml:space="preserve">2014-09-01 </w:t>
      </w:r>
      <w:r>
        <w:t xml:space="preserve">2014-12-31 </w:t>
      </w:r>
      <w:r>
        <w:t xml:space="preserve">South Australia </w:t>
      </w:r>
      <w:r>
        <w:t xml:space="preserve">Government of South Australia </w:t>
      </w:r>
      <w:r>
        <w:t xml:space="preserve">data.sa.gov.au </w:t>
      </w:r>
      <w:r>
        <w:t xml:space="preserve">Department of the Premier and Cabinet </w:t>
      </w:r>
      <w:r>
        <w:t xml:space="preserve">classification, executive, executives, female, gender, male </w:t>
      </w:r>
      <w:r>
        <w:t xml:space="preserve">government-reporting-and-policy </w:t>
      </w:r>
      <w:r>
        <w:t xml:space="preserve">None </w:t>
      </w:r>
      <w:r>
        <w:t xml:space="preserve">None </w:t>
      </w:r>
      <w:r>
        <w:t xml:space="preserve">None </w:t>
      </w:r>
      <w:r>
        <w:t xml:space="preserve">None </w:t>
      </w:r>
      <w:r>
        <w:t xml:space="preserve">None </w:t>
      </w:r>
    </w:p>
    <w:p>
      <w:r>
        <w:t xml:space="preserve">Classification by Appointment and Gender </w:t>
      </w:r>
      <w:r>
        <w:t>Government Services Group (GSG):  Workforce report of PS Act Employees in GSG by Stream, Appointment Type and Gender as at December 2014.</w:t>
        <w:br/>
        <w:t xml:space="preserve">GSG previously a business unit of the Department of Premier and Cabinet. </w:t>
      </w:r>
      <w:r>
        <w:t xml:space="preserve">dataset </w:t>
      </w:r>
      <w:r>
        <w:t xml:space="preserve">English </w:t>
      </w:r>
      <w:r>
        <w:t xml:space="preserve">Creative Commons Attribution </w:t>
      </w:r>
      <w:r>
        <w:t xml:space="preserve">active </w:t>
      </w:r>
      <w:r>
        <w:t xml:space="preserve">Hosted </w:t>
      </w:r>
      <w:r>
        <w:t xml:space="preserve">quarterly </w:t>
      </w:r>
      <w:r>
        <w:t xml:space="preserve">/data/dataset/53e53857-eb7d-4a69-974d-375604ab7255 </w:t>
      </w:r>
      <w:r>
        <w:t xml:space="preserve">2015-06-12T06:24:16.067013 </w:t>
      </w:r>
      <w:r>
        <w:t xml:space="preserve">2015-06-12T06:27:57.062420 </w:t>
      </w:r>
      <w:r>
        <w:t xml:space="preserve">datasa@sa.gov.au </w:t>
      </w:r>
      <w:r>
        <w:t xml:space="preserve">None </w:t>
      </w:r>
      <w:r>
        <w:t xml:space="preserve">2014-09-01 </w:t>
      </w:r>
      <w:r>
        <w:t xml:space="preserve">2014-12-31 </w:t>
      </w:r>
      <w:r>
        <w:t xml:space="preserve">South Australia </w:t>
      </w:r>
      <w:r>
        <w:t xml:space="preserve">Government of South Australia </w:t>
      </w:r>
      <w:r>
        <w:t xml:space="preserve">data.sa.gov.au </w:t>
      </w:r>
      <w:r>
        <w:t xml:space="preserve">Department of the Premier and Cabinet </w:t>
      </w:r>
      <w:r>
        <w:t xml:space="preserve">appointment, classification, gender, stream </w:t>
      </w:r>
      <w:r>
        <w:t xml:space="preserve">government-reporting-and-policy </w:t>
      </w:r>
      <w:r>
        <w:t xml:space="preserve">None </w:t>
      </w:r>
      <w:r>
        <w:t xml:space="preserve">None </w:t>
      </w:r>
      <w:r>
        <w:t xml:space="preserve">None </w:t>
      </w:r>
      <w:r>
        <w:t xml:space="preserve">None </w:t>
      </w:r>
      <w:r>
        <w:t xml:space="preserve">None </w:t>
      </w:r>
    </w:p>
    <w:p>
      <w:r>
        <w:t xml:space="preserve">Climate Projections for South Australia </w:t>
      </w:r>
      <w:r>
        <w:t xml:space="preserve">This is a sub-set of data released for GovHack 2017.The dataset includes simulations of daily weather variables for a small selection of weather stations (Adelaide, Coober Pedy, Mount Gambier, Port Pirie, Renmark) for historic and future (projected) climate conditions. The full dataset, which includes data for more than 200 weather stations and 15 climate models, can be found here https://data.sa.gov.au/data/dataset/goyder-institute-for-water-research-downscaled-climate-projections-for-south-australia </w:t>
      </w:r>
      <w:r>
        <w:t xml:space="preserve">dataset </w:t>
      </w:r>
      <w:r>
        <w:t xml:space="preserve">English </w:t>
      </w:r>
      <w:r>
        <w:t xml:space="preserve">Creative Commons Attribution </w:t>
      </w:r>
      <w:r>
        <w:t xml:space="preserve">active </w:t>
      </w:r>
      <w:r>
        <w:t xml:space="preserve">Linked </w:t>
      </w:r>
      <w:r>
        <w:t xml:space="preserve">Once off </w:t>
      </w:r>
      <w:r>
        <w:t xml:space="preserve">/data/dataset/53a2ba26-0fef-4370-89ee-0cdeb87687a0 </w:t>
      </w:r>
      <w:r>
        <w:t xml:space="preserve">2017-06-13T01:03:52.366680 </w:t>
      </w:r>
      <w:r>
        <w:t xml:space="preserve">2017-07-03T03:32:15.948701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climate change, environment </w:t>
      </w:r>
      <w:r>
        <w:t xml:space="preserve">water-energy-resources-environment-and-science </w:t>
      </w:r>
      <w:r>
        <w:t xml:space="preserve">None </w:t>
      </w:r>
      <w:r>
        <w:t xml:space="preserve">None </w:t>
      </w:r>
      <w:r>
        <w:t xml:space="preserve">None </w:t>
      </w:r>
      <w:r>
        <w:t xml:space="preserve">None </w:t>
      </w:r>
      <w:r>
        <w:t xml:space="preserve">None </w:t>
      </w:r>
    </w:p>
    <w:p>
      <w:r>
        <w:t xml:space="preserve">Coast and River in City of Port Adelaide Enfield </w:t>
      </w:r>
      <w:r>
        <w:t xml:space="preserve">Polygon spatial layer representing the area covered by Gulf St Vincent and Port River.  Data available in a variety of formats from Council's own open data portal. </w:t>
      </w:r>
      <w:r>
        <w:t xml:space="preserve">dataset </w:t>
      </w:r>
      <w:r>
        <w:t xml:space="preserve">English </w:t>
      </w:r>
      <w:r>
        <w:t xml:space="preserve">Creative Commons Attribution </w:t>
      </w:r>
      <w:r>
        <w:t xml:space="preserve">active </w:t>
      </w:r>
      <w:r>
        <w:t xml:space="preserve">Linked </w:t>
      </w:r>
      <w:r>
        <w:t xml:space="preserve">asRequired </w:t>
      </w:r>
      <w:r>
        <w:t xml:space="preserve">/data/dataset/4793985b-8474-4512-b4b3-14f2faed616f </w:t>
      </w:r>
      <w:r>
        <w:t xml:space="preserve">2015-06-01T03:57:56.853553 </w:t>
      </w:r>
      <w:r>
        <w:t xml:space="preserve">2018-09-04T08:10:29.805874 </w:t>
      </w:r>
      <w:r>
        <w:t xml:space="preserve">customer.service@portenf.sa.gov.au </w:t>
      </w:r>
      <w:r>
        <w:t xml:space="preserve">Unit level </w:t>
      </w:r>
      <w:r>
        <w:t xml:space="preserve">2018-04-06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Coast, Coastline, Port Adelaide Enfield, Port River, River </w:t>
      </w:r>
      <w:r>
        <w:t xml:space="preserve">water-energy-resources-environment-and-science, housing-land-planning-and-infrastructure </w:t>
      </w:r>
      <w:r>
        <w:t xml:space="preserve">None </w:t>
      </w:r>
      <w:r>
        <w:t xml:space="preserve">None </w:t>
      </w:r>
      <w:r>
        <w:t xml:space="preserve">None </w:t>
      </w:r>
      <w:r>
        <w:t xml:space="preserve">None </w:t>
      </w:r>
      <w:r>
        <w:t xml:space="preserve">None </w:t>
      </w:r>
    </w:p>
    <w:p>
      <w:r>
        <w:t xml:space="preserve">Coast Protection Board Annual Report Data </w:t>
      </w:r>
      <w:r>
        <w:t xml:space="preserve">Coast Protection Board Annual Report Data 2016-17 </w:t>
      </w:r>
      <w:r>
        <w:t xml:space="preserve">dataset </w:t>
      </w:r>
      <w:r>
        <w:t xml:space="preserve">aar </w:t>
      </w:r>
      <w:r>
        <w:t xml:space="preserve">Creative Commons Attribution </w:t>
      </w:r>
      <w:r>
        <w:t xml:space="preserve">active </w:t>
      </w:r>
      <w:r>
        <w:t xml:space="preserve">Linked </w:t>
      </w:r>
      <w:r>
        <w:t xml:space="preserve">annual </w:t>
      </w:r>
      <w:r>
        <w:t xml:space="preserve">/data/dataset/2d5b9fff-f4a7-4f4d-be1a-d692c51adaaf </w:t>
      </w:r>
      <w:r>
        <w:t xml:space="preserve">2017-07-24T04:35:46.591482 </w:t>
      </w:r>
      <w:r>
        <w:t xml:space="preserve">2023-09-07T05:20:25.239892 </w:t>
      </w:r>
      <w:r>
        <w:t xml:space="preserve">datasa@sa.gov.au </w:t>
      </w:r>
      <w:r>
        <w:t xml:space="preserve">None </w:t>
      </w:r>
      <w:r>
        <w:t xml:space="preserve">2017 </w:t>
      </w:r>
      <w:r>
        <w:t xml:space="preserve">None </w:t>
      </w:r>
      <w:r>
        <w:t xml:space="preserve">South Australia </w:t>
      </w:r>
      <w:r>
        <w:t xml:space="preserve">Government of South Australia </w:t>
      </w:r>
      <w:r>
        <w:t xml:space="preserve">data.sa.gov.au </w:t>
      </w:r>
      <w:r>
        <w:t xml:space="preserve">Department for Environment and Water </w:t>
      </w:r>
      <w:r>
        <w:t xml:space="preserve">coast, environment, government </w:t>
      </w:r>
      <w:r>
        <w:t xml:space="preserve">government-reporting-and-policy </w:t>
      </w:r>
      <w:r>
        <w:t xml:space="preserve">None </w:t>
      </w:r>
      <w:r>
        <w:t xml:space="preserve">None </w:t>
      </w:r>
      <w:r>
        <w:t xml:space="preserve">None </w:t>
      </w:r>
      <w:r>
        <w:t xml:space="preserve">None </w:t>
      </w:r>
      <w:r>
        <w:t xml:space="preserve">None </w:t>
      </w:r>
    </w:p>
    <w:p>
      <w:r>
        <w:t xml:space="preserve">Container Collection Depots </w:t>
      </w:r>
      <w:r>
        <w:t xml:space="preserve">South Australia’s container deposit scheme keeps our state free from unsightly beverage litter. South Australians enjoy the convenience of an extensive depot network throughout the metropolitan and regional areas of the state. </w:t>
        <w:br/>
        <w:br/>
        <w:t>Further information:</w:t>
        <w:br/>
        <w:br/>
        <w:t>http://www.epa.sa.gov.au/environmental_info/container_deposit</w:t>
        <w:br/>
        <w:br/>
        <w:t xml:space="preserve">http://www.epa.sa.gov.au/environmental_info/container_deposit/collection_depots </w:t>
      </w:r>
      <w:r>
        <w:t xml:space="preserve">dataset </w:t>
      </w:r>
      <w:r>
        <w:t xml:space="preserve">aar </w:t>
      </w:r>
      <w:r>
        <w:t xml:space="preserve">Creative Commons Attribution </w:t>
      </w:r>
      <w:r>
        <w:t xml:space="preserve">active </w:t>
      </w:r>
      <w:r>
        <w:t xml:space="preserve">Linked </w:t>
      </w:r>
      <w:r>
        <w:t xml:space="preserve">daily </w:t>
      </w:r>
      <w:r>
        <w:t xml:space="preserve">/data/dataset/2b292e74-0e72-421f-be81-a3c7d9438ffa </w:t>
      </w:r>
      <w:r>
        <w:t xml:space="preserve">2014-06-06T02:35:50.354171 </w:t>
      </w:r>
      <w:r>
        <w:t xml:space="preserve">2022-08-20T00:03:37.181031 </w:t>
      </w:r>
      <w:r>
        <w:t xml:space="preserve">DataSA@sa.gov.au </w:t>
      </w:r>
      <w:r>
        <w:t xml:space="preserve">None </w:t>
      </w:r>
      <w:r>
        <w:t xml:space="preserve">Current </w:t>
      </w:r>
      <w:r>
        <w:t xml:space="preserve">2022-08-20 </w:t>
      </w:r>
      <w:r>
        <w:t xml:space="preserve">South Australia </w:t>
      </w:r>
      <w:r>
        <w:t xml:space="preserve">Government of South Australia </w:t>
      </w:r>
      <w:r>
        <w:t xml:space="preserve">data.sa.gov.au </w:t>
      </w:r>
      <w:r>
        <w:t xml:space="preserve">Environment Protection Authority (EPA) </w:t>
      </w:r>
      <w:r>
        <w:t xml:space="preserve">beverages, community, depot, environment, location, recycling, refund, regions, services </w:t>
      </w:r>
      <w:r>
        <w:t xml:space="preserve">water-energy-resources-environment-and-science </w:t>
      </w:r>
      <w:r>
        <w:t xml:space="preserve">None </w:t>
      </w:r>
      <w:r>
        <w:t xml:space="preserve">None </w:t>
      </w:r>
      <w:r>
        <w:t xml:space="preserve">None </w:t>
      </w:r>
      <w:r>
        <w:t xml:space="preserve">None </w:t>
      </w:r>
      <w:r>
        <w:t xml:space="preserve">None </w:t>
      </w:r>
    </w:p>
    <w:p>
      <w:r>
        <w:t xml:space="preserve">Communities and Social Inclusion Service Centers and Office Locations </w:t>
      </w:r>
      <w:r>
        <w:t>The data describes office locations  for Domiciliary Care SA, Disability SA, Families SA, Housing SA, and Youth Justice. These Offices are the public service centres for the Department for Communities and Social Inclusion.</w:t>
        <w:br/>
        <w:t xml:space="preserve"> </w:t>
      </w:r>
      <w:r>
        <w:t xml:space="preserve">dataset </w:t>
      </w:r>
      <w:r>
        <w:t xml:space="preserve">English </w:t>
      </w:r>
      <w:r>
        <w:t xml:space="preserve">Creative Commons Attribution </w:t>
      </w:r>
      <w:r>
        <w:t xml:space="preserve">active </w:t>
      </w:r>
      <w:r>
        <w:t xml:space="preserve">Linked </w:t>
      </w:r>
      <w:r>
        <w:t xml:space="preserve">asRequired </w:t>
      </w:r>
      <w:r>
        <w:t xml:space="preserve">/data/dataset/880ee9d8-15f2-4902-a024-f4dc106a2322 </w:t>
      </w:r>
      <w:r>
        <w:t xml:space="preserve">2013-05-16T06:27:58.298958 </w:t>
      </w:r>
      <w:r>
        <w:t xml:space="preserve">2020-02-19T00:42:31.451384 </w:t>
      </w:r>
      <w:r>
        <w:t xml:space="preserve">gis.support@dcsi.sa.gov.au </w:t>
      </w:r>
      <w:r>
        <w:t xml:space="preserve">Property Level </w:t>
      </w:r>
      <w:r>
        <w:t xml:space="preserve">2014 </w:t>
      </w:r>
      <w:r>
        <w:t xml:space="preserve">None </w:t>
      </w:r>
      <w:r>
        <w:t xml:space="preserve">South Australia </w:t>
      </w:r>
      <w:r>
        <w:t xml:space="preserve">Government of South Australia </w:t>
      </w:r>
      <w:r>
        <w:t xml:space="preserve">data.sa.gov.au </w:t>
      </w:r>
      <w:r>
        <w:t xml:space="preserve">Department of Human Services </w:t>
      </w:r>
      <w:r>
        <w:t xml:space="preserve">assistance, disability, Domiciliary Care, family, office, service outlets, youth </w:t>
      </w:r>
      <w:r>
        <w:t xml:space="preserve">health-and-wellbeing, community-information-and-citizen-services </w:t>
      </w:r>
      <w:r>
        <w:t xml:space="preserve">None </w:t>
      </w:r>
      <w:r>
        <w:t xml:space="preserve">None </w:t>
      </w:r>
      <w:r>
        <w:t xml:space="preserve">None </w:t>
      </w:r>
      <w:r>
        <w:t xml:space="preserve">None </w:t>
      </w:r>
      <w:r>
        <w:t xml:space="preserve">None </w:t>
      </w:r>
    </w:p>
    <w:p>
      <w:r>
        <w:t xml:space="preserve">Community Bus Routes </w:t>
      </w:r>
      <w:r>
        <w:t>The City of Port Adelaide Enfield Community Bus Service provides a fixed route service for all residents, especially for those who are unable to access public transport, have a limited income and/or mobility problems. There are three fixed circuits operating over the whole of the Council area. They provide transport to regional shopping centres, libraries and other facilities. This dataset includes the routes and are attributed with street name, operating hours and pickup times. More information: http://www.cityofpae.sa.gov.au/page.aspx?u=2322</w:t>
        <w:br/>
        <w:t xml:space="preserve">Data available to download in various formats from Council's open data portal. </w:t>
      </w:r>
      <w:r>
        <w:t xml:space="preserve">dataset </w:t>
      </w:r>
      <w:r>
        <w:t xml:space="preserve">English </w:t>
      </w:r>
      <w:r>
        <w:t xml:space="preserve">Creative Commons Attribution </w:t>
      </w:r>
      <w:r>
        <w:t xml:space="preserve">active </w:t>
      </w:r>
      <w:r>
        <w:t xml:space="preserve">Linked </w:t>
      </w:r>
      <w:r>
        <w:t xml:space="preserve">asRequired </w:t>
      </w:r>
      <w:r>
        <w:t xml:space="preserve">/data/dataset/cba945c5-3421-46fb-a38b-b360bb28410e </w:t>
      </w:r>
      <w:r>
        <w:t xml:space="preserve">2015-05-28T04:32:01.217792 </w:t>
      </w:r>
      <w:r>
        <w:t xml:space="preserve">2019-09-09T03:21:29.658282 </w:t>
      </w:r>
      <w:r>
        <w:t xml:space="preserve">service@cityofpae.sa.gov.au </w:t>
      </w:r>
      <w:r>
        <w:t xml:space="preserve">None </w:t>
      </w:r>
      <w:r>
        <w:t xml:space="preserve">2019-09-02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bus, buses, community services, council, transport </w:t>
      </w:r>
      <w:r>
        <w:t xml:space="preserve">transport-travel-and-motoring, community-information-and-citizen-services </w:t>
      </w:r>
      <w:r>
        <w:t xml:space="preserve">None </w:t>
      </w:r>
      <w:r>
        <w:t xml:space="preserve">None </w:t>
      </w:r>
      <w:r>
        <w:t xml:space="preserve">None </w:t>
      </w:r>
      <w:r>
        <w:t xml:space="preserve">None </w:t>
      </w:r>
      <w:r>
        <w:t xml:space="preserve">None </w:t>
      </w:r>
    </w:p>
    <w:p>
      <w:r>
        <w:t xml:space="preserve">Community History Live Stream </w:t>
      </w:r>
      <w:r>
        <w:t>The community history website is a place for community organisations, historical groups and individuals to come together to share their interests in and explore South Australia's community history.</w:t>
        <w:br/>
        <w:br/>
        <w:t xml:space="preserve">This dataset provides access to organisations, events, news and blogs that are displayed on the website.  </w:t>
      </w:r>
      <w:r>
        <w:t xml:space="preserve">dataset </w:t>
      </w:r>
      <w:r>
        <w:t xml:space="preserve">English </w:t>
      </w:r>
      <w:r>
        <w:t xml:space="preserve">Creative Commons Attribution </w:t>
      </w:r>
      <w:r>
        <w:t xml:space="preserve">active </w:t>
      </w:r>
      <w:r>
        <w:t xml:space="preserve">Linked </w:t>
      </w:r>
      <w:r>
        <w:t xml:space="preserve">asRequired </w:t>
      </w:r>
      <w:r>
        <w:t xml:space="preserve">/data/dataset/2ce2ab30-d17f-4902-b344-314e4b34538a </w:t>
      </w:r>
      <w:r>
        <w:t xml:space="preserve">2015-05-15T01:26:37.366511 </w:t>
      </w:r>
      <w:r>
        <w:t xml:space="preserve">2017-06-27T02:08:43.727429 </w:t>
      </w:r>
      <w:r>
        <w:t xml:space="preserve">webmaster@history.sa.gov.au </w:t>
      </w:r>
      <w:r>
        <w:t xml:space="preserve">3+ </w:t>
      </w:r>
      <w:r>
        <w:t xml:space="preserve">2011-04-01 </w:t>
      </w:r>
      <w:r>
        <w:t xml:space="preserve">2015-05-31 </w:t>
      </w:r>
      <w:r>
        <w:t xml:space="preserve">South Australia </w:t>
      </w:r>
      <w:r>
        <w:t xml:space="preserve">Government of South Australia </w:t>
      </w:r>
      <w:r>
        <w:t xml:space="preserve">data.sa.gov.au </w:t>
      </w:r>
      <w:r>
        <w:t xml:space="preserve">History Trust of South Australia </w:t>
      </w:r>
      <w:r>
        <w:t xml:space="preserve">community museums, localhistory, local history </w:t>
      </w:r>
      <w:r>
        <w:t xml:space="preserve">arts-culture-history </w:t>
      </w:r>
      <w:r>
        <w:t xml:space="preserve">None </w:t>
      </w:r>
      <w:r>
        <w:t xml:space="preserve">None </w:t>
      </w:r>
      <w:r>
        <w:t xml:space="preserve">None </w:t>
      </w:r>
      <w:r>
        <w:t xml:space="preserve">None </w:t>
      </w:r>
      <w:r>
        <w:t xml:space="preserve">None </w:t>
      </w:r>
    </w:p>
    <w:p>
      <w:r>
        <w:t xml:space="preserve">Mount Barker District Council Community Land </w:t>
      </w:r>
      <w:r>
        <w:t xml:space="preserve">Displays Community Land classified land owned and under the care &amp; control of Council. </w:t>
      </w:r>
      <w:r>
        <w:t xml:space="preserve">dataset </w:t>
      </w:r>
      <w:r>
        <w:t xml:space="preserve">English </w:t>
      </w:r>
      <w:r>
        <w:t xml:space="preserve">Creative Commons Attribution </w:t>
      </w:r>
      <w:r>
        <w:t xml:space="preserve">active </w:t>
      </w:r>
      <w:r>
        <w:t xml:space="preserve">Hosted </w:t>
      </w:r>
      <w:r>
        <w:t xml:space="preserve">asRequired </w:t>
      </w:r>
      <w:r>
        <w:t xml:space="preserve">/data/dataset/41677c9e-2b02-405c-9419-425f9faa12b3 </w:t>
      </w:r>
      <w:r>
        <w:t xml:space="preserve">2017-01-17T23:53:03.660828 </w:t>
      </w:r>
      <w:r>
        <w:t xml:space="preserve">2018-10-08T05:16:25.150885 </w:t>
      </w:r>
      <w:r>
        <w:t xml:space="preserve">tjordan@mountbarker.sa.gov.au </w:t>
      </w:r>
      <w:r>
        <w:t xml:space="preserve">None </w:t>
      </w:r>
      <w:r>
        <w:t xml:space="preserve">2008-01-15 </w:t>
      </w:r>
      <w:r>
        <w:t xml:space="preserve">Current </w:t>
      </w:r>
      <w:r>
        <w:t xml:space="preserve">Mount Barker District Council </w:t>
      </w:r>
      <w:r>
        <w:t xml:space="preserve">Local Government </w:t>
      </w:r>
      <w:r>
        <w:t xml:space="preserve">data.sa.gov.au </w:t>
      </w:r>
      <w:r>
        <w:t xml:space="preserve">Mount Barker District Council </w:t>
      </w:r>
      <w:r>
        <w:t xml:space="preserve">Community, Land, Park, Reserve </w:t>
      </w:r>
      <w:r>
        <w:t xml:space="preserve">None </w:t>
      </w:r>
      <w:r>
        <w:t xml:space="preserve">None </w:t>
      </w:r>
      <w:r>
        <w:t xml:space="preserve">None </w:t>
      </w:r>
      <w:r>
        <w:t xml:space="preserve">None </w:t>
      </w:r>
      <w:r>
        <w:t xml:space="preserve">None </w:t>
      </w:r>
      <w:r>
        <w:t xml:space="preserve">None </w:t>
      </w:r>
    </w:p>
    <w:p>
      <w:r>
        <w:t xml:space="preserve">Community Safety Education Engagements </w:t>
      </w:r>
      <w:r>
        <w:t xml:space="preserve">Data includes the number of participants in the program over the last 5 years.  </w:t>
      </w:r>
      <w:r>
        <w:t xml:space="preserve">dataset </w:t>
      </w:r>
      <w:r>
        <w:t xml:space="preserve">aar </w:t>
      </w:r>
      <w:r>
        <w:t xml:space="preserve">Creative Commons Attribution </w:t>
      </w:r>
      <w:r>
        <w:t xml:space="preserve">active </w:t>
      </w:r>
      <w:r>
        <w:t xml:space="preserve">Linked </w:t>
      </w:r>
      <w:r>
        <w:t xml:space="preserve">annual </w:t>
      </w:r>
      <w:r>
        <w:t xml:space="preserve">/data/dataset/c4c7be62-7dba-43c1-afc3-856d684fa247 </w:t>
      </w:r>
      <w:r>
        <w:t xml:space="preserve">2014-06-26T05:17:10.508293 </w:t>
      </w:r>
      <w:r>
        <w:t xml:space="preserve">2023-11-06T05:24:01.107500 </w:t>
      </w:r>
      <w:r>
        <w:t xml:space="preserve">datasa@sa.gov.au </w:t>
      </w:r>
      <w:r>
        <w:t xml:space="preserve">Yearly </w:t>
      </w:r>
      <w:r>
        <w:t xml:space="preserve">2012-07-01 </w:t>
      </w:r>
      <w:r>
        <w:t xml:space="preserve">2017-06-30 </w:t>
      </w:r>
      <w:r>
        <w:t xml:space="preserve">South Australia </w:t>
      </w:r>
      <w:r>
        <w:t xml:space="preserve">Government of South Australia </w:t>
      </w:r>
      <w:r>
        <w:t xml:space="preserve">data.sa.gov.au </w:t>
      </w:r>
      <w:r>
        <w:t xml:space="preserve">South Australian Metropolitan Fire Service </w:t>
      </w:r>
      <w:r>
        <w:t xml:space="preserve">fire, safety </w:t>
      </w:r>
      <w:r>
        <w:t xml:space="preserve">community-information-and-citizen-services </w:t>
      </w:r>
      <w:r>
        <w:t xml:space="preserve">None </w:t>
      </w:r>
      <w:r>
        <w:t xml:space="preserve">None </w:t>
      </w:r>
      <w:r>
        <w:t xml:space="preserve">None </w:t>
      </w:r>
      <w:r>
        <w:t xml:space="preserve">None </w:t>
      </w:r>
      <w:r>
        <w:t xml:space="preserve">None </w:t>
      </w:r>
    </w:p>
    <w:p>
      <w:r>
        <w:t xml:space="preserve">Community Services Support Program Funded Organisation by Region </w:t>
      </w:r>
      <w:r>
        <w:t xml:space="preserve">The CSSP funds the provision of services that support vulnerable people who experience disadvantage in South Australia. This data provides organisation and funding details for 2015-2016 funding round. </w:t>
        <w:br/>
        <w:br/>
        <w:t xml:space="preserve">The dataset includes: the program type (e.g. life skills development, family support), the organisation, how much was funded, region, and project description. </w:t>
      </w:r>
      <w:r>
        <w:t xml:space="preserve">dataset </w:t>
      </w:r>
      <w:r>
        <w:t xml:space="preserve">English </w:t>
      </w:r>
      <w:r>
        <w:t xml:space="preserve">Creative Commons Attribution </w:t>
      </w:r>
      <w:r>
        <w:t xml:space="preserve">active </w:t>
      </w:r>
      <w:r>
        <w:t xml:space="preserve">Linked </w:t>
      </w:r>
      <w:r>
        <w:t xml:space="preserve">asRequired </w:t>
      </w:r>
      <w:r>
        <w:t xml:space="preserve">/data/dataset/d15b3aca-f5ac-476c-ba11-7c9cee59448b </w:t>
      </w:r>
      <w:r>
        <w:t xml:space="preserve">2016-07-07T03:25:25.792838 </w:t>
      </w:r>
      <w:r>
        <w:t xml:space="preserve">2018-08-10T05:41:57.167895 </w:t>
      </w:r>
      <w:r>
        <w:t xml:space="preserve">DLDCSIPolicyandCommunityDevelopment@dcsi.sa.gov.au </w:t>
      </w:r>
      <w:r>
        <w:t xml:space="preserve">Spatial: by state administrative region / Temporal: annual (single interval) </w:t>
      </w:r>
      <w:r>
        <w:t xml:space="preserve">2015-01-01 </w:t>
      </w:r>
      <w:r>
        <w:t xml:space="preserve">2018-06-30 </w:t>
      </w:r>
      <w:r>
        <w:t xml:space="preserve">South Australia </w:t>
      </w:r>
      <w:r>
        <w:t xml:space="preserve">Government of South Australia </w:t>
      </w:r>
      <w:r>
        <w:t xml:space="preserve">data.sa.gov.au </w:t>
      </w:r>
      <w:r>
        <w:t xml:space="preserve">Department of Human Services </w:t>
      </w:r>
      <w:r>
        <w:t xml:space="preserve">Community, CSSP, Early Intervention, Family, Youth </w:t>
      </w:r>
      <w:r>
        <w:t xml:space="preserve">community-information-and-citizen-services </w:t>
      </w:r>
      <w:r>
        <w:t xml:space="preserve">None </w:t>
      </w:r>
      <w:r>
        <w:t xml:space="preserve">None </w:t>
      </w:r>
      <w:r>
        <w:t xml:space="preserve">None </w:t>
      </w:r>
      <w:r>
        <w:t xml:space="preserve">None </w:t>
      </w:r>
      <w:r>
        <w:t xml:space="preserve">None </w:t>
      </w:r>
    </w:p>
    <w:p>
      <w:r>
        <w:t xml:space="preserve">Compendium of Grape and Wine Data for Australia's Wine Regions, 1999-2008 </w:t>
      </w:r>
      <w:r>
        <w:t>A compendium of data on wine and grape production in winegrape bearing regions in Australia. There are four sheets that record data by region: 1) wine variables; 2) yield for 2006 and 2008; 3) time series data from 1999-2008; and 4) data on water usage by state. The data include, for example, statistics on grape and wine employment and value of grape and wine output.</w:t>
        <w:br/>
        <w:br/>
        <w:t xml:space="preserve">Dataset to be attributed to The University of Adelaide. </w:t>
      </w:r>
      <w:r>
        <w:t xml:space="preserve">dataset </w:t>
      </w:r>
      <w:r>
        <w:t xml:space="preserve">English </w:t>
      </w:r>
      <w:r>
        <w:t xml:space="preserve">Creative Commons Attribution </w:t>
      </w:r>
      <w:r>
        <w:t xml:space="preserve">active </w:t>
      </w:r>
      <w:r>
        <w:t xml:space="preserve">Linked </w:t>
      </w:r>
      <w:r>
        <w:t xml:space="preserve">asRequired </w:t>
      </w:r>
      <w:r>
        <w:t xml:space="preserve">/data/dataset/53e0a256-d7e9-4500-af06-38b84d66abde </w:t>
      </w:r>
      <w:r>
        <w:t xml:space="preserve">2014-06-12T04:06:22.961183 </w:t>
      </w:r>
      <w:r>
        <w:t xml:space="preserve">2016-07-25T01:26:18.919783 </w:t>
      </w:r>
      <w:r>
        <w:t xml:space="preserve">wine-econ@adelaide.edu.au </w:t>
      </w:r>
      <w:r>
        <w:t xml:space="preserve">Regional </w:t>
      </w:r>
      <w:r>
        <w:t xml:space="preserve">1999-2008 </w:t>
      </w:r>
      <w:r>
        <w:t xml:space="preserve">None </w:t>
      </w:r>
      <w:r>
        <w:t xml:space="preserve">Australia </w:t>
      </w:r>
      <w:r>
        <w:t xml:space="preserve">Government of South Australia </w:t>
      </w:r>
      <w:r>
        <w:t xml:space="preserve">data.sa.gov.au </w:t>
      </w:r>
      <w:r>
        <w:t xml:space="preserve">Unleashed 2014 Industry and Community Data </w:t>
      </w:r>
      <w:r>
        <w:t xml:space="preserve">adelaide uni, Australia, region, university of adelaide, vineyards, wine, winegrapes </w:t>
      </w:r>
      <w:r>
        <w:t xml:space="preserve">None </w:t>
      </w:r>
      <w:r>
        <w:t xml:space="preserve">None </w:t>
      </w:r>
      <w:r>
        <w:t xml:space="preserve">None </w:t>
      </w:r>
      <w:r>
        <w:t xml:space="preserve">None </w:t>
      </w:r>
      <w:r>
        <w:t xml:space="preserve">None </w:t>
      </w:r>
      <w:r>
        <w:t xml:space="preserve">None </w:t>
      </w:r>
    </w:p>
    <w:p>
      <w:r>
        <w:t xml:space="preserve">SAFA - Public Complaints Received (Fleet Vehicles) </w:t>
      </w:r>
      <w:r>
        <w:t xml:space="preserve">Shows number and types of complaints in relation to fleet vehicles </w:t>
      </w:r>
      <w:r>
        <w:t xml:space="preserve">dataset </w:t>
      </w:r>
      <w:r>
        <w:t xml:space="preserve">eng </w:t>
      </w:r>
      <w:r>
        <w:t xml:space="preserve">Creative Commons Attribution </w:t>
      </w:r>
      <w:r>
        <w:t xml:space="preserve">active </w:t>
      </w:r>
      <w:r>
        <w:t xml:space="preserve">Linked </w:t>
      </w:r>
      <w:r>
        <w:t xml:space="preserve">annual </w:t>
      </w:r>
      <w:r>
        <w:t xml:space="preserve">/data/dataset/d7863e75-a209-4a9a-a674-3f5393fc3fc2 </w:t>
      </w:r>
      <w:r>
        <w:t xml:space="preserve">2020-11-10T00:01:06.049693 </w:t>
      </w:r>
      <w:r>
        <w:t xml:space="preserve">2020-11-10T02:17:52.203190 </w:t>
      </w:r>
      <w:r>
        <w:t xml:space="preserve">mail.SAFA@sa.gov.au </w:t>
      </w:r>
      <w:r>
        <w:t xml:space="preserve">Departmental, Oranisation, Branch </w:t>
      </w:r>
      <w:r>
        <w:t xml:space="preserve">2016-07-01 </w:t>
      </w:r>
      <w:r>
        <w:t xml:space="preserve">2020-06-30 </w:t>
      </w:r>
      <w:r>
        <w:t xml:space="preserve">SA0062407: South Australia </w:t>
      </w:r>
      <w:r>
        <w:t xml:space="preserve">Government of South Australia </w:t>
      </w:r>
      <w:r>
        <w:t xml:space="preserve">data.sa.gov.au </w:t>
      </w:r>
      <w:r>
        <w:t xml:space="preserve">South Australian Government Financing Authority (SAFA) </w:t>
      </w:r>
      <w:r>
        <w:t xml:space="preserve">annual report, government </w:t>
      </w:r>
      <w:r>
        <w:t xml:space="preserve">government-reporting-and-policy </w:t>
      </w:r>
      <w:r>
        <w:t xml:space="preserve">None </w:t>
      </w:r>
      <w:r>
        <w:t xml:space="preserve">None </w:t>
      </w:r>
      <w:r>
        <w:t xml:space="preserve">None </w:t>
      </w:r>
      <w:r>
        <w:t xml:space="preserve">None </w:t>
      </w:r>
      <w:r>
        <w:t xml:space="preserve">None </w:t>
      </w:r>
    </w:p>
    <w:p>
      <w:r>
        <w:t xml:space="preserve">Complaints and Reports of Environmental Significance (CARES) </w:t>
      </w:r>
      <w:r>
        <w:t xml:space="preserve">​Summarised data of the number and type of CARES enquiries (Monthly). </w:t>
      </w:r>
      <w:r>
        <w:t xml:space="preserve">dataset </w:t>
      </w:r>
      <w:r>
        <w:t xml:space="preserve">aus </w:t>
      </w:r>
      <w:r>
        <w:t xml:space="preserve">Creative Commons Attribution </w:t>
      </w:r>
      <w:r>
        <w:t xml:space="preserve">active </w:t>
      </w:r>
      <w:r>
        <w:t xml:space="preserve">Linked </w:t>
      </w:r>
      <w:r>
        <w:t xml:space="preserve">annual </w:t>
      </w:r>
      <w:r>
        <w:t xml:space="preserve">/data/dataset/7a71e53b-344f-4081-b2e4-88698b6d2680 </w:t>
      </w:r>
      <w:r>
        <w:t xml:space="preserve">2018-07-09T05:18:24.947141 </w:t>
      </w:r>
      <w:r>
        <w:t xml:space="preserve">2021-08-26T00:37:02.304830 </w:t>
      </w:r>
      <w:r>
        <w:t xml:space="preserve">epainfo@epa.sa.gov.au </w:t>
      </w:r>
      <w:r>
        <w:t xml:space="preserve">None </w:t>
      </w:r>
      <w:r>
        <w:t xml:space="preserve">2015-07-01 </w:t>
      </w:r>
      <w:r>
        <w:t xml:space="preserve">2021-06-30 </w:t>
      </w:r>
      <w:r>
        <w:t xml:space="preserve">South Australia </w:t>
      </w:r>
      <w:r>
        <w:t xml:space="preserve">Government of South Australia </w:t>
      </w:r>
      <w:r>
        <w:t xml:space="preserve">data.sa.gov.au </w:t>
      </w:r>
      <w:r>
        <w:t xml:space="preserve">Environment Protection Authority (EPA) </w:t>
      </w:r>
      <w:r>
        <w:t xml:space="preserve">complaints, environment </w:t>
      </w:r>
      <w:r>
        <w:t xml:space="preserve">water-energy-resources-environment-and-science </w:t>
      </w:r>
      <w:r>
        <w:t xml:space="preserve">None </w:t>
      </w:r>
      <w:r>
        <w:t xml:space="preserve">None </w:t>
      </w:r>
      <w:r>
        <w:t xml:space="preserve">None </w:t>
      </w:r>
      <w:r>
        <w:t xml:space="preserve">None </w:t>
      </w:r>
      <w:r>
        <w:t xml:space="preserve">None </w:t>
      </w:r>
    </w:p>
    <w:p>
      <w:r>
        <w:t xml:space="preserve">Complaints received by Infrastructure SA </w:t>
      </w:r>
      <w:r>
        <w:t xml:space="preserve">Public complaints received by Infrastructure SA for annual reporting. </w:t>
      </w:r>
      <w:r>
        <w:t xml:space="preserve">dataset </w:t>
      </w:r>
      <w:r>
        <w:t xml:space="preserve">eng </w:t>
      </w:r>
      <w:r>
        <w:t xml:space="preserve">Creative Commons Attribution </w:t>
      </w:r>
      <w:r>
        <w:t xml:space="preserve">active </w:t>
      </w:r>
      <w:r>
        <w:t xml:space="preserve">Linked </w:t>
      </w:r>
      <w:r>
        <w:t xml:space="preserve">annual </w:t>
      </w:r>
      <w:r>
        <w:t xml:space="preserve">/data/dataset/e5afaf7a-c877-46b5-9223-9ca014cca2df </w:t>
      </w:r>
      <w:r>
        <w:t xml:space="preserve">2021-09-21T02:36:26.247410 </w:t>
      </w:r>
      <w:r>
        <w:t xml:space="preserve">2023-09-05T00:44:56.179167 </w:t>
      </w:r>
      <w:r>
        <w:t xml:space="preserve">infrastructure@sa.gov.au </w:t>
      </w:r>
      <w:r>
        <w:t xml:space="preserve">None </w:t>
      </w:r>
      <w:r>
        <w:t xml:space="preserve">2021-07-01 </w:t>
      </w:r>
      <w:r>
        <w:t xml:space="preserve">2022-06-30 </w:t>
      </w:r>
      <w:r>
        <w:t xml:space="preserve">SA0062407: South Australia </w:t>
      </w:r>
      <w:r>
        <w:t xml:space="preserve">Government of South Australia </w:t>
      </w:r>
      <w:r>
        <w:t xml:space="preserve">data.sa.gov.au </w:t>
      </w:r>
      <w:r>
        <w:t xml:space="preserve">Infrastructure SA </w:t>
      </w:r>
      <w:r>
        <w:t xml:space="preserve">complaints, infrastructure sa, ISA </w:t>
      </w:r>
      <w:r>
        <w:t xml:space="preserve">government-reporting-and-policy </w:t>
      </w:r>
      <w:r>
        <w:t xml:space="preserve">None </w:t>
      </w:r>
      <w:r>
        <w:t xml:space="preserve">None </w:t>
      </w:r>
      <w:r>
        <w:t xml:space="preserve">None </w:t>
      </w:r>
      <w:r>
        <w:t xml:space="preserve">None </w:t>
      </w:r>
      <w:r>
        <w:t xml:space="preserve">None </w:t>
      </w:r>
    </w:p>
    <w:p>
      <w:r>
        <w:t xml:space="preserve">Complaints Reporting Primary Industries and Regions SA </w:t>
      </w:r>
      <w:r>
        <w:t xml:space="preserve">Complaints Reporting received by Primary Industries and Regions South Australia for the period 2011-12 to 2022-23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/data/dataset/68b74c6f-9ee9-4d25-9d46-065d65871567 </w:t>
      </w:r>
      <w:r>
        <w:t xml:space="preserve">2017-09-28T04:14:50.161722 </w:t>
      </w:r>
      <w:r>
        <w:t xml:space="preserve">2023-11-15T04:27:50.770017 </w:t>
      </w:r>
      <w:r>
        <w:t xml:space="preserve">datasa@sa.gov.au </w:t>
      </w:r>
      <w:r>
        <w:t xml:space="preserve">None </w:t>
      </w:r>
      <w:r>
        <w:t xml:space="preserve">2011-06-30 </w:t>
      </w:r>
      <w:r>
        <w:t xml:space="preserve">2022-06-30 </w:t>
      </w:r>
      <w:r>
        <w:t xml:space="preserve">South Australia </w:t>
      </w:r>
      <w:r>
        <w:t xml:space="preserve">Government of South Australia </w:t>
      </w:r>
      <w:r>
        <w:t xml:space="preserve">data.sa.gov.au </w:t>
      </w:r>
      <w:r>
        <w:t xml:space="preserve">Department of Primary Industries and Regions </w:t>
      </w:r>
      <w:r>
        <w:t xml:space="preserve">Annual Report Data, Complaints, PIRSA </w:t>
      </w:r>
      <w:r>
        <w:t xml:space="preserve">government-reporting-and-policy </w:t>
      </w:r>
      <w:r>
        <w:t xml:space="preserve">None </w:t>
      </w:r>
      <w:r>
        <w:t xml:space="preserve">None </w:t>
      </w:r>
      <w:r>
        <w:t xml:space="preserve">None </w:t>
      </w:r>
      <w:r>
        <w:t xml:space="preserve">None </w:t>
      </w:r>
      <w:r>
        <w:t xml:space="preserve">None </w:t>
      </w:r>
    </w:p>
    <w:p>
      <w:r>
        <w:t xml:space="preserve">SAFA - Composition of Fleet Vehicles </w:t>
      </w:r>
      <w:r>
        <w:t xml:space="preserve">Shows the type of vehicle that comprise the Fleet make up </w:t>
      </w:r>
      <w:r>
        <w:t xml:space="preserve">dataset </w:t>
      </w:r>
      <w:r>
        <w:t xml:space="preserve">aus </w:t>
      </w:r>
      <w:r>
        <w:t xml:space="preserve">Creative Commons Attribution </w:t>
      </w:r>
      <w:r>
        <w:t xml:space="preserve">active </w:t>
      </w:r>
      <w:r>
        <w:t xml:space="preserve">Linked </w:t>
      </w:r>
      <w:r>
        <w:t xml:space="preserve">annual </w:t>
      </w:r>
      <w:r>
        <w:t xml:space="preserve">/data/dataset/fc7922c5-2b68-4be3-ae57-985ba5d979c2 </w:t>
      </w:r>
      <w:r>
        <w:t xml:space="preserve">2018-11-05T22:45:59.977030 </w:t>
      </w:r>
      <w:r>
        <w:t xml:space="preserve">2020-11-10T04:24:53.298267 </w:t>
      </w:r>
      <w:r>
        <w:t xml:space="preserve">mail.SAFA@sa.gov.au </w:t>
      </w:r>
      <w:r>
        <w:t xml:space="preserve">Department, Branch, Unit </w:t>
      </w:r>
      <w:r>
        <w:t xml:space="preserve">2016-07-01 </w:t>
      </w:r>
      <w:r>
        <w:t xml:space="preserve">2020-06-30 </w:t>
      </w:r>
      <w:r>
        <w:t xml:space="preserve">South Australia </w:t>
      </w:r>
      <w:r>
        <w:t xml:space="preserve">Government of South Australia </w:t>
      </w:r>
      <w:r>
        <w:t xml:space="preserve">data.sa.gov.au </w:t>
      </w:r>
      <w:r>
        <w:t xml:space="preserve">South Australian Government Financing Authority (SAFA) </w:t>
      </w:r>
      <w:r>
        <w:t xml:space="preserve">annual report, government, vehicle </w:t>
      </w:r>
      <w:r>
        <w:t xml:space="preserve">finance-and-employment, government-reporting-and-policy </w:t>
      </w:r>
      <w:r>
        <w:t xml:space="preserve">None </w:t>
      </w:r>
      <w:r>
        <w:t xml:space="preserve">None </w:t>
      </w:r>
      <w:r>
        <w:t xml:space="preserve">None </w:t>
      </w:r>
      <w:r>
        <w:t xml:space="preserve">None </w:t>
      </w:r>
      <w:r>
        <w:t xml:space="preserve">None </w:t>
      </w:r>
    </w:p>
    <w:p>
      <w:r>
        <w:t xml:space="preserve">Conservation Reserve Boundaries </w:t>
      </w:r>
      <w:r>
        <w:t xml:space="preserve">These are the boundaries of land dedicated to conservation within South Australia. These areas protect both the fauna and flora species and are a major 'biological reservoir' for the maintenance of species diversity. This data set provides an accurate location for the legal boundary of reserves dedicated under the National Parks and Wildlife Act, Wilderness Protection Act and reserves for conservation purposes under the Crown Land Management Act 2009 in South Australia </w:t>
      </w:r>
      <w:r>
        <w:t xml:space="preserve">dataset </w:t>
      </w:r>
      <w:r>
        <w:t xml:space="preserve">English </w:t>
      </w:r>
      <w:r>
        <w:t xml:space="preserve">Creative Commons Attribution </w:t>
      </w:r>
      <w:r>
        <w:t xml:space="preserve">active </w:t>
      </w:r>
      <w:r>
        <w:t xml:space="preserve">Linked </w:t>
      </w:r>
      <w:r>
        <w:t xml:space="preserve">annually </w:t>
      </w:r>
      <w:r>
        <w:t xml:space="preserve">/data/dataset/7002bf38-6f74-4b6f-a01a-620dd065511a </w:t>
      </w:r>
      <w:r>
        <w:t xml:space="preserve">2013-05-17T09:00:33.157647 </w:t>
      </w:r>
      <w:r>
        <w:t xml:space="preserve">2020-01-16T03:24:04.314566 </w:t>
      </w:r>
      <w:r>
        <w:t xml:space="preserve">DEWNR.CustomerServiceCentre@sa.gov.au </w:t>
      </w:r>
      <w:r>
        <w:t xml:space="preserve">N/A </w:t>
      </w:r>
      <w:r>
        <w:t xml:space="preserve">February 2014 </w:t>
      </w:r>
      <w:r>
        <w:t xml:space="preserve">None </w:t>
      </w:r>
      <w:r>
        <w:t xml:space="preserve">South Australia </w:t>
      </w:r>
      <w:r>
        <w:t xml:space="preserve">Government of South Australia </w:t>
      </w:r>
      <w:r>
        <w:t xml:space="preserve">data.sa.gov.au </w:t>
      </w:r>
      <w:r>
        <w:t xml:space="preserve">Department for Environment and Water </w:t>
      </w:r>
      <w:r>
        <w:t xml:space="preserve">Biological, Conservation, nature, Protected, Reserves </w:t>
      </w:r>
      <w:r>
        <w:t xml:space="preserve">water-energy-resources-environment-and-science </w:t>
      </w:r>
      <w:r>
        <w:t xml:space="preserve">None </w:t>
      </w:r>
      <w:r>
        <w:t xml:space="preserve">None </w:t>
      </w:r>
      <w:r>
        <w:t xml:space="preserve">None </w:t>
      </w:r>
      <w:r>
        <w:t xml:space="preserve">None </w:t>
      </w:r>
      <w:r>
        <w:t xml:space="preserve">None </w:t>
      </w:r>
    </w:p>
    <w:p>
      <w:r>
        <w:t xml:space="preserve">Conservation Reserve Parcels </w:t>
      </w:r>
      <w:r>
        <w:t xml:space="preserve">These are the DCDB Parcels dedicated to conservation within South Australia. These areas protect both the fauna and flora species and are a major 'biological reservoir' for the maintenance of species diversity. This data set provides an accurate location for the legal boundary of reserves dedicated under the National Parks and Wildlife Act 1972, Wilderness Protection Act 1992 and reserves for conservation purposes under the Crown Land Management Act 2009 in South Australia </w:t>
      </w:r>
      <w:r>
        <w:t xml:space="preserve">dataset </w:t>
      </w:r>
      <w:r>
        <w:t xml:space="preserve">English </w:t>
      </w:r>
      <w:r>
        <w:t xml:space="preserve">Creative Commons Attribution </w:t>
      </w:r>
      <w:r>
        <w:t xml:space="preserve">active </w:t>
      </w:r>
      <w:r>
        <w:t xml:space="preserve">Linked </w:t>
      </w:r>
      <w:r>
        <w:t xml:space="preserve">annually </w:t>
      </w:r>
      <w:r>
        <w:t xml:space="preserve">/data/dataset/f846a33e-f4b7-4c77-90b9-2697e54fd2a6 </w:t>
      </w:r>
      <w:r>
        <w:t xml:space="preserve">2013-05-17T08:53:45.483221 </w:t>
      </w:r>
      <w:r>
        <w:t xml:space="preserve">2020-02-18T05:06:51.729288 </w:t>
      </w:r>
      <w:r>
        <w:t xml:space="preserve">DEWNR.CustomerServiceCentre@sa.gov.au </w:t>
      </w:r>
      <w:r>
        <w:t xml:space="preserve">N/A </w:t>
      </w:r>
      <w:r>
        <w:t xml:space="preserve">February 2014 </w:t>
      </w:r>
      <w:r>
        <w:t xml:space="preserve">None </w:t>
      </w:r>
      <w:r>
        <w:t xml:space="preserve">South Australia </w:t>
      </w:r>
      <w:r>
        <w:t xml:space="preserve">Government of South Australia </w:t>
      </w:r>
      <w:r>
        <w:t xml:space="preserve">data.sa.gov.au </w:t>
      </w:r>
      <w:r>
        <w:t xml:space="preserve">Department for Environment and Water </w:t>
      </w:r>
      <w:r>
        <w:t xml:space="preserve">Biological, Conservation, nature, Protected, Reserves </w:t>
      </w:r>
      <w:r>
        <w:t xml:space="preserve">water-energy-resources-environment-and-science </w:t>
      </w:r>
      <w:r>
        <w:t xml:space="preserve">None </w:t>
      </w:r>
      <w:r>
        <w:t xml:space="preserve">None </w:t>
      </w:r>
      <w:r>
        <w:t xml:space="preserve">None </w:t>
      </w:r>
      <w:r>
        <w:t xml:space="preserve">None </w:t>
      </w:r>
      <w:r>
        <w:t xml:space="preserve">None </w:t>
      </w:r>
    </w:p>
    <w:p>
      <w:r>
        <w:t xml:space="preserve">Consultancies Disclosure 22-23 </w:t>
      </w:r>
      <w:r>
        <w:t xml:space="preserve">Consultancies Disclosure 22-23 </w:t>
      </w:r>
      <w:r>
        <w:t xml:space="preserve">dataset </w:t>
      </w:r>
      <w:r>
        <w:t xml:space="preserve">eng </w:t>
      </w:r>
      <w:r>
        <w:t xml:space="preserve">Creative Commons Attribution </w:t>
      </w:r>
      <w:r>
        <w:t xml:space="preserve">active </w:t>
      </w:r>
      <w:r>
        <w:t xml:space="preserve">Linked </w:t>
      </w:r>
      <w:r>
        <w:t xml:space="preserve">annual </w:t>
      </w:r>
      <w:r>
        <w:t xml:space="preserve">/data/dataset/713fd8aa-3fc8-43a6-8fc1-7d40015da692 </w:t>
      </w:r>
      <w:r>
        <w:t xml:space="preserve">2023-09-27T21:53:18.195738 </w:t>
      </w:r>
      <w:r>
        <w:t xml:space="preserve">2023-09-28T04:37:00.890754 </w:t>
      </w:r>
      <w:r>
        <w:t xml:space="preserve">Curator.carrick@sa.gov.au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Carrick Hill </w:t>
      </w:r>
      <w:r>
        <w:t xml:space="preserve">consultancies </w:t>
      </w:r>
      <w:r>
        <w:t xml:space="preserve">None </w:t>
      </w:r>
      <w:r>
        <w:t xml:space="preserve">None </w:t>
      </w:r>
      <w:r>
        <w:t xml:space="preserve">None </w:t>
      </w:r>
      <w:r>
        <w:t xml:space="preserve">None </w:t>
      </w:r>
      <w:r>
        <w:t xml:space="preserve">None </w:t>
      </w:r>
      <w:r>
        <w:t xml:space="preserve">None </w:t>
      </w:r>
    </w:p>
    <w:p>
      <w:r>
        <w:t xml:space="preserve">Consultant and Contractor Expenses </w:t>
      </w:r>
      <w:r>
        <w:t xml:space="preserve">The following is a summary of external consultants and contractors that have been engaged by the agency. </w:t>
      </w:r>
      <w:r>
        <w:t xml:space="preserve">dataset </w:t>
      </w:r>
      <w:r>
        <w:t xml:space="preserve">English </w:t>
      </w:r>
      <w:r>
        <w:t xml:space="preserve">Creative Commons Attribution </w:t>
      </w:r>
      <w:r>
        <w:t xml:space="preserve">active </w:t>
      </w:r>
      <w:r>
        <w:t xml:space="preserve">Hosted </w:t>
      </w:r>
      <w:r>
        <w:t xml:space="preserve">annually </w:t>
      </w:r>
      <w:r>
        <w:t xml:space="preserve">/data/dataset/63e814bc-0188-4027-a82c-f89a9c2a6b5b </w:t>
      </w:r>
      <w:r>
        <w:t xml:space="preserve">2019-09-10T00:53:16.622334 </w:t>
      </w:r>
      <w:r>
        <w:t xml:space="preserve">2019-09-10T00:56:29.164418 </w:t>
      </w:r>
      <w:r>
        <w:t xml:space="preserve">Curator.carrick@sa.gov.au </w:t>
      </w:r>
      <w:r>
        <w:t xml:space="preserve">None </w:t>
      </w:r>
      <w:r>
        <w:t xml:space="preserve">None </w:t>
      </w:r>
      <w:r>
        <w:t xml:space="preserve">None </w:t>
      </w:r>
      <w:r>
        <w:t xml:space="preserve">South Australia </w:t>
      </w:r>
      <w:r>
        <w:t xml:space="preserve">Government of South Australia </w:t>
      </w:r>
      <w:r>
        <w:t xml:space="preserve">data.sa.gov.au </w:t>
      </w:r>
      <w:r>
        <w:t xml:space="preserve">Carrick Hill </w:t>
      </w:r>
      <w:r>
        <w:t xml:space="preserve">consultants, contractor </w:t>
      </w:r>
      <w:r>
        <w:t xml:space="preserve">None </w:t>
      </w:r>
      <w:r>
        <w:t xml:space="preserve">None </w:t>
      </w:r>
      <w:r>
        <w:t xml:space="preserve">None </w:t>
      </w:r>
      <w:r>
        <w:t xml:space="preserve">None </w:t>
      </w:r>
      <w:r>
        <w:t xml:space="preserve">None </w:t>
      </w:r>
      <w:r>
        <w:t xml:space="preserve">None </w:t>
      </w:r>
    </w:p>
    <w:p>
      <w:r>
        <w:t xml:space="preserve">Consultants 2018-19 </w:t>
      </w:r>
      <w:r>
        <w:t xml:space="preserve">Consultants engaged by Defence SA in 2018-19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/data/dataset/cb4cab38-68e7-47b9-8a72-464d3927c709 </w:t>
      </w:r>
      <w:r>
        <w:t xml:space="preserve">2022-08-04T06:11:12.035119 </w:t>
      </w:r>
      <w:r>
        <w:t xml:space="preserve">2022-08-04T06:14:44.796162 </w:t>
      </w:r>
      <w:r>
        <w:t xml:space="preserve">enquiries@defencesa.com </w:t>
      </w:r>
      <w:r>
        <w:t xml:space="preserve">None </w:t>
      </w:r>
      <w:r>
        <w:t xml:space="preserve">2018-07-01 </w:t>
      </w:r>
      <w:r>
        <w:t xml:space="preserve">2019-06-30 </w:t>
      </w:r>
      <w:r>
        <w:t xml:space="preserve">SA0062407: South Australia </w:t>
      </w:r>
      <w:r>
        <w:t xml:space="preserve">Government of South Australia </w:t>
      </w:r>
      <w:r>
        <w:t xml:space="preserve">data.sa.gov.au </w:t>
      </w:r>
      <w:r>
        <w:t xml:space="preserve">Defence SA </w:t>
      </w:r>
      <w:r>
        <w:t xml:space="preserve">consultancies, consultants, defence, defence state, industry </w:t>
      </w:r>
      <w:r>
        <w:t xml:space="preserve">government-reporting-and-policy </w:t>
      </w:r>
      <w:r>
        <w:t xml:space="preserve">None </w:t>
      </w:r>
      <w:r>
        <w:t xml:space="preserve">None </w:t>
      </w:r>
      <w:r>
        <w:t xml:space="preserve">None </w:t>
      </w:r>
      <w:r>
        <w:t xml:space="preserve">None </w:t>
      </w:r>
      <w:r>
        <w:t xml:space="preserve">None </w:t>
      </w:r>
    </w:p>
    <w:p>
      <w:r>
        <w:t xml:space="preserve">Consultants 2019-20 </w:t>
      </w:r>
      <w:r>
        <w:t xml:space="preserve">Consultants engaged by Defence SA in 2019-20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/data/dataset/90226639-01f0-430d-8455-610cc50dee8f </w:t>
      </w:r>
      <w:r>
        <w:t xml:space="preserve">2022-08-04T06:12:59.551347 </w:t>
      </w:r>
      <w:r>
        <w:t xml:space="preserve">2022-08-04T06:14:03.825869 </w:t>
      </w:r>
      <w:r>
        <w:t xml:space="preserve">enquiries@defencesa.com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Defence SA </w:t>
      </w:r>
      <w:r>
        <w:t xml:space="preserve">consultancies, consultant, defence, defence state, industry </w:t>
      </w:r>
      <w:r>
        <w:t xml:space="preserve">government-reporting-and-policy </w:t>
      </w:r>
      <w:r>
        <w:t xml:space="preserve">None </w:t>
      </w:r>
      <w:r>
        <w:t xml:space="preserve">None </w:t>
      </w:r>
      <w:r>
        <w:t xml:space="preserve">None </w:t>
      </w:r>
      <w:r>
        <w:t xml:space="preserve">None </w:t>
      </w:r>
      <w:r>
        <w:t xml:space="preserve">None </w:t>
      </w:r>
    </w:p>
    <w:p>
      <w:r>
        <w:t xml:space="preserve">Consultants 2020-21 </w:t>
      </w:r>
      <w:r>
        <w:t xml:space="preserve">Consultants engaged by Defence SA in 2020-21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/data/dataset/b724e768-5bad-4ad3-9344-b7f5e5540c6c </w:t>
      </w:r>
      <w:r>
        <w:t xml:space="preserve">2022-08-04T06:15:49.368726 </w:t>
      </w:r>
      <w:r>
        <w:t xml:space="preserve">2022-08-09T01:18:00.319205 </w:t>
      </w:r>
      <w:r>
        <w:t xml:space="preserve">enquiries@defencesa.com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Defence SA </w:t>
      </w:r>
      <w:r>
        <w:t xml:space="preserve">consultancies, consultants, defence, defence state </w:t>
      </w:r>
      <w:r>
        <w:t xml:space="preserve">None </w:t>
      </w:r>
      <w:r>
        <w:t xml:space="preserve">None </w:t>
      </w:r>
      <w:r>
        <w:t xml:space="preserve">None </w:t>
      </w:r>
      <w:r>
        <w:t xml:space="preserve">None </w:t>
      </w:r>
      <w:r>
        <w:t xml:space="preserve">None </w:t>
      </w:r>
      <w:r>
        <w:t xml:space="preserve">None </w:t>
      </w:r>
    </w:p>
    <w:p>
      <w:r>
        <w:t xml:space="preserve">Consultants 2021-22 </w:t>
      </w:r>
      <w:r>
        <w:t xml:space="preserve">Consultants engaged by Defence SA in 2021-22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/data/dataset/e56bc971-e90a-4f6d-9458-fa5fc9a3524b </w:t>
      </w:r>
      <w:r>
        <w:t xml:space="preserve">2022-12-05T04:59:47.578941 </w:t>
      </w:r>
      <w:r>
        <w:t xml:space="preserve">2022-12-05T05:00:20.277511 </w:t>
      </w:r>
      <w:r>
        <w:t xml:space="preserve">enquiries@defencesa.com </w:t>
      </w:r>
      <w:r>
        <w:t xml:space="preserve">None </w:t>
      </w:r>
      <w:r>
        <w:t xml:space="preserve">2021-07-01 </w:t>
      </w:r>
      <w:r>
        <w:t xml:space="preserve">2022-06-30 </w:t>
      </w:r>
      <w:r>
        <w:t xml:space="preserve">SA0062407: South Australia </w:t>
      </w:r>
      <w:r>
        <w:t xml:space="preserve">Government of South Australia </w:t>
      </w:r>
      <w:r>
        <w:t xml:space="preserve">data.sa.gov.au </w:t>
      </w:r>
      <w:r>
        <w:t xml:space="preserve">Defence SA </w:t>
      </w:r>
      <w:r>
        <w:t xml:space="preserve">consultants, defence, defence sa, defence state, south australia </w:t>
      </w:r>
      <w:r>
        <w:t xml:space="preserve">None </w:t>
      </w:r>
      <w:r>
        <w:t xml:space="preserve">None </w:t>
      </w:r>
      <w:r>
        <w:t xml:space="preserve">None </w:t>
      </w:r>
      <w:r>
        <w:t xml:space="preserve">None </w:t>
      </w:r>
      <w:r>
        <w:t xml:space="preserve">None </w:t>
      </w:r>
      <w:r>
        <w:t xml:space="preserve">None </w:t>
      </w:r>
    </w:p>
    <w:p>
      <w:r>
        <w:t xml:space="preserve">Consultants 2022-23 </w:t>
      </w:r>
      <w:r>
        <w:t xml:space="preserve">Consultants engaged by Defence SA in 2022-23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/data/dataset/6296f32b-7064-4e9e-851c-68de0f71e8c1 </w:t>
      </w:r>
      <w:r>
        <w:t xml:space="preserve">2023-12-08T03:32:24.102728 </w:t>
      </w:r>
      <w:r>
        <w:t xml:space="preserve">2023-12-08T03:32:48.461941 </w:t>
      </w:r>
      <w:r>
        <w:t xml:space="preserve">enquiries@defencesa.com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Defence SA </w:t>
      </w:r>
      <w:r>
        <w:t xml:space="preserve">consultants, consultants engaged, defence sa, defence state </w:t>
      </w:r>
      <w:r>
        <w:t xml:space="preserve">government-reporting-and-policy </w:t>
      </w:r>
      <w:r>
        <w:t xml:space="preserve">None </w:t>
      </w:r>
      <w:r>
        <w:t xml:space="preserve">None </w:t>
      </w:r>
      <w:r>
        <w:t xml:space="preserve">None </w:t>
      </w:r>
      <w:r>
        <w:t xml:space="preserve">None </w:t>
      </w:r>
      <w:r>
        <w:t xml:space="preserve">None </w:t>
      </w:r>
    </w:p>
    <w:p>
      <w:r>
        <w:t xml:space="preserve">Consultants - Commission on Excellence and Innovation in Health </w:t>
      </w:r>
      <w:r>
        <w:t xml:space="preserve">Summary of consultants engaged by the Commission on Excellence and Innovation in Health across financial years. </w:t>
        <w:br/>
        <w:t xml:space="preserve">Note:  The CEIH was established on 6 January 2020. </w:t>
      </w:r>
      <w:r>
        <w:t xml:space="preserve">dataset </w:t>
      </w:r>
      <w:r>
        <w:t xml:space="preserve">eng </w:t>
      </w:r>
      <w:r>
        <w:t xml:space="preserve">Creative Commons Attribution </w:t>
      </w:r>
      <w:r>
        <w:t xml:space="preserve">active </w:t>
      </w:r>
      <w:r>
        <w:t xml:space="preserve">Linked </w:t>
      </w:r>
      <w:r>
        <w:t xml:space="preserve">annual </w:t>
      </w:r>
      <w:r>
        <w:t xml:space="preserve">/data/dataset/090c1ea4-a7cc-4d0e-ae31-59adc05160fa </w:t>
      </w:r>
      <w:r>
        <w:t xml:space="preserve">2020-12-09T05:36:15.881266 </w:t>
      </w:r>
      <w:r>
        <w:t xml:space="preserve">2023-12-19T04:10:59.762688 </w:t>
      </w:r>
      <w:r>
        <w:t xml:space="preserve">CEIHExcellence-Innovation@sa.gov.au </w:t>
      </w:r>
      <w:r>
        <w:t xml:space="preserve">None </w:t>
      </w:r>
      <w:r>
        <w:t xml:space="preserve">2020-01-06 </w:t>
      </w:r>
      <w:r>
        <w:t xml:space="preserve">2020-06-30 </w:t>
      </w:r>
      <w:r>
        <w:t xml:space="preserve">SA0062407: South Australia </w:t>
      </w:r>
      <w:r>
        <w:t xml:space="preserve">Government of South Australia </w:t>
      </w:r>
      <w:r>
        <w:t xml:space="preserve">data.sa.gov.au </w:t>
      </w:r>
      <w:r>
        <w:t xml:space="preserve">Commission on Excellence and Innovation in Health </w:t>
      </w:r>
      <w:r>
        <w:t xml:space="preserve">CEIH, Commission, Consultants, Excellence, Innovation </w:t>
      </w:r>
      <w:r>
        <w:t xml:space="preserve">health-and-wellbeing </w:t>
      </w:r>
      <w:r>
        <w:t xml:space="preserve">None </w:t>
      </w:r>
      <w:r>
        <w:t xml:space="preserve">None </w:t>
      </w:r>
      <w:r>
        <w:t xml:space="preserve">None </w:t>
      </w:r>
      <w:r>
        <w:t xml:space="preserve">None </w:t>
      </w:r>
      <w:r>
        <w:t xml:space="preserve">None </w:t>
      </w:r>
    </w:p>
    <w:p>
      <w:r>
        <w:t xml:space="preserve">Consultants &amp; Contractors </w:t>
      </w:r>
      <w:r>
        <w:t xml:space="preserve">Carrick Hill Consultants &amp; Contractors </w:t>
      </w:r>
      <w:r>
        <w:t xml:space="preserve">dataset </w:t>
      </w:r>
      <w:r>
        <w:t xml:space="preserve">English </w:t>
      </w:r>
      <w:r>
        <w:t xml:space="preserve">Creative Commons Attribution </w:t>
      </w:r>
      <w:r>
        <w:t xml:space="preserve">active </w:t>
      </w:r>
      <w:r>
        <w:t xml:space="preserve">Hosted </w:t>
      </w:r>
      <w:r>
        <w:t xml:space="preserve">annually </w:t>
      </w:r>
      <w:r>
        <w:t xml:space="preserve">/data/dataset/e3721adc-ff58-4f5d-8535-5658f8f3d34d </w:t>
      </w:r>
      <w:r>
        <w:t xml:space="preserve">2020-09-30T05:09:31.420143 </w:t>
      </w:r>
      <w:r>
        <w:t xml:space="preserve">2020-09-30T05:09:55.048380 </w:t>
      </w:r>
      <w:r>
        <w:t xml:space="preserve">Curator.carrick@sa.gov.au </w:t>
      </w:r>
      <w:r>
        <w:t xml:space="preserve">None </w:t>
      </w:r>
      <w:r>
        <w:t xml:space="preserve">2019-07-01 </w:t>
      </w:r>
      <w:r>
        <w:t xml:space="preserve">2020-06-30 </w:t>
      </w:r>
      <w:r>
        <w:t xml:space="preserve">South Australia </w:t>
      </w:r>
      <w:r>
        <w:t xml:space="preserve">Government of South Australia </w:t>
      </w:r>
      <w:r>
        <w:t xml:space="preserve">data.sa.gov.au </w:t>
      </w:r>
      <w:r>
        <w:t xml:space="preserve">Carrick Hill </w:t>
      </w:r>
      <w:r>
        <w:t xml:space="preserve">Carrick Hill, Consultants, Contractors </w:t>
      </w:r>
      <w:r>
        <w:t xml:space="preserve">None </w:t>
      </w:r>
      <w:r>
        <w:t xml:space="preserve">None </w:t>
      </w:r>
      <w:r>
        <w:t xml:space="preserve">None </w:t>
      </w:r>
      <w:r>
        <w:t xml:space="preserve">None </w:t>
      </w:r>
      <w:r>
        <w:t xml:space="preserve">None </w:t>
      </w:r>
      <w:r>
        <w:t xml:space="preserve">None </w:t>
      </w:r>
    </w:p>
    <w:p>
      <w:r>
        <w:t xml:space="preserve">Consultants &amp; Contractors 2021 </w:t>
      </w:r>
      <w:r>
        <w:t xml:space="preserve">Consultants and Contractors </w:t>
      </w:r>
      <w:r>
        <w:t xml:space="preserve">dataset </w:t>
      </w:r>
      <w:r>
        <w:t xml:space="preserve">eng </w:t>
      </w:r>
      <w:r>
        <w:t xml:space="preserve">Creative Commons Attribution </w:t>
      </w:r>
      <w:r>
        <w:t xml:space="preserve">active </w:t>
      </w:r>
      <w:r>
        <w:t xml:space="preserve">Linked </w:t>
      </w:r>
      <w:r>
        <w:t xml:space="preserve">annual </w:t>
      </w:r>
      <w:r>
        <w:t xml:space="preserve">/data/dataset/97891b9c-2048-4172-887e-78c5268cbf33 </w:t>
      </w:r>
      <w:r>
        <w:t xml:space="preserve">2021-09-22T22:42:31.053367 </w:t>
      </w:r>
      <w:r>
        <w:t xml:space="preserve">2021-09-22T22:42:47.377173 </w:t>
      </w:r>
      <w:r>
        <w:t xml:space="preserve">Curator.carrick@sa.gov.au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Carrick Hill </w:t>
      </w:r>
      <w:r>
        <w:t xml:space="preserve">Carrick Hill, Consultants, Contractors </w:t>
      </w:r>
      <w:r>
        <w:t xml:space="preserve">None </w:t>
      </w:r>
      <w:r>
        <w:t xml:space="preserve">None </w:t>
      </w:r>
      <w:r>
        <w:t xml:space="preserve">None </w:t>
      </w:r>
      <w:r>
        <w:t xml:space="preserve">None </w:t>
      </w:r>
      <w:r>
        <w:t xml:space="preserve">None </w:t>
      </w:r>
      <w:r>
        <w:t xml:space="preserve">None </w:t>
      </w:r>
    </w:p>
    <w:p>
      <w:r>
        <w:t xml:space="preserve">Consultants </w:t>
      </w:r>
      <w:r>
        <w:t xml:space="preserve">Consultants engaged by Defence SA since 2012-13. </w:t>
      </w:r>
      <w:r>
        <w:t xml:space="preserve">dataset </w:t>
      </w:r>
      <w:r>
        <w:t xml:space="preserve">English </w:t>
      </w:r>
      <w:r>
        <w:t xml:space="preserve">Creative Commons Attribution </w:t>
      </w:r>
      <w:r>
        <w:t xml:space="preserve">active </w:t>
      </w:r>
      <w:r>
        <w:t xml:space="preserve">Linked </w:t>
      </w:r>
      <w:r>
        <w:t xml:space="preserve">annually </w:t>
      </w:r>
      <w:r>
        <w:t xml:space="preserve">/data/dataset/6e2202d3-8ae5-4b26-b364-293e78551ef3 </w:t>
      </w:r>
      <w:r>
        <w:t xml:space="preserve">2017-09-14T02:42:33.097654 </w:t>
      </w:r>
      <w:r>
        <w:t xml:space="preserve">2019-10-22T03:50:31.793915 </w:t>
      </w:r>
      <w:r>
        <w:t xml:space="preserve">enquiries@defencesa.com </w:t>
      </w:r>
      <w:r>
        <w:t xml:space="preserve">None </w:t>
      </w:r>
      <w:r>
        <w:t xml:space="preserve">2013-06-30 </w:t>
      </w:r>
      <w:r>
        <w:t xml:space="preserve">2019-06-30 </w:t>
      </w:r>
      <w:r>
        <w:t xml:space="preserve">South Australia </w:t>
      </w:r>
      <w:r>
        <w:t xml:space="preserve">Government of South Australia </w:t>
      </w:r>
      <w:r>
        <w:t xml:space="preserve">data.sa.gov.au </w:t>
      </w:r>
      <w:r>
        <w:t xml:space="preserve">Defence SA </w:t>
      </w:r>
      <w:r>
        <w:t xml:space="preserve">consultants, Defence, industry </w:t>
      </w:r>
      <w:r>
        <w:t xml:space="preserve">government-reporting-and-policy </w:t>
      </w:r>
      <w:r>
        <w:t xml:space="preserve">None </w:t>
      </w:r>
      <w:r>
        <w:t xml:space="preserve">None </w:t>
      </w:r>
      <w:r>
        <w:t xml:space="preserve">None </w:t>
      </w:r>
      <w:r>
        <w:t xml:space="preserve">None </w:t>
      </w:r>
      <w:r>
        <w:t xml:space="preserve">None </w:t>
      </w:r>
    </w:p>
    <w:p>
      <w:r>
        <w:t xml:space="preserve">Consultants </w:t>
      </w:r>
      <w:r>
        <w:t xml:space="preserve">Consultants engaged  </w:t>
      </w:r>
      <w:r>
        <w:t xml:space="preserve">dataset </w:t>
      </w:r>
      <w:r>
        <w:t xml:space="preserve">English </w:t>
      </w:r>
      <w:r>
        <w:t xml:space="preserve">Creative Commons Attribution </w:t>
      </w:r>
      <w:r>
        <w:t xml:space="preserve">active </w:t>
      </w:r>
      <w:r>
        <w:t xml:space="preserve">Hosted </w:t>
      </w:r>
      <w:r>
        <w:t xml:space="preserve">annually </w:t>
      </w:r>
      <w:r>
        <w:t xml:space="preserve">/data/dataset/8130a505-47c3-433a-81c3-2bbc655d65e0 </w:t>
      </w:r>
      <w:r>
        <w:t xml:space="preserve">2017-09-29T05:00:08.885721 </w:t>
      </w:r>
      <w:r>
        <w:t xml:space="preserve">2018-10-22T05:30:03.685552 </w:t>
      </w:r>
      <w:r>
        <w:t xml:space="preserve">reception.renewalsa@sa.gov.au </w:t>
      </w:r>
      <w:r>
        <w:t xml:space="preserve">None </w:t>
      </w:r>
      <w:r>
        <w:t xml:space="preserve">2012-07-01 </w:t>
      </w:r>
      <w:r>
        <w:t xml:space="preserve">2018-06-30 </w:t>
      </w:r>
      <w:r>
        <w:t xml:space="preserve">South Australia </w:t>
      </w:r>
      <w:r>
        <w:t xml:space="preserve">Government of South Australia </w:t>
      </w:r>
      <w:r>
        <w:t xml:space="preserve">data.sa.gov.au </w:t>
      </w:r>
      <w:r>
        <w:t xml:space="preserve">Riverbank Authority </w:t>
      </w:r>
      <w:r>
        <w:t xml:space="preserve">government </w:t>
      </w:r>
      <w:r>
        <w:t xml:space="preserve">housing-land-planning-and-infrastructure </w:t>
      </w:r>
      <w:r>
        <w:t xml:space="preserve">None </w:t>
      </w:r>
      <w:r>
        <w:t xml:space="preserve">None </w:t>
      </w:r>
      <w:r>
        <w:t xml:space="preserve">None </w:t>
      </w:r>
      <w:r>
        <w:t xml:space="preserve">None </w:t>
      </w:r>
      <w:r>
        <w:t xml:space="preserve">None </w:t>
      </w:r>
    </w:p>
    <w:p>
      <w:r>
        <w:t xml:space="preserve">Consultants engaged by Infrastructure SA </w:t>
      </w:r>
      <w:r>
        <w:t xml:space="preserve">A report of external consultants showing the name of the consultancy business, the purpose of each consultancy and the total $ value. </w:t>
      </w:r>
      <w:r>
        <w:t xml:space="preserve">dataset </w:t>
      </w:r>
      <w:r>
        <w:t xml:space="preserve">eng </w:t>
      </w:r>
      <w:r>
        <w:t xml:space="preserve">Creative Commons Attribution </w:t>
      </w:r>
      <w:r>
        <w:t xml:space="preserve">active </w:t>
      </w:r>
      <w:r>
        <w:t xml:space="preserve">Linked </w:t>
      </w:r>
      <w:r>
        <w:t xml:space="preserve">annual </w:t>
      </w:r>
      <w:r>
        <w:t xml:space="preserve">/data/dataset/4074fa42-e2cf-4c9e-b36a-1c9aafc78b6f </w:t>
      </w:r>
      <w:r>
        <w:t xml:space="preserve">2021-09-21T02:47:31.170265 </w:t>
      </w:r>
      <w:r>
        <w:t xml:space="preserve">2023-09-29T05:09:01.374932 </w:t>
      </w:r>
      <w:r>
        <w:t xml:space="preserve">infrastructure@sa.gov.au </w:t>
      </w:r>
      <w:r>
        <w:t xml:space="preserve">None </w:t>
      </w:r>
      <w:r>
        <w:t xml:space="preserve">2020-07-01 </w:t>
      </w:r>
      <w:r>
        <w:t xml:space="preserve">2022-06-30 </w:t>
      </w:r>
      <w:r>
        <w:t xml:space="preserve">SA0062407: South Australia </w:t>
      </w:r>
      <w:r>
        <w:t xml:space="preserve">Government of South Australia </w:t>
      </w:r>
      <w:r>
        <w:t xml:space="preserve">data.sa.gov.au </w:t>
      </w:r>
      <w:r>
        <w:t xml:space="preserve">Infrastructure SA </w:t>
      </w:r>
      <w:r>
        <w:t xml:space="preserve">consultants, external, infrastructuresa, ISA </w:t>
      </w:r>
      <w:r>
        <w:t xml:space="preserve">government-reporting-and-policy </w:t>
      </w:r>
      <w:r>
        <w:t xml:space="preserve">None </w:t>
      </w:r>
      <w:r>
        <w:t xml:space="preserve">None </w:t>
      </w:r>
      <w:r>
        <w:t xml:space="preserve">None </w:t>
      </w:r>
      <w:r>
        <w:t xml:space="preserve">None </w:t>
      </w:r>
      <w:r>
        <w:t xml:space="preserve">None </w:t>
      </w:r>
    </w:p>
    <w:p>
      <w:r>
        <w:t xml:space="preserve">Consultants engaged by Renewal SA </w:t>
      </w:r>
      <w:r>
        <w:t xml:space="preserve">A report of external consultants showing the name of the consultancy business, the purpose of each consultancy and the total $ value. </w:t>
      </w:r>
      <w:r>
        <w:t xml:space="preserve">dataset </w:t>
      </w:r>
      <w:r>
        <w:t xml:space="preserve">eng </w:t>
      </w:r>
      <w:r>
        <w:t xml:space="preserve">Creative Commons Attribution </w:t>
      </w:r>
      <w:r>
        <w:t xml:space="preserve">active </w:t>
      </w:r>
      <w:r>
        <w:t xml:space="preserve">Linked </w:t>
      </w:r>
      <w:r>
        <w:t xml:space="preserve">annual </w:t>
      </w:r>
      <w:r>
        <w:t xml:space="preserve">/data/dataset/dd640995-bbfe-45fb-ad70-a84fa374f358 </w:t>
      </w:r>
      <w:r>
        <w:t xml:space="preserve">2021-11-09T05:29:47.916266 </w:t>
      </w:r>
      <w:r>
        <w:t xml:space="preserve">2023-12-08T01:38:16.833976 </w:t>
      </w:r>
      <w:r>
        <w:t xml:space="preserve">datasa@sa.gov.au </w:t>
      </w:r>
      <w:r>
        <w:t xml:space="preserve">None </w:t>
      </w:r>
      <w:r>
        <w:t xml:space="preserve">2020-07-01 </w:t>
      </w:r>
      <w:r>
        <w:t xml:space="preserve">2023-06-30 </w:t>
      </w:r>
      <w:r>
        <w:t xml:space="preserve">SA0062407: South Australia </w:t>
      </w:r>
      <w:r>
        <w:t xml:space="preserve">Government of South Australia </w:t>
      </w:r>
      <w:r>
        <w:t xml:space="preserve">data.sa.gov.au </w:t>
      </w:r>
      <w:r>
        <w:t xml:space="preserve">Renewal SA </w:t>
      </w:r>
      <w:r>
        <w:t xml:space="preserve">goverment </w:t>
      </w:r>
      <w:r>
        <w:t xml:space="preserve">government-reporting-and-policy </w:t>
      </w:r>
      <w:r>
        <w:t xml:space="preserve">None </w:t>
      </w:r>
      <w:r>
        <w:t xml:space="preserve">None </w:t>
      </w:r>
      <w:r>
        <w:t xml:space="preserve">None </w:t>
      </w:r>
      <w:r>
        <w:t xml:space="preserve">None </w:t>
      </w:r>
      <w:r>
        <w:t xml:space="preserve">None </w:t>
      </w:r>
    </w:p>
    <w:p>
      <w:r>
        <w:t xml:space="preserve">Consultants engaged by the Department for Education </w:t>
      </w:r>
      <w:r>
        <w:t xml:space="preserve">Summary of external consultants that have been engaged by the Department for Education, the nature of the work undertaken and the total cost of the work undertaken for the period 2017 to 2022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/data/dataset/18ba42f7-cd13-4806-ba0f-af4da30b1b48 </w:t>
      </w:r>
      <w:r>
        <w:t xml:space="preserve">2019-03-01T03:27:41.373966 </w:t>
      </w:r>
      <w:r>
        <w:t xml:space="preserve">2023-05-31T00:57:34.441188 </w:t>
      </w:r>
      <w:r>
        <w:t xml:space="preserve">DECD.DMA@sa.gov.au  </w:t>
      </w:r>
      <w:r>
        <w:t xml:space="preserve">None </w:t>
      </w:r>
      <w:r>
        <w:t xml:space="preserve">2017-07-01 </w:t>
      </w:r>
      <w:r>
        <w:t xml:space="preserve">2022-06-30 </w:t>
      </w:r>
      <w:r>
        <w:t xml:space="preserve">South Australia </w:t>
      </w:r>
      <w:r>
        <w:t xml:space="preserve">Government of South Australia </w:t>
      </w:r>
      <w:r>
        <w:t xml:space="preserve">data.sa.gov.au </w:t>
      </w:r>
      <w:r>
        <w:t xml:space="preserve">Department for Education </w:t>
      </w:r>
      <w:r>
        <w:t xml:space="preserve">annual report, consultants, education department </w:t>
      </w:r>
      <w:r>
        <w:t xml:space="preserve">government-reporting-and-policy </w:t>
      </w:r>
      <w:r>
        <w:t xml:space="preserve">None </w:t>
      </w:r>
      <w:r>
        <w:t xml:space="preserve">None </w:t>
      </w:r>
      <w:r>
        <w:t xml:space="preserve">None </w:t>
      </w:r>
      <w:r>
        <w:t xml:space="preserve">None </w:t>
      </w:r>
      <w:r>
        <w:t xml:space="preserve">None </w:t>
      </w:r>
    </w:p>
    <w:p>
      <w:r>
        <w:t xml:space="preserve">Consultants engaged by the Department of Planning, Transport and Infrastructure </w:t>
      </w:r>
      <w:r>
        <w:t xml:space="preserve">Summary of external consultants that have been engaged by DPTI, the nature of the work undertaken and the total cost of the work undertaken. </w:t>
      </w:r>
      <w:r>
        <w:t xml:space="preserve">dataset </w:t>
      </w:r>
      <w:r>
        <w:t xml:space="preserve">aus </w:t>
      </w:r>
      <w:r>
        <w:t xml:space="preserve">Creative Commons Attribution </w:t>
      </w:r>
      <w:r>
        <w:t xml:space="preserve">active </w:t>
      </w:r>
      <w:r>
        <w:t xml:space="preserve">Linked </w:t>
      </w:r>
      <w:r>
        <w:t xml:space="preserve">annual </w:t>
      </w:r>
      <w:r>
        <w:t xml:space="preserve">/data/dataset/510d1d28-59dc-4d58-aa81-c3ab314df88a </w:t>
      </w:r>
      <w:r>
        <w:t xml:space="preserve">2017-09-11T05:10:24.549009 </w:t>
      </w:r>
      <w:r>
        <w:t xml:space="preserve">2023-11-06T06:10:27.334337 </w:t>
      </w:r>
      <w:r>
        <w:t xml:space="preserve">www.dpti.sa.gov.au/contact_us </w:t>
      </w:r>
      <w:r>
        <w:t xml:space="preserve">None </w:t>
      </w:r>
      <w:r>
        <w:t xml:space="preserve">2018-07-01 </w:t>
      </w:r>
      <w:r>
        <w:t xml:space="preserve">2022-11-30 </w:t>
      </w:r>
      <w:r>
        <w:t xml:space="preserve">South Australia </w:t>
      </w:r>
      <w:r>
        <w:t xml:space="preserve">Government of South Australia </w:t>
      </w:r>
      <w:r>
        <w:t xml:space="preserve">data.sa.gov.au </w:t>
      </w:r>
      <w:r>
        <w:t xml:space="preserve">Department for Infrastructure and Transport </w:t>
      </w:r>
      <w:r>
        <w:t xml:space="preserve">annual report, consultants </w:t>
      </w:r>
      <w:r>
        <w:t xml:space="preserve">government-reporting-and-policy </w:t>
      </w:r>
      <w:r>
        <w:t xml:space="preserve">None </w:t>
      </w:r>
      <w:r>
        <w:t xml:space="preserve">None </w:t>
      </w:r>
      <w:r>
        <w:t xml:space="preserve">None </w:t>
      </w:r>
      <w:r>
        <w:t xml:space="preserve">None </w:t>
      </w:r>
      <w:r>
        <w:t xml:space="preserve">None </w:t>
      </w:r>
    </w:p>
    <w:p>
      <w:r>
        <w:t xml:space="preserve">Consultants engaged by the Department of the Premier and Cabinet </w:t>
      </w:r>
      <w:r>
        <w:t xml:space="preserve">A report of external consultants showing the name of the consultancy business, the purpose of each consultancy and the total $ value.  </w:t>
      </w:r>
      <w:r>
        <w:t xml:space="preserve">dataset </w:t>
      </w:r>
      <w:r>
        <w:t xml:space="preserve">aar </w:t>
      </w:r>
      <w:r>
        <w:t xml:space="preserve">Creative Commons Attribution </w:t>
      </w:r>
      <w:r>
        <w:t xml:space="preserve">active </w:t>
      </w:r>
      <w:r>
        <w:t xml:space="preserve">Linked </w:t>
      </w:r>
      <w:r>
        <w:t xml:space="preserve">annual </w:t>
      </w:r>
      <w:r>
        <w:t xml:space="preserve">/data/dataset/5a41394c-eef4-4b2b-9034-e0a5197b9750 </w:t>
      </w:r>
      <w:r>
        <w:t xml:space="preserve">2017-09-21T03:09:42.080531 </w:t>
      </w:r>
      <w:r>
        <w:t xml:space="preserve">2023-11-01T06:41:18.940656 </w:t>
      </w:r>
      <w:r>
        <w:t xml:space="preserve">datasa@sa.gov.au </w:t>
      </w:r>
      <w:r>
        <w:t xml:space="preserve">None </w:t>
      </w:r>
      <w:r>
        <w:t xml:space="preserve">2011-01-07 </w:t>
      </w:r>
      <w:r>
        <w:t xml:space="preserve">2023-06-30 </w:t>
      </w:r>
      <w:r>
        <w:t xml:space="preserve">South Australia </w:t>
      </w:r>
      <w:r>
        <w:t xml:space="preserve">Government of South Australia </w:t>
      </w:r>
      <w:r>
        <w:t xml:space="preserve">data.sa.gov.au </w:t>
      </w:r>
      <w:r>
        <w:t xml:space="preserve">Department of the Premier and Cabinet </w:t>
      </w:r>
      <w:r>
        <w:t xml:space="preserve">annual report, consultancies, consultants </w:t>
      </w:r>
      <w:r>
        <w:t xml:space="preserve">None </w:t>
      </w:r>
      <w:r>
        <w:t xml:space="preserve">None </w:t>
      </w:r>
      <w:r>
        <w:t xml:space="preserve">None </w:t>
      </w:r>
      <w:r>
        <w:t xml:space="preserve">None </w:t>
      </w:r>
      <w:r>
        <w:t xml:space="preserve">None </w:t>
      </w:r>
      <w:r>
        <w:t xml:space="preserve">None </w:t>
      </w:r>
    </w:p>
    <w:p>
      <w:r>
        <w:t xml:space="preserve">Consultants engaged by the History Trust of South Australia </w:t>
      </w:r>
      <w:r>
        <w:t xml:space="preserve">A report of external consultants engaged by the History Trust of South Australia for the period 2011-12 to 2019-20 for annual reporting purposes. </w:t>
      </w:r>
      <w:r>
        <w:t xml:space="preserve">dataset </w:t>
      </w:r>
      <w:r>
        <w:t xml:space="preserve">aar </w:t>
      </w:r>
      <w:r>
        <w:t xml:space="preserve">Creative Commons Attribution </w:t>
      </w:r>
      <w:r>
        <w:t xml:space="preserve">active </w:t>
      </w:r>
      <w:r>
        <w:t xml:space="preserve">Linked </w:t>
      </w:r>
      <w:r>
        <w:t xml:space="preserve">daily </w:t>
      </w:r>
      <w:r>
        <w:t xml:space="preserve">/data/dataset/e1d89da7-8ec7-4041-ab0a-818d8925d122 </w:t>
      </w:r>
      <w:r>
        <w:t xml:space="preserve">2017-09-28T02:45:01.007581 </w:t>
      </w:r>
      <w:r>
        <w:t xml:space="preserve">2023-11-27T03:17:32.947834 </w:t>
      </w:r>
      <w:r>
        <w:t xml:space="preserve">webmaster@history.sa.gov.au </w:t>
      </w:r>
      <w:r>
        <w:t xml:space="preserve">None </w:t>
      </w:r>
      <w:r>
        <w:t xml:space="preserve">2011-07-01 </w:t>
      </w:r>
      <w:r>
        <w:t xml:space="preserve">2020-06-30 </w:t>
      </w:r>
      <w:r>
        <w:t xml:space="preserve">South Australia </w:t>
      </w:r>
      <w:r>
        <w:t xml:space="preserve">Government of South Australia </w:t>
      </w:r>
      <w:r>
        <w:t xml:space="preserve">data.sa.gov.au </w:t>
      </w:r>
      <w:r>
        <w:t xml:space="preserve">N/A </w:t>
      </w:r>
      <w:r>
        <w:t xml:space="preserve">consultancies, consultants </w:t>
      </w:r>
      <w:r>
        <w:t xml:space="preserve">None </w:t>
      </w:r>
      <w:r>
        <w:t xml:space="preserve">None </w:t>
      </w:r>
      <w:r>
        <w:t xml:space="preserve">None </w:t>
      </w:r>
      <w:r>
        <w:t xml:space="preserve">None </w:t>
      </w:r>
      <w:r>
        <w:t xml:space="preserve">None </w:t>
      </w:r>
      <w:r>
        <w:t xml:space="preserve">None </w:t>
      </w:r>
    </w:p>
    <w:p>
      <w:r>
        <w:t xml:space="preserve">Consultants engaged by the Office of the Commissioner for Public Sector Employment </w:t>
      </w:r>
      <w:r>
        <w:t xml:space="preserve">Consultants engaged by the Office of the Commissioner for Public Sector Employment </w:t>
      </w:r>
      <w:r>
        <w:t xml:space="preserve">dataset </w:t>
      </w:r>
      <w:r>
        <w:t xml:space="preserve">English </w:t>
      </w:r>
      <w:r>
        <w:t xml:space="preserve">Creative Commons Attribution </w:t>
      </w:r>
      <w:r>
        <w:t xml:space="preserve">active </w:t>
      </w:r>
      <w:r>
        <w:t xml:space="preserve">Hosted </w:t>
      </w:r>
      <w:r>
        <w:t xml:space="preserve">annually </w:t>
      </w:r>
      <w:r>
        <w:t xml:space="preserve">/data/dataset/04034860-7f27-47fc-8aeb-f4f258ab84d0 </w:t>
      </w:r>
      <w:r>
        <w:t xml:space="preserve">2019-12-04T05:12:39.341482 </w:t>
      </w:r>
      <w:r>
        <w:t xml:space="preserve">2020-09-11T05:59:00.518849 </w:t>
      </w:r>
      <w:r>
        <w:t xml:space="preserve">publicsector@sa.gov.au </w:t>
      </w:r>
      <w:r>
        <w:t xml:space="preserve">None </w:t>
      </w:r>
      <w:r>
        <w:t xml:space="preserve">2018-07-01 </w:t>
      </w:r>
      <w:r>
        <w:t xml:space="preserve">2019-06-30 </w:t>
      </w:r>
      <w:r>
        <w:t xml:space="preserve">South Australia </w:t>
      </w:r>
      <w:r>
        <w:t xml:space="preserve">Government of South Australia </w:t>
      </w:r>
      <w:r>
        <w:t xml:space="preserve">data.sa.gov.au </w:t>
      </w:r>
      <w:r>
        <w:t xml:space="preserve">Office of the Commissioner for Public Sector Employment </w:t>
      </w:r>
      <w:r>
        <w:t xml:space="preserve">annual report, consultants engaged </w:t>
      </w:r>
      <w:r>
        <w:t xml:space="preserve">None </w:t>
      </w:r>
      <w:r>
        <w:t xml:space="preserve">None </w:t>
      </w:r>
      <w:r>
        <w:t xml:space="preserve">None </w:t>
      </w:r>
      <w:r>
        <w:t xml:space="preserve">None </w:t>
      </w:r>
      <w:r>
        <w:t xml:space="preserve">None </w:t>
      </w:r>
      <w:r>
        <w:t xml:space="preserve">None </w:t>
      </w:r>
    </w:p>
    <w:p>
      <w:r>
        <w:t xml:space="preserve">Consultants Engaged by the Office of the Commissioner for Public Sector Employment 2020-21 </w:t>
      </w:r>
      <w:r>
        <w:t xml:space="preserve">Consultants Engaged by the Office of the Commissioner for Public Sector Employment 2021 </w:t>
      </w:r>
      <w:r>
        <w:t xml:space="preserve">dataset </w:t>
      </w:r>
      <w:r>
        <w:t xml:space="preserve">eng </w:t>
      </w:r>
      <w:r>
        <w:t xml:space="preserve">Creative Commons Attribution </w:t>
      </w:r>
      <w:r>
        <w:t xml:space="preserve">active </w:t>
      </w:r>
      <w:r>
        <w:t xml:space="preserve">Linked </w:t>
      </w:r>
      <w:r>
        <w:t xml:space="preserve">annual </w:t>
      </w:r>
      <w:r>
        <w:t xml:space="preserve">/data/dataset/cbd0ad07-e412-48d8-bfea-2b67bcf14132 </w:t>
      </w:r>
      <w:r>
        <w:t xml:space="preserve">2021-11-15T05:56:46.029660 </w:t>
      </w:r>
      <w:r>
        <w:t xml:space="preserve">2021-11-15T05:57:38.251210 </w:t>
      </w:r>
      <w:r>
        <w:t xml:space="preserve">publicsector@sa.gov.au </w:t>
      </w:r>
      <w:r>
        <w:t xml:space="preserve">None </w:t>
      </w:r>
      <w:r>
        <w:t xml:space="preserve">2020-07-01 </w:t>
      </w:r>
      <w:r>
        <w:t xml:space="preserve">2022-06-30 </w:t>
      </w:r>
      <w:r>
        <w:t xml:space="preserve">SA0062407: South Australia </w:t>
      </w:r>
      <w:r>
        <w:t xml:space="preserve">Government of South Australia </w:t>
      </w:r>
      <w:r>
        <w:t xml:space="preserve">data.sa.gov.au </w:t>
      </w:r>
      <w:r>
        <w:t xml:space="preserve">Office of the Commissioner for Public Sector Employment </w:t>
      </w:r>
      <w:r>
        <w:t xml:space="preserve">annual report </w:t>
      </w:r>
      <w:r>
        <w:t xml:space="preserve">None </w:t>
      </w:r>
      <w:r>
        <w:t xml:space="preserve">None </w:t>
      </w:r>
      <w:r>
        <w:t xml:space="preserve">None </w:t>
      </w:r>
      <w:r>
        <w:t xml:space="preserve">None </w:t>
      </w:r>
      <w:r>
        <w:t xml:space="preserve">None </w:t>
      </w:r>
      <w:r>
        <w:t xml:space="preserve">None </w:t>
      </w:r>
    </w:p>
    <w:p>
      <w:r>
        <w:t xml:space="preserve">Consultants engaged by the Department for Education and Child Development </w:t>
      </w:r>
      <w:r>
        <w:t xml:space="preserve">Summary of external consultants that have been engaged by DECD, the nature of the work undertaken and the total cost of the work undertaken for the period 2012 to 2017 for annual reporting purposes. </w:t>
      </w:r>
      <w:r>
        <w:t xml:space="preserve">dataset </w:t>
      </w:r>
      <w:r>
        <w:t xml:space="preserve">English </w:t>
      </w:r>
      <w:r>
        <w:t xml:space="preserve">Creative Commons Attribution </w:t>
      </w:r>
      <w:r>
        <w:t xml:space="preserve">active </w:t>
      </w:r>
      <w:r>
        <w:t xml:space="preserve">Linked </w:t>
      </w:r>
      <w:r>
        <w:t xml:space="preserve">annually </w:t>
      </w:r>
      <w:r>
        <w:t xml:space="preserve">/data/dataset/c8eaf828-68c4-4ee4-86c9-3e0664b0ce71 </w:t>
      </w:r>
      <w:r>
        <w:t xml:space="preserve">2018-02-22T01:23:21.155317 </w:t>
      </w:r>
      <w:r>
        <w:t xml:space="preserve">2019-02-28T03:19:10.486644 </w:t>
      </w:r>
      <w:r>
        <w:t xml:space="preserve">DECD.DMA@sa.gov.au  </w:t>
      </w:r>
      <w:r>
        <w:t xml:space="preserve">None </w:t>
      </w:r>
      <w:r>
        <w:t xml:space="preserve">2012-07-01 </w:t>
      </w:r>
      <w:r>
        <w:t xml:space="preserve">2017-06-30 </w:t>
      </w:r>
      <w:r>
        <w:t xml:space="preserve">South Australia </w:t>
      </w:r>
      <w:r>
        <w:t xml:space="preserve">Government of South Australia </w:t>
      </w:r>
      <w:r>
        <w:t xml:space="preserve">data.sa.gov.au </w:t>
      </w:r>
      <w:r>
        <w:t xml:space="preserve">Department for Education </w:t>
      </w:r>
      <w:r>
        <w:t xml:space="preserve">annual report, consultants, decd, education </w:t>
      </w:r>
      <w:r>
        <w:t xml:space="preserve">None </w:t>
      </w:r>
      <w:r>
        <w:t xml:space="preserve">None </w:t>
      </w:r>
      <w:r>
        <w:t xml:space="preserve">None </w:t>
      </w:r>
      <w:r>
        <w:t xml:space="preserve">None </w:t>
      </w:r>
      <w:r>
        <w:t xml:space="preserve">None </w:t>
      </w:r>
      <w:r>
        <w:t xml:space="preserve">None </w:t>
      </w:r>
    </w:p>
    <w:p>
      <w:r>
        <w:t xml:space="preserve">Consultants Reporting Primary Industries and Regions SA </w:t>
      </w:r>
      <w:r>
        <w:t xml:space="preserve">Consultants Reporting received by Primary Industries and Regions South Australia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/data/dataset/724671e1-6ac4-4943-91f2-4c3ceaaa0f46 </w:t>
      </w:r>
      <w:r>
        <w:t xml:space="preserve">2017-09-28T06:03:32.344135 </w:t>
      </w:r>
      <w:r>
        <w:t xml:space="preserve">2023-11-15T04:31:48.445662 </w:t>
      </w:r>
      <w:r>
        <w:t xml:space="preserve">datasa@sa.gov.au </w:t>
      </w:r>
      <w:r>
        <w:t xml:space="preserve">None </w:t>
      </w:r>
      <w:r>
        <w:t xml:space="preserve">2011-06-30 </w:t>
      </w:r>
      <w:r>
        <w:t xml:space="preserve">2023-06-30 </w:t>
      </w:r>
      <w:r>
        <w:t xml:space="preserve">South Australia </w:t>
      </w:r>
      <w:r>
        <w:t xml:space="preserve">Government of South Australia </w:t>
      </w:r>
      <w:r>
        <w:t xml:space="preserve">data.sa.gov.au </w:t>
      </w:r>
      <w:r>
        <w:t xml:space="preserve">Department of Primary Industries and Regions </w:t>
      </w:r>
      <w:r>
        <w:t xml:space="preserve">Annual Report Data, Consultants, PIRSA </w:t>
      </w:r>
      <w:r>
        <w:t xml:space="preserve">government-reporting-and-policy </w:t>
      </w:r>
      <w:r>
        <w:t xml:space="preserve">None </w:t>
      </w:r>
      <w:r>
        <w:t xml:space="preserve">None </w:t>
      </w:r>
      <w:r>
        <w:t xml:space="preserve">None </w:t>
      </w:r>
      <w:r>
        <w:t xml:space="preserve">None </w:t>
      </w:r>
      <w:r>
        <w:t xml:space="preserve">None </w:t>
      </w:r>
    </w:p>
    <w:p>
      <w:r>
        <w:t xml:space="preserve">Consultants Reporting South Australian Tourism Commission </w:t>
      </w:r>
      <w:r>
        <w:t xml:space="preserve">Consultants reporting for the South Australian Tourism Commission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/data/dataset/706b9e4c-bf16-4e38-9f57-3c63511850ef </w:t>
      </w:r>
      <w:r>
        <w:t xml:space="preserve">2017-11-03T05:43:20.554563 </w:t>
      </w:r>
      <w:r>
        <w:t xml:space="preserve">2023-11-21T23:35:10.813165 </w:t>
      </w:r>
      <w:r>
        <w:t xml:space="preserve">industrymail@sa.gov.au </w:t>
      </w:r>
      <w:r>
        <w:t xml:space="preserve">None </w:t>
      </w:r>
      <w:r>
        <w:t xml:space="preserve">2013-06-30 </w:t>
      </w:r>
      <w:r>
        <w:t xml:space="preserve">2023-06-30 </w:t>
      </w:r>
      <w:r>
        <w:t xml:space="preserve">South Australia </w:t>
      </w:r>
      <w:r>
        <w:t xml:space="preserve">Government of South Australia </w:t>
      </w:r>
      <w:r>
        <w:t xml:space="preserve">data.sa.gov.au </w:t>
      </w:r>
      <w:r>
        <w:t xml:space="preserve">SA Tourism Commission </w:t>
      </w:r>
      <w:r>
        <w:t xml:space="preserve">consultants, government reporting and policy, south australian tourism commission, tourism </w:t>
      </w:r>
      <w:r>
        <w:t xml:space="preserve">government-reporting-and-policy </w:t>
      </w:r>
      <w:r>
        <w:t xml:space="preserve">None </w:t>
      </w:r>
      <w:r>
        <w:t xml:space="preserve">None </w:t>
      </w:r>
      <w:r>
        <w:t xml:space="preserve">None </w:t>
      </w:r>
      <w:r>
        <w:t xml:space="preserve">None </w:t>
      </w:r>
      <w:r>
        <w:t xml:space="preserve">None </w:t>
      </w:r>
    </w:p>
    <w:p>
      <w:r>
        <w:t xml:space="preserve">2021-2022 SA Ambulance Service (SAAS) - Consultants </w:t>
      </w:r>
      <w:r>
        <w:t xml:space="preserve">Consultants - SAAS - SA Ambulance Service - 2021-2022 </w:t>
      </w:r>
      <w:r>
        <w:t xml:space="preserve">dataset </w:t>
      </w:r>
      <w:r>
        <w:t xml:space="preserve">eng </w:t>
      </w:r>
      <w:r>
        <w:t xml:space="preserve">Creative Commons Attribution </w:t>
      </w:r>
      <w:r>
        <w:t xml:space="preserve">active </w:t>
      </w:r>
      <w:r>
        <w:t xml:space="preserve">Linked </w:t>
      </w:r>
      <w:r>
        <w:t xml:space="preserve">annual </w:t>
      </w:r>
      <w:r>
        <w:t xml:space="preserve">/data/dataset/ac1909b3-3c28-4b46-883a-56d9ede16cba </w:t>
      </w:r>
      <w:r>
        <w:t xml:space="preserve">2017-09-26T02:17:24.571441 </w:t>
      </w:r>
      <w:r>
        <w:t xml:space="preserve">2023-12-06T01:40:12.220611 </w:t>
      </w:r>
      <w:r>
        <w:t xml:space="preserve">DataAndReportingServices@sa.gov.au </w:t>
      </w:r>
      <w:r>
        <w:t xml:space="preserve">None </w:t>
      </w:r>
      <w:r>
        <w:t xml:space="preserve">2021-07-01 </w:t>
      </w:r>
      <w:r>
        <w:t xml:space="preserve">2022-06-30 </w:t>
      </w:r>
      <w:r>
        <w:t xml:space="preserve">South Australia </w:t>
      </w:r>
      <w:r>
        <w:t xml:space="preserve">Government of South Australia </w:t>
      </w:r>
      <w:r>
        <w:t xml:space="preserve">data.sa.gov.au </w:t>
      </w:r>
      <w:r>
        <w:t xml:space="preserve">SA Health </w:t>
      </w:r>
      <w:r>
        <w:t xml:space="preserve">2021-2022, consultants, SA Ambulance Service, SAAS </w:t>
      </w:r>
      <w:r>
        <w:t xml:space="preserve">government-reporting-and-policy, health-and-wellbeing </w:t>
      </w:r>
      <w:r>
        <w:t xml:space="preserve">None </w:t>
      </w:r>
      <w:r>
        <w:t xml:space="preserve">None </w:t>
      </w:r>
      <w:r>
        <w:t xml:space="preserve">None </w:t>
      </w:r>
      <w:r>
        <w:t xml:space="preserve">None </w:t>
      </w:r>
      <w:r>
        <w:t xml:space="preserve">None </w:t>
      </w:r>
    </w:p>
    <w:p>
      <w:r>
        <w:t xml:space="preserve">Consultants – SA Mental Health Commission </w:t>
      </w:r>
      <w:r>
        <w:t xml:space="preserve">Summary of the external consultants engaged by the SA Mental Health Commission in each year, including the nature and cost of the work undertaken. </w:t>
      </w:r>
      <w:r>
        <w:t xml:space="preserve">dataset </w:t>
      </w:r>
      <w:r>
        <w:t xml:space="preserve">English </w:t>
      </w:r>
      <w:r>
        <w:t xml:space="preserve">Creative Commons Attribution </w:t>
      </w:r>
      <w:r>
        <w:t xml:space="preserve">active </w:t>
      </w:r>
      <w:r>
        <w:t xml:space="preserve">Linked </w:t>
      </w:r>
      <w:r>
        <w:t xml:space="preserve">annually </w:t>
      </w:r>
      <w:r>
        <w:t xml:space="preserve">/data/dataset/26f6a546-a890-48a1-9b5a-319a1b14b43a </w:t>
      </w:r>
      <w:r>
        <w:t xml:space="preserve">2017-09-19T07:01:17.306415 </w:t>
      </w:r>
      <w:r>
        <w:t xml:space="preserve">2019-11-29T01:27:50.727711 </w:t>
      </w:r>
      <w:r>
        <w:t xml:space="preserve">samhc@sa.gov.au </w:t>
      </w:r>
      <w:r>
        <w:t xml:space="preserve">None </w:t>
      </w:r>
      <w:r>
        <w:t xml:space="preserve">2015-10-29 </w:t>
      </w:r>
      <w:r>
        <w:t xml:space="preserve">2019-06-30 </w:t>
      </w:r>
      <w:r>
        <w:t xml:space="preserve">South Australia </w:t>
      </w:r>
      <w:r>
        <w:t xml:space="preserve">Government of South Australia </w:t>
      </w:r>
      <w:r>
        <w:t xml:space="preserve">data.sa.gov.au </w:t>
      </w:r>
      <w:r>
        <w:t xml:space="preserve">South Australian Mental Health Commission </w:t>
      </w:r>
      <w:r>
        <w:t xml:space="preserve">Annual Report, Consultancy, Consultant, Disclosure, Open Government, SAMHC, South Australian Mental Health Commission </w:t>
      </w:r>
      <w:r>
        <w:t xml:space="preserve">government-reporting-and-policy </w:t>
      </w:r>
      <w:r>
        <w:t xml:space="preserve">None </w:t>
      </w:r>
      <w:r>
        <w:t xml:space="preserve">None </w:t>
      </w:r>
      <w:r>
        <w:t xml:space="preserve">None </w:t>
      </w:r>
      <w:r>
        <w:t xml:space="preserve">None </w:t>
      </w:r>
      <w:r>
        <w:t xml:space="preserve">None </w:t>
      </w:r>
    </w:p>
    <w:p>
      <w:r>
        <w:t xml:space="preserve">Contractors - SA MET Advisory Council </w:t>
      </w:r>
      <w:r>
        <w:t xml:space="preserve">SA MET Advisory Council Annual Report Data for Contractors </w:t>
      </w:r>
      <w:r>
        <w:t xml:space="preserve">dataset </w:t>
      </w:r>
      <w:r>
        <w:t xml:space="preserve">aar </w:t>
      </w:r>
      <w:r>
        <w:t xml:space="preserve">Creative Commons Attribution </w:t>
      </w:r>
      <w:r>
        <w:t xml:space="preserve">active </w:t>
      </w:r>
      <w:r>
        <w:t xml:space="preserve">Linked </w:t>
      </w:r>
      <w:r>
        <w:t xml:space="preserve">annual </w:t>
      </w:r>
      <w:r>
        <w:t xml:space="preserve">/data/dataset/4160da4e-44f4-4b13-86ed-3160690c536f </w:t>
      </w:r>
      <w:r>
        <w:t xml:space="preserve">2017-09-18T07:23:21.369447 </w:t>
      </w:r>
      <w:r>
        <w:t xml:space="preserve">2023-07-21T05:46:49.842599 </w:t>
      </w:r>
      <w:r>
        <w:t xml:space="preserve">DACRDataRequests@sa.gov.au </w:t>
      </w:r>
      <w:r>
        <w:t xml:space="preserve">None </w:t>
      </w:r>
      <w:r>
        <w:t xml:space="preserve">2012-01-01 </w:t>
      </w:r>
      <w:r>
        <w:t xml:space="preserve">2023-06-30 </w:t>
      </w:r>
      <w:r>
        <w:t xml:space="preserve">South Australia </w:t>
      </w:r>
      <w:r>
        <w:t xml:space="preserve">Government of South Australia </w:t>
      </w:r>
      <w:r>
        <w:t xml:space="preserve">data.sa.gov.au </w:t>
      </w:r>
      <w:r>
        <w:t xml:space="preserve">SA Health </w:t>
      </w:r>
      <w:r>
        <w:t xml:space="preserve">Advisory, Consultants, Council, Health, SA MET </w:t>
      </w:r>
      <w:r>
        <w:t xml:space="preserve">health-and-wellbeing </w:t>
      </w:r>
      <w:r>
        <w:t xml:space="preserve">None </w:t>
      </w:r>
      <w:r>
        <w:t xml:space="preserve">None </w:t>
      </w:r>
      <w:r>
        <w:t xml:space="preserve">None </w:t>
      </w:r>
      <w:r>
        <w:t xml:space="preserve">None </w:t>
      </w:r>
      <w:r>
        <w:t xml:space="preserve">None </w:t>
      </w:r>
    </w:p>
    <w:p>
      <w:r>
        <w:t xml:space="preserve">Consultants used by Education Standards Board </w:t>
      </w:r>
      <w:r>
        <w:t>Consultants used by Education Standards Board</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/data/dataset/8e232a72-7e92-401d-8dc2-c8264c7082a6 </w:t>
      </w:r>
      <w:r>
        <w:t xml:space="preserve">2018-09-03T03:33:08.104755 </w:t>
      </w:r>
      <w:r>
        <w:t xml:space="preserve">2022-11-21T02:27:39.947043 </w:t>
      </w:r>
      <w:r>
        <w:t xml:space="preserve">educationstandardsboard@sa.gov.au </w:t>
      </w:r>
      <w:r>
        <w:t xml:space="preserve">None </w:t>
      </w:r>
      <w:r>
        <w:t xml:space="preserve">2013-07-01 </w:t>
      </w:r>
      <w:r>
        <w:t xml:space="preserve">2022-06-30 </w:t>
      </w:r>
      <w:r>
        <w:t xml:space="preserve">South Australia </w:t>
      </w:r>
      <w:r>
        <w:t xml:space="preserve">Government of South Australia </w:t>
      </w:r>
      <w:r>
        <w:t xml:space="preserve">data.sa.gov.au </w:t>
      </w:r>
      <w:r>
        <w:t xml:space="preserve">Education Standards Board </w:t>
      </w:r>
      <w:r>
        <w:t xml:space="preserve">consultant, purpose of consultancy </w:t>
      </w:r>
      <w:r>
        <w:t xml:space="preserve">government-reporting-and-policy </w:t>
      </w:r>
      <w:r>
        <w:t xml:space="preserve">None </w:t>
      </w:r>
      <w:r>
        <w:t xml:space="preserve">None </w:t>
      </w:r>
      <w:r>
        <w:t xml:space="preserve">None </w:t>
      </w:r>
      <w:r>
        <w:t xml:space="preserve">None </w:t>
      </w:r>
      <w:r>
        <w:t xml:space="preserve">None </w:t>
      </w:r>
    </w:p>
    <w:p>
      <w:r>
        <w:t xml:space="preserve">Consultants used byTRBSA </w:t>
      </w:r>
      <w:r>
        <w:t xml:space="preserve">Consultants used byTRBSA </w:t>
      </w:r>
      <w:r>
        <w:t xml:space="preserve">dataset </w:t>
      </w:r>
      <w:r>
        <w:t xml:space="preserve">eng </w:t>
      </w:r>
      <w:r>
        <w:t xml:space="preserve">Creative Commons Attribution </w:t>
      </w:r>
      <w:r>
        <w:t xml:space="preserve">active </w:t>
      </w:r>
      <w:r>
        <w:t xml:space="preserve">Linked </w:t>
      </w:r>
      <w:r>
        <w:t xml:space="preserve">annual </w:t>
      </w:r>
      <w:r>
        <w:t xml:space="preserve">/data/dataset/d6aaa6c4-c9c2-40b2-8903-29da66ec918b </w:t>
      </w:r>
      <w:r>
        <w:t xml:space="preserve">2020-11-23T02:43:14.031791 </w:t>
      </w:r>
      <w:r>
        <w:t xml:space="preserve">2020-11-23T02:43:39.855512 </w:t>
      </w:r>
      <w:r>
        <w:t xml:space="preserve">communications@trb.sa.edu.au </w:t>
      </w:r>
      <w:r>
        <w:t xml:space="preserve">None </w:t>
      </w:r>
      <w:r>
        <w:t xml:space="preserve">2016-07-01 </w:t>
      </w:r>
      <w:r>
        <w:t xml:space="preserve">2020-06-30 </w:t>
      </w:r>
      <w:r>
        <w:t xml:space="preserve">SA0062407: South Australia </w:t>
      </w:r>
      <w:r>
        <w:t xml:space="preserve">Government of South Australia </w:t>
      </w:r>
      <w:r>
        <w:t xml:space="preserve">data.sa.gov.au </w:t>
      </w:r>
      <w:r>
        <w:t xml:space="preserve">Teachers Registration Board of South Australia </w:t>
      </w:r>
      <w:r>
        <w:t xml:space="preserve">education </w:t>
      </w:r>
      <w:r>
        <w:t xml:space="preserve">education-skills-and-learning </w:t>
      </w:r>
      <w:r>
        <w:t xml:space="preserve">None </w:t>
      </w:r>
      <w:r>
        <w:t xml:space="preserve">None </w:t>
      </w:r>
      <w:r>
        <w:t xml:space="preserve">None </w:t>
      </w:r>
      <w:r>
        <w:t xml:space="preserve">None </w:t>
      </w:r>
      <w:r>
        <w:t xml:space="preserve">None </w:t>
      </w:r>
    </w:p>
    <w:p>
      <w:r>
        <w:t xml:space="preserve">Consultants </w:t>
      </w:r>
      <w:r>
        <w:t xml:space="preserve">Details of the cost of consultants utilised in DCP </w:t>
      </w:r>
      <w:r>
        <w:t xml:space="preserve">dataset </w:t>
      </w:r>
      <w:r>
        <w:t xml:space="preserve">aar </w:t>
      </w:r>
      <w:r>
        <w:t xml:space="preserve">Creative Commons Attribution </w:t>
      </w:r>
      <w:r>
        <w:t xml:space="preserve">active </w:t>
      </w:r>
      <w:r>
        <w:t xml:space="preserve">Linked </w:t>
      </w:r>
      <w:r>
        <w:t xml:space="preserve">as required </w:t>
      </w:r>
      <w:r>
        <w:t xml:space="preserve">/data/dataset/0ec74e12-fdd5-46d5-9341-70f3af068262 </w:t>
      </w:r>
      <w:r>
        <w:t xml:space="preserve">2018-09-03T06:27:25.810958 </w:t>
      </w:r>
      <w:r>
        <w:t xml:space="preserve">2023-11-03T04:51:51.037895 </w:t>
      </w:r>
      <w:r>
        <w:t xml:space="preserve">DCPCEMailbox@sa.gov.au </w:t>
      </w:r>
      <w:r>
        <w:t xml:space="preserve">None </w:t>
      </w:r>
      <w:r>
        <w:t xml:space="preserve">2017-07-01 </w:t>
      </w:r>
      <w:r>
        <w:t xml:space="preserve">2023-06-30 </w:t>
      </w:r>
      <w:r>
        <w:t xml:space="preserve">South Australia </w:t>
      </w:r>
      <w:r>
        <w:t xml:space="preserve">Government of South Australia </w:t>
      </w:r>
      <w:r>
        <w:t xml:space="preserve">data.sa.gov.au </w:t>
      </w:r>
      <w:r>
        <w:t xml:space="preserve">Department for Child Protection </w:t>
      </w:r>
      <w:r>
        <w:t xml:space="preserve">consultants, finance </w:t>
      </w:r>
      <w:r>
        <w:t xml:space="preserve">government-reporting-and-policy </w:t>
      </w:r>
      <w:r>
        <w:t xml:space="preserve">None </w:t>
      </w:r>
      <w:r>
        <w:t xml:space="preserve">None </w:t>
      </w:r>
      <w:r>
        <w:t xml:space="preserve">None </w:t>
      </w:r>
      <w:r>
        <w:t xml:space="preserve">None </w:t>
      </w:r>
      <w:r>
        <w:t xml:space="preserve">None </w:t>
      </w:r>
    </w:p>
    <w:p>
      <w:r>
        <w:t xml:space="preserve">Contact details for Problem Gambling Services </w:t>
      </w:r>
      <w:r>
        <w:t xml:space="preserve">This dataset contains the location and contact details of ‘Problem Gambling Services’. There are a wide range of services available across metropolitan and country South Australia to help and support. </w:t>
      </w:r>
      <w:r>
        <w:t xml:space="preserve">dataset </w:t>
      </w:r>
      <w:r>
        <w:t xml:space="preserve">None </w:t>
      </w:r>
      <w:r>
        <w:t xml:space="preserve">Creative Commons Attribution </w:t>
      </w:r>
      <w:r>
        <w:t xml:space="preserve">active </w:t>
      </w:r>
      <w:r>
        <w:t xml:space="preserve">Linked </w:t>
      </w:r>
      <w:r>
        <w:t xml:space="preserve">asRequired </w:t>
      </w:r>
      <w:r>
        <w:t xml:space="preserve">/data/dataset/c11550d1-67ce-4a3b-a978-25cf9c6f0175 </w:t>
      </w:r>
      <w:r>
        <w:t xml:space="preserve">2014-03-18T05:18:02.042231 </w:t>
      </w:r>
      <w:r>
        <w:t xml:space="preserve">2020-02-24T01:51:50.042380 </w:t>
      </w:r>
      <w:r>
        <w:t xml:space="preserve">DataSA@sa.gov.au </w:t>
      </w:r>
      <w:r>
        <w:t xml:space="preserve">N/A </w:t>
      </w:r>
      <w:r>
        <w:t xml:space="preserve">N/A </w:t>
      </w:r>
      <w:r>
        <w:t xml:space="preserve">N/A </w:t>
      </w:r>
      <w:r>
        <w:t xml:space="preserve">South Australia </w:t>
      </w:r>
      <w:r>
        <w:t xml:space="preserve">Government of South Australia </w:t>
      </w:r>
      <w:r>
        <w:t xml:space="preserve">data.sa.gov.au </w:t>
      </w:r>
      <w:r>
        <w:t xml:space="preserve">Department of Human Services </w:t>
      </w:r>
      <w:r>
        <w:t xml:space="preserve">Gambling, Mental Health, support </w:t>
      </w:r>
      <w:r>
        <w:t xml:space="preserve">community-information-and-citizen-services </w:t>
      </w:r>
      <w:r>
        <w:t xml:space="preserve">None </w:t>
      </w:r>
      <w:r>
        <w:t xml:space="preserve">None </w:t>
      </w:r>
      <w:r>
        <w:t xml:space="preserve">None </w:t>
      </w:r>
      <w:r>
        <w:t xml:space="preserve">None </w:t>
      </w:r>
      <w:r>
        <w:t xml:space="preserve">None </w:t>
      </w:r>
    </w:p>
    <w:p>
      <w:r>
        <w:t xml:space="preserve">Container Deposit Legislation - Return Rates and Compliance </w:t>
      </w:r>
      <w:r>
        <w:t>Includes the total number of containers returned per financial year and percentage return for each material type. In addition to the number of inspections and number of non-compliant containers per financial year.</w:t>
        <w:br/>
        <w:br/>
        <w:t>For more information visit:</w:t>
        <w:br/>
        <w:t xml:space="preserve">http://www.epa.sa.gov.au/environmental_info/container_deposits </w:t>
      </w:r>
      <w:r>
        <w:t xml:space="preserve">dataset </w:t>
      </w:r>
      <w:r>
        <w:t xml:space="preserve">aus </w:t>
      </w:r>
      <w:r>
        <w:t xml:space="preserve">Creative Commons Attribution </w:t>
      </w:r>
      <w:r>
        <w:t xml:space="preserve">active </w:t>
      </w:r>
      <w:r>
        <w:t xml:space="preserve">Linked </w:t>
      </w:r>
      <w:r>
        <w:t xml:space="preserve">daily </w:t>
      </w:r>
      <w:r>
        <w:t xml:space="preserve">/data/dataset/4ba6676f-8d3d-4495-9260-0ba384f35338 </w:t>
      </w:r>
      <w:r>
        <w:t xml:space="preserve">2014-12-10T23:44:27.928662 </w:t>
      </w:r>
      <w:r>
        <w:t xml:space="preserve">2021-08-20T23:03:47.448739 </w:t>
      </w:r>
      <w:r>
        <w:t xml:space="preserve">DataSA@sa.gov.au </w:t>
      </w:r>
      <w:r>
        <w:t xml:space="preserve">None </w:t>
      </w:r>
      <w:r>
        <w:t xml:space="preserve">2005-2020 </w:t>
      </w:r>
      <w:r>
        <w:t xml:space="preserve">None </w:t>
      </w:r>
      <w:r>
        <w:t xml:space="preserve">Statewide </w:t>
      </w:r>
      <w:r>
        <w:t xml:space="preserve">Government of South Australia </w:t>
      </w:r>
      <w:r>
        <w:t xml:space="preserve">data.sa.gov.au </w:t>
      </w:r>
      <w:r>
        <w:t xml:space="preserve">Environment Protection Authority (EPA) </w:t>
      </w:r>
      <w:r>
        <w:t xml:space="preserve">beverages, community, compliance, environment, recycling, refund, services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Contractors 2018-19 </w:t>
      </w:r>
      <w:r>
        <w:t xml:space="preserve">Reporting of external contractors that have been engaged by the agency, the nature of the work undertaken and total cost of work undertaken in 2018-19. </w:t>
      </w:r>
      <w:r>
        <w:t xml:space="preserve">dataset </w:t>
      </w:r>
      <w:r>
        <w:t xml:space="preserve">eng </w:t>
      </w:r>
      <w:r>
        <w:t xml:space="preserve">Creative Commons Attribution </w:t>
      </w:r>
      <w:r>
        <w:t xml:space="preserve">active </w:t>
      </w:r>
      <w:r>
        <w:t xml:space="preserve">Linked </w:t>
      </w:r>
      <w:r>
        <w:t xml:space="preserve">annual </w:t>
      </w:r>
      <w:r>
        <w:t xml:space="preserve">/data/dataset/23c8178c-70f8-4151-85c6-b5207bd6dfab </w:t>
      </w:r>
      <w:r>
        <w:t xml:space="preserve">2022-08-04T05:54:48.485651 </w:t>
      </w:r>
      <w:r>
        <w:t xml:space="preserve">2022-08-04T05:56:46.365841 </w:t>
      </w:r>
      <w:r>
        <w:t xml:space="preserve">enquiries@defencesa.com </w:t>
      </w:r>
      <w:r>
        <w:t xml:space="preserve">None </w:t>
      </w:r>
      <w:r>
        <w:t xml:space="preserve">2018-07-01 </w:t>
      </w:r>
      <w:r>
        <w:t xml:space="preserve">2019-06-30 </w:t>
      </w:r>
      <w:r>
        <w:t xml:space="preserve">SA0062407: South Australia </w:t>
      </w:r>
      <w:r>
        <w:t xml:space="preserve">Government of South Australia </w:t>
      </w:r>
      <w:r>
        <w:t xml:space="preserve">data.sa.gov.au </w:t>
      </w:r>
      <w:r>
        <w:t xml:space="preserve">Defence SA </w:t>
      </w:r>
      <w:r>
        <w:t xml:space="preserve">contractors engaged, defence, defence state </w:t>
      </w:r>
      <w:r>
        <w:t xml:space="preserve">government-reporting-and-policy </w:t>
      </w:r>
      <w:r>
        <w:t xml:space="preserve">None </w:t>
      </w:r>
      <w:r>
        <w:t xml:space="preserve">None </w:t>
      </w:r>
      <w:r>
        <w:t xml:space="preserve">None </w:t>
      </w:r>
      <w:r>
        <w:t xml:space="preserve">None </w:t>
      </w:r>
      <w:r>
        <w:t xml:space="preserve">None </w:t>
      </w:r>
    </w:p>
    <w:p>
      <w:r>
        <w:t xml:space="preserve">Contractors 2019-20 </w:t>
      </w:r>
      <w:r>
        <w:t xml:space="preserve">Reporting of external contractors that have been engaged by the agency, the nature of the work undertaken and total cost of work undertaken in 2019-20. </w:t>
      </w:r>
      <w:r>
        <w:t xml:space="preserve">dataset </w:t>
      </w:r>
      <w:r>
        <w:t xml:space="preserve">eng </w:t>
      </w:r>
      <w:r>
        <w:t xml:space="preserve">Creative Commons Attribution </w:t>
      </w:r>
      <w:r>
        <w:t xml:space="preserve">active </w:t>
      </w:r>
      <w:r>
        <w:t xml:space="preserve">Linked </w:t>
      </w:r>
      <w:r>
        <w:t xml:space="preserve">annual </w:t>
      </w:r>
      <w:r>
        <w:t xml:space="preserve">/data/dataset/eb2097f1-8dfe-4bbf-bf94-ff80b400102c </w:t>
      </w:r>
      <w:r>
        <w:t xml:space="preserve">2022-08-04T05:58:09.995676 </w:t>
      </w:r>
      <w:r>
        <w:t xml:space="preserve">2022-08-04T05:58:34.908597 </w:t>
      </w:r>
      <w:r>
        <w:t xml:space="preserve">enquiries@defencesa.com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Defence SA </w:t>
      </w:r>
      <w:r>
        <w:t xml:space="preserve">contractors engaged, defence, defence state </w:t>
      </w:r>
      <w:r>
        <w:t xml:space="preserve">government-reporting-and-policy </w:t>
      </w:r>
      <w:r>
        <w:t xml:space="preserve">None </w:t>
      </w:r>
      <w:r>
        <w:t xml:space="preserve">None </w:t>
      </w:r>
      <w:r>
        <w:t xml:space="preserve">None </w:t>
      </w:r>
      <w:r>
        <w:t xml:space="preserve">None </w:t>
      </w:r>
      <w:r>
        <w:t xml:space="preserve">None </w:t>
      </w:r>
    </w:p>
    <w:p>
      <w:r>
        <w:t xml:space="preserve">Contractors 2020-21 </w:t>
      </w:r>
      <w:r>
        <w:t xml:space="preserve">Reporting of external contractors that have been engaged by the agency, the nature of the work undertaken and total cost of work undertaken in 2020-21. </w:t>
      </w:r>
      <w:r>
        <w:t xml:space="preserve">dataset </w:t>
      </w:r>
      <w:r>
        <w:t xml:space="preserve">eng </w:t>
      </w:r>
      <w:r>
        <w:t xml:space="preserve">Creative Commons Attribution </w:t>
      </w:r>
      <w:r>
        <w:t xml:space="preserve">active </w:t>
      </w:r>
      <w:r>
        <w:t xml:space="preserve">Linked </w:t>
      </w:r>
      <w:r>
        <w:t xml:space="preserve">annual </w:t>
      </w:r>
      <w:r>
        <w:t xml:space="preserve">/data/dataset/840bcb16-c114-4359-b79f-dc8c00424689 </w:t>
      </w:r>
      <w:r>
        <w:t xml:space="preserve">2022-08-04T06:02:30.632004 </w:t>
      </w:r>
      <w:r>
        <w:t xml:space="preserve">2022-08-04T06:02:51.705879 </w:t>
      </w:r>
      <w:r>
        <w:t xml:space="preserve">enquiries@defencesa.com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Defence SA </w:t>
      </w:r>
      <w:r>
        <w:t xml:space="preserve">contractors engaged, defence, defence state </w:t>
      </w:r>
      <w:r>
        <w:t xml:space="preserve">None </w:t>
      </w:r>
      <w:r>
        <w:t xml:space="preserve">None </w:t>
      </w:r>
      <w:r>
        <w:t xml:space="preserve">None </w:t>
      </w:r>
      <w:r>
        <w:t xml:space="preserve">None </w:t>
      </w:r>
      <w:r>
        <w:t xml:space="preserve">None </w:t>
      </w:r>
      <w:r>
        <w:t xml:space="preserve">None </w:t>
      </w:r>
    </w:p>
    <w:p>
      <w:r>
        <w:t xml:space="preserve">Contractors 2021-22 </w:t>
      </w:r>
      <w:r>
        <w:t xml:space="preserve">Contractors engaged by Defence SA in 2021-22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/data/dataset/406cebcd-f6d7-43ff-8998-35b9e964e7cb </w:t>
      </w:r>
      <w:r>
        <w:t xml:space="preserve">2022-12-05T05:01:12.596726 </w:t>
      </w:r>
      <w:r>
        <w:t xml:space="preserve">2022-12-05T05:02:23.293298 </w:t>
      </w:r>
      <w:r>
        <w:t xml:space="preserve">enquiries@defencesa.com </w:t>
      </w:r>
      <w:r>
        <w:t xml:space="preserve">None </w:t>
      </w:r>
      <w:r>
        <w:t xml:space="preserve">2021-07-01 </w:t>
      </w:r>
      <w:r>
        <w:t xml:space="preserve">2022-06-30 </w:t>
      </w:r>
      <w:r>
        <w:t xml:space="preserve">SA0062407: South Australia </w:t>
      </w:r>
      <w:r>
        <w:t xml:space="preserve">Government of South Australia </w:t>
      </w:r>
      <w:r>
        <w:t xml:space="preserve">data.sa.gov.au </w:t>
      </w:r>
      <w:r>
        <w:t xml:space="preserve">Defence SA </w:t>
      </w:r>
      <w:r>
        <w:t xml:space="preserve">contractors, defence, defence sa, defence state, south australia </w:t>
      </w:r>
      <w:r>
        <w:t xml:space="preserve">None </w:t>
      </w:r>
      <w:r>
        <w:t xml:space="preserve">None </w:t>
      </w:r>
      <w:r>
        <w:t xml:space="preserve">None </w:t>
      </w:r>
      <w:r>
        <w:t xml:space="preserve">None </w:t>
      </w:r>
      <w:r>
        <w:t xml:space="preserve">None </w:t>
      </w:r>
      <w:r>
        <w:t xml:space="preserve">None </w:t>
      </w:r>
    </w:p>
    <w:p>
      <w:r>
        <w:t xml:space="preserve">Contractors 2022-23 </w:t>
      </w:r>
      <w:r>
        <w:t xml:space="preserve">Contractors engaged by Defence SA in 2022-23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/data/dataset/f7a8d6c4-4732-4c19-9e0d-c00defdbb3bc </w:t>
      </w:r>
      <w:r>
        <w:t xml:space="preserve">2023-12-08T03:35:11.532662 </w:t>
      </w:r>
      <w:r>
        <w:t xml:space="preserve">2023-12-08T03:35:34.731282 </w:t>
      </w:r>
      <w:r>
        <w:t xml:space="preserve">enquiries@defencesa.com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Defence SA </w:t>
      </w:r>
      <w:r>
        <w:t xml:space="preserve">contractors, contractors engaged, defence, defence sa, defence state </w:t>
      </w:r>
      <w:r>
        <w:t xml:space="preserve">government-reporting-and-policy </w:t>
      </w:r>
      <w:r>
        <w:t xml:space="preserve">None </w:t>
      </w:r>
      <w:r>
        <w:t xml:space="preserve">None </w:t>
      </w:r>
      <w:r>
        <w:t xml:space="preserve">None </w:t>
      </w:r>
      <w:r>
        <w:t xml:space="preserve">None </w:t>
      </w:r>
      <w:r>
        <w:t xml:space="preserve">None </w:t>
      </w:r>
    </w:p>
    <w:p>
      <w:r>
        <w:t xml:space="preserve">Contractors - Commission on Excellence and Innovation in Health </w:t>
      </w:r>
      <w:r>
        <w:t>Summary of contractors engaged by the Commission on Excellence and Innovation in Health across financial years.</w:t>
        <w:br/>
        <w:t xml:space="preserve">The CEIH was established on 6 January 2020. </w:t>
      </w:r>
      <w:r>
        <w:t xml:space="preserve">dataset </w:t>
      </w:r>
      <w:r>
        <w:t xml:space="preserve">eng </w:t>
      </w:r>
      <w:r>
        <w:t xml:space="preserve">Creative Commons Attribution </w:t>
      </w:r>
      <w:r>
        <w:t xml:space="preserve">active </w:t>
      </w:r>
      <w:r>
        <w:t xml:space="preserve">Linked </w:t>
      </w:r>
      <w:r>
        <w:t xml:space="preserve">annual </w:t>
      </w:r>
      <w:r>
        <w:t xml:space="preserve">/data/dataset/2e03c54f-738e-4761-8326-b7c96cf9e89b </w:t>
      </w:r>
      <w:r>
        <w:t xml:space="preserve">2020-12-09T08:31:50.640664 </w:t>
      </w:r>
      <w:r>
        <w:t xml:space="preserve">2023-12-19T04:07:28.633845 </w:t>
      </w:r>
      <w:r>
        <w:t xml:space="preserve">CEIHExcellence-Innovation@sa.gov.au </w:t>
      </w:r>
      <w:r>
        <w:t xml:space="preserve">None </w:t>
      </w:r>
      <w:r>
        <w:t xml:space="preserve">2020-01-06 </w:t>
      </w:r>
      <w:r>
        <w:t xml:space="preserve">2020-06-30 </w:t>
      </w:r>
      <w:r>
        <w:t xml:space="preserve">SA0062407: South Australia </w:t>
      </w:r>
      <w:r>
        <w:t xml:space="preserve">Government of South Australia </w:t>
      </w:r>
      <w:r>
        <w:t xml:space="preserve">data.sa.gov.au </w:t>
      </w:r>
      <w:r>
        <w:t xml:space="preserve">Commission on Excellence and Innovation in Health </w:t>
      </w:r>
      <w:r>
        <w:t xml:space="preserve">CEIH, Commission, Contractors, Excellence, Innovation </w:t>
      </w:r>
      <w:r>
        <w:t xml:space="preserve">health-and-wellbeing </w:t>
      </w:r>
      <w:r>
        <w:t xml:space="preserve">None </w:t>
      </w:r>
      <w:r>
        <w:t xml:space="preserve">None </w:t>
      </w:r>
      <w:r>
        <w:t xml:space="preserve">None </w:t>
      </w:r>
      <w:r>
        <w:t xml:space="preserve">None </w:t>
      </w:r>
      <w:r>
        <w:t xml:space="preserve">None </w:t>
      </w:r>
    </w:p>
    <w:p>
      <w:r>
        <w:t xml:space="preserve">Contractors </w:t>
      </w:r>
      <w:r>
        <w:t xml:space="preserve">Reporting of external contractors that have been engaged by the agency, the nature of the work undertaken and total cost of work undertaken in 2017-18. </w:t>
      </w:r>
      <w:r>
        <w:t xml:space="preserve">dataset </w:t>
      </w:r>
      <w:r>
        <w:t xml:space="preserve">English </w:t>
      </w:r>
      <w:r>
        <w:t xml:space="preserve">Creative Commons Attribution </w:t>
      </w:r>
      <w:r>
        <w:t xml:space="preserve">active </w:t>
      </w:r>
      <w:r>
        <w:t xml:space="preserve">Linked </w:t>
      </w:r>
      <w:r>
        <w:t xml:space="preserve">annually </w:t>
      </w:r>
      <w:r>
        <w:t xml:space="preserve">/data/dataset/e01529b3-fc0e-4ec0-b574-30dbf091e69d </w:t>
      </w:r>
      <w:r>
        <w:t xml:space="preserve">2018-09-17T04:42:44.789525 </w:t>
      </w:r>
      <w:r>
        <w:t xml:space="preserve">2020-08-20T03:21:36.056705 </w:t>
      </w:r>
      <w:r>
        <w:t xml:space="preserve">enquiries@defencesa.com </w:t>
      </w:r>
      <w:r>
        <w:t xml:space="preserve">None </w:t>
      </w:r>
      <w:r>
        <w:t xml:space="preserve">2017-06-30 </w:t>
      </w:r>
      <w:r>
        <w:t xml:space="preserve">2019-06-30 </w:t>
      </w:r>
      <w:r>
        <w:t xml:space="preserve">South Australia </w:t>
      </w:r>
      <w:r>
        <w:t xml:space="preserve">Government of South Australia </w:t>
      </w:r>
      <w:r>
        <w:t xml:space="preserve">data.sa.gov.au </w:t>
      </w:r>
      <w:r>
        <w:t xml:space="preserve">Defence SA </w:t>
      </w:r>
      <w:r>
        <w:t xml:space="preserve">contractors, defence state, industry, south australia </w:t>
      </w:r>
      <w:r>
        <w:t xml:space="preserve">government-reporting-and-policy </w:t>
      </w:r>
      <w:r>
        <w:t xml:space="preserve">None </w:t>
      </w:r>
      <w:r>
        <w:t xml:space="preserve">None </w:t>
      </w:r>
      <w:r>
        <w:t xml:space="preserve">None </w:t>
      </w:r>
      <w:r>
        <w:t xml:space="preserve">None </w:t>
      </w:r>
      <w:r>
        <w:t xml:space="preserve">None </w:t>
      </w:r>
    </w:p>
    <w:p>
      <w:r>
        <w:t xml:space="preserve">Contractors Disclosure 22-23 </w:t>
      </w:r>
      <w:r>
        <w:t xml:space="preserve">Contractors Disclosure 22-23 </w:t>
      </w:r>
      <w:r>
        <w:t xml:space="preserve">dataset </w:t>
      </w:r>
      <w:r>
        <w:t xml:space="preserve">eng </w:t>
      </w:r>
      <w:r>
        <w:t xml:space="preserve">Creative Commons Attribution </w:t>
      </w:r>
      <w:r>
        <w:t xml:space="preserve">active </w:t>
      </w:r>
      <w:r>
        <w:t xml:space="preserve">Linked </w:t>
      </w:r>
      <w:r>
        <w:t xml:space="preserve">annual </w:t>
      </w:r>
      <w:r>
        <w:t xml:space="preserve">/data/dataset/30bac0a4-4768-4b36-bb80-c0fa18550e7a </w:t>
      </w:r>
      <w:r>
        <w:t xml:space="preserve">2023-09-27T21:55:02.330768 </w:t>
      </w:r>
      <w:r>
        <w:t xml:space="preserve">2023-09-28T04:36:47.819434 </w:t>
      </w:r>
      <w:r>
        <w:t xml:space="preserve">Curator.carrick@sa.gov.au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Carrick Hill </w:t>
      </w:r>
      <w:r>
        <w:t xml:space="preserve">contractors </w:t>
      </w:r>
      <w:r>
        <w:t xml:space="preserve">None </w:t>
      </w:r>
      <w:r>
        <w:t xml:space="preserve">None </w:t>
      </w:r>
      <w:r>
        <w:t xml:space="preserve">None </w:t>
      </w:r>
      <w:r>
        <w:t xml:space="preserve">None </w:t>
      </w:r>
      <w:r>
        <w:t xml:space="preserve">None </w:t>
      </w:r>
      <w:r>
        <w:t xml:space="preserve">None </w:t>
      </w:r>
    </w:p>
    <w:p>
      <w:r>
        <w:t xml:space="preserve">Contractors engaged by Infrastructure SA </w:t>
      </w:r>
      <w:r>
        <w:t xml:space="preserve">Contractors engaged by Infrastructure SA. </w:t>
      </w:r>
      <w:r>
        <w:t xml:space="preserve">dataset </w:t>
      </w:r>
      <w:r>
        <w:t xml:space="preserve">eng </w:t>
      </w:r>
      <w:r>
        <w:t xml:space="preserve">Creative Commons Attribution </w:t>
      </w:r>
      <w:r>
        <w:t xml:space="preserve">active </w:t>
      </w:r>
      <w:r>
        <w:t xml:space="preserve">Linked </w:t>
      </w:r>
      <w:r>
        <w:t xml:space="preserve">annual </w:t>
      </w:r>
      <w:r>
        <w:t xml:space="preserve">/data/dataset/23a7d7b7-b922-416c-ac20-303fb6780f6c </w:t>
      </w:r>
      <w:r>
        <w:t xml:space="preserve">2021-09-21T02:50:34.313657 </w:t>
      </w:r>
      <w:r>
        <w:t xml:space="preserve">2023-09-29T05:09:29.977358 </w:t>
      </w:r>
      <w:r>
        <w:t xml:space="preserve">infrastructure@sa.gov.au </w:t>
      </w:r>
      <w:r>
        <w:t xml:space="preserve">None </w:t>
      </w:r>
      <w:r>
        <w:t xml:space="preserve">2020-07-01 </w:t>
      </w:r>
      <w:r>
        <w:t xml:space="preserve">2022-06-30 </w:t>
      </w:r>
      <w:r>
        <w:t xml:space="preserve">SA0062407: South Australia </w:t>
      </w:r>
      <w:r>
        <w:t xml:space="preserve">Government of South Australia </w:t>
      </w:r>
      <w:r>
        <w:t xml:space="preserve">data.sa.gov.au </w:t>
      </w:r>
      <w:r>
        <w:t xml:space="preserve">Infrastructure SA </w:t>
      </w:r>
      <w:r>
        <w:t xml:space="preserve">contractors, infrastructure sa, ISA </w:t>
      </w:r>
      <w:r>
        <w:t xml:space="preserve">government-reporting-and-policy </w:t>
      </w:r>
      <w:r>
        <w:t xml:space="preserve">None </w:t>
      </w:r>
      <w:r>
        <w:t xml:space="preserve">None </w:t>
      </w:r>
      <w:r>
        <w:t xml:space="preserve">None </w:t>
      </w:r>
      <w:r>
        <w:t xml:space="preserve">None </w:t>
      </w:r>
      <w:r>
        <w:t xml:space="preserve">None </w:t>
      </w:r>
    </w:p>
    <w:p>
      <w:r>
        <w:t xml:space="preserve">Contractors engaged by the Department of the Premier and Cabinet </w:t>
      </w:r>
      <w:r>
        <w:t xml:space="preserve">Contractors engaged by the Department of the Premier and Cabinet for the period from 2017-18 to 2022-2023 </w:t>
      </w:r>
      <w:r>
        <w:t xml:space="preserve">dataset </w:t>
      </w:r>
      <w:r>
        <w:t xml:space="preserve">aar </w:t>
      </w:r>
      <w:r>
        <w:t xml:space="preserve">Creative Commons Attribution </w:t>
      </w:r>
      <w:r>
        <w:t xml:space="preserve">active </w:t>
      </w:r>
      <w:r>
        <w:t xml:space="preserve">Linked </w:t>
      </w:r>
      <w:r>
        <w:t xml:space="preserve">annual </w:t>
      </w:r>
      <w:r>
        <w:t xml:space="preserve">/data/dataset/48d0d217-baf0-4aef-9d41-8738d67608ae </w:t>
      </w:r>
      <w:r>
        <w:t xml:space="preserve">2018-09-13T06:19:46.492685 </w:t>
      </w:r>
      <w:r>
        <w:t xml:space="preserve">2023-11-01T06:37:26.840253 </w:t>
      </w:r>
      <w:r>
        <w:t xml:space="preserve">datasa@sa.gov.au </w:t>
      </w:r>
      <w:r>
        <w:t xml:space="preserve">None </w:t>
      </w:r>
      <w:r>
        <w:t xml:space="preserve">2017-07-01 </w:t>
      </w:r>
      <w:r>
        <w:t xml:space="preserve">2023-06-30 </w:t>
      </w:r>
      <w:r>
        <w:t xml:space="preserve">South Australia </w:t>
      </w:r>
      <w:r>
        <w:t xml:space="preserve">Government of South Australia </w:t>
      </w:r>
      <w:r>
        <w:t xml:space="preserve">data.sa.gov.au </w:t>
      </w:r>
      <w:r>
        <w:t xml:space="preserve">Department of the Premier and Cabinet </w:t>
      </w:r>
      <w:r>
        <w:t xml:space="preserve">Annual Report, Contractors engaged </w:t>
      </w:r>
      <w:r>
        <w:t xml:space="preserve">government-reporting-and-policy </w:t>
      </w:r>
      <w:r>
        <w:t xml:space="preserve">None </w:t>
      </w:r>
      <w:r>
        <w:t xml:space="preserve">None </w:t>
      </w:r>
      <w:r>
        <w:t xml:space="preserve">None </w:t>
      </w:r>
      <w:r>
        <w:t xml:space="preserve">None </w:t>
      </w:r>
      <w:r>
        <w:t xml:space="preserve">None </w:t>
      </w:r>
    </w:p>
    <w:p>
      <w:r>
        <w:t xml:space="preserve">Contractors engaged by the History Trust of South Australia </w:t>
      </w:r>
      <w:r>
        <w:t>Contractors by History Trust of South Australia for the period 2019-20 for annual reporting purposes.</w:t>
        <w:br/>
        <w:br/>
        <w:t xml:space="preserve"> </w:t>
      </w:r>
      <w:r>
        <w:t xml:space="preserve">dataset </w:t>
      </w:r>
      <w:r>
        <w:t xml:space="preserve">aar </w:t>
      </w:r>
      <w:r>
        <w:t xml:space="preserve">Creative Commons Attribution </w:t>
      </w:r>
      <w:r>
        <w:t xml:space="preserve">active </w:t>
      </w:r>
      <w:r>
        <w:t xml:space="preserve">Linked </w:t>
      </w:r>
      <w:r>
        <w:t xml:space="preserve">daily </w:t>
      </w:r>
      <w:r>
        <w:t xml:space="preserve">/data/dataset/acf3e43e-823b-4238-a620-3e4efaf61a28 </w:t>
      </w:r>
      <w:r>
        <w:t xml:space="preserve">2018-09-04T02:43:20.388353 </w:t>
      </w:r>
      <w:r>
        <w:t xml:space="preserve">2023-11-27T03:20:23.618262 </w:t>
      </w:r>
      <w:r>
        <w:t xml:space="preserve">webmaster@history.sa.gov.au </w:t>
      </w:r>
      <w:r>
        <w:t xml:space="preserve">None </w:t>
      </w:r>
      <w:r>
        <w:t xml:space="preserve">2017-07-01 </w:t>
      </w:r>
      <w:r>
        <w:t xml:space="preserve">2020-06-30 </w:t>
      </w:r>
      <w:r>
        <w:t xml:space="preserve">South Australia </w:t>
      </w:r>
      <w:r>
        <w:t xml:space="preserve">Government of South Australia </w:t>
      </w:r>
      <w:r>
        <w:t xml:space="preserve">data.sa.gov.au </w:t>
      </w:r>
      <w:r>
        <w:t xml:space="preserve">History Trust of South Australia </w:t>
      </w:r>
      <w:r>
        <w:t xml:space="preserve">contractor, contractors </w:t>
      </w:r>
      <w:r>
        <w:t xml:space="preserve">None </w:t>
      </w:r>
      <w:r>
        <w:t xml:space="preserve">None </w:t>
      </w:r>
      <w:r>
        <w:t xml:space="preserve">None </w:t>
      </w:r>
      <w:r>
        <w:t xml:space="preserve">None </w:t>
      </w:r>
      <w:r>
        <w:t xml:space="preserve">None </w:t>
      </w:r>
      <w:r>
        <w:t xml:space="preserve">None </w:t>
      </w:r>
    </w:p>
    <w:p>
      <w:r>
        <w:t xml:space="preserve">Contractors engaged by the Office of the Commissioner for Public Sector Employment </w:t>
      </w:r>
      <w:r>
        <w:t xml:space="preserve">Contractors engaged by the Office of the Commissioner for Public Sector Employment </w:t>
      </w:r>
      <w:r>
        <w:t xml:space="preserve">dataset </w:t>
      </w:r>
      <w:r>
        <w:t xml:space="preserve">English </w:t>
      </w:r>
      <w:r>
        <w:t xml:space="preserve">Creative Commons Attribution </w:t>
      </w:r>
      <w:r>
        <w:t xml:space="preserve">active </w:t>
      </w:r>
      <w:r>
        <w:t xml:space="preserve">Hosted </w:t>
      </w:r>
      <w:r>
        <w:t xml:space="preserve">annually </w:t>
      </w:r>
      <w:r>
        <w:t xml:space="preserve">/data/dataset/ecaee5d9-b7ca-4d9c-95e0-6ccbf9eb2ad5 </w:t>
      </w:r>
      <w:r>
        <w:t xml:space="preserve">2019-12-04T05:15:44.960980 </w:t>
      </w:r>
      <w:r>
        <w:t xml:space="preserve">2019-12-04T05:23:54.788432 </w:t>
      </w:r>
      <w:r>
        <w:t xml:space="preserve">publicsector@sa.gov.au </w:t>
      </w:r>
      <w:r>
        <w:t xml:space="preserve">None </w:t>
      </w:r>
      <w:r>
        <w:t xml:space="preserve">2018-07-01 </w:t>
      </w:r>
      <w:r>
        <w:t xml:space="preserve">2019-06-30 </w:t>
      </w:r>
      <w:r>
        <w:t xml:space="preserve">South Australia </w:t>
      </w:r>
      <w:r>
        <w:t xml:space="preserve">Government of South Australia </w:t>
      </w:r>
      <w:r>
        <w:t xml:space="preserve">data.sa.gov.au </w:t>
      </w:r>
      <w:r>
        <w:t xml:space="preserve">Office of the Commissioner for Public Sector Employment </w:t>
      </w:r>
      <w:r>
        <w:t xml:space="preserve">annual report, contractors engaged </w:t>
      </w:r>
      <w:r>
        <w:t xml:space="preserve">None </w:t>
      </w:r>
      <w:r>
        <w:t xml:space="preserve">None </w:t>
      </w:r>
      <w:r>
        <w:t xml:space="preserve">None </w:t>
      </w:r>
      <w:r>
        <w:t xml:space="preserve">None </w:t>
      </w:r>
      <w:r>
        <w:t xml:space="preserve">None </w:t>
      </w:r>
      <w:r>
        <w:t xml:space="preserve">None </w:t>
      </w:r>
    </w:p>
    <w:p>
      <w:r>
        <w:t xml:space="preserve">Contractors Engaged by the Office of the Commissioner for Public Sector Employment 2020-21 </w:t>
      </w:r>
      <w:r>
        <w:t xml:space="preserve">Contractors Engaged by the Office of the Commissioner for Public Sector Employment 2020-21 </w:t>
      </w:r>
      <w:r>
        <w:t xml:space="preserve">dataset </w:t>
      </w:r>
      <w:r>
        <w:t xml:space="preserve">eng </w:t>
      </w:r>
      <w:r>
        <w:t xml:space="preserve">Creative Commons Attribution </w:t>
      </w:r>
      <w:r>
        <w:t xml:space="preserve">active </w:t>
      </w:r>
      <w:r>
        <w:t xml:space="preserve">Linked </w:t>
      </w:r>
      <w:r>
        <w:t xml:space="preserve">annual </w:t>
      </w:r>
      <w:r>
        <w:t xml:space="preserve">/data/dataset/c2d48f3b-2f90-47ba-8cda-ee7b6c15c077 </w:t>
      </w:r>
      <w:r>
        <w:t xml:space="preserve">2021-11-15T05:58:59.793423 </w:t>
      </w:r>
      <w:r>
        <w:t xml:space="preserve">2021-11-15T05:59:42.974373 </w:t>
      </w:r>
      <w:r>
        <w:t xml:space="preserve">publicsector@sa.gov.au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Office of the Commissioner for Public Sector Employment </w:t>
      </w:r>
      <w:r>
        <w:t xml:space="preserve">annual report </w:t>
      </w:r>
      <w:r>
        <w:t xml:space="preserve">None </w:t>
      </w:r>
      <w:r>
        <w:t xml:space="preserve">None </w:t>
      </w:r>
      <w:r>
        <w:t xml:space="preserve">None </w:t>
      </w:r>
      <w:r>
        <w:t xml:space="preserve">None </w:t>
      </w:r>
      <w:r>
        <w:t xml:space="preserve">None </w:t>
      </w:r>
      <w:r>
        <w:t xml:space="preserve">None </w:t>
      </w:r>
    </w:p>
    <w:p>
      <w:r>
        <w:t xml:space="preserve">Contractors engaged by the Department for Education </w:t>
      </w:r>
      <w:r>
        <w:t xml:space="preserve">Summary of contractors that have been engaged by the Department for Education, the nature of the work undertaken and the total cost of the work undertaken for the period 2017 to 2022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/data/dataset/96b70535-4480-44fc-abd0-ac255796d680 </w:t>
      </w:r>
      <w:r>
        <w:t xml:space="preserve">2019-02-28T01:33:51.862359 </w:t>
      </w:r>
      <w:r>
        <w:t xml:space="preserve">2023-05-31T00:57:02.846786 </w:t>
      </w:r>
      <w:r>
        <w:t xml:space="preserve">DECD.DMA@sa.gov.au  </w:t>
      </w:r>
      <w:r>
        <w:t xml:space="preserve">None </w:t>
      </w:r>
      <w:r>
        <w:t xml:space="preserve">2017-07-01 </w:t>
      </w:r>
      <w:r>
        <w:t xml:space="preserve">2022-06-30 </w:t>
      </w:r>
      <w:r>
        <w:t xml:space="preserve">South Australia </w:t>
      </w:r>
      <w:r>
        <w:t xml:space="preserve">Government of South Australia </w:t>
      </w:r>
      <w:r>
        <w:t xml:space="preserve">data.sa.gov.au </w:t>
      </w:r>
      <w:r>
        <w:t xml:space="preserve">Department for Education </w:t>
      </w:r>
      <w:r>
        <w:t xml:space="preserve">annual report, contractors, department for education, education </w:t>
      </w:r>
      <w:r>
        <w:t xml:space="preserve">None </w:t>
      </w:r>
      <w:r>
        <w:t xml:space="preserve">None </w:t>
      </w:r>
      <w:r>
        <w:t xml:space="preserve">None </w:t>
      </w:r>
      <w:r>
        <w:t xml:space="preserve">None </w:t>
      </w:r>
      <w:r>
        <w:t xml:space="preserve">None </w:t>
      </w:r>
      <w:r>
        <w:t xml:space="preserve">None </w:t>
      </w:r>
    </w:p>
    <w:p>
      <w:r>
        <w:t xml:space="preserve">Contractors Reporting South Australian Tourism Commission </w:t>
      </w:r>
      <w:r>
        <w:t xml:space="preserve">Contractors reporting for the South Australian Tourism Commission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/data/dataset/146cd094-4e8b-402a-814e-9c1dcff41d22 </w:t>
      </w:r>
      <w:r>
        <w:t xml:space="preserve">2018-12-07T05:07:36.276588 </w:t>
      </w:r>
      <w:r>
        <w:t xml:space="preserve">2023-11-21T23:37:39.916805 </w:t>
      </w:r>
      <w:r>
        <w:t xml:space="preserve">industrymail@sa.gov.au </w:t>
      </w:r>
      <w:r>
        <w:t xml:space="preserve">None </w:t>
      </w:r>
      <w:r>
        <w:t xml:space="preserve">2017-07-01 </w:t>
      </w:r>
      <w:r>
        <w:t xml:space="preserve">2023-06-30 </w:t>
      </w:r>
      <w:r>
        <w:t xml:space="preserve">South Australia </w:t>
      </w:r>
      <w:r>
        <w:t xml:space="preserve">Government of South Australia </w:t>
      </w:r>
      <w:r>
        <w:t xml:space="preserve">data.sa.gov.au </w:t>
      </w:r>
      <w:r>
        <w:t xml:space="preserve">SA Tourism Commission </w:t>
      </w:r>
      <w:r>
        <w:t xml:space="preserve">contractors, government reporting and policy, south australian tourism commission, tourism </w:t>
      </w:r>
      <w:r>
        <w:t xml:space="preserve">government-reporting-and-policy </w:t>
      </w:r>
      <w:r>
        <w:t xml:space="preserve">None </w:t>
      </w:r>
      <w:r>
        <w:t xml:space="preserve">None </w:t>
      </w:r>
      <w:r>
        <w:t xml:space="preserve">None </w:t>
      </w:r>
      <w:r>
        <w:t xml:space="preserve">None </w:t>
      </w:r>
      <w:r>
        <w:t xml:space="preserve">None </w:t>
      </w:r>
    </w:p>
    <w:p>
      <w:r>
        <w:t xml:space="preserve">Contractors - SA Mental Health Commission </w:t>
      </w:r>
      <w:r>
        <w:t xml:space="preserve">A breakdown of the contractors engaged by the SA Mental Health Commission in the period.  </w:t>
      </w:r>
      <w:r>
        <w:t xml:space="preserve">dataset </w:t>
      </w:r>
      <w:r>
        <w:t xml:space="preserve">English </w:t>
      </w:r>
      <w:r>
        <w:t xml:space="preserve">Creative Commons Attribution </w:t>
      </w:r>
      <w:r>
        <w:t xml:space="preserve">active </w:t>
      </w:r>
      <w:r>
        <w:t xml:space="preserve">Linked </w:t>
      </w:r>
      <w:r>
        <w:t xml:space="preserve">annually </w:t>
      </w:r>
      <w:r>
        <w:t xml:space="preserve">/data/dataset/810bf2e9-2587-4006-a39c-e24029a41695 </w:t>
      </w:r>
      <w:r>
        <w:t xml:space="preserve">2018-09-17T23:57:56.656395 </w:t>
      </w:r>
      <w:r>
        <w:t xml:space="preserve">2019-11-29T01:25:04.361517 </w:t>
      </w:r>
      <w:r>
        <w:t xml:space="preserve">samhc@sa.gov.au </w:t>
      </w:r>
      <w:r>
        <w:t xml:space="preserve">None </w:t>
      </w:r>
      <w:r>
        <w:t xml:space="preserve">2017-07-01 </w:t>
      </w:r>
      <w:r>
        <w:t xml:space="preserve">2019-06-30 </w:t>
      </w:r>
      <w:r>
        <w:t xml:space="preserve">South Australia </w:t>
      </w:r>
      <w:r>
        <w:t xml:space="preserve">Government of South Australia </w:t>
      </w:r>
      <w:r>
        <w:t xml:space="preserve">data.sa.gov.au </w:t>
      </w:r>
      <w:r>
        <w:t xml:space="preserve">South Australian Mental Health Commission </w:t>
      </w:r>
      <w:r>
        <w:t xml:space="preserve">annual report, disclosure, Open Government, samhc, South Australian Mental Health Commission </w:t>
      </w:r>
      <w:r>
        <w:t xml:space="preserve">government-reporting-and-policy </w:t>
      </w:r>
      <w:r>
        <w:t xml:space="preserve">None </w:t>
      </w:r>
      <w:r>
        <w:t xml:space="preserve">None </w:t>
      </w:r>
      <w:r>
        <w:t xml:space="preserve">None </w:t>
      </w:r>
      <w:r>
        <w:t xml:space="preserve">None </w:t>
      </w:r>
      <w:r>
        <w:t xml:space="preserve">None </w:t>
      </w:r>
    </w:p>
    <w:p>
      <w:r>
        <w:t xml:space="preserve">Contractors used by Education Standards Board </w:t>
      </w:r>
      <w:r>
        <w:t xml:space="preserve">Contractors used by Education Standards Board </w:t>
      </w:r>
      <w:r>
        <w:t xml:space="preserve">dataset </w:t>
      </w:r>
      <w:r>
        <w:t xml:space="preserve">eng </w:t>
      </w:r>
      <w:r>
        <w:t xml:space="preserve">Creative Commons Attribution </w:t>
      </w:r>
      <w:r>
        <w:t xml:space="preserve">active </w:t>
      </w:r>
      <w:r>
        <w:t xml:space="preserve">Linked </w:t>
      </w:r>
      <w:r>
        <w:t xml:space="preserve">annual </w:t>
      </w:r>
      <w:r>
        <w:t xml:space="preserve">/data/dataset/90771d4a-2b71-42f2-b09e-207014e161b2 </w:t>
      </w:r>
      <w:r>
        <w:t xml:space="preserve">2018-09-03T03:58:19.827898 </w:t>
      </w:r>
      <w:r>
        <w:t xml:space="preserve">2022-11-21T02:44:30.566495 </w:t>
      </w:r>
      <w:r>
        <w:t xml:space="preserve">educationstandardsboard@sa.gov.au </w:t>
      </w:r>
      <w:r>
        <w:t xml:space="preserve">None </w:t>
      </w:r>
      <w:r>
        <w:t xml:space="preserve">2017-07-01 </w:t>
      </w:r>
      <w:r>
        <w:t xml:space="preserve">2021-06-30 </w:t>
      </w:r>
      <w:r>
        <w:t xml:space="preserve">South Australia </w:t>
      </w:r>
      <w:r>
        <w:t xml:space="preserve">Government of South Australia </w:t>
      </w:r>
      <w:r>
        <w:t xml:space="preserve">data.sa.gov.au </w:t>
      </w:r>
      <w:r>
        <w:t xml:space="preserve">Education Standards Board </w:t>
      </w:r>
      <w:r>
        <w:t xml:space="preserve">contractor, purpose, value </w:t>
      </w:r>
      <w:r>
        <w:t xml:space="preserve">government-reporting-and-policy </w:t>
      </w:r>
      <w:r>
        <w:t xml:space="preserve">None </w:t>
      </w:r>
      <w:r>
        <w:t xml:space="preserve">None </w:t>
      </w:r>
      <w:r>
        <w:t xml:space="preserve">None </w:t>
      </w:r>
      <w:r>
        <w:t xml:space="preserve">None </w:t>
      </w:r>
      <w:r>
        <w:t xml:space="preserve">None </w:t>
      </w:r>
    </w:p>
    <w:p>
      <w:r>
        <w:t xml:space="preserve">Contractors </w:t>
      </w:r>
      <w:r>
        <w:t xml:space="preserve">Details of the cost of contractors utilised in DCP </w:t>
      </w:r>
      <w:r>
        <w:t xml:space="preserve">dataset </w:t>
      </w:r>
      <w:r>
        <w:t xml:space="preserve">aar </w:t>
      </w:r>
      <w:r>
        <w:t xml:space="preserve">Creative Commons Attribution </w:t>
      </w:r>
      <w:r>
        <w:t xml:space="preserve">active </w:t>
      </w:r>
      <w:r>
        <w:t xml:space="preserve">Linked </w:t>
      </w:r>
      <w:r>
        <w:t xml:space="preserve">as required </w:t>
      </w:r>
      <w:r>
        <w:t xml:space="preserve">/data/dataset/e87cca76-bbf0-47c6-a4ab-4bdd6549bddb </w:t>
      </w:r>
      <w:r>
        <w:t xml:space="preserve">2018-09-03T23:34:55.384647 </w:t>
      </w:r>
      <w:r>
        <w:t xml:space="preserve">2023-11-03T04:53:12.432208 </w:t>
      </w:r>
      <w:r>
        <w:t xml:space="preserve">DCPCEMailbox@sa.gov.au </w:t>
      </w:r>
      <w:r>
        <w:t xml:space="preserve">None </w:t>
      </w:r>
      <w:r>
        <w:t xml:space="preserve">2017-07-01 </w:t>
      </w:r>
      <w:r>
        <w:t xml:space="preserve">2023-06-30 </w:t>
      </w:r>
      <w:r>
        <w:t xml:space="preserve">South Australia </w:t>
      </w:r>
      <w:r>
        <w:t xml:space="preserve">Government of South Australia </w:t>
      </w:r>
      <w:r>
        <w:t xml:space="preserve">data.sa.gov.au </w:t>
      </w:r>
      <w:r>
        <w:t xml:space="preserve">Department for Child Protection </w:t>
      </w:r>
      <w:r>
        <w:t xml:space="preserve">finance </w:t>
      </w:r>
      <w:r>
        <w:t xml:space="preserve">government-reporting-and-policy </w:t>
      </w:r>
      <w:r>
        <w:t xml:space="preserve">None </w:t>
      </w:r>
      <w:r>
        <w:t xml:space="preserve">None </w:t>
      </w:r>
      <w:r>
        <w:t xml:space="preserve">None </w:t>
      </w:r>
      <w:r>
        <w:t xml:space="preserve">None </w:t>
      </w:r>
      <w:r>
        <w:t xml:space="preserve">None </w:t>
      </w:r>
    </w:p>
    <w:p>
      <w:r>
        <w:t xml:space="preserve">Cooper Creek, Lake Eyre Basin inflows to South Australia </w:t>
      </w:r>
      <w:r>
        <w:t xml:space="preserve">Inflows to South Australia from Queensland via Cooper Creek, Lake Eyre Basin. Monthly observations over last three years show diminishing trend in runoff from monsoonal rains. </w:t>
      </w:r>
      <w:r>
        <w:t xml:space="preserve">dataset </w:t>
      </w:r>
      <w:r>
        <w:t xml:space="preserve">None </w:t>
      </w:r>
      <w:r>
        <w:t xml:space="preserve">Creative Commons Attribution </w:t>
      </w:r>
      <w:r>
        <w:t xml:space="preserve">active </w:t>
      </w:r>
      <w:r>
        <w:t xml:space="preserve">Hosted </w:t>
      </w:r>
      <w:r>
        <w:t xml:space="preserve">daily </w:t>
      </w:r>
      <w:r>
        <w:t xml:space="preserve">/data/dataset/37c8fd28-8db8-4d4b-8b85-3bdbae7b2f3d </w:t>
      </w:r>
      <w:r>
        <w:t xml:space="preserve">2014-06-16T02:00:44.115503 </w:t>
      </w:r>
      <w:r>
        <w:t xml:space="preserve">2016-06-08T06:04:48.233128 </w:t>
      </w:r>
      <w:r>
        <w:t xml:space="preserve">DataSA@sa.gov.au </w:t>
      </w:r>
      <w:r>
        <w:t xml:space="preserve">None </w:t>
      </w:r>
      <w:r>
        <w:t xml:space="preserve">Dataset Timespan </w:t>
      </w:r>
      <w:r>
        <w:t xml:space="preserve">N/A </w:t>
      </w:r>
      <w:r>
        <w:t xml:space="preserve">Mount Gambier or South Australia </w:t>
      </w:r>
      <w:r>
        <w:t xml:space="preserve">Government of South Australia </w:t>
      </w:r>
      <w:r>
        <w:t xml:space="preserve">data.sa.gov.au </w:t>
      </w:r>
      <w:r>
        <w:t xml:space="preserve">Department for Environment and Water </w:t>
      </w:r>
      <w:r>
        <w:t xml:space="preserve">Lake eyre basin, river inflows, telemetry, time-series </w:t>
      </w:r>
      <w:r>
        <w:t xml:space="preserve">water-energy-resources-environment-and-science </w:t>
      </w:r>
      <w:r>
        <w:t xml:space="preserve">None </w:t>
      </w:r>
      <w:r>
        <w:t xml:space="preserve">None </w:t>
      </w:r>
      <w:r>
        <w:t xml:space="preserve">None </w:t>
      </w:r>
      <w:r>
        <w:t xml:space="preserve">None </w:t>
      </w:r>
      <w:r>
        <w:t xml:space="preserve">None </w:t>
      </w:r>
    </w:p>
    <w:p>
      <w:r>
        <w:t xml:space="preserve">Corrosion Environment Areas </w:t>
      </w:r>
      <w:r>
        <w:t xml:space="preserve">Corrosion Environments are areas located within 1 km of the coastline or 10 kms of breaking surf that are subject to special corrosion protection requirements for Class 1a and 10a buildings in accordance with the Building Code of Australia. Building Code of Australia Link: http://www.sa.gov.au/topics/property-and-land/land-and-property-development/building-rules-regulations-and-information/the-building-code-of-australia </w:t>
      </w:r>
      <w:r>
        <w:t xml:space="preserve">dataset </w:t>
      </w:r>
      <w:r>
        <w:t xml:space="preserve">aar </w:t>
      </w:r>
      <w:r>
        <w:t xml:space="preserve">Creative Commons Attribution </w:t>
      </w:r>
      <w:r>
        <w:t xml:space="preserve">active </w:t>
      </w:r>
      <w:r>
        <w:t xml:space="preserve">Linked </w:t>
      </w:r>
      <w:r>
        <w:t xml:space="preserve">daily </w:t>
      </w:r>
      <w:r>
        <w:t xml:space="preserve">/data/dataset/00077ae8-57b2-40b7-b4b5-491872163d70 </w:t>
      </w:r>
      <w:r>
        <w:t xml:space="preserve">2016-10-10T03:37:43.030298 </w:t>
      </w:r>
      <w:r>
        <w:t xml:space="preserve">2023-05-05T00:38:30.827725 </w:t>
      </w:r>
      <w:r>
        <w:t xml:space="preserve">dti.reception@sa.gov.au  </w:t>
      </w:r>
      <w:r>
        <w:t xml:space="preserve">None </w:t>
      </w:r>
      <w:r>
        <w:t xml:space="preserve">2009-07-14 </w:t>
      </w:r>
      <w:r>
        <w:t xml:space="preserve">None </w:t>
      </w:r>
      <w:r>
        <w:t xml:space="preserve">South Australia </w:t>
      </w:r>
      <w:r>
        <w:t xml:space="preserve">South Australian Government </w:t>
      </w:r>
      <w:r>
        <w:t xml:space="preserve">data.sa.gov.au </w:t>
      </w:r>
      <w:r>
        <w:t xml:space="preserve">Department for Trade and Investment </w:t>
      </w:r>
      <w:r>
        <w:t xml:space="preserve">building code, human environment, planning </w:t>
      </w:r>
      <w:r>
        <w:t xml:space="preserve">housing-land-planning-and-infrastructure </w:t>
      </w:r>
      <w:r>
        <w:t xml:space="preserve">None </w:t>
      </w:r>
      <w:r>
        <w:t xml:space="preserve">None </w:t>
      </w:r>
      <w:r>
        <w:t xml:space="preserve">None </w:t>
      </w:r>
      <w:r>
        <w:t xml:space="preserve">None </w:t>
      </w:r>
      <w:r>
        <w:t xml:space="preserve">None </w:t>
      </w:r>
    </w:p>
    <w:p>
      <w:r>
        <w:t xml:space="preserve">Corrosion Environments (Surf Coast) </w:t>
      </w:r>
      <w:r>
        <w:t xml:space="preserve">Identifies the breaking surf coast along South Australia's mainland coastline and Kangaroo Island (excluding all other islands) for the purpose of determining Corrosion Environments. Building Code of Australia Link: http://www.sa.gov.au/topics/property-and-land/land-and-property-development/building-rules-regulations-and-information/the-building-code-of-australia </w:t>
      </w:r>
      <w:r>
        <w:t xml:space="preserve">dataset </w:t>
      </w:r>
      <w:r>
        <w:t xml:space="preserve">aar </w:t>
      </w:r>
      <w:r>
        <w:t xml:space="preserve">Creative Commons Attribution </w:t>
      </w:r>
      <w:r>
        <w:t xml:space="preserve">active </w:t>
      </w:r>
      <w:r>
        <w:t xml:space="preserve">Linked </w:t>
      </w:r>
      <w:r>
        <w:t xml:space="preserve">daily </w:t>
      </w:r>
      <w:r>
        <w:t xml:space="preserve">/data/dataset/54657ede-7ecb-4a1e-870b-95af36c0f0c7 </w:t>
      </w:r>
      <w:r>
        <w:t xml:space="preserve">2016-10-10T04:14:43.101399 </w:t>
      </w:r>
      <w:r>
        <w:t xml:space="preserve">2023-05-05T00:38:55.900110 </w:t>
      </w:r>
      <w:r>
        <w:t xml:space="preserve">dti.reception@sa.gov.au  </w:t>
      </w:r>
      <w:r>
        <w:t xml:space="preserve">None </w:t>
      </w:r>
      <w:r>
        <w:t xml:space="preserve">2009-07-14 </w:t>
      </w:r>
      <w:r>
        <w:t xml:space="preserve">None </w:t>
      </w:r>
      <w:r>
        <w:t xml:space="preserve">South Australia </w:t>
      </w:r>
      <w:r>
        <w:t xml:space="preserve">South Australian Government </w:t>
      </w:r>
      <w:r>
        <w:t xml:space="preserve">data.sa.gov.au </w:t>
      </w:r>
      <w:r>
        <w:t xml:space="preserve">Department for Trade and Investment </w:t>
      </w:r>
      <w:r>
        <w:t xml:space="preserve">building code, human environment, planning </w:t>
      </w:r>
      <w:r>
        <w:t xml:space="preserve">housing-land-planning-and-infrastructure </w:t>
      </w:r>
      <w:r>
        <w:t xml:space="preserve">None </w:t>
      </w:r>
      <w:r>
        <w:t xml:space="preserve">None </w:t>
      </w:r>
      <w:r>
        <w:t xml:space="preserve">None </w:t>
      </w:r>
      <w:r>
        <w:t xml:space="preserve">None </w:t>
      </w:r>
      <w:r>
        <w:t xml:space="preserve">None </w:t>
      </w:r>
    </w:p>
    <w:p>
      <w:r>
        <w:t xml:space="preserve">Cost of Living Concessions </w:t>
      </w:r>
      <w:r>
        <w:t>The South Australian Government provides the Cost of Living Concession to assist those on low or fixed incomes with any of their cost of living expenses, whether that be electricity, water, gas or medical bills.</w:t>
        <w:br/>
        <w:br/>
        <w:t>2016-17 Cost of Living Concession recipients: Total number of recipients 180,513</w:t>
        <w:br/>
        <w:br/>
        <w:t>Homeowner-occupier recipients 150,212</w:t>
        <w:br/>
        <w:t>Homeowner-occupier recipients as % of total recipients 83%</w:t>
        <w:br/>
        <w:br/>
        <w:t>Tenant recipients 30,311</w:t>
        <w:br/>
        <w:t>Tenant recipients as % of total recipients 17%</w:t>
        <w:br/>
        <w:br/>
        <w:t xml:space="preserve">A subset of homeowner-occupiers and tenants are the Commonwealth Seniors Health Card recipients 7,834 </w:t>
        <w:br/>
        <w:t>Commonwealth Seniors Health Card recipients as % of total recipients 4%</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/data/dataset/386dbed1-5d1f-46c3-bb48-9a44f98048af </w:t>
      </w:r>
      <w:r>
        <w:t xml:space="preserve">2016-07-07T01:40:51.348027 </w:t>
      </w:r>
      <w:r>
        <w:t xml:space="preserve">2018-07-11T00:39:54.655136 </w:t>
      </w:r>
      <w:r>
        <w:t xml:space="preserve">DLDFCConcessionsandAntiPovertyUnit@dfc.sa.gov.au </w:t>
      </w:r>
      <w:r>
        <w:t xml:space="preserve">None </w:t>
      </w:r>
      <w:r>
        <w:t xml:space="preserve">2014-07-01 </w:t>
      </w:r>
      <w:r>
        <w:t xml:space="preserve">2018-06-30 </w:t>
      </w:r>
      <w:r>
        <w:t xml:space="preserve">South Australia </w:t>
      </w:r>
      <w:r>
        <w:t xml:space="preserve">Government of South Australia </w:t>
      </w:r>
      <w:r>
        <w:t xml:space="preserve">data.sa.gov.au </w:t>
      </w:r>
      <w:r>
        <w:t xml:space="preserve">Department of Human Services </w:t>
      </w:r>
      <w:r>
        <w:t xml:space="preserve">COLC, Concession, Homeowner, Tenant </w:t>
      </w:r>
      <w:r>
        <w:t xml:space="preserve">government-reporting-and-policy </w:t>
      </w:r>
      <w:r>
        <w:t xml:space="preserve">None </w:t>
      </w:r>
      <w:r>
        <w:t xml:space="preserve">None </w:t>
      </w:r>
      <w:r>
        <w:t xml:space="preserve">None </w:t>
      </w:r>
      <w:r>
        <w:t xml:space="preserve">None </w:t>
      </w:r>
      <w:r>
        <w:t xml:space="preserve">None </w:t>
      </w:r>
    </w:p>
    <w:p>
      <w:r>
        <w:t xml:space="preserve">Council Managed Buildings </w:t>
      </w:r>
      <w:r>
        <w:t xml:space="preserve">Buildings Owned and buildings managed by City of Port Adelaide Enfield. Polygon spatial layer with attributes.  Available in a variety of formats from Council's own open data portal. </w:t>
      </w:r>
      <w:r>
        <w:t xml:space="preserve">dataset </w:t>
      </w:r>
      <w:r>
        <w:t xml:space="preserve">English </w:t>
      </w:r>
      <w:r>
        <w:t xml:space="preserve">Creative Commons Attribution </w:t>
      </w:r>
      <w:r>
        <w:t xml:space="preserve">active </w:t>
      </w:r>
      <w:r>
        <w:t xml:space="preserve">Linked </w:t>
      </w:r>
      <w:r>
        <w:t xml:space="preserve">annually </w:t>
      </w:r>
      <w:r>
        <w:t xml:space="preserve">/data/dataset/ac8bec7c-f96b-4b56-81d0-9942587a113b </w:t>
      </w:r>
      <w:r>
        <w:t xml:space="preserve">2015-06-01T05:07:29.521016 </w:t>
      </w:r>
      <w:r>
        <w:t xml:space="preserve">2019-09-09T02:57:27.079068 </w:t>
      </w:r>
      <w:r>
        <w:t xml:space="preserve">service@cityofpae.sa.gov.au </w:t>
      </w:r>
      <w:r>
        <w:t xml:space="preserve">Unit level </w:t>
      </w:r>
      <w:r>
        <w:t xml:space="preserve">2019-09-09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buildings, council, port adelaide enfield, property </w:t>
      </w:r>
      <w:r>
        <w:t xml:space="preserve">housing-land-planning-and-infrastructure </w:t>
      </w:r>
      <w:r>
        <w:t xml:space="preserve">None </w:t>
      </w:r>
      <w:r>
        <w:t xml:space="preserve">None </w:t>
      </w:r>
      <w:r>
        <w:t xml:space="preserve">None </w:t>
      </w:r>
      <w:r>
        <w:t xml:space="preserve">None </w:t>
      </w:r>
      <w:r>
        <w:t xml:space="preserve">None </w:t>
      </w:r>
    </w:p>
    <w:p>
      <w:r>
        <w:t xml:space="preserve">Council Owned Properties </w:t>
      </w:r>
      <w:r>
        <w:t xml:space="preserve">A list of properties owned by the City of Onkaparinga.  </w:t>
      </w:r>
      <w:r>
        <w:t xml:space="preserve">dataset </w:t>
      </w:r>
      <w:r>
        <w:t xml:space="preserve">English </w:t>
      </w:r>
      <w:r>
        <w:t xml:space="preserve">Creative Commons Attribution </w:t>
      </w:r>
      <w:r>
        <w:t xml:space="preserve">active </w:t>
      </w:r>
      <w:r>
        <w:t xml:space="preserve">Linked </w:t>
      </w:r>
      <w:r>
        <w:t xml:space="preserve">Once off </w:t>
      </w:r>
      <w:r>
        <w:t xml:space="preserve">/data/dataset/47ea5aa3-8fef-4f49-9dea-d379d6644317 </w:t>
      </w:r>
      <w:r>
        <w:t xml:space="preserve">2015-06-16T01:15:17.454382 </w:t>
      </w:r>
      <w:r>
        <w:t xml:space="preserve">2019-08-29T08:10:44.368771 </w:t>
      </w:r>
      <w:r>
        <w:t xml:space="preserve">kymgro@onkaparinga.sa.gov.au </w:t>
      </w:r>
      <w:r>
        <w:t xml:space="preserve">Each property is listed. </w:t>
      </w:r>
      <w:r>
        <w:t xml:space="preserve">2015-06-15 </w:t>
      </w:r>
      <w:r>
        <w:t xml:space="preserve">2019-08-29 </w:t>
      </w:r>
      <w:r>
        <w:t xml:space="preserve">South Australia </w:t>
      </w:r>
      <w:r>
        <w:t xml:space="preserve">Local Government </w:t>
      </w:r>
      <w:r>
        <w:t xml:space="preserve">data.sa.gov.au </w:t>
      </w:r>
      <w:r>
        <w:t xml:space="preserve">City of Onkaparinga </w:t>
      </w:r>
      <w:r>
        <w:t xml:space="preserve">address, council, land use, onkaparinga, property, Ward </w:t>
      </w:r>
      <w:r>
        <w:t xml:space="preserve">community-information-and-citizen-services </w:t>
      </w:r>
      <w:r>
        <w:t xml:space="preserve">None </w:t>
      </w:r>
      <w:r>
        <w:t xml:space="preserve">None </w:t>
      </w:r>
      <w:r>
        <w:t xml:space="preserve">None </w:t>
      </w:r>
      <w:r>
        <w:t xml:space="preserve">None </w:t>
      </w:r>
      <w:r>
        <w:t xml:space="preserve">None </w:t>
      </w:r>
    </w:p>
    <w:p>
      <w:r>
        <w:t xml:space="preserve">Council Ward Maps </w:t>
      </w:r>
      <w:r>
        <w:t xml:space="preserve">Maps of the City Of Onkaparinga area showing wards </w:t>
      </w:r>
      <w:r>
        <w:t xml:space="preserve">dataset </w:t>
      </w:r>
      <w:r>
        <w:t xml:space="preserve">English </w:t>
      </w:r>
      <w:r>
        <w:t xml:space="preserve">Creative Commons Attribution </w:t>
      </w:r>
      <w:r>
        <w:t xml:space="preserve">active </w:t>
      </w:r>
      <w:r>
        <w:t xml:space="preserve">Linked </w:t>
      </w:r>
      <w:r>
        <w:t xml:space="preserve">Once off </w:t>
      </w:r>
      <w:r>
        <w:t xml:space="preserve">/data/dataset/76c31775-1e88-4791-a308-be92921129f4 </w:t>
      </w:r>
      <w:r>
        <w:t xml:space="preserve">2015-06-16T05:27:18.333523 </w:t>
      </w:r>
      <w:r>
        <w:t xml:space="preserve">2020-01-16T05:39:34.626907 </w:t>
      </w:r>
      <w:r>
        <w:t xml:space="preserve">kymgro@onkaparinga.sa.gov.au </w:t>
      </w:r>
      <w:r>
        <w:t xml:space="preserve">Shows all wards in a single view </w:t>
      </w:r>
      <w:r>
        <w:t xml:space="preserve">2018-11-01 </w:t>
      </w:r>
      <w:r>
        <w:t xml:space="preserve">None </w:t>
      </w:r>
      <w:r>
        <w:t xml:space="preserve">South Australia </w:t>
      </w:r>
      <w:r>
        <w:t xml:space="preserve">Local Government </w:t>
      </w:r>
      <w:r>
        <w:t xml:space="preserve">data.sa.gov.au </w:t>
      </w:r>
      <w:r>
        <w:t xml:space="preserve">City of Onkaparinga </w:t>
      </w:r>
      <w:r>
        <w:t xml:space="preserve">council, map, onkaparinga, ward </w:t>
      </w:r>
      <w:r>
        <w:t xml:space="preserve">community-information-and-citizen-services </w:t>
      </w:r>
      <w:r>
        <w:t xml:space="preserve">None </w:t>
      </w:r>
      <w:r>
        <w:t xml:space="preserve">None </w:t>
      </w:r>
      <w:r>
        <w:t xml:space="preserve">None </w:t>
      </w:r>
      <w:r>
        <w:t xml:space="preserve">None </w:t>
      </w:r>
      <w:r>
        <w:t xml:space="preserve">None </w:t>
      </w:r>
    </w:p>
    <w:p>
      <w:r>
        <w:t xml:space="preserve">Council Wards in City of Port Adelaide Enfield </w:t>
      </w:r>
      <w:r>
        <w:t xml:space="preserve">Ward Boundaries in Port Adelaide Enfield are presented through the Council's own website for open geospatial data. Formats available are SHP, KML, GeoJson and WMS. (all in geographic latitude and longitude except the Shapefile which is GDA 1994 MGA Zone 54) </w:t>
      </w:r>
      <w:r>
        <w:t xml:space="preserve">dataset </w:t>
      </w:r>
      <w:r>
        <w:t xml:space="preserve">English </w:t>
      </w:r>
      <w:r>
        <w:t xml:space="preserve">Creative Commons Attribution </w:t>
      </w:r>
      <w:r>
        <w:t xml:space="preserve">active </w:t>
      </w:r>
      <w:r>
        <w:t xml:space="preserve">Linked </w:t>
      </w:r>
      <w:r>
        <w:t xml:space="preserve">asRequired </w:t>
      </w:r>
      <w:r>
        <w:t xml:space="preserve">/data/dataset/49917eae-7d77-48c4-9222-a463cf8ec7a0 </w:t>
      </w:r>
      <w:r>
        <w:t xml:space="preserve">2015-06-01T04:41:16.433090 </w:t>
      </w:r>
      <w:r>
        <w:t xml:space="preserve">2019-09-09T04:14:31.188296 </w:t>
      </w:r>
      <w:r>
        <w:t xml:space="preserve">service@cityofpae.sa.gov.au </w:t>
      </w:r>
      <w:r>
        <w:t xml:space="preserve">Unit level </w:t>
      </w:r>
      <w:r>
        <w:t xml:space="preserve">2019-09-02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Council, Electoral boundaries, Port Adelaide Enfield, Ward </w:t>
      </w:r>
      <w:r>
        <w:t xml:space="preserve">government-reporting-and-policy, community-information-and-citizen-services </w:t>
      </w:r>
      <w:r>
        <w:t xml:space="preserve">None </w:t>
      </w:r>
      <w:r>
        <w:t xml:space="preserve">None </w:t>
      </w:r>
      <w:r>
        <w:t xml:space="preserve">None </w:t>
      </w:r>
      <w:r>
        <w:t xml:space="preserve">None </w:t>
      </w:r>
      <w:r>
        <w:t xml:space="preserve">None </w:t>
      </w:r>
    </w:p>
    <w:p>
      <w:r>
        <w:t xml:space="preserve">Counties </w:t>
      </w:r>
      <w:r>
        <w:t xml:space="preserve">The County layer is a derived data set from the Hundred layer, using the County field within the Hundred layer data to merge the Hundred polygons into the relevant County polygons. </w:t>
      </w:r>
      <w:r>
        <w:t xml:space="preserve">dataset </w:t>
      </w:r>
      <w:r>
        <w:t xml:space="preserve">aar </w:t>
      </w:r>
      <w:r>
        <w:t xml:space="preserve">Creative Commons Attribution </w:t>
      </w:r>
      <w:r>
        <w:t xml:space="preserve">active </w:t>
      </w:r>
      <w:r>
        <w:t xml:space="preserve">Linked </w:t>
      </w:r>
      <w:r>
        <w:t xml:space="preserve">daily </w:t>
      </w:r>
      <w:r>
        <w:t xml:space="preserve">/data/dataset/64f11c0b-d9e9-4223-a259-4597a3b310a9 </w:t>
      </w:r>
      <w:r>
        <w:t xml:space="preserve">2016-03-23T22:52:43.363023 </w:t>
      </w:r>
      <w:r>
        <w:t xml:space="preserve">2023-05-05T00:49:02.739958 </w:t>
      </w:r>
      <w:r>
        <w:t xml:space="preserve">dti.reception@sa.gov.au  </w:t>
      </w:r>
      <w:r>
        <w:t xml:space="preserve">Updated down to unit area </w:t>
      </w:r>
      <w:r>
        <w:t xml:space="preserve">1995-02-01 </w:t>
      </w:r>
      <w:r>
        <w:t xml:space="preserve">Current </w:t>
      </w:r>
      <w:r>
        <w:t xml:space="preserve">South Australia </w:t>
      </w:r>
      <w:r>
        <w:t xml:space="preserve">South Australian Government </w:t>
      </w:r>
      <w:r>
        <w:t xml:space="preserve">data.sa.gov.au </w:t>
      </w:r>
      <w:r>
        <w:t xml:space="preserve">Department for Trade and Investment </w:t>
      </w:r>
      <w:r>
        <w:t xml:space="preserve">Counties, Hundreds </w:t>
      </w:r>
      <w:r>
        <w:t xml:space="preserve">housing-land-planning-and-infrastructure </w:t>
      </w:r>
      <w:r>
        <w:t xml:space="preserve">None </w:t>
      </w:r>
      <w:r>
        <w:t xml:space="preserve">None </w:t>
      </w:r>
      <w:r>
        <w:t xml:space="preserve">None </w:t>
      </w:r>
      <w:r>
        <w:t xml:space="preserve">None </w:t>
      </w:r>
      <w:r>
        <w:t xml:space="preserve">None </w:t>
      </w:r>
    </w:p>
    <w:p>
      <w:r>
        <w:t xml:space="preserve">Country Arts SA Annual Report Regulatory Data </w:t>
      </w:r>
      <w:r>
        <w:t xml:space="preserve">2018-19 Annual Report Regulatory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/data/dataset/d5152d51-b125-48d8-a561-ec3d9d6610b9 </w:t>
      </w:r>
      <w:r>
        <w:t xml:space="preserve">2017-11-02T05:56:24.578544 </w:t>
      </w:r>
      <w:r>
        <w:t xml:space="preserve">2019-09-24T06:23:59.030158 </w:t>
      </w:r>
      <w:r>
        <w:t xml:space="preserve">Opendata@countryarts.org.au </w:t>
      </w:r>
      <w:r>
        <w:t xml:space="preserve">None </w:t>
      </w:r>
      <w:r>
        <w:t xml:space="preserve">2012-07-01 </w:t>
      </w:r>
      <w:r>
        <w:t xml:space="preserve">2019-06-30 </w:t>
      </w:r>
      <w:r>
        <w:t xml:space="preserve">South Australia </w:t>
      </w:r>
      <w:r>
        <w:t xml:space="preserve">Government of South Australia </w:t>
      </w:r>
      <w:r>
        <w:t xml:space="preserve">data.sa.gov.au </w:t>
      </w:r>
      <w:r>
        <w:t xml:space="preserve">Country Arts SA </w:t>
      </w:r>
      <w:r>
        <w:t xml:space="preserve">Annual Report, complaints, consultancies, Country Arts SA, fraud, whistleblower </w:t>
      </w:r>
      <w:r>
        <w:t xml:space="preserve">arts-culture-history, government-reporting-and-policy </w:t>
      </w:r>
      <w:r>
        <w:t xml:space="preserve">None </w:t>
      </w:r>
      <w:r>
        <w:t xml:space="preserve">None </w:t>
      </w:r>
      <w:r>
        <w:t xml:space="preserve">None </w:t>
      </w:r>
      <w:r>
        <w:t xml:space="preserve">None </w:t>
      </w:r>
      <w:r>
        <w:t xml:space="preserve">None </w:t>
      </w:r>
    </w:p>
    <w:p>
      <w:r>
        <w:t xml:space="preserve">Country Health SA Local Health Network </w:t>
      </w:r>
      <w:r>
        <w:t>Country Health South Australia Local Health Network (CHSALHN) provides a wide range of public acute, residential aged care, community health and mental health services to country based South Australians.</w:t>
        <w:br/>
        <w:t xml:space="preserve">CHSALHN delivers a comprehensive range of health services throughout 61 public hospitals/health services in country South Australia, according to population needs, focussing on integrating its service delivery with metropolitan hospitals and other service providers in country locations.  </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/data/dataset/42dc292f-2d27-439f-add7-2d7cb8717af1 </w:t>
      </w:r>
      <w:r>
        <w:t xml:space="preserve">2017-08-31T06:27:35.334682 </w:t>
      </w:r>
      <w:r>
        <w:t xml:space="preserve">2019-12-05T06:22:48.448979 </w:t>
      </w:r>
      <w:r>
        <w:t xml:space="preserve">DataAndReportingServices@sa.gov.au </w:t>
      </w:r>
      <w:r>
        <w:t xml:space="preserve">Data by financial year </w:t>
      </w:r>
      <w:r>
        <w:t xml:space="preserve">2012-07-01 </w:t>
      </w:r>
      <w:r>
        <w:t xml:space="preserve">2019-06-30 </w:t>
      </w:r>
      <w:r>
        <w:t xml:space="preserve">South Australia </w:t>
      </w:r>
      <w:r>
        <w:t xml:space="preserve">Government of South Australia </w:t>
      </w:r>
      <w:r>
        <w:t xml:space="preserve">data.sa.gov.au </w:t>
      </w:r>
      <w:r>
        <w:t xml:space="preserve">SA Health </w:t>
      </w:r>
      <w:r>
        <w:t xml:space="preserve">Annual Report, Health </w:t>
      </w:r>
      <w:r>
        <w:t xml:space="preserve">government-reporting-and-policy </w:t>
      </w:r>
      <w:r>
        <w:t xml:space="preserve">None </w:t>
      </w:r>
      <w:r>
        <w:t xml:space="preserve">None </w:t>
      </w:r>
      <w:r>
        <w:t xml:space="preserve">None </w:t>
      </w:r>
      <w:r>
        <w:t xml:space="preserve">None </w:t>
      </w:r>
      <w:r>
        <w:t xml:space="preserve">None </w:t>
      </w:r>
    </w:p>
    <w:p>
      <w:r>
        <w:t xml:space="preserve">COVID SAfe Check-Ins </w:t>
      </w:r>
      <w:r>
        <w:t xml:space="preserve">Daily counts of check-ins, unique locations and unique mobile numbers used for QR code scanning for the [COVID SAfe Check-In](https://www.covid-19.sa.gov.au/restrictions-and-responsibilities/covid-safe-check-in) program, and a cumulative count of record deletions. </w:t>
      </w:r>
      <w:r>
        <w:t xml:space="preserve">dataset </w:t>
      </w:r>
      <w:r>
        <w:t xml:space="preserve">eng </w:t>
      </w:r>
      <w:r>
        <w:t xml:space="preserve">Creative Commons Attribution </w:t>
      </w:r>
      <w:r>
        <w:t xml:space="preserve">active </w:t>
      </w:r>
      <w:r>
        <w:t xml:space="preserve">Linked </w:t>
      </w:r>
      <w:r>
        <w:t xml:space="preserve">never </w:t>
      </w:r>
      <w:r>
        <w:t xml:space="preserve">/data/dataset/c34c0eb1-373b-404a-ad16-e993e6408f50 </w:t>
      </w:r>
      <w:r>
        <w:t xml:space="preserve">2021-03-02T05:18:39.245038 </w:t>
      </w:r>
      <w:r>
        <w:t xml:space="preserve">2022-07-18T02:47:58.160636 </w:t>
      </w:r>
      <w:r>
        <w:t xml:space="preserve">OfficeForDataAnalytics@sa.gov.au </w:t>
      </w:r>
      <w:r>
        <w:t xml:space="preserve">daily aggregate </w:t>
      </w:r>
      <w:r>
        <w:t xml:space="preserve">2020-11-30 </w:t>
      </w:r>
      <w:r>
        <w:t xml:space="preserve">2022-06-30 </w:t>
      </w:r>
      <w:r>
        <w:t xml:space="preserve">SA0062407: South Australia </w:t>
      </w:r>
      <w:r>
        <w:t xml:space="preserve">Government of South Australia </w:t>
      </w:r>
      <w:r>
        <w:t xml:space="preserve">data.sa.gov.au </w:t>
      </w:r>
      <w:r>
        <w:t xml:space="preserve">Department of the Premier and Cabinet </w:t>
      </w:r>
      <w:r>
        <w:t xml:space="preserve">COVID, COVID-19, QR Code </w:t>
      </w:r>
      <w:r>
        <w:t xml:space="preserve">emergency-and-safety, government-reporting-and-policy, health-and-wellbeing, community-information-and-citizen-services </w:t>
      </w:r>
      <w:r>
        <w:t xml:space="preserve">None </w:t>
      </w:r>
      <w:r>
        <w:t xml:space="preserve">None </w:t>
      </w:r>
      <w:r>
        <w:t xml:space="preserve">None </w:t>
      </w:r>
      <w:r>
        <w:t xml:space="preserve">None </w:t>
      </w:r>
      <w:r>
        <w:t xml:space="preserve">None </w:t>
      </w:r>
    </w:p>
    <w:p>
      <w:r>
        <w:t xml:space="preserve">Crime statistics </w:t>
      </w:r>
      <w:r>
        <w:t>Suburb-based crime statistics for crimes against the person and crimes against property.</w:t>
        <w:br/>
        <w:br/>
        <w:t xml:space="preserve">The Crime statistics datasets contain all offences against the person and property that were reported to police in that respective financial year. The Family and Domestic Abuse-related offences datasets are a subset of this, in that a separate file is presented for these offences that were flagged as being of a family and domestic abuse nature for that financial year. Consequently the two files for the same financial year must not be added together. </w:t>
      </w:r>
      <w:r>
        <w:t xml:space="preserve">dataset </w:t>
      </w:r>
      <w:r>
        <w:t xml:space="preserve">eng </w:t>
      </w:r>
      <w:r>
        <w:t xml:space="preserve">Creative Commons Attribution </w:t>
      </w:r>
      <w:r>
        <w:t xml:space="preserve">active </w:t>
      </w:r>
      <w:r>
        <w:t xml:space="preserve">Linked </w:t>
      </w:r>
      <w:r>
        <w:t xml:space="preserve">as required </w:t>
      </w:r>
      <w:r>
        <w:t xml:space="preserve">/data/dataset/860126f7-eeb5-4fbc-be44-069aa0467d11 </w:t>
      </w:r>
      <w:r>
        <w:t xml:space="preserve">2017-10-09T02:01:54.868948 </w:t>
      </w:r>
      <w:r>
        <w:t xml:space="preserve">2024-02-26T05:11:04.514756 </w:t>
      </w:r>
      <w:r>
        <w:t xml:space="preserve">SAPOL.Informationrelease@police.sa.gov.au </w:t>
      </w:r>
      <w:r>
        <w:t xml:space="preserve">None </w:t>
      </w:r>
      <w:r>
        <w:t xml:space="preserve">2010-07-01 </w:t>
      </w:r>
      <w:r>
        <w:t xml:space="preserve">2023-12-31 </w:t>
      </w:r>
      <w:r>
        <w:t xml:space="preserve">South Australia </w:t>
      </w:r>
      <w:r>
        <w:t xml:space="preserve">Government of South Australia </w:t>
      </w:r>
      <w:r>
        <w:t xml:space="preserve">data.sa.gov.au </w:t>
      </w:r>
      <w:r>
        <w:t xml:space="preserve">South Australia Police </w:t>
      </w:r>
      <w:r>
        <w:t xml:space="preserve">abduction, assault, common assault, crime, crime statistics suburb, deception, graffiti, harrassment, illegal, motor vehicle theft, property, property damage, sapol, sa police, serious assault, theft, theft from shop </w:t>
      </w:r>
      <w:r>
        <w:t xml:space="preserve">None </w:t>
      </w:r>
      <w:r>
        <w:t xml:space="preserve">None </w:t>
      </w:r>
      <w:r>
        <w:t xml:space="preserve">None </w:t>
      </w:r>
      <w:r>
        <w:t xml:space="preserve">None </w:t>
      </w:r>
      <w:r>
        <w:t xml:space="preserve">None </w:t>
      </w:r>
      <w:r>
        <w:t xml:space="preserve">None </w:t>
      </w:r>
    </w:p>
    <w:p>
      <w:r>
        <w:t xml:space="preserve">Crime Victimisation </w:t>
      </w:r>
      <w:r>
        <w:t xml:space="preserve">Summary data about victims for a selected range of personal and household offences including assault, threatened assault, personal robbery, sexual assault, household break-in, attempted break-in, motor vehicle theft, theft from a motor vehicle, malicious property damage and people's perceptions of the criminal justice system. </w:t>
      </w:r>
      <w:r>
        <w:t xml:space="preserve">dataset </w:t>
      </w:r>
      <w:r>
        <w:t xml:space="preserve">English </w:t>
      </w:r>
      <w:r>
        <w:t xml:space="preserve">Creative Commons Attribution </w:t>
      </w:r>
      <w:r>
        <w:t xml:space="preserve">active </w:t>
      </w:r>
      <w:r>
        <w:t xml:space="preserve">Linked </w:t>
      </w:r>
      <w:r>
        <w:t xml:space="preserve">asRequired </w:t>
      </w:r>
      <w:r>
        <w:t xml:space="preserve">/data/dataset/e79d7992-d9d0-413a-acff-22e6e79c3224 </w:t>
      </w:r>
      <w:r>
        <w:t xml:space="preserve">2013-04-15T05:41:40.571416 </w:t>
      </w:r>
      <w:r>
        <w:t xml:space="preserve">2017-01-23T03:41:12.509486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ABS (SA Data) </w:t>
      </w:r>
      <w:r>
        <w:t xml:space="preserve">assault, break-in, crime, damage, justice, robbery, statistics, theft, victims </w:t>
      </w:r>
      <w:r>
        <w:t xml:space="preserve">crime-justice-and-law </w:t>
      </w:r>
      <w:r>
        <w:t xml:space="preserve">None </w:t>
      </w:r>
      <w:r>
        <w:t xml:space="preserve">None </w:t>
      </w:r>
      <w:r>
        <w:t xml:space="preserve">None </w:t>
      </w:r>
      <w:r>
        <w:t xml:space="preserve">None </w:t>
      </w:r>
      <w:r>
        <w:t xml:space="preserve">None </w:t>
      </w:r>
    </w:p>
    <w:p>
      <w:r>
        <w:t xml:space="preserve">Criminal and Civil Matters </w:t>
      </w:r>
      <w:r>
        <w:t xml:space="preserve">Lodgement, finalisation and matters pending for the Criminal and Civil jurisdictions of the South Australia Supreme, District, Magistrate and Youth Courts. Counting rules are based on the Report on Government Services (RoGS) counting methodology produced by the Productivity Commission. Information on counting rules can be found at www.pc.gov.au/gsp/rogs. </w:t>
      </w:r>
      <w:r>
        <w:t xml:space="preserve">dataset </w:t>
      </w:r>
      <w:r>
        <w:t xml:space="preserve">None </w:t>
      </w:r>
      <w:r>
        <w:t xml:space="preserve">Creative Commons Attribution </w:t>
      </w:r>
      <w:r>
        <w:t xml:space="preserve">active </w:t>
      </w:r>
      <w:r>
        <w:t xml:space="preserve">Hosted </w:t>
      </w:r>
      <w:r>
        <w:t xml:space="preserve">annually </w:t>
      </w:r>
      <w:r>
        <w:t xml:space="preserve">/data/dataset/d73a62b2-a105-46aa-bd16-11e738e04f66 </w:t>
      </w:r>
      <w:r>
        <w:t xml:space="preserve">2014-07-02T02:03:27.857671 </w:t>
      </w:r>
      <w:r>
        <w:t xml:space="preserve">2015-03-03T08:13:50.836023 </w:t>
      </w:r>
      <w:r>
        <w:t xml:space="preserve">None </w:t>
      </w:r>
      <w:r>
        <w:t xml:space="preserve">Financial Year </w:t>
      </w:r>
      <w:r>
        <w:t xml:space="preserve">2008-09 to 2012-13 </w:t>
      </w:r>
      <w:r>
        <w:t xml:space="preserve">N/A </w:t>
      </w:r>
      <w:r>
        <w:t xml:space="preserve">South Australia </w:t>
      </w:r>
      <w:r>
        <w:t xml:space="preserve">Government of South Australia </w:t>
      </w:r>
      <w:r>
        <w:t xml:space="preserve">data.sa.gov.au </w:t>
      </w:r>
      <w:r>
        <w:t xml:space="preserve">Courts Administration Authority </w:t>
      </w:r>
      <w:r>
        <w:t xml:space="preserve">courts, crime, justice, law, legal </w:t>
      </w:r>
      <w:r>
        <w:t xml:space="preserve">crime-justice-and-law </w:t>
      </w:r>
      <w:r>
        <w:t xml:space="preserve">None </w:t>
      </w:r>
      <w:r>
        <w:t xml:space="preserve">None </w:t>
      </w:r>
      <w:r>
        <w:t xml:space="preserve">None </w:t>
      </w:r>
      <w:r>
        <w:t xml:space="preserve">None </w:t>
      </w:r>
      <w:r>
        <w:t xml:space="preserve">None </w:t>
      </w:r>
    </w:p>
    <w:p>
      <w:r>
        <w:t xml:space="preserve">Criminal Courts </w:t>
      </w:r>
      <w:r>
        <w:br/>
        <w:br/>
        <w:t xml:space="preserve">Contains national information on defendants finalised in the Higher (Supreme and Intermediate), Magistrates' and Children's criminal courts between 1 July and 30 June each year. Details are provided on the characteristics and outcomes of finalised defendants (including age, sex, Indigenous status, method of finalisation and principal offence committed), and the sentence outcomes associated with those proven guilty (including sentence type and sentence length) by the principal proven offence committed. Information is also presented for each state and territory, and for each of the three court levels. </w:t>
      </w:r>
      <w:r>
        <w:t xml:space="preserve">dataset </w:t>
      </w:r>
      <w:r>
        <w:t xml:space="preserve">English </w:t>
      </w:r>
      <w:r>
        <w:t xml:space="preserve">Creative Commons Attribution </w:t>
      </w:r>
      <w:r>
        <w:t xml:space="preserve">active </w:t>
      </w:r>
      <w:r>
        <w:t xml:space="preserve">Linked </w:t>
      </w:r>
      <w:r>
        <w:t xml:space="preserve">asRequired </w:t>
      </w:r>
      <w:r>
        <w:t xml:space="preserve">/data/dataset/c34081b9-e2db-4a5c-b2ab-1449cbb929d8 </w:t>
      </w:r>
      <w:r>
        <w:t xml:space="preserve">2013-04-16T02:03:52.147126 </w:t>
      </w:r>
      <w:r>
        <w:t xml:space="preserve">2017-01-23T03:33:46.658096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ABS (SA Data) </w:t>
      </w:r>
      <w:r>
        <w:t xml:space="preserve">courts, crime, criminal, defendants, magistrate, statistics, supreme </w:t>
      </w:r>
      <w:r>
        <w:t xml:space="preserve">crime-justice-and-law </w:t>
      </w:r>
      <w:r>
        <w:t xml:space="preserve">None </w:t>
      </w:r>
      <w:r>
        <w:t xml:space="preserve">None </w:t>
      </w:r>
      <w:r>
        <w:t xml:space="preserve">None </w:t>
      </w:r>
      <w:r>
        <w:t xml:space="preserve">None </w:t>
      </w:r>
      <w:r>
        <w:t xml:space="preserve">None </w:t>
      </w:r>
    </w:p>
    <w:p>
      <w:r>
        <w:t xml:space="preserve">Crop Reporting Districts </w:t>
      </w:r>
      <w:r>
        <w:t xml:space="preserve">Primary Industries and Regions South Australia (PIRSA) publishes a report on the condition of Crops and Pastures in South Australia bi-monthly.  The Crop Reporting Districts dataset delineates the reporting regions used in the report. Zipped shape file of Crop Reporting Districts </w:t>
      </w:r>
      <w:r>
        <w:t xml:space="preserve">dataset </w:t>
      </w:r>
      <w:r>
        <w:t xml:space="preserve">English </w:t>
      </w:r>
      <w:r>
        <w:t xml:space="preserve">Creative Commons Attribution </w:t>
      </w:r>
      <w:r>
        <w:t xml:space="preserve">active </w:t>
      </w:r>
      <w:r>
        <w:t xml:space="preserve">Linked </w:t>
      </w:r>
      <w:r>
        <w:t xml:space="preserve">asRequired </w:t>
      </w:r>
      <w:r>
        <w:t xml:space="preserve">/data/dataset/39252c29-3509-42d8-a97d-2618c8d38474 </w:t>
      </w:r>
      <w:r>
        <w:t xml:space="preserve">2017-06-27T00:35:39.124748 </w:t>
      </w:r>
      <w:r>
        <w:t xml:space="preserve">2020-02-19T00:00:02.821821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of Primary Industries and Regions </w:t>
      </w:r>
      <w:r>
        <w:t xml:space="preserve">crops, pastures </w:t>
      </w:r>
      <w:r>
        <w:t xml:space="preserve">business-industry-and-trade, government-reporting-and-policy </w:t>
      </w:r>
      <w:r>
        <w:t xml:space="preserve">None </w:t>
      </w:r>
      <w:r>
        <w:t xml:space="preserve">None </w:t>
      </w:r>
      <w:r>
        <w:t xml:space="preserve">None </w:t>
      </w:r>
      <w:r>
        <w:t xml:space="preserve">None </w:t>
      </w:r>
      <w:r>
        <w:t xml:space="preserve">None </w:t>
      </w:r>
    </w:p>
    <w:p>
      <w:r>
        <w:t xml:space="preserve">Annual Report Statistics - Corporate </w:t>
      </w:r>
      <w:r>
        <w:t xml:space="preserve">This dataset contains CTP Regulator annual report corporate statistics from 2016-17 onwards. The data includes quantity and nature of complaints and enquiries, consultant and contractor costs, the number of executives employed, reports of fraud, incidents of public interest disclosure, and work health and safety and return to work statistics. </w:t>
      </w:r>
      <w:r>
        <w:t xml:space="preserve">dataset </w:t>
      </w:r>
      <w:r>
        <w:t xml:space="preserve">eng </w:t>
      </w:r>
      <w:r>
        <w:t xml:space="preserve">Creative Commons Attribution </w:t>
      </w:r>
      <w:r>
        <w:t xml:space="preserve">active </w:t>
      </w:r>
      <w:r>
        <w:t xml:space="preserve">Linked </w:t>
      </w:r>
      <w:r>
        <w:t xml:space="preserve">annual </w:t>
      </w:r>
      <w:r>
        <w:t xml:space="preserve">/data/dataset/07ed0850-a2f5-4437-b2e1-42cd8b874b90 </w:t>
      </w:r>
      <w:r>
        <w:t xml:space="preserve">2020-09-29T06:49:11.821091 </w:t>
      </w:r>
      <w:r>
        <w:t xml:space="preserve">2024-03-01T01:24:36.574812 </w:t>
      </w:r>
      <w:r>
        <w:t xml:space="preserve">ctp@sa.gov.au </w:t>
      </w:r>
      <w:r>
        <w:t xml:space="preserve">Branch </w:t>
      </w:r>
      <w:r>
        <w:t xml:space="preserve">2016-07-01 </w:t>
      </w:r>
      <w:r>
        <w:t xml:space="preserve">2023-06-30 </w:t>
      </w:r>
      <w:r>
        <w:t xml:space="preserve">SA0062407: South Australia </w:t>
      </w:r>
      <w:r>
        <w:t xml:space="preserve">Government of South Australia </w:t>
      </w:r>
      <w:r>
        <w:t xml:space="preserve">data.sa.gov.au </w:t>
      </w:r>
      <w:r>
        <w:t xml:space="preserve">CTP Regulator </w:t>
      </w:r>
      <w:r>
        <w:t xml:space="preserve">Annual Report </w:t>
      </w:r>
      <w:r>
        <w:t xml:space="preserve">transport-travel-and-motoring, government-reporting-and-policy </w:t>
      </w:r>
      <w:r>
        <w:t xml:space="preserve">None </w:t>
      </w:r>
      <w:r>
        <w:t xml:space="preserve">None </w:t>
      </w:r>
      <w:r>
        <w:t xml:space="preserve">None </w:t>
      </w:r>
      <w:r>
        <w:t xml:space="preserve">None </w:t>
      </w:r>
      <w:r>
        <w:t xml:space="preserve">None </w:t>
      </w:r>
    </w:p>
    <w:p>
      <w:r>
        <w:t xml:space="preserve">Annual Report Statistics - CTP Scheme </w:t>
      </w:r>
      <w:r>
        <w:t xml:space="preserve">CTP Scheme Statistics from the CTP Regulator Annual Reports. Includes data on CTP premiums, vehicle registrations, customer service rating, claims, and insurer breaches. </w:t>
      </w:r>
      <w:r>
        <w:t xml:space="preserve">dataset </w:t>
      </w:r>
      <w:r>
        <w:t xml:space="preserve">eng </w:t>
      </w:r>
      <w:r>
        <w:t xml:space="preserve">Creative Commons Attribution </w:t>
      </w:r>
      <w:r>
        <w:t xml:space="preserve">active </w:t>
      </w:r>
      <w:r>
        <w:t xml:space="preserve">Linked </w:t>
      </w:r>
      <w:r>
        <w:t xml:space="preserve">annual </w:t>
      </w:r>
      <w:r>
        <w:t xml:space="preserve">/data/dataset/3955a68f-6811-45ec-a97d-fe553434d102 </w:t>
      </w:r>
      <w:r>
        <w:t xml:space="preserve">2020-11-06T02:01:24.022953 </w:t>
      </w:r>
      <w:r>
        <w:t xml:space="preserve">2024-03-01T00:50:13.563683 </w:t>
      </w:r>
      <w:r>
        <w:t xml:space="preserve">ctp@sa.gov.au </w:t>
      </w:r>
      <w:r>
        <w:t xml:space="preserve">Aggregate </w:t>
      </w:r>
      <w:r>
        <w:t xml:space="preserve">01-07-2016 </w:t>
      </w:r>
      <w:r>
        <w:t xml:space="preserve">30-06-2023 </w:t>
      </w:r>
      <w:r>
        <w:t xml:space="preserve">SA0062407: South Australia </w:t>
      </w:r>
      <w:r>
        <w:t xml:space="preserve">Government of South Australia </w:t>
      </w:r>
      <w:r>
        <w:t xml:space="preserve">data.sa.gov.au </w:t>
      </w:r>
      <w:r>
        <w:t xml:space="preserve">CTP Regulator </w:t>
      </w:r>
      <w:r>
        <w:t xml:space="preserve">Annual Report, CTP, CTP Scheme, Insurance </w:t>
      </w:r>
      <w:r>
        <w:t xml:space="preserve">transport-travel-and-motoring, government-reporting-and-policy </w:t>
      </w:r>
      <w:r>
        <w:t xml:space="preserve">None </w:t>
      </w:r>
      <w:r>
        <w:t xml:space="preserve">None </w:t>
      </w:r>
      <w:r>
        <w:t xml:space="preserve">None </w:t>
      </w:r>
      <w:r>
        <w:t xml:space="preserve">None </w:t>
      </w:r>
      <w:r>
        <w:t xml:space="preserve">None </w:t>
      </w:r>
    </w:p>
    <w:p>
      <w:r>
        <w:t xml:space="preserve">SASP Target 3 - Cultural Vibrancy </w:t>
      </w:r>
      <w:r>
        <w:t xml:space="preserve">Attendance at arts activities </w:t>
      </w:r>
      <w:r>
        <w:t xml:space="preserve">dataset </w:t>
      </w:r>
      <w:r>
        <w:t xml:space="preserve">English </w:t>
      </w:r>
      <w:r>
        <w:t xml:space="preserve">Creative Commons Attribution </w:t>
      </w:r>
      <w:r>
        <w:t xml:space="preserve">active </w:t>
      </w:r>
      <w:r>
        <w:t xml:space="preserve">Hosted </w:t>
      </w:r>
      <w:r>
        <w:t xml:space="preserve">biennially </w:t>
      </w:r>
      <w:r>
        <w:t xml:space="preserve">/data/dataset/1418b2b4-928b-43ba-9da7-470cf9bcee5c </w:t>
      </w:r>
      <w:r>
        <w:t xml:space="preserve">2015-07-01T04:23:07.169685 </w:t>
      </w:r>
      <w:r>
        <w:t xml:space="preserve">2015-08-13T05:47:55.596349 </w:t>
      </w:r>
      <w:r>
        <w:t xml:space="preserve">datasa@sa.gov.au </w:t>
      </w:r>
      <w:r>
        <w:t xml:space="preserve">Biennually </w:t>
      </w:r>
      <w:r>
        <w:t xml:space="preserve">2004 </w:t>
      </w:r>
      <w:r>
        <w:t xml:space="preserve">2014 </w:t>
      </w:r>
      <w:r>
        <w:t xml:space="preserve">South Australia </w:t>
      </w:r>
      <w:r>
        <w:t xml:space="preserve">Government of South Australia </w:t>
      </w:r>
      <w:r>
        <w:t xml:space="preserve">data.sa.gov.au </w:t>
      </w:r>
      <w:r>
        <w:t xml:space="preserve">Department of the Premier and Cabinet </w:t>
      </w:r>
      <w:r>
        <w:t xml:space="preserve">arts, sasp </w:t>
      </w:r>
      <w:r>
        <w:t xml:space="preserve">arts-culture-history </w:t>
      </w:r>
      <w:r>
        <w:t xml:space="preserve">None </w:t>
      </w:r>
      <w:r>
        <w:t xml:space="preserve">None </w:t>
      </w:r>
      <w:r>
        <w:t xml:space="preserve">None </w:t>
      </w:r>
      <w:r>
        <w:t xml:space="preserve">None </w:t>
      </w:r>
      <w:r>
        <w:t xml:space="preserve">None </w:t>
      </w:r>
    </w:p>
    <w:p>
      <w:r>
        <w:t xml:space="preserve">Development Applications </w:t>
      </w:r>
      <w:r>
        <w:t>*The data in this dataset will cease to be updated after 2021-03-19 with all Development Application processing transitioning to the SA Government ePlanning system.</w:t>
        <w:br/>
        <w:br/>
        <w:t>Provides details of all development applications that have been lodged with the Adelaide City Council that have not yet expired.</w:t>
        <w:br/>
        <w:br/>
        <w:t xml:space="preserve">More information about development planning and building in the city can be found at: https://www.cityofadelaide.com.au/development/planning-building/development-approval/ </w:t>
      </w:r>
      <w:r>
        <w:t xml:space="preserve">dataset </w:t>
      </w:r>
      <w:r>
        <w:t xml:space="preserve">eng </w:t>
      </w:r>
      <w:r>
        <w:t xml:space="preserve">Creative Commons Attribution </w:t>
      </w:r>
      <w:r>
        <w:t xml:space="preserve">active </w:t>
      </w:r>
      <w:r>
        <w:t xml:space="preserve">Linked </w:t>
      </w:r>
      <w:r>
        <w:t xml:space="preserve">daily </w:t>
      </w:r>
      <w:r>
        <w:t xml:space="preserve">/data/dataset/35711273-b0b0-49ab-9d42-f92cc27b0912 </w:t>
      </w:r>
      <w:r>
        <w:t xml:space="preserve">2013-05-18T03:34:12.589513 </w:t>
      </w:r>
      <w:r>
        <w:t xml:space="preserve">2022-11-11T00:34:51.545269 </w:t>
      </w:r>
      <w:r>
        <w:t xml:space="preserve">DataSA@sa.gov.au </w:t>
      </w:r>
      <w:r>
        <w:t xml:space="preserve">None </w:t>
      </w:r>
      <w:r>
        <w:t xml:space="preserve">2014-01-01 </w:t>
      </w:r>
      <w:r>
        <w:t xml:space="preserve">2021-03-18 </w:t>
      </w:r>
      <w:r>
        <w:t xml:space="preserve">Adelaide and North Adelaide </w:t>
      </w:r>
      <w:r>
        <w:t xml:space="preserve">Local Government </w:t>
      </w:r>
      <w:r>
        <w:t xml:space="preserve">data.sa.gov.au </w:t>
      </w:r>
      <w:r>
        <w:t xml:space="preserve">N/A </w:t>
      </w:r>
      <w:r>
        <w:t xml:space="preserve">adelaide, applications, business, council, development, housing, land, planning </w:t>
      </w:r>
      <w:r>
        <w:t xml:space="preserve">housing-land-planning-and-infrastructure </w:t>
      </w:r>
      <w:r>
        <w:t xml:space="preserve">None </w:t>
      </w:r>
      <w:r>
        <w:t xml:space="preserve">None </w:t>
      </w:r>
      <w:r>
        <w:t xml:space="preserve">None </w:t>
      </w:r>
      <w:r>
        <w:t xml:space="preserve">None </w:t>
      </w:r>
      <w:r>
        <w:t xml:space="preserve">None </w:t>
      </w:r>
    </w:p>
    <w:p>
      <w:r>
        <w:t xml:space="preserve">Customer area selections for the Public Housing Waiting List </w:t>
      </w:r>
      <w:r>
        <w:t xml:space="preserve">The total number of area selections selected by customers on the Aboriginal and Public Housing waiting list </w:t>
      </w:r>
      <w:r>
        <w:t xml:space="preserve">dataset </w:t>
      </w:r>
      <w:r>
        <w:t xml:space="preserve">English </w:t>
      </w:r>
      <w:r>
        <w:t xml:space="preserve">Creative Commons Attribution </w:t>
      </w:r>
      <w:r>
        <w:t xml:space="preserve">active </w:t>
      </w:r>
      <w:r>
        <w:t xml:space="preserve">Hosted </w:t>
      </w:r>
      <w:r>
        <w:t xml:space="preserve">annually </w:t>
      </w:r>
      <w:r>
        <w:t xml:space="preserve">/data/dataset/53e87968-8f37-452a-820a-aab79d9d0f49 </w:t>
      </w:r>
      <w:r>
        <w:t xml:space="preserve">2014-06-27T07:34:32.512125 </w:t>
      </w:r>
      <w:r>
        <w:t xml:space="preserve">2019-09-05T06:15:45.465891 </w:t>
      </w:r>
      <w:r>
        <w:t xml:space="preserve">DHSHousingSAInfoRequests@sa.gov.au  </w:t>
      </w:r>
      <w:r>
        <w:t xml:space="preserve">N/A </w:t>
      </w:r>
      <w:r>
        <w:t xml:space="preserve">2011-07-01 </w:t>
      </w:r>
      <w:r>
        <w:t xml:space="preserve">None </w:t>
      </w:r>
      <w:r>
        <w:t xml:space="preserve">South Australia </w:t>
      </w:r>
      <w:r>
        <w:t xml:space="preserve">Government of South Australia </w:t>
      </w:r>
      <w:r>
        <w:t xml:space="preserve">data.sa.gov.au </w:t>
      </w:r>
      <w:r>
        <w:t xml:space="preserve">SA Housing Authority </w:t>
      </w:r>
      <w:r>
        <w:t xml:space="preserve">aboriginal, allocations, homeless, public, self-identifying </w:t>
      </w:r>
      <w:r>
        <w:t xml:space="preserve">housing-land-planning-and-infrastructure </w:t>
      </w:r>
      <w:r>
        <w:t xml:space="preserve">None </w:t>
      </w:r>
      <w:r>
        <w:t xml:space="preserve">None </w:t>
      </w:r>
      <w:r>
        <w:t xml:space="preserve">None </w:t>
      </w:r>
      <w:r>
        <w:t xml:space="preserve">None </w:t>
      </w:r>
      <w:r>
        <w:t xml:space="preserve">None </w:t>
      </w:r>
    </w:p>
    <w:p>
      <w:r>
        <w:t xml:space="preserve">Customer area selections for the Public Housing Waiting List 2012-13 </w:t>
      </w:r>
      <w:r>
        <w:t xml:space="preserve">The total number of area selections selected by customers on the Aboriginal and Public Housing waiting list between 1 July 2012 and 30 June 2013.  A customer can select more than one area and will be counted once against each area selected.  For this reason, the actual number of customers waiting for Aboriginal or Public Housing is lower.  </w:t>
        <w:br/>
        <w:t>Please note:</w:t>
        <w:br/>
        <w:t>•</w:t>
        <w:tab/>
        <w:t>Data represents all areas that a customer has selected.</w:t>
        <w:br/>
        <w:t>•</w:t>
        <w:tab/>
        <w:t xml:space="preserve">Information is provided by area </w:t>
      </w:r>
      <w:r>
        <w:t xml:space="preserve">dataset </w:t>
      </w:r>
      <w:r>
        <w:t xml:space="preserve">English </w:t>
      </w:r>
      <w:r>
        <w:t xml:space="preserve">Creative Commons Attribution </w:t>
      </w:r>
      <w:r>
        <w:t xml:space="preserve">active </w:t>
      </w:r>
      <w:r>
        <w:t xml:space="preserve">Hosted </w:t>
      </w:r>
      <w:r>
        <w:t xml:space="preserve">annually </w:t>
      </w:r>
      <w:r>
        <w:t xml:space="preserve">/data/dataset/9321792a-9adc-456e-86ed-41778d4c3add </w:t>
      </w:r>
      <w:r>
        <w:t xml:space="preserve">2014-06-27T07:55:24.553634 </w:t>
      </w:r>
      <w:r>
        <w:t xml:space="preserve">2019-09-05T06:16:33.753397 </w:t>
      </w:r>
      <w:r>
        <w:t xml:space="preserve">dcsispaobusinessoperation@dcsi.sa.gov.au </w:t>
      </w:r>
      <w:r>
        <w:t xml:space="preserve">N/A </w:t>
      </w:r>
      <w:r>
        <w:t xml:space="preserve">2012-13 </w:t>
      </w:r>
      <w:r>
        <w:t xml:space="preserve">None </w:t>
      </w:r>
      <w:r>
        <w:t xml:space="preserve">South Australia </w:t>
      </w:r>
      <w:r>
        <w:t xml:space="preserve">Government of South Australia </w:t>
      </w:r>
      <w:r>
        <w:t xml:space="preserve">data.sa.gov.au </w:t>
      </w:r>
      <w:r>
        <w:t xml:space="preserve">SA Housing Authority </w:t>
      </w:r>
      <w:r>
        <w:t xml:space="preserve">aboriginal, allocations, homeless, public, self-identifying </w:t>
      </w:r>
      <w:r>
        <w:t xml:space="preserve">housing-land-planning-and-infrastructure </w:t>
      </w:r>
      <w:r>
        <w:t xml:space="preserve">None </w:t>
      </w:r>
      <w:r>
        <w:t xml:space="preserve">None </w:t>
      </w:r>
      <w:r>
        <w:t xml:space="preserve">None </w:t>
      </w:r>
      <w:r>
        <w:t xml:space="preserve">None </w:t>
      </w:r>
      <w:r>
        <w:t xml:space="preserve">None </w:t>
      </w:r>
    </w:p>
    <w:p>
      <w:r>
        <w:t xml:space="preserve">Customer Calls Categorised </w:t>
      </w:r>
      <w:r>
        <w:t xml:space="preserve">Each interaction is categorised within the Contact Centre Telephony application - Customer Interaction Centre (CIC) at the end of each interaction using what is known as a Wrap-up Code. The Wrap-up Codes provide high level reporting around what the interaction was regarding.  </w:t>
      </w:r>
      <w:r>
        <w:t xml:space="preserve">dataset </w:t>
      </w:r>
      <w:r>
        <w:t xml:space="preserve">aar </w:t>
      </w:r>
      <w:r>
        <w:t xml:space="preserve">Creative Commons Attribution </w:t>
      </w:r>
      <w:r>
        <w:t xml:space="preserve">active </w:t>
      </w:r>
      <w:r>
        <w:t xml:space="preserve">Linked </w:t>
      </w:r>
      <w:r>
        <w:t xml:space="preserve">daily </w:t>
      </w:r>
      <w:r>
        <w:t xml:space="preserve">/data/dataset/0117b311-d738-43ba-b528-9d5f583d8a83 </w:t>
      </w:r>
      <w:r>
        <w:t xml:space="preserve">2016-06-20T06:39:56.156212 </w:t>
      </w:r>
      <w:r>
        <w:t xml:space="preserve">2022-11-14T00:45:15.245641 </w:t>
      </w:r>
      <w:r>
        <w:t xml:space="preserve">city@adelaidecitycouncil.com </w:t>
      </w:r>
      <w:r>
        <w:t xml:space="preserve">Call categories </w:t>
      </w:r>
      <w:r>
        <w:t xml:space="preserve">2015-01-01 </w:t>
      </w:r>
      <w:r>
        <w:t xml:space="preserve">2015-12-31 </w:t>
      </w:r>
      <w:r>
        <w:t xml:space="preserve">Adelaide &amp; North Adelaide </w:t>
      </w:r>
      <w:r>
        <w:t xml:space="preserve">Local Government </w:t>
      </w:r>
      <w:r>
        <w:t xml:space="preserve">data.sa.gov.au </w:t>
      </w:r>
      <w:r>
        <w:t xml:space="preserve">City of Adelaide </w:t>
      </w:r>
      <w:r>
        <w:t xml:space="preserve">calls, contact, contact centre, customer, phone, telephone </w:t>
      </w:r>
      <w:r>
        <w:t xml:space="preserve">community-information-and-citizen-services </w:t>
      </w:r>
      <w:r>
        <w:t xml:space="preserve">None </w:t>
      </w:r>
      <w:r>
        <w:t xml:space="preserve">None </w:t>
      </w:r>
      <w:r>
        <w:t xml:space="preserve">None </w:t>
      </w:r>
      <w:r>
        <w:t xml:space="preserve">None </w:t>
      </w:r>
      <w:r>
        <w:t xml:space="preserve">None </w:t>
      </w:r>
    </w:p>
    <w:p>
      <w:r>
        <w:t xml:space="preserve">Customer Call Types </w:t>
      </w:r>
      <w:r>
        <w:t xml:space="preserve">Pathway is the application used to log each interaction received via the ACC Customer Centre (phone calls, emails, counter visits and web chats). Each interaction is logged by a Customer Centre agent under a Call Code based on what the interaction was regarding. The Call Codes may have attached workflows to ensure the correct department receives notification of the work required. General enquiry Call Codes do not require notifications to be sent but they are important to capture what the interaction with the customer was about. </w:t>
        <w:br/>
        <w:br/>
        <w:t xml:space="preserve"> </w:t>
      </w:r>
      <w:r>
        <w:t xml:space="preserve">dataset </w:t>
      </w:r>
      <w:r>
        <w:t xml:space="preserve">aar </w:t>
      </w:r>
      <w:r>
        <w:t xml:space="preserve">Creative Commons Attribution </w:t>
      </w:r>
      <w:r>
        <w:t xml:space="preserve">active </w:t>
      </w:r>
      <w:r>
        <w:t xml:space="preserve">Linked </w:t>
      </w:r>
      <w:r>
        <w:t xml:space="preserve">daily </w:t>
      </w:r>
      <w:r>
        <w:t xml:space="preserve">/data/dataset/4c3afce7-601b-4560-bae7-0f228b1aea3d </w:t>
      </w:r>
      <w:r>
        <w:t xml:space="preserve">2016-06-20T06:17:01.285445 </w:t>
      </w:r>
      <w:r>
        <w:t xml:space="preserve">2022-11-13T23:28:34.135827 </w:t>
      </w:r>
      <w:r>
        <w:t xml:space="preserve">city@adelaidecitycouncil.com </w:t>
      </w:r>
      <w:r>
        <w:t xml:space="preserve">Breakdown of call types </w:t>
      </w:r>
      <w:r>
        <w:t xml:space="preserve">2015,  </w:t>
      </w:r>
      <w:r>
        <w:t xml:space="preserve">None </w:t>
      </w:r>
      <w:r>
        <w:t xml:space="preserve">Adelaide &amp; North Adelaide </w:t>
      </w:r>
      <w:r>
        <w:t xml:space="preserve">Local Government </w:t>
      </w:r>
      <w:r>
        <w:t xml:space="preserve">data.sa.gov.au </w:t>
      </w:r>
      <w:r>
        <w:t xml:space="preserve">City of Adelaide </w:t>
      </w:r>
      <w:r>
        <w:t xml:space="preserve">ACC, council, customer, customer centre, phonecall </w:t>
      </w:r>
      <w:r>
        <w:t xml:space="preserve">community-information-and-citizen-services </w:t>
      </w:r>
      <w:r>
        <w:t xml:space="preserve">None </w:t>
      </w:r>
      <w:r>
        <w:t xml:space="preserve">None </w:t>
      </w:r>
      <w:r>
        <w:t xml:space="preserve">None </w:t>
      </w:r>
      <w:r>
        <w:t xml:space="preserve">None </w:t>
      </w:r>
      <w:r>
        <w:t xml:space="preserve">None </w:t>
      </w:r>
    </w:p>
    <w:p>
      <w:r>
        <w:t xml:space="preserve">Customer Interaction Volumes </w:t>
      </w:r>
      <w:r>
        <w:t xml:space="preserve">The Interaction Volumes are determined from our Contact Centre Telephony application - Customer Interaction Centre (CIC). CIC handles and routes all calls, emails, and web chats that come into our Main Number (8302 7203), our Library Number (8203 7990), our Parking Fine number (8203 7211), our Bus Station number (8221 5080), our email address (city@adelaidecitycouncil.com) and our web chats entering from www.adelaidecitycouncil.com. Note – the parking fine line and bus station line provide several options – customers that choose to speak with someone are entered into our Main Queue </w:t>
      </w:r>
      <w:r>
        <w:t xml:space="preserve">dataset </w:t>
      </w:r>
      <w:r>
        <w:t xml:space="preserve">aar </w:t>
      </w:r>
      <w:r>
        <w:t xml:space="preserve">Creative Commons Attribution </w:t>
      </w:r>
      <w:r>
        <w:t xml:space="preserve">active </w:t>
      </w:r>
      <w:r>
        <w:t xml:space="preserve">Linked </w:t>
      </w:r>
      <w:r>
        <w:t xml:space="preserve">daily </w:t>
      </w:r>
      <w:r>
        <w:t xml:space="preserve">/data/dataset/050a9513-8fbc-494b-bf8d-2ac120a590a5 </w:t>
      </w:r>
      <w:r>
        <w:t xml:space="preserve">2016-06-20T06:28:15.463420 </w:t>
      </w:r>
      <w:r>
        <w:t xml:space="preserve">2022-11-13T23:04:41.409091 </w:t>
      </w:r>
      <w:r>
        <w:t xml:space="preserve">city@adelaidecitycouncil.com </w:t>
      </w:r>
      <w:r>
        <w:t xml:space="preserve">None </w:t>
      </w:r>
      <w:r>
        <w:t xml:space="preserve">2015-01-01 </w:t>
      </w:r>
      <w:r>
        <w:t xml:space="preserve">2015-12-31 </w:t>
      </w:r>
      <w:r>
        <w:t xml:space="preserve">Adelaide &amp; North Adelaide </w:t>
      </w:r>
      <w:r>
        <w:t xml:space="preserve">Local Government </w:t>
      </w:r>
      <w:r>
        <w:t xml:space="preserve">data.sa.gov.au </w:t>
      </w:r>
      <w:r>
        <w:t xml:space="preserve">City of Adelaide </w:t>
      </w:r>
      <w:r>
        <w:t xml:space="preserve">calls, contact, customer, customer centre, interaction </w:t>
      </w:r>
      <w:r>
        <w:t xml:space="preserve">community-information-and-citizen-services </w:t>
      </w:r>
      <w:r>
        <w:t xml:space="preserve">None </w:t>
      </w:r>
      <w:r>
        <w:t xml:space="preserve">None </w:t>
      </w:r>
      <w:r>
        <w:t xml:space="preserve">None </w:t>
      </w:r>
      <w:r>
        <w:t xml:space="preserve">None </w:t>
      </w:r>
      <w:r>
        <w:t xml:space="preserve">None </w:t>
      </w:r>
    </w:p>
    <w:p>
      <w:r>
        <w:t xml:space="preserve">Customer Support - Average Duration of Calls Answered </w:t>
      </w:r>
      <w:r>
        <w:t>Average duration of calls answered by Shared Services (in seconds), categorised by service for April 2015.</w:t>
        <w:br/>
        <w:t xml:space="preserve">Datasets released once off. </w:t>
      </w:r>
      <w:r>
        <w:t xml:space="preserve">dataset </w:t>
      </w:r>
      <w:r>
        <w:t xml:space="preserve">English </w:t>
      </w:r>
      <w:r>
        <w:t xml:space="preserve">Creative Commons Attribution </w:t>
      </w:r>
      <w:r>
        <w:t xml:space="preserve">active </w:t>
      </w:r>
      <w:r>
        <w:t xml:space="preserve">Hosted </w:t>
      </w:r>
      <w:r>
        <w:t xml:space="preserve">other </w:t>
      </w:r>
      <w:r>
        <w:t xml:space="preserve">/data/dataset/256ed414-54ad-4d73-940b-fc8983c6c1e8 </w:t>
      </w:r>
      <w:r>
        <w:t xml:space="preserve">2015-06-01T05:52:25.474183 </w:t>
      </w:r>
      <w:r>
        <w:t xml:space="preserve">2015-06-01T05:53:21.206910 </w:t>
      </w:r>
      <w:r>
        <w:t xml:space="preserve">datasa@sa.gov.au </w:t>
      </w:r>
      <w:r>
        <w:t xml:space="preserve">None </w:t>
      </w:r>
      <w:r>
        <w:t xml:space="preserve">2015-04-01 </w:t>
      </w:r>
      <w:r>
        <w:t xml:space="preserve">2015-04-30 </w:t>
      </w:r>
      <w:r>
        <w:t xml:space="preserve">South Australia </w:t>
      </w:r>
      <w:r>
        <w:t xml:space="preserve">Government of South Australia </w:t>
      </w:r>
      <w:r>
        <w:t xml:space="preserve">data.sa.gov.au </w:t>
      </w:r>
      <w:r>
        <w:t xml:space="preserve">Department of the Premier and Cabinet </w:t>
      </w:r>
      <w:r>
        <w:t xml:space="preserve">call centre, customer support, phone calls, service </w:t>
      </w:r>
      <w:r>
        <w:t xml:space="preserve">government-reporting-and-policy </w:t>
      </w:r>
      <w:r>
        <w:t xml:space="preserve">None </w:t>
      </w:r>
      <w:r>
        <w:t xml:space="preserve">None </w:t>
      </w:r>
      <w:r>
        <w:t xml:space="preserve">None </w:t>
      </w:r>
      <w:r>
        <w:t xml:space="preserve">None </w:t>
      </w:r>
      <w:r>
        <w:t xml:space="preserve">None </w:t>
      </w:r>
    </w:p>
    <w:p>
      <w:r>
        <w:t xml:space="preserve">Customer Support - Calls Answered Within 50 Seconds </w:t>
      </w:r>
      <w:r>
        <w:t xml:space="preserve">Calls answered by Shared Services within 50 seconds, by service for April 2015.  </w:t>
        <w:br/>
        <w:t xml:space="preserve">Dataset released once off. </w:t>
      </w:r>
      <w:r>
        <w:t xml:space="preserve">dataset </w:t>
      </w:r>
      <w:r>
        <w:t xml:space="preserve">English </w:t>
      </w:r>
      <w:r>
        <w:t xml:space="preserve">Creative Commons Attribution </w:t>
      </w:r>
      <w:r>
        <w:t xml:space="preserve">active </w:t>
      </w:r>
      <w:r>
        <w:t xml:space="preserve">Hosted </w:t>
      </w:r>
      <w:r>
        <w:t xml:space="preserve">other </w:t>
      </w:r>
      <w:r>
        <w:t xml:space="preserve">/data/dataset/5ae4a173-6a74-4fd5-8eaa-7ed77491889c </w:t>
      </w:r>
      <w:r>
        <w:t xml:space="preserve">2015-06-01T05:46:19.568111 </w:t>
      </w:r>
      <w:r>
        <w:t xml:space="preserve">2015-06-01T05:49:03.525567 </w:t>
      </w:r>
      <w:r>
        <w:t xml:space="preserve">datasa@sa.gov.au </w:t>
      </w:r>
      <w:r>
        <w:t xml:space="preserve">None </w:t>
      </w:r>
      <w:r>
        <w:t xml:space="preserve">2015-04-01 </w:t>
      </w:r>
      <w:r>
        <w:t xml:space="preserve">2015-04-30 </w:t>
      </w:r>
      <w:r>
        <w:t xml:space="preserve">South Australia </w:t>
      </w:r>
      <w:r>
        <w:t xml:space="preserve">Government of South Australia </w:t>
      </w:r>
      <w:r>
        <w:t xml:space="preserve">data.sa.gov.au </w:t>
      </w:r>
      <w:r>
        <w:t xml:space="preserve">Department of the Premier and Cabinet </w:t>
      </w:r>
      <w:r>
        <w:t xml:space="preserve">call centre, calls, customers, phone calls, service </w:t>
      </w:r>
      <w:r>
        <w:t xml:space="preserve">government-reporting-and-policy </w:t>
      </w:r>
      <w:r>
        <w:t xml:space="preserve">None </w:t>
      </w:r>
      <w:r>
        <w:t xml:space="preserve">None </w:t>
      </w:r>
      <w:r>
        <w:t xml:space="preserve">None </w:t>
      </w:r>
      <w:r>
        <w:t xml:space="preserve">None </w:t>
      </w:r>
      <w:r>
        <w:t xml:space="preserve">None </w:t>
      </w:r>
    </w:p>
    <w:p>
      <w:r>
        <w:t xml:space="preserve">Customer Support - Number of Calls Answered </w:t>
      </w:r>
      <w:r>
        <w:t>Number of calls answered by Shared Services, categorised by service for April 2015.</w:t>
        <w:br/>
        <w:t xml:space="preserve">Dataset released once off. </w:t>
      </w:r>
      <w:r>
        <w:t xml:space="preserve">dataset </w:t>
      </w:r>
      <w:r>
        <w:t xml:space="preserve">English </w:t>
      </w:r>
      <w:r>
        <w:t xml:space="preserve">Creative Commons Attribution </w:t>
      </w:r>
      <w:r>
        <w:t xml:space="preserve">active </w:t>
      </w:r>
      <w:r>
        <w:t xml:space="preserve">Hosted </w:t>
      </w:r>
      <w:r>
        <w:t xml:space="preserve">other </w:t>
      </w:r>
      <w:r>
        <w:t xml:space="preserve">/data/dataset/da608e12-59e1-4a72-92d5-59e6a6bda5c9 </w:t>
      </w:r>
      <w:r>
        <w:t xml:space="preserve">2015-06-01T05:43:39.445083 </w:t>
      </w:r>
      <w:r>
        <w:t xml:space="preserve">2015-06-01T05:50:18.686173 </w:t>
      </w:r>
      <w:r>
        <w:t xml:space="preserve">datasa@sa.gov.au </w:t>
      </w:r>
      <w:r>
        <w:t xml:space="preserve">None </w:t>
      </w:r>
      <w:r>
        <w:t xml:space="preserve">2015-04-01 </w:t>
      </w:r>
      <w:r>
        <w:t xml:space="preserve">2015-04-30 </w:t>
      </w:r>
      <w:r>
        <w:t xml:space="preserve">South Australia </w:t>
      </w:r>
      <w:r>
        <w:t xml:space="preserve">Government of South Australia </w:t>
      </w:r>
      <w:r>
        <w:t xml:space="preserve">data.sa.gov.au </w:t>
      </w:r>
      <w:r>
        <w:t xml:space="preserve">Department of the Premier and Cabinet </w:t>
      </w:r>
      <w:r>
        <w:t xml:space="preserve">call centres, customers, service, support </w:t>
      </w:r>
      <w:r>
        <w:t xml:space="preserve">government-reporting-and-policy </w:t>
      </w:r>
      <w:r>
        <w:t xml:space="preserve">None </w:t>
      </w:r>
      <w:r>
        <w:t xml:space="preserve">None </w:t>
      </w:r>
      <w:r>
        <w:t xml:space="preserve">None </w:t>
      </w:r>
      <w:r>
        <w:t xml:space="preserve">None </w:t>
      </w:r>
      <w:r>
        <w:t xml:space="preserve">None </w:t>
      </w:r>
    </w:p>
    <w:p>
      <w:r>
        <w:t xml:space="preserve">Cycling </w:t>
      </w:r>
      <w:r>
        <w:t xml:space="preserve">South Australian residents riding a bicycle in a typical week.  </w:t>
      </w:r>
      <w:r>
        <w:t xml:space="preserve">dataset </w:t>
      </w:r>
      <w:r>
        <w:t xml:space="preserve">English </w:t>
      </w:r>
      <w:r>
        <w:t xml:space="preserve">Creative Commons Attribution </w:t>
      </w:r>
      <w:r>
        <w:t xml:space="preserve">active </w:t>
      </w:r>
      <w:r>
        <w:t xml:space="preserve">Hosted </w:t>
      </w:r>
      <w:r>
        <w:t xml:space="preserve">biennially </w:t>
      </w:r>
      <w:r>
        <w:t xml:space="preserve">/data/dataset/a79f87b6-9710-4fa6-8be3-8b2f8c29ac45 </w:t>
      </w:r>
      <w:r>
        <w:t xml:space="preserve">2015-07-01T04:16:49.336123 </w:t>
      </w:r>
      <w:r>
        <w:t xml:space="preserve">2015-07-02T11:09:15.397414 </w:t>
      </w:r>
      <w:r>
        <w:t xml:space="preserve">datasa@sa.gov.au </w:t>
      </w:r>
      <w:r>
        <w:t xml:space="preserve">annual </w:t>
      </w:r>
      <w:r>
        <w:t xml:space="preserve">2011 </w:t>
      </w:r>
      <w:r>
        <w:t xml:space="preserve">2013 </w:t>
      </w:r>
      <w:r>
        <w:t xml:space="preserve">South Australia </w:t>
      </w:r>
      <w:r>
        <w:t xml:space="preserve">Government of South Australia </w:t>
      </w:r>
      <w:r>
        <w:t xml:space="preserve">data.sa.gov.au </w:t>
      </w:r>
      <w:r>
        <w:t xml:space="preserve">Department of the Premier and Cabinet </w:t>
      </w:r>
      <w:r>
        <w:t xml:space="preserve">cycling, sasp </w:t>
      </w:r>
      <w:r>
        <w:t xml:space="preserve">health-and-wellbeing </w:t>
      </w:r>
      <w:r>
        <w:t xml:space="preserve">None </w:t>
      </w:r>
      <w:r>
        <w:t xml:space="preserve">None </w:t>
      </w:r>
      <w:r>
        <w:t xml:space="preserve">None </w:t>
      </w:r>
      <w:r>
        <w:t xml:space="preserve">None </w:t>
      </w:r>
      <w:r>
        <w:t xml:space="preserve">None </w:t>
      </w:r>
    </w:p>
    <w:p>
      <w:r>
        <w:t xml:space="preserve">Dams (Angus Catchment) </w:t>
      </w:r>
      <w:r>
        <w:t>The Angas Catchment Dams dataset is a subset of the Hydro Water Bodies dataset and is limited geographically to the Angas River surface water catchment in South Australia. The data set contains polygon data outlining the physical extent of dams and estimated dam capacity (volume range in megalitres) and wall height information (in metres). Dam capacities have been estimated using various methods. These capacities have been converted to volume ranges. The majority of wall heights have been measured on site using a hand sight level. Dam capacity and wall height is based on available information and although best effort and care has been taken in compiling this information, accuracy cannot be guaranteed. The dataset will change over time as further information becomes available.</w:t>
        <w:br/>
        <w:br/>
        <w:t xml:space="preserve">This dataset provides a general indication of dam features within the Angas surface water catchment in South Australia. The dataset can be used for applications particularly in relation to water resource management and emergency planning and response. This dataset has been released for use in GovHack 2018 and will not be available after the competition weekend. </w:t>
      </w:r>
      <w:r>
        <w:t xml:space="preserve">dataset </w:t>
      </w:r>
      <w:r>
        <w:t xml:space="preserve">English </w:t>
      </w:r>
      <w:r>
        <w:t xml:space="preserve">Creative Commons Attribution </w:t>
      </w:r>
      <w:r>
        <w:t xml:space="preserve">active </w:t>
      </w:r>
      <w:r>
        <w:t xml:space="preserve">Linked </w:t>
      </w:r>
      <w:r>
        <w:t xml:space="preserve">Once off </w:t>
      </w:r>
      <w:r>
        <w:t xml:space="preserve">/data/dataset/6d342c0c-68e7-41aa-98d5-76770ab965d8 </w:t>
      </w:r>
      <w:r>
        <w:t xml:space="preserve">2018-08-29T22:52:28.821020 </w:t>
      </w:r>
      <w:r>
        <w:t xml:space="preserve">2020-02-24T02:00:02.141403 </w:t>
      </w:r>
      <w:r>
        <w:t xml:space="preserve">datasa@sa.gov.au </w:t>
      </w:r>
      <w:r>
        <w:t xml:space="preserve">None </w:t>
      </w:r>
      <w:r>
        <w:t xml:space="preserve">N/A </w:t>
      </w:r>
      <w:r>
        <w:t xml:space="preserve">None </w:t>
      </w:r>
      <w:r>
        <w:t xml:space="preserve">Angus Catchment </w:t>
      </w:r>
      <w:r>
        <w:t xml:space="preserve">Government of South Australia </w:t>
      </w:r>
      <w:r>
        <w:t xml:space="preserve">data.sa.gov.au </w:t>
      </w:r>
      <w:r>
        <w:t xml:space="preserve">Department for Environment and Water </w:t>
      </w:r>
      <w:r>
        <w:t xml:space="preserve">emergency response, natural resources, water, Water resources </w:t>
      </w:r>
      <w:r>
        <w:t xml:space="preserve">emergency-and-safety, water-energy-resources-environment-and-science </w:t>
      </w:r>
      <w:r>
        <w:t xml:space="preserve">None </w:t>
      </w:r>
      <w:r>
        <w:t xml:space="preserve">None </w:t>
      </w:r>
      <w:r>
        <w:t xml:space="preserve">None </w:t>
      </w:r>
      <w:r>
        <w:t xml:space="preserve">None </w:t>
      </w:r>
      <w:r>
        <w:t xml:space="preserve">None </w:t>
      </w:r>
    </w:p>
    <w:p>
      <w:r>
        <w:t xml:space="preserve">Legislative Database Update Package (PDFs) </w:t>
      </w:r>
      <w:r>
        <w:t>Each of the PDF files in this dataset contains the pieces of South Australian statutory law that have been updated since the last time a file in this dataset was published to DataSA.</w:t>
        <w:br/>
        <w:br/>
        <w:t xml:space="preserve">Files are published on a fortnightly basis, and contain instructions to assist users that wish to maintain hard copy versions of the South Australian statute book. </w:t>
      </w:r>
      <w:r>
        <w:t xml:space="preserve">dataset </w:t>
      </w:r>
      <w:r>
        <w:t xml:space="preserve">English </w:t>
      </w:r>
      <w:r>
        <w:t xml:space="preserve">Creative Commons Attribution </w:t>
      </w:r>
      <w:r>
        <w:t xml:space="preserve">active </w:t>
      </w:r>
      <w:r>
        <w:t xml:space="preserve">Linked </w:t>
      </w:r>
      <w:r>
        <w:t xml:space="preserve">other </w:t>
      </w:r>
      <w:r>
        <w:t xml:space="preserve">/data/dataset/f6d85cea-2e15-4dc3-b5cd-c13f879e4361 </w:t>
      </w:r>
      <w:r>
        <w:t xml:space="preserve">2017-11-17T04:11:19.656424 </w:t>
      </w:r>
      <w:r>
        <w:t xml:space="preserve">2024-03-28T20:37:45.642805 </w:t>
      </w:r>
      <w:r>
        <w:t xml:space="preserve">Attorney-General'sDepartment@agd.sa.gov.au </w:t>
      </w:r>
      <w:r>
        <w:t xml:space="preserve">None </w:t>
      </w:r>
      <w:r>
        <w:t xml:space="preserve">2003-01-01 </w:t>
      </w:r>
      <w:r>
        <w:t xml:space="preserve">None </w:t>
      </w:r>
      <w:r>
        <w:t xml:space="preserve">South Australia </w:t>
      </w:r>
      <w:r>
        <w:t xml:space="preserve">Government of South Australia </w:t>
      </w:r>
      <w:r>
        <w:t xml:space="preserve">data.sa.gov.au </w:t>
      </w:r>
      <w:r>
        <w:t xml:space="preserve">Attorney-General's Department </w:t>
      </w:r>
      <w:r>
        <w:t xml:space="preserve">Act, Bill, Government, Law, Laws, Legislation, Parliament, Proclamation, Regulation, South Australia </w:t>
      </w:r>
      <w:r>
        <w:t xml:space="preserve">crime-justice-and-law </w:t>
      </w:r>
      <w:r>
        <w:t xml:space="preserve">None </w:t>
      </w:r>
      <w:r>
        <w:t xml:space="preserve">None </w:t>
      </w:r>
      <w:r>
        <w:t xml:space="preserve">None </w:t>
      </w:r>
      <w:r>
        <w:t xml:space="preserve">None </w:t>
      </w:r>
      <w:r>
        <w:t xml:space="preserve">None </w:t>
      </w:r>
    </w:p>
    <w:p>
      <w:r>
        <w:t xml:space="preserve">Legislative Database Update Package (XML) </w:t>
      </w:r>
      <w:r>
        <w:t>Each of the XML files in this dataset contains the pieces of South Australian statutory law that have been updated since the last time a file in this dataset was published to DataSA.</w:t>
        <w:br/>
        <w:br/>
        <w:t xml:space="preserve">Files are published on a fortnightly basis, and contain instructions to assist users that wish to maintain hard electronic copies of the South Australian statute book. </w:t>
      </w:r>
      <w:r>
        <w:t xml:space="preserve">dataset </w:t>
      </w:r>
      <w:r>
        <w:t xml:space="preserve">aar </w:t>
      </w:r>
      <w:r>
        <w:t xml:space="preserve">Creative Commons Attribution </w:t>
      </w:r>
      <w:r>
        <w:t xml:space="preserve">active </w:t>
      </w:r>
      <w:r>
        <w:t xml:space="preserve">Linked </w:t>
      </w:r>
      <w:r>
        <w:t xml:space="preserve">other </w:t>
      </w:r>
      <w:r>
        <w:t xml:space="preserve">/data/dataset/9620c056-68ba-471d-baf8-1935d9ce5abe </w:t>
      </w:r>
      <w:r>
        <w:t xml:space="preserve">2017-11-17T04:24:37.624118 </w:t>
      </w:r>
      <w:r>
        <w:t xml:space="preserve">2024-03-28T20:36:41.386651 </w:t>
      </w:r>
      <w:r>
        <w:t xml:space="preserve">OPCWeb@sa.gov.au </w:t>
      </w:r>
      <w:r>
        <w:t xml:space="preserve">None </w:t>
      </w:r>
      <w:r>
        <w:t xml:space="preserve">2003-01-01 </w:t>
      </w:r>
      <w:r>
        <w:t xml:space="preserve">None </w:t>
      </w:r>
      <w:r>
        <w:t xml:space="preserve">South Australia </w:t>
      </w:r>
      <w:r>
        <w:t xml:space="preserve">Government of South Australia </w:t>
      </w:r>
      <w:r>
        <w:t xml:space="preserve">data.sa.gov.au </w:t>
      </w:r>
      <w:r>
        <w:t xml:space="preserve">Attorney-General's Department </w:t>
      </w:r>
      <w:r>
        <w:t xml:space="preserve">Laws </w:t>
      </w:r>
      <w:r>
        <w:t xml:space="preserve">crime-justice-and-law </w:t>
      </w:r>
      <w:r>
        <w:t xml:space="preserve">None </w:t>
      </w:r>
      <w:r>
        <w:t xml:space="preserve">None </w:t>
      </w:r>
      <w:r>
        <w:t xml:space="preserve">None </w:t>
      </w:r>
      <w:r>
        <w:t xml:space="preserve">None </w:t>
      </w:r>
      <w:r>
        <w:t xml:space="preserve">None </w:t>
      </w:r>
    </w:p>
    <w:p>
      <w:r>
        <w:t xml:space="preserve">Data.SA dataset list </w:t>
      </w:r>
      <w:r>
        <w:t>A list of datasets on Data.SA.</w:t>
        <w:br/>
        <w:t xml:space="preserve">Note datasets with 0 views do not appear in the csv file. </w:t>
      </w:r>
      <w:r>
        <w:t xml:space="preserve">dataset </w:t>
      </w:r>
      <w:r>
        <w:t xml:space="preserve">English </w:t>
      </w:r>
      <w:r>
        <w:t xml:space="preserve">Creative Commons Attribution </w:t>
      </w:r>
      <w:r>
        <w:t xml:space="preserve">active </w:t>
      </w:r>
      <w:r>
        <w:t xml:space="preserve">Hosted </w:t>
      </w:r>
      <w:r>
        <w:t xml:space="preserve">Once off </w:t>
      </w:r>
      <w:r>
        <w:t xml:space="preserve">/data/dataset/90eef103-651e-414a-95dd-bd7752b926d7 </w:t>
      </w:r>
      <w:r>
        <w:t xml:space="preserve">2016-06-30T10:02:24.786672 </w:t>
      </w:r>
      <w:r>
        <w:t xml:space="preserve">2016-07-12T06:36:02.358502 </w:t>
      </w:r>
      <w:r>
        <w:t xml:space="preserve">datasa@sa.gov.au </w:t>
      </w:r>
      <w:r>
        <w:t xml:space="preserve">None </w:t>
      </w:r>
      <w:r>
        <w:t xml:space="preserve">2013-05-01 </w:t>
      </w:r>
      <w:r>
        <w:t xml:space="preserve">2016-07-10 </w:t>
      </w:r>
      <w:r>
        <w:t xml:space="preserve">South Australia </w:t>
      </w:r>
      <w:r>
        <w:t xml:space="preserve">Government of South Australia </w:t>
      </w:r>
      <w:r>
        <w:t xml:space="preserve">data.sa.gov.au </w:t>
      </w:r>
      <w:r>
        <w:t xml:space="preserve">Department of the Premier and Cabinet </w:t>
      </w:r>
      <w:r>
        <w:t xml:space="preserve">data.sa, datasets, dataset titles, list of datasets </w:t>
      </w:r>
      <w:r>
        <w:t xml:space="preserve">government-reporting-and-policy </w:t>
      </w:r>
      <w:r>
        <w:t xml:space="preserve">None </w:t>
      </w:r>
      <w:r>
        <w:t xml:space="preserve">None </w:t>
      </w:r>
      <w:r>
        <w:t xml:space="preserve">None </w:t>
      </w:r>
      <w:r>
        <w:t xml:space="preserve">None </w:t>
      </w:r>
      <w:r>
        <w:t xml:space="preserve">None </w:t>
      </w:r>
    </w:p>
    <w:p>
      <w:r>
        <w:t xml:space="preserve">Data.SA dataset usage for 2013 </w:t>
      </w:r>
      <w:r>
        <w:t xml:space="preserve">Data.SA dataset usage for 2013.  Includes the number of views, visits and resource formats for a dataset. </w:t>
      </w:r>
      <w:r>
        <w:t xml:space="preserve">dataset </w:t>
      </w:r>
      <w:r>
        <w:t xml:space="preserve">English </w:t>
      </w:r>
      <w:r>
        <w:t xml:space="preserve">Creative Commons Attribution </w:t>
      </w:r>
      <w:r>
        <w:t xml:space="preserve">active </w:t>
      </w:r>
      <w:r>
        <w:t xml:space="preserve">Hosted </w:t>
      </w:r>
      <w:r>
        <w:t xml:space="preserve">Once off </w:t>
      </w:r>
      <w:r>
        <w:t xml:space="preserve">/data/dataset/50e8ad14-cf2e-40c4-ac82-b13660cd69a5 </w:t>
      </w:r>
      <w:r>
        <w:t xml:space="preserve">2016-06-30T09:14:16.489030 </w:t>
      </w:r>
      <w:r>
        <w:t xml:space="preserve">2016-07-01T01:14:34.676366 </w:t>
      </w:r>
      <w:r>
        <w:t xml:space="preserve">datasa@sa.gov.au </w:t>
      </w:r>
      <w:r>
        <w:t xml:space="preserve">None </w:t>
      </w:r>
      <w:r>
        <w:t xml:space="preserve">2013-05-01 </w:t>
      </w:r>
      <w:r>
        <w:t xml:space="preserve">2013-12-31 </w:t>
      </w:r>
      <w:r>
        <w:t xml:space="preserve">South Australia </w:t>
      </w:r>
      <w:r>
        <w:t xml:space="preserve">Government of South Australia </w:t>
      </w:r>
      <w:r>
        <w:t xml:space="preserve">data.sa.gov.au </w:t>
      </w:r>
      <w:r>
        <w:t xml:space="preserve">Department of the Premier and Cabinet </w:t>
      </w:r>
      <w:r>
        <w:t xml:space="preserve">data.sa, site analytics </w:t>
      </w:r>
      <w:r>
        <w:t xml:space="preserve">government-reporting-and-policy </w:t>
      </w:r>
      <w:r>
        <w:t xml:space="preserve">None </w:t>
      </w:r>
      <w:r>
        <w:t xml:space="preserve">None </w:t>
      </w:r>
      <w:r>
        <w:t xml:space="preserve">None </w:t>
      </w:r>
      <w:r>
        <w:t xml:space="preserve">None </w:t>
      </w:r>
      <w:r>
        <w:t xml:space="preserve">None </w:t>
      </w:r>
    </w:p>
    <w:p>
      <w:r>
        <w:t xml:space="preserve">Data.SA dataset usage for 2014 </w:t>
      </w:r>
      <w:r>
        <w:t xml:space="preserve">Data.SA dataset usage for 2014. Includes the number of views, visits and resource formats for a dataset.  </w:t>
      </w:r>
      <w:r>
        <w:t xml:space="preserve">dataset </w:t>
      </w:r>
      <w:r>
        <w:t xml:space="preserve">English </w:t>
      </w:r>
      <w:r>
        <w:t xml:space="preserve">Creative Commons Attribution </w:t>
      </w:r>
      <w:r>
        <w:t xml:space="preserve">active </w:t>
      </w:r>
      <w:r>
        <w:t xml:space="preserve">Linked </w:t>
      </w:r>
      <w:r>
        <w:t xml:space="preserve">Once off </w:t>
      </w:r>
      <w:r>
        <w:t xml:space="preserve">/data/dataset/9366a7bb-90e2-4d5f-b4b5-a36e6ffeefaf </w:t>
      </w:r>
      <w:r>
        <w:t xml:space="preserve">2016-06-30T09:25:01.678600 </w:t>
      </w:r>
      <w:r>
        <w:t xml:space="preserve">2016-07-01T01:15:07.553740 </w:t>
      </w:r>
      <w:r>
        <w:t xml:space="preserve">datasa@sa.gov.au </w:t>
      </w:r>
      <w:r>
        <w:t xml:space="preserve">None </w:t>
      </w:r>
      <w:r>
        <w:t xml:space="preserve">2014-01-01 </w:t>
      </w:r>
      <w:r>
        <w:t xml:space="preserve">2014-12-31 </w:t>
      </w:r>
      <w:r>
        <w:t xml:space="preserve">South Australia </w:t>
      </w:r>
      <w:r>
        <w:t xml:space="preserve">Government of South Australia </w:t>
      </w:r>
      <w:r>
        <w:t xml:space="preserve">data.sa.gov.au </w:t>
      </w:r>
      <w:r>
        <w:t xml:space="preserve">Department of the Premier and Cabinet </w:t>
      </w:r>
      <w:r>
        <w:t xml:space="preserve">data.sa </w:t>
      </w:r>
      <w:r>
        <w:t xml:space="preserve">government-reporting-and-policy </w:t>
      </w:r>
      <w:r>
        <w:t xml:space="preserve">None </w:t>
      </w:r>
      <w:r>
        <w:t xml:space="preserve">None </w:t>
      </w:r>
      <w:r>
        <w:t xml:space="preserve">None </w:t>
      </w:r>
      <w:r>
        <w:t xml:space="preserve">None </w:t>
      </w:r>
      <w:r>
        <w:t xml:space="preserve">None </w:t>
      </w:r>
    </w:p>
    <w:p>
      <w:r>
        <w:t xml:space="preserve">Data.SA dataset usage for 2015 </w:t>
      </w:r>
      <w:r>
        <w:t xml:space="preserve">Data.SA dataset usage for 2015. Includes the number of views, visits and resource formats for a dataset.  </w:t>
      </w:r>
      <w:r>
        <w:t xml:space="preserve">dataset </w:t>
      </w:r>
      <w:r>
        <w:t xml:space="preserve">English </w:t>
      </w:r>
      <w:r>
        <w:t xml:space="preserve">Creative Commons Attribution </w:t>
      </w:r>
      <w:r>
        <w:t xml:space="preserve">active </w:t>
      </w:r>
      <w:r>
        <w:t xml:space="preserve">Linked </w:t>
      </w:r>
      <w:r>
        <w:t xml:space="preserve">Once off </w:t>
      </w:r>
      <w:r>
        <w:t xml:space="preserve">/data/dataset/a2568386-a980-4d29-a27d-993e5add9eab </w:t>
      </w:r>
      <w:r>
        <w:t xml:space="preserve">2016-06-30T09:33:51.343248 </w:t>
      </w:r>
      <w:r>
        <w:t xml:space="preserve">2016-07-01T01:16:28.635223 </w:t>
      </w:r>
      <w:r>
        <w:t xml:space="preserve">datasa@sa.gov.au </w:t>
      </w:r>
      <w:r>
        <w:t xml:space="preserve">None </w:t>
      </w:r>
      <w:r>
        <w:t xml:space="preserve">2015-01-01 </w:t>
      </w:r>
      <w:r>
        <w:t xml:space="preserve">2015-12-31 </w:t>
      </w:r>
      <w:r>
        <w:t xml:space="preserve">South Australia </w:t>
      </w:r>
      <w:r>
        <w:t xml:space="preserve">Government of South Australia </w:t>
      </w:r>
      <w:r>
        <w:t xml:space="preserve">data.sa.gov.au </w:t>
      </w:r>
      <w:r>
        <w:t xml:space="preserve">Department of the Premier and Cabinet </w:t>
      </w:r>
      <w:r>
        <w:t xml:space="preserve">data.sa, site analytics </w:t>
      </w:r>
      <w:r>
        <w:t xml:space="preserve">government-reporting-and-policy </w:t>
      </w:r>
      <w:r>
        <w:t xml:space="preserve">None </w:t>
      </w:r>
      <w:r>
        <w:t xml:space="preserve">None </w:t>
      </w:r>
      <w:r>
        <w:t xml:space="preserve">None </w:t>
      </w:r>
      <w:r>
        <w:t xml:space="preserve">None </w:t>
      </w:r>
      <w:r>
        <w:t xml:space="preserve">None </w:t>
      </w:r>
    </w:p>
    <w:p>
      <w:r>
        <w:t xml:space="preserve">Data.SA dataset usage for 2016 </w:t>
      </w:r>
      <w:r>
        <w:t xml:space="preserve">Data.SA dataset usage for 2016. Includes the number of views, visits and resource formats for a dataset.  The most popular datasets appear first. </w:t>
      </w:r>
      <w:r>
        <w:t xml:space="preserve">dataset </w:t>
      </w:r>
      <w:r>
        <w:t xml:space="preserve">English </w:t>
      </w:r>
      <w:r>
        <w:t xml:space="preserve">Creative Commons Attribution </w:t>
      </w:r>
      <w:r>
        <w:t xml:space="preserve">active </w:t>
      </w:r>
      <w:r>
        <w:t xml:space="preserve">Linked </w:t>
      </w:r>
      <w:r>
        <w:t xml:space="preserve">monthly </w:t>
      </w:r>
      <w:r>
        <w:t xml:space="preserve">/data/dataset/f0fbaab1-8226-42b9-b9ba-32e9e000e66a </w:t>
      </w:r>
      <w:r>
        <w:t xml:space="preserve">2016-06-30T09:49:34.181241 </w:t>
      </w:r>
      <w:r>
        <w:t xml:space="preserve">2017-06-05T05:01:53.008246 </w:t>
      </w:r>
      <w:r>
        <w:t xml:space="preserve">datasa@sa.gov.au </w:t>
      </w:r>
      <w:r>
        <w:t xml:space="preserve">None </w:t>
      </w:r>
      <w:r>
        <w:t xml:space="preserve">2016-01-01 </w:t>
      </w:r>
      <w:r>
        <w:t xml:space="preserve">2016-12-31 </w:t>
      </w:r>
      <w:r>
        <w:t xml:space="preserve">South Australia </w:t>
      </w:r>
      <w:r>
        <w:t xml:space="preserve">Government of South Australia </w:t>
      </w:r>
      <w:r>
        <w:t xml:space="preserve">data.sa.gov.au </w:t>
      </w:r>
      <w:r>
        <w:t xml:space="preserve">Department of the Premier and Cabinet </w:t>
      </w:r>
      <w:r>
        <w:t xml:space="preserve">data.sa, site statistics </w:t>
      </w:r>
      <w:r>
        <w:t xml:space="preserve">government-reporting-and-policy </w:t>
      </w:r>
      <w:r>
        <w:t xml:space="preserve">None </w:t>
      </w:r>
      <w:r>
        <w:t xml:space="preserve">None </w:t>
      </w:r>
      <w:r>
        <w:t xml:space="preserve">None </w:t>
      </w:r>
      <w:r>
        <w:t xml:space="preserve">None </w:t>
      </w:r>
      <w:r>
        <w:t xml:space="preserve">None </w:t>
      </w:r>
    </w:p>
    <w:p>
      <w:r>
        <w:t xml:space="preserve">Data.SA dataset usage for 2017 </w:t>
      </w:r>
      <w:r>
        <w:t xml:space="preserve">Data.SA website open dataset usage for 2017. Includes the number of views, visits and resource formats for a dataset each month.  </w:t>
      </w:r>
      <w:r>
        <w:t xml:space="preserve">dataset </w:t>
      </w:r>
      <w:r>
        <w:t xml:space="preserve">English </w:t>
      </w:r>
      <w:r>
        <w:t xml:space="preserve">Creative Commons Attribution </w:t>
      </w:r>
      <w:r>
        <w:t xml:space="preserve">active </w:t>
      </w:r>
      <w:r>
        <w:t xml:space="preserve">Linked </w:t>
      </w:r>
      <w:r>
        <w:t xml:space="preserve">annually </w:t>
      </w:r>
      <w:r>
        <w:t xml:space="preserve">/data/dataset/d1544b90-ce99-44a5-925d-791ec08f14be </w:t>
      </w:r>
      <w:r>
        <w:t xml:space="preserve">2017-12-22T01:10:46.712815 </w:t>
      </w:r>
      <w:r>
        <w:t xml:space="preserve">2019-12-20T04:47:43.395722 </w:t>
      </w:r>
      <w:r>
        <w:t xml:space="preserve">datasa@sa.gov.au </w:t>
      </w:r>
      <w:r>
        <w:t xml:space="preserve">None </w:t>
      </w:r>
      <w:r>
        <w:t xml:space="preserve">2017-01-01 </w:t>
      </w:r>
      <w:r>
        <w:t xml:space="preserve">2017-12-31 </w:t>
      </w:r>
      <w:r>
        <w:t xml:space="preserve">South Australia </w:t>
      </w:r>
      <w:r>
        <w:t xml:space="preserve">Government of South Australia </w:t>
      </w:r>
      <w:r>
        <w:t xml:space="preserve">data.sa.gov.au </w:t>
      </w:r>
      <w:r>
        <w:t xml:space="preserve">Department of the Premier and Cabinet </w:t>
      </w:r>
      <w:r>
        <w:t xml:space="preserve">data, data.sa, dataset usage, statistics, website, website statistics </w:t>
      </w:r>
      <w:r>
        <w:t xml:space="preserve">government-reporting-and-policy </w:t>
      </w:r>
      <w:r>
        <w:t xml:space="preserve">None </w:t>
      </w:r>
      <w:r>
        <w:t xml:space="preserve">None </w:t>
      </w:r>
      <w:r>
        <w:t xml:space="preserve">None </w:t>
      </w:r>
      <w:r>
        <w:t xml:space="preserve">None </w:t>
      </w:r>
      <w:r>
        <w:t xml:space="preserve">None </w:t>
      </w:r>
    </w:p>
    <w:p>
      <w:r>
        <w:t xml:space="preserve">Data.SA dataset usage for Unleashed </w:t>
      </w:r>
      <w:r>
        <w:t xml:space="preserve">A comparison of dataset usage figures for the South Australian Unleashed competition and related events for June and July 2015. </w:t>
      </w:r>
      <w:r>
        <w:t xml:space="preserve">dataset </w:t>
      </w:r>
      <w:r>
        <w:t xml:space="preserve">English </w:t>
      </w:r>
      <w:r>
        <w:t xml:space="preserve">Creative Commons Attribution </w:t>
      </w:r>
      <w:r>
        <w:t xml:space="preserve">active </w:t>
      </w:r>
      <w:r>
        <w:t xml:space="preserve">Hosted </w:t>
      </w:r>
      <w:r>
        <w:t xml:space="preserve">annually </w:t>
      </w:r>
      <w:r>
        <w:t xml:space="preserve">/data/dataset/b59e01bc-30a6-49b6-a03e-a612c91aa5b8 </w:t>
      </w:r>
      <w:r>
        <w:t xml:space="preserve">2016-06-30T08:24:18.339768 </w:t>
      </w:r>
      <w:r>
        <w:t xml:space="preserve">2016-06-30T08:32:20.868928 </w:t>
      </w:r>
      <w:r>
        <w:t xml:space="preserve">datasa@sa.gov.au </w:t>
      </w:r>
      <w:r>
        <w:t xml:space="preserve">None </w:t>
      </w:r>
      <w:r>
        <w:t xml:space="preserve">2015-07-31 </w:t>
      </w:r>
      <w:r>
        <w:t xml:space="preserve">None </w:t>
      </w:r>
      <w:r>
        <w:t xml:space="preserve">South Australia </w:t>
      </w:r>
      <w:r>
        <w:t xml:space="preserve">Government of South Australia </w:t>
      </w:r>
      <w:r>
        <w:t xml:space="preserve">data.sa.gov.au </w:t>
      </w:r>
      <w:r>
        <w:t xml:space="preserve">Department of the Premier and Cabinet </w:t>
      </w:r>
      <w:r>
        <w:t xml:space="preserve">None </w:t>
      </w:r>
      <w:r>
        <w:t xml:space="preserve">government-reporting-and-policy </w:t>
      </w:r>
      <w:r>
        <w:t xml:space="preserve">None </w:t>
      </w:r>
      <w:r>
        <w:t xml:space="preserve">None </w:t>
      </w:r>
      <w:r>
        <w:t xml:space="preserve">None </w:t>
      </w:r>
      <w:r>
        <w:t xml:space="preserve">None </w:t>
      </w:r>
      <w:r>
        <w:t xml:space="preserve">None </w:t>
      </w:r>
    </w:p>
    <w:p>
      <w:r>
        <w:t xml:space="preserve">Data.SA Publishing Organisations </w:t>
      </w:r>
      <w:r>
        <w:t xml:space="preserve">A list of organisations registered to publish datasets on Data.SA as 30 June 2016. </w:t>
      </w:r>
      <w:r>
        <w:t xml:space="preserve">dataset </w:t>
      </w:r>
      <w:r>
        <w:t xml:space="preserve">English </w:t>
      </w:r>
      <w:r>
        <w:t xml:space="preserve">Creative Commons Attribution </w:t>
      </w:r>
      <w:r>
        <w:t xml:space="preserve">active </w:t>
      </w:r>
      <w:r>
        <w:t xml:space="preserve">Hosted </w:t>
      </w:r>
      <w:r>
        <w:t xml:space="preserve">Once off </w:t>
      </w:r>
      <w:r>
        <w:t xml:space="preserve">/data/dataset/512ffa86-45fd-4c1a-838a-271a3fea2471 </w:t>
      </w:r>
      <w:r>
        <w:t xml:space="preserve">2016-06-30T01:39:55.652135 </w:t>
      </w:r>
      <w:r>
        <w:t xml:space="preserve">2020-02-25T06:59:48.250118 </w:t>
      </w:r>
      <w:r>
        <w:t xml:space="preserve">datasa@sa.gov.au </w:t>
      </w:r>
      <w:r>
        <w:t xml:space="preserve">None </w:t>
      </w:r>
      <w:r>
        <w:t xml:space="preserve">2013-05-01 </w:t>
      </w:r>
      <w:r>
        <w:t xml:space="preserve">None </w:t>
      </w:r>
      <w:r>
        <w:t xml:space="preserve">South Australia </w:t>
      </w:r>
      <w:r>
        <w:t xml:space="preserve">Government of South Australia </w:t>
      </w:r>
      <w:r>
        <w:t xml:space="preserve">data.sa.gov.au </w:t>
      </w:r>
      <w:r>
        <w:t xml:space="preserve">Department of the Premier and Cabinet </w:t>
      </w:r>
      <w:r>
        <w:t xml:space="preserve">datasets, publishers </w:t>
      </w:r>
      <w:r>
        <w:t xml:space="preserve">government-reporting-and-policy </w:t>
      </w:r>
      <w:r>
        <w:t xml:space="preserve">None </w:t>
      </w:r>
      <w:r>
        <w:t xml:space="preserve">None </w:t>
      </w:r>
      <w:r>
        <w:t xml:space="preserve">None </w:t>
      </w:r>
      <w:r>
        <w:t xml:space="preserve">None </w:t>
      </w:r>
      <w:r>
        <w:t xml:space="preserve">None </w:t>
      </w:r>
    </w:p>
    <w:p>
      <w:r>
        <w:t xml:space="preserve">Data.SA publishing organisations site analytics 2017 </w:t>
      </w:r>
      <w:r>
        <w:t xml:space="preserve">Data SA website statistics for publishing organisations in 2017. Generated by month. </w:t>
      </w:r>
      <w:r>
        <w:t xml:space="preserve">dataset </w:t>
      </w:r>
      <w:r>
        <w:t xml:space="preserve">English </w:t>
      </w:r>
      <w:r>
        <w:t xml:space="preserve">Creative Commons Attribution </w:t>
      </w:r>
      <w:r>
        <w:t xml:space="preserve">active </w:t>
      </w:r>
      <w:r>
        <w:t xml:space="preserve">Hosted </w:t>
      </w:r>
      <w:r>
        <w:t xml:space="preserve">Once off </w:t>
      </w:r>
      <w:r>
        <w:t xml:space="preserve">/data/dataset/a0ad2953-5f11-4742-8a89-d675b93212d8 </w:t>
      </w:r>
      <w:r>
        <w:t xml:space="preserve">2020-03-10T00:30:31.930448 </w:t>
      </w:r>
      <w:r>
        <w:t xml:space="preserve">2020-03-10T01:49:22.761908 </w:t>
      </w:r>
      <w:r>
        <w:t xml:space="preserve">datasa@sa.gov.au </w:t>
      </w:r>
      <w:r>
        <w:t xml:space="preserve">None </w:t>
      </w:r>
      <w:r>
        <w:t xml:space="preserve">2017-01-01 </w:t>
      </w:r>
      <w:r>
        <w:t xml:space="preserve">2017-12-31 </w:t>
      </w:r>
      <w:r>
        <w:t xml:space="preserve">South Australia </w:t>
      </w:r>
      <w:r>
        <w:t xml:space="preserve">Government of South Australia </w:t>
      </w:r>
      <w:r>
        <w:t xml:space="preserve">data.sa.gov.au </w:t>
      </w:r>
      <w:r>
        <w:t xml:space="preserve">Department of the Premier and Cabinet </w:t>
      </w:r>
      <w:r>
        <w:t xml:space="preserve">data sa, data.sa, website, website statistics </w:t>
      </w:r>
      <w:r>
        <w:t xml:space="preserve">None </w:t>
      </w:r>
      <w:r>
        <w:t xml:space="preserve">None </w:t>
      </w:r>
      <w:r>
        <w:t xml:space="preserve">None </w:t>
      </w:r>
      <w:r>
        <w:t xml:space="preserve">None </w:t>
      </w:r>
      <w:r>
        <w:t xml:space="preserve">None </w:t>
      </w:r>
      <w:r>
        <w:t xml:space="preserve">None </w:t>
      </w:r>
    </w:p>
    <w:p>
      <w:r>
        <w:t xml:space="preserve">Data.SA publishing organisations site analytics 2018 </w:t>
      </w:r>
      <w:r>
        <w:t xml:space="preserve">Data SA dataset views and visits by publishing organisation and month for 2018. </w:t>
      </w:r>
      <w:r>
        <w:t xml:space="preserve">dataset </w:t>
      </w:r>
      <w:r>
        <w:t xml:space="preserve">English </w:t>
      </w:r>
      <w:r>
        <w:t xml:space="preserve">Creative Commons Attribution </w:t>
      </w:r>
      <w:r>
        <w:t xml:space="preserve">active </w:t>
      </w:r>
      <w:r>
        <w:t xml:space="preserve">Hosted </w:t>
      </w:r>
      <w:r>
        <w:t xml:space="preserve">annually </w:t>
      </w:r>
      <w:r>
        <w:t xml:space="preserve">/data/dataset/2cd8e027-b089-4334-b75d-96be0ed536e1 </w:t>
      </w:r>
      <w:r>
        <w:t xml:space="preserve">2019-12-20T05:25:13.594907 </w:t>
      </w:r>
      <w:r>
        <w:t xml:space="preserve">2020-03-10T01:48:07.322996 </w:t>
      </w:r>
      <w:r>
        <w:t xml:space="preserve">datasa@sa.gov.au </w:t>
      </w:r>
      <w:r>
        <w:t xml:space="preserve">None </w:t>
      </w:r>
      <w:r>
        <w:t xml:space="preserve">2018-01-01 </w:t>
      </w:r>
      <w:r>
        <w:t xml:space="preserve">2018-12-31 </w:t>
      </w:r>
      <w:r>
        <w:t xml:space="preserve">South Australia </w:t>
      </w:r>
      <w:r>
        <w:t xml:space="preserve">Government of South Australia </w:t>
      </w:r>
      <w:r>
        <w:t xml:space="preserve">data.sa.gov.au </w:t>
      </w:r>
      <w:r>
        <w:t xml:space="preserve">Department of the Premier and Cabinet </w:t>
      </w:r>
      <w:r>
        <w:t xml:space="preserve">data sa, data.sa, datasets, datasets views, site analytics </w:t>
      </w:r>
      <w:r>
        <w:t xml:space="preserve">None </w:t>
      </w:r>
      <w:r>
        <w:t xml:space="preserve">None </w:t>
      </w:r>
      <w:r>
        <w:t xml:space="preserve">None </w:t>
      </w:r>
      <w:r>
        <w:t xml:space="preserve">None </w:t>
      </w:r>
      <w:r>
        <w:t xml:space="preserve">None </w:t>
      </w:r>
      <w:r>
        <w:t xml:space="preserve">None </w:t>
      </w:r>
    </w:p>
    <w:p>
      <w:r>
        <w:t xml:space="preserve">Data.SA publishing organisations site analytics 2014 </w:t>
      </w:r>
      <w:r>
        <w:t xml:space="preserve">Data.SA publishing organisations site analytics for 2014 </w:t>
      </w:r>
      <w:r>
        <w:t xml:space="preserve">dataset </w:t>
      </w:r>
      <w:r>
        <w:t xml:space="preserve">English </w:t>
      </w:r>
      <w:r>
        <w:t xml:space="preserve">Creative Commons Attribution </w:t>
      </w:r>
      <w:r>
        <w:t xml:space="preserve">active </w:t>
      </w:r>
      <w:r>
        <w:t xml:space="preserve">Linked </w:t>
      </w:r>
      <w:r>
        <w:t xml:space="preserve">Once off </w:t>
      </w:r>
      <w:r>
        <w:t xml:space="preserve">/data/dataset/c03c8565-8d70-40a9-b516-f9e98850aac5 </w:t>
      </w:r>
      <w:r>
        <w:t xml:space="preserve">2020-03-10T03:29:53.646906 </w:t>
      </w:r>
      <w:r>
        <w:t xml:space="preserve">2020-03-10T03:33:54.723098 </w:t>
      </w:r>
      <w:r>
        <w:t xml:space="preserve">datasa@sa.gov.au </w:t>
      </w:r>
      <w:r>
        <w:t xml:space="preserve">None </w:t>
      </w:r>
      <w:r>
        <w:t xml:space="preserve">2014-01-01 </w:t>
      </w:r>
      <w:r>
        <w:t xml:space="preserve">2014-12-31 </w:t>
      </w:r>
      <w:r>
        <w:t xml:space="preserve">South Australia </w:t>
      </w:r>
      <w:r>
        <w:t xml:space="preserve">Government of South Australia </w:t>
      </w:r>
      <w:r>
        <w:t xml:space="preserve">data.sa.gov.au </w:t>
      </w:r>
      <w:r>
        <w:t xml:space="preserve">Department of the Premier and Cabinet </w:t>
      </w:r>
      <w:r>
        <w:t xml:space="preserve">data sa, data.sa </w:t>
      </w:r>
      <w:r>
        <w:t xml:space="preserve">None </w:t>
      </w:r>
      <w:r>
        <w:t xml:space="preserve">None </w:t>
      </w:r>
      <w:r>
        <w:t xml:space="preserve">None </w:t>
      </w:r>
      <w:r>
        <w:t xml:space="preserve">None </w:t>
      </w:r>
      <w:r>
        <w:t xml:space="preserve">None </w:t>
      </w:r>
      <w:r>
        <w:t xml:space="preserve">None </w:t>
      </w:r>
    </w:p>
    <w:p>
      <w:r>
        <w:t xml:space="preserve">Data.SA publishing organisations site analytics 2015 </w:t>
      </w:r>
      <w:r>
        <w:t xml:space="preserve">Data.SA publishing organisations site analytics for 2015. </w:t>
      </w:r>
      <w:r>
        <w:t xml:space="preserve">dataset </w:t>
      </w:r>
      <w:r>
        <w:t xml:space="preserve">English </w:t>
      </w:r>
      <w:r>
        <w:t xml:space="preserve">Creative Commons Attribution </w:t>
      </w:r>
      <w:r>
        <w:t xml:space="preserve">active </w:t>
      </w:r>
      <w:r>
        <w:t xml:space="preserve">Hosted </w:t>
      </w:r>
      <w:r>
        <w:t xml:space="preserve">Once off </w:t>
      </w:r>
      <w:r>
        <w:t xml:space="preserve">/data/dataset/39412d53-3916-423b-8ad4-68db1565c9c8 </w:t>
      </w:r>
      <w:r>
        <w:t xml:space="preserve">2020-03-10T03:17:59.661125 </w:t>
      </w:r>
      <w:r>
        <w:t xml:space="preserve">2020-03-10T03:23:41.119250 </w:t>
      </w:r>
      <w:r>
        <w:t xml:space="preserve">datasa@sa.gov.au </w:t>
      </w:r>
      <w:r>
        <w:t xml:space="preserve">None </w:t>
      </w:r>
      <w:r>
        <w:t xml:space="preserve">2015-01-01 </w:t>
      </w:r>
      <w:r>
        <w:t xml:space="preserve">2015-12-01 </w:t>
      </w:r>
      <w:r>
        <w:t xml:space="preserve">South Australia </w:t>
      </w:r>
      <w:r>
        <w:t xml:space="preserve">Government of South Australia </w:t>
      </w:r>
      <w:r>
        <w:t xml:space="preserve">data.sa.gov.au </w:t>
      </w:r>
      <w:r>
        <w:t xml:space="preserve">Department of the Premier and Cabinet </w:t>
      </w:r>
      <w:r>
        <w:t xml:space="preserve">data sa, data.sa </w:t>
      </w:r>
      <w:r>
        <w:t xml:space="preserve">None </w:t>
      </w:r>
      <w:r>
        <w:t xml:space="preserve">None </w:t>
      </w:r>
      <w:r>
        <w:t xml:space="preserve">None </w:t>
      </w:r>
      <w:r>
        <w:t xml:space="preserve">None </w:t>
      </w:r>
      <w:r>
        <w:t xml:space="preserve">None </w:t>
      </w:r>
      <w:r>
        <w:t xml:space="preserve">None </w:t>
      </w:r>
    </w:p>
    <w:p>
      <w:r>
        <w:t xml:space="preserve">Data.SA publishing organisations site analytics 2016 </w:t>
      </w:r>
      <w:r>
        <w:t xml:space="preserve">Data.SA publishing organisations site analytics 2016 </w:t>
      </w:r>
      <w:r>
        <w:t xml:space="preserve">dataset </w:t>
      </w:r>
      <w:r>
        <w:t xml:space="preserve">English </w:t>
      </w:r>
      <w:r>
        <w:t xml:space="preserve">Creative Commons Attribution </w:t>
      </w:r>
      <w:r>
        <w:t xml:space="preserve">active </w:t>
      </w:r>
      <w:r>
        <w:t xml:space="preserve">Hosted </w:t>
      </w:r>
      <w:r>
        <w:t xml:space="preserve">Once off </w:t>
      </w:r>
      <w:r>
        <w:t xml:space="preserve">/data/dataset/9af7b6ba-af5b-4e15-a16d-16e931f75066 </w:t>
      </w:r>
      <w:r>
        <w:t xml:space="preserve">2020-03-10T01:36:05.507405 </w:t>
      </w:r>
      <w:r>
        <w:t xml:space="preserve">2020-03-10T01:40:27.307115 </w:t>
      </w:r>
      <w:r>
        <w:t xml:space="preserve">datasa@sa.gov.au </w:t>
      </w:r>
      <w:r>
        <w:t xml:space="preserve">None </w:t>
      </w:r>
      <w:r>
        <w:t xml:space="preserve">2016-01-01 </w:t>
      </w:r>
      <w:r>
        <w:t xml:space="preserve">2016-12-31 </w:t>
      </w:r>
      <w:r>
        <w:t xml:space="preserve">South Australia </w:t>
      </w:r>
      <w:r>
        <w:t xml:space="preserve">Government of South Australia </w:t>
      </w:r>
      <w:r>
        <w:t xml:space="preserve">data.sa.gov.au </w:t>
      </w:r>
      <w:r>
        <w:t xml:space="preserve">Department of the Premier and Cabinet </w:t>
      </w:r>
      <w:r>
        <w:t xml:space="preserve">data sa, data.sa, website statistics </w:t>
      </w:r>
      <w:r>
        <w:t xml:space="preserve">None </w:t>
      </w:r>
      <w:r>
        <w:t xml:space="preserve">None </w:t>
      </w:r>
      <w:r>
        <w:t xml:space="preserve">None </w:t>
      </w:r>
      <w:r>
        <w:t xml:space="preserve">None </w:t>
      </w:r>
      <w:r>
        <w:t xml:space="preserve">None </w:t>
      </w:r>
      <w:r>
        <w:t xml:space="preserve">None </w:t>
      </w:r>
    </w:p>
    <w:p>
      <w:r>
        <w:t xml:space="preserve">Data.SA dataset usage for 2018 </w:t>
      </w:r>
      <w:r>
        <w:t xml:space="preserve">Data.SA dataset analytics for 2018.  Dataset views, visits and resource downloads by month. </w:t>
      </w:r>
      <w:r>
        <w:t xml:space="preserve">dataset </w:t>
      </w:r>
      <w:r>
        <w:t xml:space="preserve">English </w:t>
      </w:r>
      <w:r>
        <w:t xml:space="preserve">Creative Commons Attribution </w:t>
      </w:r>
      <w:r>
        <w:t xml:space="preserve">active </w:t>
      </w:r>
      <w:r>
        <w:t xml:space="preserve">Linked </w:t>
      </w:r>
      <w:r>
        <w:t xml:space="preserve">annually </w:t>
      </w:r>
      <w:r>
        <w:t xml:space="preserve">/data/dataset/8d41569a-c1f1-4b30-b33d-c0b70775553e </w:t>
      </w:r>
      <w:r>
        <w:t xml:space="preserve">2019-12-20T04:59:55.097949 </w:t>
      </w:r>
      <w:r>
        <w:t xml:space="preserve">2020-03-10T01:47:18.760787 </w:t>
      </w:r>
      <w:r>
        <w:t xml:space="preserve">datasa@sa.gov.au </w:t>
      </w:r>
      <w:r>
        <w:t xml:space="preserve">None </w:t>
      </w:r>
      <w:r>
        <w:t xml:space="preserve">2018-01-01 </w:t>
      </w:r>
      <w:r>
        <w:t xml:space="preserve">2018-12-31 </w:t>
      </w:r>
      <w:r>
        <w:t xml:space="preserve">South Australia </w:t>
      </w:r>
      <w:r>
        <w:t xml:space="preserve">Government of South Australia </w:t>
      </w:r>
      <w:r>
        <w:t xml:space="preserve">data.sa.gov.au </w:t>
      </w:r>
      <w:r>
        <w:t xml:space="preserve">Department of the Premier and Cabinet </w:t>
      </w:r>
      <w:r>
        <w:t xml:space="preserve">data sa, data.sa, Data.SA, datasets </w:t>
      </w:r>
      <w:r>
        <w:t xml:space="preserve">None </w:t>
      </w:r>
      <w:r>
        <w:t xml:space="preserve">None </w:t>
      </w:r>
      <w:r>
        <w:t xml:space="preserve">None </w:t>
      </w:r>
      <w:r>
        <w:t xml:space="preserve">None </w:t>
      </w:r>
      <w:r>
        <w:t xml:space="preserve">None </w:t>
      </w:r>
      <w:r>
        <w:t xml:space="preserve">None </w:t>
      </w:r>
    </w:p>
    <w:p>
      <w:r>
        <w:t xml:space="preserve">WHS Declaration </w:t>
      </w:r>
      <w:r>
        <w:t xml:space="preserve">WHS Declaration </w:t>
      </w:r>
      <w:r>
        <w:t xml:space="preserve">dataset </w:t>
      </w:r>
      <w:r>
        <w:t xml:space="preserve">eng </w:t>
      </w:r>
      <w:r>
        <w:t xml:space="preserve">Creative Commons Attribution </w:t>
      </w:r>
      <w:r>
        <w:t xml:space="preserve">active </w:t>
      </w:r>
      <w:r>
        <w:t xml:space="preserve">Linked </w:t>
      </w:r>
      <w:r>
        <w:t xml:space="preserve">annual </w:t>
      </w:r>
      <w:r>
        <w:t xml:space="preserve">/data/dataset/dc579809-1c01-45df-8211-1e1723cea5c1 </w:t>
      </w:r>
      <w:r>
        <w:t xml:space="preserve">2021-09-22T08:38:39.631719 </w:t>
      </w:r>
      <w:r>
        <w:t xml:space="preserve">2021-09-22T22:36:30.638779 </w:t>
      </w:r>
      <w:r>
        <w:t xml:space="preserve">Curator.carrick@sa.gov.au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Carrick Hill </w:t>
      </w:r>
      <w:r>
        <w:t xml:space="preserve">Carrick Hill, Work Health Safety </w:t>
      </w:r>
      <w:r>
        <w:t xml:space="preserve">None </w:t>
      </w:r>
      <w:r>
        <w:t xml:space="preserve">None </w:t>
      </w:r>
      <w:r>
        <w:t xml:space="preserve">None </w:t>
      </w:r>
      <w:r>
        <w:t xml:space="preserve">None </w:t>
      </w:r>
      <w:r>
        <w:t xml:space="preserve">None </w:t>
      </w:r>
      <w:r>
        <w:t xml:space="preserve">None </w:t>
      </w:r>
    </w:p>
    <w:p>
      <w:r>
        <w:t xml:space="preserve">DHS Annual Report Data - Executive Employment </w:t>
      </w:r>
      <w:r>
        <w:t xml:space="preserve">DHS Annual Report data on Executive Employment. </w:t>
        <w:br/>
        <w:br/>
        <w:t>Dataset includes:</w:t>
        <w:br/>
        <w:t>Data from 2012-13 financial year through to 2022-23 financial year.</w:t>
        <w:br/>
        <w:br/>
        <w:t>Includes data from predecessor agency Department for Communities and Social Inclusion (DCSI).</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/data/dataset/60c8f85f-395b-47ce-9917-1b05b117f073 </w:t>
      </w:r>
      <w:r>
        <w:t xml:space="preserve">2017-11-22T04:53:28.408071 </w:t>
      </w:r>
      <w:r>
        <w:t xml:space="preserve">2023-12-14T22:02:22.447457 </w:t>
      </w:r>
      <w:r>
        <w:t xml:space="preserve">datasa@sa.gov.au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Department of Human Services </w:t>
      </w:r>
      <w:r>
        <w:t xml:space="preserve">Annual report data, Annual Reporting, Executive Employment </w:t>
      </w:r>
      <w:r>
        <w:t xml:space="preserve">government-reporting-and-policy </w:t>
      </w:r>
      <w:r>
        <w:t xml:space="preserve">None </w:t>
      </w:r>
      <w:r>
        <w:t xml:space="preserve">None </w:t>
      </w:r>
      <w:r>
        <w:t xml:space="preserve">None </w:t>
      </w:r>
      <w:r>
        <w:t xml:space="preserve">None </w:t>
      </w:r>
      <w:r>
        <w:t xml:space="preserve">None </w:t>
      </w:r>
    </w:p>
    <w:p>
      <w:r>
        <w:t xml:space="preserve">DHS Annual Report Data - Complaints </w:t>
      </w:r>
      <w:r>
        <w:t xml:space="preserve">DHS Annual Report data on Complaints. </w:t>
        <w:br/>
        <w:br/>
        <w:t>Dataset includes:</w:t>
        <w:br/>
        <w:t>Data from 2012-13 financial year through to 2022-23 financial year</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/data/dataset/bf1e7474-9558-4e24-9611-38bbc8513979 </w:t>
      </w:r>
      <w:r>
        <w:t xml:space="preserve">2017-11-22T05:00:43.425105 </w:t>
      </w:r>
      <w:r>
        <w:t xml:space="preserve">2023-12-14T21:58:31.294244 </w:t>
      </w:r>
      <w:r>
        <w:t xml:space="preserve">datasa@sa.gov.au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Department of Human Services </w:t>
      </w:r>
      <w:r>
        <w:t xml:space="preserve">Annual report data, Annual Reporting, Complaints </w:t>
      </w:r>
      <w:r>
        <w:t xml:space="preserve">government-reporting-and-policy </w:t>
      </w:r>
      <w:r>
        <w:t xml:space="preserve">None </w:t>
      </w:r>
      <w:r>
        <w:t xml:space="preserve">None </w:t>
      </w:r>
      <w:r>
        <w:t xml:space="preserve">None </w:t>
      </w:r>
      <w:r>
        <w:t xml:space="preserve">None </w:t>
      </w:r>
      <w:r>
        <w:t xml:space="preserve">None </w:t>
      </w:r>
    </w:p>
    <w:p>
      <w:r>
        <w:t xml:space="preserve">DHS Annual Report Data - Consultants </w:t>
      </w:r>
      <w:r>
        <w:t>DHS Annual Report data on Consultants</w:t>
        <w:br/>
        <w:br/>
        <w:t>Dataset includes:</w:t>
        <w:br/>
        <w:t>Data from 2012-13 financial year through to 2022-23 financial year</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/data/dataset/6864265b-f726-42e5-88d4-55522210085f </w:t>
      </w:r>
      <w:r>
        <w:t xml:space="preserve">2017-11-22T05:21:21.970182 </w:t>
      </w:r>
      <w:r>
        <w:t xml:space="preserve">2023-12-14T21:56:44.650991 </w:t>
      </w:r>
      <w:r>
        <w:t xml:space="preserve">datasa@sa.gov.au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Department of Human Services </w:t>
      </w:r>
      <w:r>
        <w:t xml:space="preserve">Annual report data, Annual Reporting, Consultants </w:t>
      </w:r>
      <w:r>
        <w:t xml:space="preserve">government-reporting-and-policy </w:t>
      </w:r>
      <w:r>
        <w:t xml:space="preserve">None </w:t>
      </w:r>
      <w:r>
        <w:t xml:space="preserve">None </w:t>
      </w:r>
      <w:r>
        <w:t xml:space="preserve">None </w:t>
      </w:r>
      <w:r>
        <w:t xml:space="preserve">None </w:t>
      </w:r>
      <w:r>
        <w:t xml:space="preserve">None </w:t>
      </w:r>
    </w:p>
    <w:p>
      <w:r>
        <w:t xml:space="preserve">DHS Annual Report Data - Equipment Services </w:t>
      </w:r>
      <w:r>
        <w:t>DHS Annual Report data on equipment provision to people with disability</w:t>
        <w:br/>
        <w:br/>
        <w:t>Dataset includes:</w:t>
        <w:br/>
        <w:t>Data from 2012-13 financial year through to 2019-20 financial year</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/data/dataset/5bc58cf8-d51e-45b8-82da-16b146966260 </w:t>
      </w:r>
      <w:r>
        <w:t xml:space="preserve">2017-11-22T05:30:33.498378 </w:t>
      </w:r>
      <w:r>
        <w:t xml:space="preserve">2020-12-09T09:12:48.903200 </w:t>
      </w:r>
      <w:r>
        <w:t xml:space="preserve">datasa@sa.gov.au </w:t>
      </w:r>
      <w:r>
        <w:t xml:space="preserve">None </w:t>
      </w:r>
      <w:r>
        <w:t xml:space="preserve">2012-07-01 </w:t>
      </w:r>
      <w:r>
        <w:t xml:space="preserve">2020-06-30 </w:t>
      </w:r>
      <w:r>
        <w:t xml:space="preserve">South Australia </w:t>
      </w:r>
      <w:r>
        <w:t xml:space="preserve">Government of South Australia </w:t>
      </w:r>
      <w:r>
        <w:t xml:space="preserve">data.sa.gov.au </w:t>
      </w:r>
      <w:r>
        <w:t xml:space="preserve">Department of Human Services </w:t>
      </w:r>
      <w:r>
        <w:t xml:space="preserve">Annual report data, Annual Reporting, Equipment Program, Equipment Services </w:t>
      </w:r>
      <w:r>
        <w:t xml:space="preserve">government-reporting-and-policy </w:t>
      </w:r>
      <w:r>
        <w:t xml:space="preserve">None </w:t>
      </w:r>
      <w:r>
        <w:t xml:space="preserve">None </w:t>
      </w:r>
      <w:r>
        <w:t xml:space="preserve">None </w:t>
      </w:r>
      <w:r>
        <w:t xml:space="preserve">None </w:t>
      </w:r>
      <w:r>
        <w:t xml:space="preserve">None </w:t>
      </w:r>
    </w:p>
    <w:p>
      <w:r>
        <w:t xml:space="preserve">DCSI Annual Report Data 2016-17 - DCSI Scorecard </w:t>
      </w:r>
      <w:r>
        <w:t>DCSI Annual Report data - DCSI Scorecard Measures</w:t>
        <w:br/>
        <w:t>Dataset includes:</w:t>
        <w:br/>
        <w:t>Data from 2012-13 financial year through to 2016-17 financial year</w:t>
        <w:br/>
        <w:t xml:space="preserve"> </w:t>
      </w:r>
      <w:r>
        <w:t xml:space="preserve">dataset </w:t>
      </w:r>
      <w:r>
        <w:t xml:space="preserve">English </w:t>
      </w:r>
      <w:r>
        <w:t xml:space="preserve">Creative Commons Attribution </w:t>
      </w:r>
      <w:r>
        <w:t xml:space="preserve">active </w:t>
      </w:r>
      <w:r>
        <w:t xml:space="preserve">Hosted </w:t>
      </w:r>
      <w:r>
        <w:t xml:space="preserve">annually </w:t>
      </w:r>
      <w:r>
        <w:t xml:space="preserve">/data/dataset/0c456e14-6a76-4d9f-9838-3e8a8d7a18ae </w:t>
      </w:r>
      <w:r>
        <w:t xml:space="preserve">2017-11-22T05:57:45.058024 </w:t>
      </w:r>
      <w:r>
        <w:t xml:space="preserve">2017-11-22T06:02:03.689442 </w:t>
      </w:r>
      <w:r>
        <w:t xml:space="preserve">datasa@sa.gov.au </w:t>
      </w:r>
      <w:r>
        <w:t xml:space="preserve">None </w:t>
      </w:r>
      <w:r>
        <w:t xml:space="preserve">2012-07-01 </w:t>
      </w:r>
      <w:r>
        <w:t xml:space="preserve">2017-06-30 </w:t>
      </w:r>
      <w:r>
        <w:t xml:space="preserve">South Australia </w:t>
      </w:r>
      <w:r>
        <w:t xml:space="preserve">Government of South Australia </w:t>
      </w:r>
      <w:r>
        <w:t xml:space="preserve">data.sa.gov.au </w:t>
      </w:r>
      <w:r>
        <w:t xml:space="preserve">Department of Human Services </w:t>
      </w:r>
      <w:r>
        <w:t xml:space="preserve">Annual Reporting, Measures, Scorecard </w:t>
      </w:r>
      <w:r>
        <w:t xml:space="preserve">government-reporting-and-policy </w:t>
      </w:r>
      <w:r>
        <w:t xml:space="preserve">None </w:t>
      </w:r>
      <w:r>
        <w:t xml:space="preserve">None </w:t>
      </w:r>
      <w:r>
        <w:t xml:space="preserve">None </w:t>
      </w:r>
      <w:r>
        <w:t xml:space="preserve">None </w:t>
      </w:r>
      <w:r>
        <w:t xml:space="preserve">None </w:t>
      </w:r>
    </w:p>
    <w:p>
      <w:r>
        <w:t xml:space="preserve">DHS Annual Report Data - Fraud </w:t>
      </w:r>
      <w:r>
        <w:t>Annual Report data on instances of fraud in DHS</w:t>
        <w:br/>
        <w:br/>
        <w:t>Dataset includes:</w:t>
        <w:br/>
        <w:t>Data from 2012-13 financial year through to 2022-23 financial year</w:t>
        <w:br/>
        <w:t>Source:  DHS Incident Management Unit</w:t>
        <w:br/>
        <w:br/>
        <w:t>Includes data from predecessor agency Department for Communities and Social Inclusion (DCSI).</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/data/dataset/5d1c812c-87d2-45b3-a565-38fac873bb0c </w:t>
      </w:r>
      <w:r>
        <w:t xml:space="preserve">2017-11-22T04:25:52.118336 </w:t>
      </w:r>
      <w:r>
        <w:t xml:space="preserve">2023-12-14T22:04:59.785497 </w:t>
      </w:r>
      <w:r>
        <w:t xml:space="preserve">datasa@sa.gov.au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Department of Human Services </w:t>
      </w:r>
      <w:r>
        <w:t xml:space="preserve">Annual report data, Annual Reporting, Fraud, Incident Management </w:t>
      </w:r>
      <w:r>
        <w:t xml:space="preserve">government-reporting-and-policy </w:t>
      </w:r>
      <w:r>
        <w:t xml:space="preserve">None </w:t>
      </w:r>
      <w:r>
        <w:t xml:space="preserve">None </w:t>
      </w:r>
      <w:r>
        <w:t xml:space="preserve">None </w:t>
      </w:r>
      <w:r>
        <w:t xml:space="preserve">None </w:t>
      </w:r>
      <w:r>
        <w:t xml:space="preserve">None </w:t>
      </w:r>
    </w:p>
    <w:p>
      <w:r>
        <w:t xml:space="preserve">DHS Annual Report Data - Public Interest Disclosure </w:t>
      </w:r>
      <w:r>
        <w:t xml:space="preserve">DHS Annual Report data on: Number of occasions on which public interest information has been disclosed to a responsible officer of the agency under the Whistleblowers Protection Act 1993  </w:t>
        <w:br/>
        <w:br/>
        <w:t>Dataset includes:</w:t>
        <w:br/>
        <w:t>Data from 2012-13 financial year through to 2022-23 financial year</w:t>
        <w:br/>
        <w:br/>
        <w:t xml:space="preserve">Includes data from predecessor agency Department for Communities and Social Inclusion (DCSI). </w:t>
      </w:r>
      <w:r>
        <w:t xml:space="preserve">dataset </w:t>
      </w:r>
      <w:r>
        <w:t xml:space="preserve">eng </w:t>
      </w:r>
      <w:r>
        <w:t xml:space="preserve">Creative Commons Attribution </w:t>
      </w:r>
      <w:r>
        <w:t xml:space="preserve">active </w:t>
      </w:r>
      <w:r>
        <w:t xml:space="preserve">Linked </w:t>
      </w:r>
      <w:r>
        <w:t xml:space="preserve">annual </w:t>
      </w:r>
      <w:r>
        <w:t xml:space="preserve">/data/dataset/8c91cc5d-d1eb-4aa7-ba80-14effb471465 </w:t>
      </w:r>
      <w:r>
        <w:t xml:space="preserve">2017-11-22T04:44:42.254270 </w:t>
      </w:r>
      <w:r>
        <w:t xml:space="preserve">2023-12-14T22:06:51.012767 </w:t>
      </w:r>
      <w:r>
        <w:t xml:space="preserve">datasa@sa.gov.au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Department of Human Services </w:t>
      </w:r>
      <w:r>
        <w:t xml:space="preserve">Annual report data, Annual Reporting, Public Interest Disclosure, Whistleblowers Disclosure </w:t>
      </w:r>
      <w:r>
        <w:t xml:space="preserve">government-reporting-and-policy </w:t>
      </w:r>
      <w:r>
        <w:t xml:space="preserve">None </w:t>
      </w:r>
      <w:r>
        <w:t xml:space="preserve">None </w:t>
      </w:r>
      <w:r>
        <w:t xml:space="preserve">None </w:t>
      </w:r>
      <w:r>
        <w:t xml:space="preserve">None </w:t>
      </w:r>
      <w:r>
        <w:t xml:space="preserve">None </w:t>
      </w:r>
    </w:p>
    <w:p>
      <w:r>
        <w:t xml:space="preserve">Annual Report 2022-2023 </w:t>
      </w:r>
      <w:r>
        <w:t xml:space="preserve">This dataset contains data relating to child deaths in South Australia, as reported in the Child Death and Serious Injury Review Committee's Annual Report 2022-23. </w:t>
      </w:r>
      <w:r>
        <w:t xml:space="preserve">dataset </w:t>
      </w:r>
      <w:r>
        <w:t xml:space="preserve">eng </w:t>
      </w:r>
      <w:r>
        <w:t xml:space="preserve">Creative Commons Attribution </w:t>
      </w:r>
      <w:r>
        <w:t xml:space="preserve">active </w:t>
      </w:r>
      <w:r>
        <w:t xml:space="preserve">Linked </w:t>
      </w:r>
      <w:r>
        <w:t xml:space="preserve">annual </w:t>
      </w:r>
      <w:r>
        <w:t xml:space="preserve">/data/dataset/ea8aa1bc-0e02-42d7-bbbb-eb95bd9f21e6 </w:t>
      </w:r>
      <w:r>
        <w:t xml:space="preserve">2023-11-29T23:46:25.799687 </w:t>
      </w:r>
      <w:r>
        <w:t xml:space="preserve">2023-12-05T00:38:31.172009 </w:t>
      </w:r>
      <w:r>
        <w:t xml:space="preserve">educationcdsirc@sa.gov.au </w:t>
      </w:r>
      <w:r>
        <w:t xml:space="preserve">None </w:t>
      </w:r>
      <w:r>
        <w:t xml:space="preserve">01-01-2005 </w:t>
      </w:r>
      <w:r>
        <w:t xml:space="preserve">31-12-2022 </w:t>
      </w:r>
      <w:r>
        <w:t xml:space="preserve">SA0062407: South Australia </w:t>
      </w:r>
      <w:r>
        <w:t xml:space="preserve">Government of South Australia </w:t>
      </w:r>
      <w:r>
        <w:t xml:space="preserve">data.sa.gov.au </w:t>
      </w:r>
      <w:r>
        <w:t xml:space="preserve">Child Death and Serious Injury Review Committee </w:t>
      </w:r>
      <w:r>
        <w:t xml:space="preserve">cdsirc, children, deaths, young people </w:t>
      </w:r>
      <w:r>
        <w:t xml:space="preserve">None </w:t>
      </w:r>
      <w:r>
        <w:t xml:space="preserve">None </w:t>
      </w:r>
      <w:r>
        <w:t xml:space="preserve">None </w:t>
      </w:r>
      <w:r>
        <w:t xml:space="preserve">None </w:t>
      </w:r>
      <w:r>
        <w:t xml:space="preserve">None </w:t>
      </w:r>
      <w:r>
        <w:t xml:space="preserve">None </w:t>
      </w:r>
    </w:p>
    <w:p>
      <w:r>
        <w:t xml:space="preserve">Soil Deep Drainage Potential </w:t>
      </w:r>
      <w:r>
        <w:t xml:space="preserve">Deep drainage refers to the capacity of the deep subsoil and the material immediately below the soil profile to allow excess water to move downwards into deep sediments or fractured rock. Poorly structured or heavy clays are the most restrictive. Mapping shows the most limiting deep drainage potential class (provided this accounts for at least 30% of a map unit), while detailed proportion data are supplied for calculating respective areas of each deep drainage potential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/data/dataset/301825a2-530d-4d23-b0eb-8a8ddc914e78 </w:t>
      </w:r>
      <w:r>
        <w:t xml:space="preserve">2016-06-09T03:14:35.095455 </w:t>
      </w:r>
      <w:r>
        <w:t xml:space="preserve">2020-02-18T23:45:58.279433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Departed spirits: Lost pubs of Adelaide </w:t>
      </w:r>
      <w:r>
        <w:t>Known as the city of churches, Adelaide has also been described as the city of pubs. This dataset contains 160 selected images of hotels that have been put to other, more sober, uses or have been demolished.</w:t>
        <w:br/>
        <w:br/>
        <w:t xml:space="preserve">Use in conjunction with the Flickr API [https://www.flickr.com/services/api/](https://www.flickr.com/services/api/) </w:t>
      </w:r>
      <w:r>
        <w:t xml:space="preserve">dataset </w:t>
      </w:r>
      <w:r>
        <w:t xml:space="preserve">English </w:t>
      </w:r>
      <w:r>
        <w:t xml:space="preserve">Creative Commons Attribution </w:t>
      </w:r>
      <w:r>
        <w:t xml:space="preserve">active </w:t>
      </w:r>
      <w:r>
        <w:t xml:space="preserve">Linked </w:t>
      </w:r>
      <w:r>
        <w:t xml:space="preserve">asRequired </w:t>
      </w:r>
      <w:r>
        <w:t xml:space="preserve">/data/dataset/e91c7cfa-341a-49d3-b7d9-074c0b138dd6 </w:t>
      </w:r>
      <w:r>
        <w:t xml:space="preserve">2016-06-29T04:35:15.964399 </w:t>
      </w:r>
      <w:r>
        <w:t xml:space="preserve">2020-01-15T06:47:38.894121 </w:t>
      </w:r>
      <w:r>
        <w:t xml:space="preserve">peter.jenkins@sa.gov.au </w:t>
      </w:r>
      <w:r>
        <w:t xml:space="preserve">None </w:t>
      </w:r>
      <w:r>
        <w:t xml:space="preserve">1850-01-01 </w:t>
      </w:r>
      <w:r>
        <w:t xml:space="preserve">1966-12-31 </w:t>
      </w:r>
      <w:r>
        <w:t xml:space="preserve">Adelaide, South Australia </w:t>
      </w:r>
      <w:r>
        <w:t xml:space="preserve">Government of South Australia </w:t>
      </w:r>
      <w:r>
        <w:t xml:space="preserve">data.sa.gov.au </w:t>
      </w:r>
      <w:r>
        <w:t xml:space="preserve">State Library of South Australia </w:t>
      </w:r>
      <w:r>
        <w:t xml:space="preserve">Adelaide, architecture, historical data, hotels, photographs, pubs, recreation </w:t>
      </w:r>
      <w:r>
        <w:t xml:space="preserve">arts-culture-history, business-industry-and-trade, sports-and-recreation </w:t>
      </w:r>
      <w:r>
        <w:t xml:space="preserve">None </w:t>
      </w:r>
      <w:r>
        <w:t xml:space="preserve">None </w:t>
      </w:r>
      <w:r>
        <w:t xml:space="preserve">None </w:t>
      </w:r>
      <w:r>
        <w:t xml:space="preserve">None </w:t>
      </w:r>
      <w:r>
        <w:t xml:space="preserve">None </w:t>
      </w:r>
    </w:p>
    <w:p>
      <w:r>
        <w:t xml:space="preserve">Department for Education Workforce Permanent and Contingent </w:t>
      </w:r>
      <w:r>
        <w:t>Department employment by permanent and contingent (non permanent).</w:t>
        <w:br/>
        <w:t>Permanency is attached to the employee, not the current role</w:t>
        <w:br/>
        <w:t>The workforce on unpaid leave as at the last pay day in June is included to give a more inclusive representation of the permanent/contingent cohorts.</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/data/dataset/c00752d5-0b76-47b5-9abe-f8d8540ee8dd </w:t>
      </w:r>
      <w:r>
        <w:t xml:space="preserve">2019-03-19T04:13:27.294169 </w:t>
      </w:r>
      <w:r>
        <w:t xml:space="preserve">2023-10-13T01:06:40.747839 </w:t>
      </w:r>
      <w:r>
        <w:t xml:space="preserve">Education.WorkforceDataandPlanning@sa.gov.au </w:t>
      </w:r>
      <w:r>
        <w:t xml:space="preserve">Employment group </w:t>
      </w:r>
      <w:r>
        <w:t xml:space="preserve">2014-06-30 </w:t>
      </w:r>
      <w:r>
        <w:t xml:space="preserve">2020-06-30 </w:t>
      </w:r>
      <w:r>
        <w:t xml:space="preserve">South Australia </w:t>
      </w:r>
      <w:r>
        <w:t xml:space="preserve">Government of South Australia </w:t>
      </w:r>
      <w:r>
        <w:t xml:space="preserve">data.sa.gov.au </w:t>
      </w:r>
      <w:r>
        <w:t xml:space="preserve">Department for Education </w:t>
      </w:r>
      <w:r>
        <w:t xml:space="preserve">employees, employment, permanent, temporary, workforce </w:t>
      </w:r>
      <w:r>
        <w:t xml:space="preserve">None </w:t>
      </w:r>
      <w:r>
        <w:t xml:space="preserve">None </w:t>
      </w:r>
      <w:r>
        <w:t xml:space="preserve">None </w:t>
      </w:r>
      <w:r>
        <w:t xml:space="preserve">None </w:t>
      </w:r>
      <w:r>
        <w:t xml:space="preserve">None </w:t>
      </w:r>
      <w:r>
        <w:t xml:space="preserve">None </w:t>
      </w:r>
    </w:p>
    <w:p>
      <w:r>
        <w:t xml:space="preserve">Department for Education  Workforce Headcount and Employee Classification </w:t>
      </w:r>
      <w:r>
        <w:t>Yearly snapshot of people employed by the Department for Education. Data is from the last pay period in June each year from 2014.</w:t>
        <w:br/>
        <w:t>Data includes:</w:t>
        <w:br/>
        <w:br/>
        <w:t>•</w:t>
        <w:tab/>
        <w:t>Breakdown of workforce by headcount and Full-time equivalent data</w:t>
        <w:br/>
        <w:br/>
        <w:t>•</w:t>
        <w:tab/>
        <w:t>Breakdown of employees who identify as Aboriginal and/or Torres Straight Islanders</w:t>
        <w:br/>
        <w:br/>
        <w:t>•</w:t>
        <w:tab/>
        <w:t>Breakdown of employees by full and part time employment</w:t>
        <w:br/>
        <w:br/>
        <w:t>•</w:t>
        <w:tab/>
        <w:t>Breakdown of employees by age and gender</w:t>
        <w:br/>
        <w:br/>
        <w:t>•</w:t>
        <w:tab/>
        <w:t>Breakdown of employees by their classification level.</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/data/dataset/8359ab53-57a3-4204-9831-389a47250652 </w:t>
      </w:r>
      <w:r>
        <w:t xml:space="preserve">2019-03-12T03:53:30.666348 </w:t>
      </w:r>
      <w:r>
        <w:t xml:space="preserve">2023-10-13T01:04:31.690226 </w:t>
      </w:r>
      <w:r>
        <w:t xml:space="preserve">Education.WorkforceDataandPlanning@sa.gov.au </w:t>
      </w:r>
      <w:r>
        <w:t xml:space="preserve">Employment group, type of employment </w:t>
      </w:r>
      <w:r>
        <w:t xml:space="preserve">2014-06-30 </w:t>
      </w:r>
      <w:r>
        <w:t xml:space="preserve">2020-06-30 </w:t>
      </w:r>
      <w:r>
        <w:t xml:space="preserve">South Australia </w:t>
      </w:r>
      <w:r>
        <w:t xml:space="preserve">Government of South Australia </w:t>
      </w:r>
      <w:r>
        <w:t xml:space="preserve">data.sa.gov.au </w:t>
      </w:r>
      <w:r>
        <w:t xml:space="preserve">Department for Education </w:t>
      </w:r>
      <w:r>
        <w:t xml:space="preserve">Aboriginal employees, ATSI, classification, classification level, employee, employees, gender, gender identity, teacher, teachers, Torres Strait Islander, workforce, Workforce </w:t>
      </w:r>
      <w:r>
        <w:t xml:space="preserve">education-skills-and-learning </w:t>
      </w:r>
      <w:r>
        <w:t xml:space="preserve">None </w:t>
      </w:r>
      <w:r>
        <w:t xml:space="preserve">None </w:t>
      </w:r>
      <w:r>
        <w:t xml:space="preserve">None </w:t>
      </w:r>
      <w:r>
        <w:t xml:space="preserve">None </w:t>
      </w:r>
      <w:r>
        <w:t xml:space="preserve">None </w:t>
      </w:r>
    </w:p>
    <w:p>
      <w:r>
        <w:t xml:space="preserve">Department for Education Workforce Qualifications and Abilities </w:t>
      </w:r>
      <w:r>
        <w:t>The Australian Qualifications Framework 2011 (AQF) level of the highest qualification held by teachers, leader and school support officers. Where a person holds multiple qualifications only the highest is included in the count.</w:t>
        <w:br/>
        <w:br/>
        <w:t>Ancillary workforce functions include all of the capabilities of staff regardless of whether they are used in their current role. The total count may exceed the person count.</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/data/dataset/6727ce0f-c0e2-4b4b-8dd1-77eda82d3449 </w:t>
      </w:r>
      <w:r>
        <w:t xml:space="preserve">2019-03-19T04:48:25.498121 </w:t>
      </w:r>
      <w:r>
        <w:t xml:space="preserve">2023-10-13T01:09:17.948591 </w:t>
      </w:r>
      <w:r>
        <w:t xml:space="preserve">Education.WorkforceDataandPlanning@sa.gov.au </w:t>
      </w:r>
      <w:r>
        <w:t xml:space="preserve">Employment group </w:t>
      </w:r>
      <w:r>
        <w:t xml:space="preserve">2014-06-30 </w:t>
      </w:r>
      <w:r>
        <w:t xml:space="preserve">2020-06-30 </w:t>
      </w:r>
      <w:r>
        <w:t xml:space="preserve">South Australia </w:t>
      </w:r>
      <w:r>
        <w:t xml:space="preserve">Government of South Australia </w:t>
      </w:r>
      <w:r>
        <w:t xml:space="preserve">data.sa.gov.au </w:t>
      </w:r>
      <w:r>
        <w:t xml:space="preserve">Department for Education </w:t>
      </w:r>
      <w:r>
        <w:t xml:space="preserve">abilities, employees, qualifications, workforce </w:t>
      </w:r>
      <w:r>
        <w:t xml:space="preserve">None </w:t>
      </w:r>
      <w:r>
        <w:t xml:space="preserve">None </w:t>
      </w:r>
      <w:r>
        <w:t xml:space="preserve">None </w:t>
      </w:r>
      <w:r>
        <w:t xml:space="preserve">None </w:t>
      </w:r>
      <w:r>
        <w:t xml:space="preserve">None </w:t>
      </w:r>
      <w:r>
        <w:t xml:space="preserve">None </w:t>
      </w:r>
    </w:p>
    <w:p>
      <w:r>
        <w:t xml:space="preserve">Department for Education Workforce Separations and Unpaid Leave </w:t>
      </w:r>
      <w:r>
        <w:t>Separations: Yearly headcount of people who have left the Department for Education.  The total represents separations over the full twelve month period.</w:t>
        <w:br/>
        <w:t xml:space="preserve">Unpaid leave: Total employees who were on unpaid leave from the Department for Education as at the end of the reporting period.  The total represents a snapshot of people on unpaid leave.  </w:t>
        <w:br/>
        <w:t>Data is from the last pay period in June each year from 2014.</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/data/dataset/12f59663-fba3-4557-8f74-87baf4048f07 </w:t>
      </w:r>
      <w:r>
        <w:t xml:space="preserve">2019-03-19T05:07:07.914074 </w:t>
      </w:r>
      <w:r>
        <w:t xml:space="preserve">2023-10-13T01:10:21.262779 </w:t>
      </w:r>
      <w:r>
        <w:t xml:space="preserve">Education.WorkforceDataandPlanning@sa.gov.au </w:t>
      </w:r>
      <w:r>
        <w:t xml:space="preserve">Employment group </w:t>
      </w:r>
      <w:r>
        <w:t xml:space="preserve">2014-06-30 </w:t>
      </w:r>
      <w:r>
        <w:t xml:space="preserve">2020-06-30 </w:t>
      </w:r>
      <w:r>
        <w:t xml:space="preserve">South Australia </w:t>
      </w:r>
      <w:r>
        <w:t xml:space="preserve">Government of South Australia </w:t>
      </w:r>
      <w:r>
        <w:t xml:space="preserve">data.sa.gov.au </w:t>
      </w:r>
      <w:r>
        <w:t xml:space="preserve">Department for Education </w:t>
      </w:r>
      <w:r>
        <w:t xml:space="preserve">employees, separations, workforce </w:t>
      </w:r>
      <w:r>
        <w:t xml:space="preserve">None </w:t>
      </w:r>
      <w:r>
        <w:t xml:space="preserve">None </w:t>
      </w:r>
      <w:r>
        <w:t xml:space="preserve">None </w:t>
      </w:r>
      <w:r>
        <w:t xml:space="preserve">None </w:t>
      </w:r>
      <w:r>
        <w:t xml:space="preserve">None </w:t>
      </w:r>
      <w:r>
        <w:t xml:space="preserve">None </w:t>
      </w:r>
    </w:p>
    <w:p>
      <w:r>
        <w:t xml:space="preserve">2020-21 DEM Annual Report </w:t>
      </w:r>
      <w:r>
        <w:t xml:space="preserve">2020-21 Annual Report Statistics  </w:t>
      </w:r>
      <w:r>
        <w:t xml:space="preserve">dataset </w:t>
      </w:r>
      <w:r>
        <w:t xml:space="preserve">eng </w:t>
      </w:r>
      <w:r>
        <w:t xml:space="preserve">Creative Commons Attribution </w:t>
      </w:r>
      <w:r>
        <w:t xml:space="preserve">active </w:t>
      </w:r>
      <w:r>
        <w:t xml:space="preserve">Linked </w:t>
      </w:r>
      <w:r>
        <w:t xml:space="preserve">annual </w:t>
      </w:r>
      <w:r>
        <w:t xml:space="preserve">/data/dataset/9297887d-9e93-4094-af6f-fe228f1e87a8 </w:t>
      </w:r>
      <w:r>
        <w:t xml:space="preserve">2021-10-21T01:44:27.360569 </w:t>
      </w:r>
      <w:r>
        <w:t xml:space="preserve">2021-10-21T02:52:37.771366 </w:t>
      </w:r>
      <w:r>
        <w:t xml:space="preserve">Dem.customerservices@sa.gov.au </w:t>
      </w:r>
      <w:r>
        <w:t xml:space="preserve">None </w:t>
      </w:r>
      <w:r>
        <w:t xml:space="preserve">01-07-2020 </w:t>
      </w:r>
      <w:r>
        <w:t xml:space="preserve">01-07-2021 </w:t>
      </w:r>
      <w:r>
        <w:t xml:space="preserve">SA0062407: South Australia </w:t>
      </w:r>
      <w:r>
        <w:t xml:space="preserve">Government of South Australia </w:t>
      </w:r>
      <w:r>
        <w:t xml:space="preserve">data.sa.gov.au </w:t>
      </w:r>
      <w:r>
        <w:t xml:space="preserve">Department for Energy and Mining </w:t>
      </w:r>
      <w:r>
        <w:t xml:space="preserve">2020-21 Energy and Mining Annual Report, Anual report, department for energy and mining </w:t>
      </w:r>
      <w:r>
        <w:t xml:space="preserve">water-energy-resources-environment-and-science </w:t>
      </w:r>
      <w:r>
        <w:t xml:space="preserve">None </w:t>
      </w:r>
      <w:r>
        <w:t xml:space="preserve">None </w:t>
      </w:r>
      <w:r>
        <w:t xml:space="preserve">None </w:t>
      </w:r>
      <w:r>
        <w:t xml:space="preserve">None </w:t>
      </w:r>
      <w:r>
        <w:t xml:space="preserve">None </w:t>
      </w:r>
    </w:p>
    <w:p>
      <w:r>
        <w:t xml:space="preserve">Department for Energy and Mining Annual Report Statistics </w:t>
      </w:r>
      <w:r>
        <w:t xml:space="preserve">This dataset contains annual report data from July 2018 onwards. The data displays: the quantity and nature of complaints, money spent on consultants and contractors, number of executives employed, Work Health and Safety performance and reports of fraud. </w:t>
      </w:r>
      <w:r>
        <w:t xml:space="preserve">dataset </w:t>
      </w:r>
      <w:r>
        <w:t xml:space="preserve">aar </w:t>
      </w:r>
      <w:r>
        <w:t xml:space="preserve">Creative Commons Attribution </w:t>
      </w:r>
      <w:r>
        <w:t xml:space="preserve">active </w:t>
      </w:r>
      <w:r>
        <w:t xml:space="preserve">Linked </w:t>
      </w:r>
      <w:r>
        <w:t xml:space="preserve">daily </w:t>
      </w:r>
      <w:r>
        <w:t xml:space="preserve">/data/dataset/72f293b3-4cd0-403e-b320-248300d7f746 </w:t>
      </w:r>
      <w:r>
        <w:t xml:space="preserve">2019-10-17T02:53:48.911781 </w:t>
      </w:r>
      <w:r>
        <w:t xml:space="preserve">2020-11-24T04:41:42.765503 </w:t>
      </w:r>
      <w:r>
        <w:t xml:space="preserve">DEM.CustomerServices@sa.gov.au </w:t>
      </w:r>
      <w:r>
        <w:t xml:space="preserve">None </w:t>
      </w:r>
      <w:r>
        <w:t xml:space="preserve">2018-07-01 </w:t>
      </w:r>
      <w:r>
        <w:t xml:space="preserve">2019-06-30 </w:t>
      </w:r>
      <w:r>
        <w:t xml:space="preserve">South Australia </w:t>
      </w:r>
      <w:r>
        <w:t xml:space="preserve">Government of South Australia </w:t>
      </w:r>
      <w:r>
        <w:t xml:space="preserve">data.sa.gov.au </w:t>
      </w:r>
      <w:r>
        <w:t xml:space="preserve">Department for Energy and Mining </w:t>
      </w:r>
      <w:r>
        <w:t xml:space="preserve">Annual Report, Complaints, Complaints reporting, Consultants, Contractors, DEM, Energy and Mining, Executive employment, Fraud, Government, Return to work, Whistleblowers, WHS </w:t>
      </w:r>
      <w:r>
        <w:t xml:space="preserve">water-energy-resources-environment-and-science </w:t>
      </w:r>
      <w:r>
        <w:t xml:space="preserve">None </w:t>
      </w:r>
      <w:r>
        <w:t xml:space="preserve">None </w:t>
      </w:r>
      <w:r>
        <w:t xml:space="preserve">None </w:t>
      </w:r>
      <w:r>
        <w:t xml:space="preserve">None </w:t>
      </w:r>
      <w:r>
        <w:t xml:space="preserve">None </w:t>
      </w:r>
    </w:p>
    <w:p>
      <w:r>
        <w:t xml:space="preserve">Veterans' Health Advisory Council </w:t>
      </w:r>
      <w:r>
        <w:t xml:space="preserve">Veterans' Health Advisory Council Annual Report Data 2018-19 </w:t>
      </w:r>
      <w:r>
        <w:t xml:space="preserve">dataset </w:t>
      </w:r>
      <w:r>
        <w:t xml:space="preserve">English </w:t>
      </w:r>
      <w:r>
        <w:t xml:space="preserve">Creative Commons Attribution </w:t>
      </w:r>
      <w:r>
        <w:t xml:space="preserve">active </w:t>
      </w:r>
      <w:r>
        <w:t xml:space="preserve">Linked </w:t>
      </w:r>
      <w:r>
        <w:t xml:space="preserve">annually </w:t>
      </w:r>
      <w:r>
        <w:t xml:space="preserve">/data/dataset/08a86488-85c9-4cce-a982-1bfd34c45bc3 </w:t>
      </w:r>
      <w:r>
        <w:t xml:space="preserve">2017-09-21T06:19:26.899768 </w:t>
      </w:r>
      <w:r>
        <w:t xml:space="preserve">2020-01-24T00:18:10.197656 </w:t>
      </w:r>
      <w:r>
        <w:t xml:space="preserve">DACRDataRequests@sa.gov.au </w:t>
      </w:r>
      <w:r>
        <w:t xml:space="preserve">Annual by state </w:t>
      </w:r>
      <w:r>
        <w:t xml:space="preserve">2019-07-01 </w:t>
      </w:r>
      <w:r>
        <w:t xml:space="preserve">2020-06-30 </w:t>
      </w:r>
      <w:r>
        <w:t xml:space="preserve">South Australia </w:t>
      </w:r>
      <w:r>
        <w:t xml:space="preserve">Government of South Australia </w:t>
      </w:r>
      <w:r>
        <w:t xml:space="preserve">data.sa.gov.au </w:t>
      </w:r>
      <w:r>
        <w:t xml:space="preserve">SA Health </w:t>
      </w:r>
      <w:r>
        <w:t xml:space="preserve">Annual Report, Complaints, Consultants, Data, Executive Emlpoyment, Fraud, Health, Whistle-blowers Disclosure </w:t>
      </w:r>
      <w:r>
        <w:t xml:space="preserve">health-and-wellbeing </w:t>
      </w:r>
      <w:r>
        <w:t xml:space="preserve">None </w:t>
      </w:r>
      <w:r>
        <w:t xml:space="preserve">None </w:t>
      </w:r>
      <w:r>
        <w:t xml:space="preserve">None </w:t>
      </w:r>
      <w:r>
        <w:t xml:space="preserve">None </w:t>
      </w:r>
      <w:r>
        <w:t xml:space="preserve">None </w:t>
      </w:r>
    </w:p>
    <w:p>
      <w:r>
        <w:t xml:space="preserve">Department for Health and Wellbeing </w:t>
      </w:r>
      <w:r>
        <w:t xml:space="preserve">2021-22 Enforcement Actions - Council - Food Service Sector </w:t>
      </w:r>
      <w:r>
        <w:t xml:space="preserve">dataset </w:t>
      </w:r>
      <w:r>
        <w:t xml:space="preserve">eng </w:t>
      </w:r>
      <w:r>
        <w:t xml:space="preserve">Creative Commons Attribution </w:t>
      </w:r>
      <w:r>
        <w:t xml:space="preserve">active </w:t>
      </w:r>
      <w:r>
        <w:t xml:space="preserve">Linked </w:t>
      </w:r>
      <w:r>
        <w:t xml:space="preserve">annual </w:t>
      </w:r>
      <w:r>
        <w:t xml:space="preserve">/data/dataset/f09c9080-109a-4d17-8f1f-b091cd103712 </w:t>
      </w:r>
      <w:r>
        <w:t xml:space="preserve">2017-08-31T06:42:00.702982 </w:t>
      </w:r>
      <w:r>
        <w:t xml:space="preserve">2023-01-26T23:22:10.565470 </w:t>
      </w:r>
      <w:r>
        <w:t xml:space="preserve">dataandreportingservices@sa.gov.au </w:t>
      </w:r>
      <w:r>
        <w:t xml:space="preserve">Data by financial year </w:t>
      </w:r>
      <w:r>
        <w:t xml:space="preserve">2021-07-01 </w:t>
      </w:r>
      <w:r>
        <w:t xml:space="preserve">2022-06-30 </w:t>
      </w:r>
      <w:r>
        <w:t xml:space="preserve">South Australia </w:t>
      </w:r>
      <w:r>
        <w:t xml:space="preserve">Government of South Australia </w:t>
      </w:r>
      <w:r>
        <w:t xml:space="preserve">data.sa.gov.au </w:t>
      </w:r>
      <w:r>
        <w:t xml:space="preserve">SA Health </w:t>
      </w:r>
      <w:r>
        <w:t xml:space="preserve">Annual Report, food safety, food safety program, Health </w:t>
      </w:r>
      <w:r>
        <w:t xml:space="preserve">government-reporting-and-policy </w:t>
      </w:r>
      <w:r>
        <w:t xml:space="preserve">None </w:t>
      </w:r>
      <w:r>
        <w:t xml:space="preserve">None </w:t>
      </w:r>
      <w:r>
        <w:t xml:space="preserve">None </w:t>
      </w:r>
      <w:r>
        <w:t xml:space="preserve">None </w:t>
      </w:r>
      <w:r>
        <w:t xml:space="preserve">None </w:t>
      </w:r>
    </w:p>
    <w:p>
      <w:r>
        <w:t xml:space="preserve">Department for Trade and Investment Annual Report Data </w:t>
      </w:r>
      <w:r>
        <w:t>Complaints and Feedback</w:t>
        <w:br/>
        <w:t>Consultants</w:t>
        <w:br/>
        <w:t>Contractors</w:t>
        <w:br/>
        <w:t>Fraud Detected</w:t>
        <w:br/>
        <w:t>Public Interest Disclosure</w:t>
        <w:br/>
        <w:t>Work, Health and Safety</w:t>
        <w:br/>
        <w:t xml:space="preserve">Executive Employment  </w:t>
      </w:r>
      <w:r>
        <w:t xml:space="preserve">dataset </w:t>
      </w:r>
      <w:r>
        <w:t xml:space="preserve">eng </w:t>
      </w:r>
      <w:r>
        <w:t xml:space="preserve">Creative Commons Attribution </w:t>
      </w:r>
      <w:r>
        <w:t xml:space="preserve">active </w:t>
      </w:r>
      <w:r>
        <w:t xml:space="preserve">Linked </w:t>
      </w:r>
      <w:r>
        <w:t xml:space="preserve">annual </w:t>
      </w:r>
      <w:r>
        <w:t xml:space="preserve">/data/dataset/383200b2-69b7-463f-9cf5-9cc722909c1e </w:t>
      </w:r>
      <w:r>
        <w:t xml:space="preserve">2021-11-04T05:55:12.534452 </w:t>
      </w:r>
      <w:r>
        <w:t xml:space="preserve">2023-12-04T04:44:46.484580 </w:t>
      </w:r>
      <w:r>
        <w:t xml:space="preserve">DTI.Reception@sa.gov.au </w:t>
      </w:r>
      <w:r>
        <w:t xml:space="preserve">None </w:t>
      </w:r>
      <w:r>
        <w:t xml:space="preserve">2018-07-01 </w:t>
      </w:r>
      <w:r>
        <w:t xml:space="preserve">2021-06-30 </w:t>
      </w:r>
      <w:r>
        <w:t xml:space="preserve">SA0062407: South Australia </w:t>
      </w:r>
      <w:r>
        <w:t xml:space="preserve">Government of South Australia </w:t>
      </w:r>
      <w:r>
        <w:t xml:space="preserve">data.sa.gov.au </w:t>
      </w:r>
      <w:r>
        <w:t xml:space="preserve">Department for Trade and Investment </w:t>
      </w:r>
      <w:r>
        <w:t xml:space="preserve">annual report </w:t>
      </w:r>
      <w:r>
        <w:t xml:space="preserve">government-reporting-and-policy </w:t>
      </w:r>
      <w:r>
        <w:t xml:space="preserve">None </w:t>
      </w:r>
      <w:r>
        <w:t xml:space="preserve">None </w:t>
      </w:r>
      <w:r>
        <w:t xml:space="preserve">None </w:t>
      </w:r>
      <w:r>
        <w:t xml:space="preserve">None </w:t>
      </w:r>
      <w:r>
        <w:t xml:space="preserve">None </w:t>
      </w:r>
    </w:p>
    <w:p>
      <w:r>
        <w:t xml:space="preserve">Department of State Development - Contractors </w:t>
      </w:r>
      <w:r>
        <w:t xml:space="preserve">Summary of external contractors that have been engaged by the agency, where the nature of work undertaken and the total cost of the work undertaken is above $10,000. </w:t>
      </w:r>
      <w:r>
        <w:t xml:space="preserve">dataset </w:t>
      </w:r>
      <w:r>
        <w:t xml:space="preserve">English </w:t>
      </w:r>
      <w:r>
        <w:t xml:space="preserve">Creative Commons Attribution </w:t>
      </w:r>
      <w:r>
        <w:t xml:space="preserve">active </w:t>
      </w:r>
      <w:r>
        <w:t xml:space="preserve">Hosted </w:t>
      </w:r>
      <w:r>
        <w:t xml:space="preserve">annually </w:t>
      </w:r>
      <w:r>
        <w:t xml:space="preserve">/data/dataset/c6d691b3-b70c-485e-a454-95b068103d5d </w:t>
      </w:r>
      <w:r>
        <w:t xml:space="preserve">2018-10-16T23:01:18.521635 </w:t>
      </w:r>
      <w:r>
        <w:t xml:space="preserve">2018-10-16T23:02:13.658979 </w:t>
      </w:r>
      <w:r>
        <w:t xml:space="preserve">dsd.data@sa.gov.au </w:t>
      </w:r>
      <w:r>
        <w:t xml:space="preserve">None </w:t>
      </w:r>
      <w:r>
        <w:t xml:space="preserve">2017-07-01 </w:t>
      </w:r>
      <w:r>
        <w:t xml:space="preserve">2018-06-30 </w:t>
      </w:r>
      <w:r>
        <w:t xml:space="preserve">South Australia </w:t>
      </w:r>
      <w:r>
        <w:t xml:space="preserve">Government of South Australia </w:t>
      </w:r>
      <w:r>
        <w:t xml:space="preserve">data.sa.gov.au </w:t>
      </w:r>
      <w:r>
        <w:t xml:space="preserve">Department for Industry, Innovation and Science </w:t>
      </w:r>
      <w:r>
        <w:t xml:space="preserve">annual reporting, contractors, department of state development </w:t>
      </w:r>
      <w:r>
        <w:t xml:space="preserve">None </w:t>
      </w:r>
      <w:r>
        <w:t xml:space="preserve">None </w:t>
      </w:r>
      <w:r>
        <w:t xml:space="preserve">None </w:t>
      </w:r>
      <w:r>
        <w:t xml:space="preserve">None </w:t>
      </w:r>
      <w:r>
        <w:t xml:space="preserve">None </w:t>
      </w:r>
      <w:r>
        <w:t xml:space="preserve">None </w:t>
      </w:r>
    </w:p>
    <w:p>
      <w:r>
        <w:t xml:space="preserve">Department of State Development - Work health and safety and return to work performance </w:t>
      </w:r>
      <w:r>
        <w:t xml:space="preserve">2017-18 data detailing work health and safety and return to work performance for the former Department of State Development </w:t>
      </w:r>
      <w:r>
        <w:t xml:space="preserve">dataset </w:t>
      </w:r>
      <w:r>
        <w:t xml:space="preserve">English </w:t>
      </w:r>
      <w:r>
        <w:t xml:space="preserve">Creative Commons Attribution </w:t>
      </w:r>
      <w:r>
        <w:t xml:space="preserve">active </w:t>
      </w:r>
      <w:r>
        <w:t xml:space="preserve">Hosted </w:t>
      </w:r>
      <w:r>
        <w:t xml:space="preserve">annually </w:t>
      </w:r>
      <w:r>
        <w:t xml:space="preserve">/data/dataset/c1ba6117-337b-41d8-baf5-03c54f9f2564 </w:t>
      </w:r>
      <w:r>
        <w:t xml:space="preserve">2018-10-16T22:22:42.744109 </w:t>
      </w:r>
      <w:r>
        <w:t xml:space="preserve">2018-10-16T22:34:46.506709 </w:t>
      </w:r>
      <w:r>
        <w:t xml:space="preserve">dsd.data@sa.gov.au </w:t>
      </w:r>
      <w:r>
        <w:t xml:space="preserve">None </w:t>
      </w:r>
      <w:r>
        <w:t xml:space="preserve">2017-07-01 </w:t>
      </w:r>
      <w:r>
        <w:t xml:space="preserve">2018-06-30 </w:t>
      </w:r>
      <w:r>
        <w:t xml:space="preserve">South Australia </w:t>
      </w:r>
      <w:r>
        <w:t xml:space="preserve">Government of South Australia </w:t>
      </w:r>
      <w:r>
        <w:t xml:space="preserve">data.sa.gov.au </w:t>
      </w:r>
      <w:r>
        <w:t xml:space="preserve">Department for Industry, Innovation and Science </w:t>
      </w:r>
      <w:r>
        <w:t xml:space="preserve">annual report, dsd, work health and safety performance </w:t>
      </w:r>
      <w:r>
        <w:t xml:space="preserve">government-reporting-and-policy </w:t>
      </w:r>
      <w:r>
        <w:t xml:space="preserve">None </w:t>
      </w:r>
      <w:r>
        <w:t xml:space="preserve">None </w:t>
      </w:r>
      <w:r>
        <w:t xml:space="preserve">None </w:t>
      </w:r>
      <w:r>
        <w:t xml:space="preserve">None </w:t>
      </w:r>
      <w:r>
        <w:t xml:space="preserve">None </w:t>
      </w:r>
    </w:p>
    <w:p>
      <w:r>
        <w:t xml:space="preserve">Department of Treasury and Finance Annual Report statistics </w:t>
      </w:r>
      <w:r>
        <w:t xml:space="preserve">This dataset contains annual report data from July 2012 onwards. The data includes quantity and nature of complaints, money spent on consultants and contractors, the number of executives employed, reports of fraud, incidents of public interest disclosure, and work health and safety and return to work occurrences. </w:t>
      </w:r>
      <w:r>
        <w:t xml:space="preserve">dataset </w:t>
      </w:r>
      <w:r>
        <w:t xml:space="preserve">eng </w:t>
      </w:r>
      <w:r>
        <w:t xml:space="preserve">Creative Commons Attribution </w:t>
      </w:r>
      <w:r>
        <w:t xml:space="preserve">active </w:t>
      </w:r>
      <w:r>
        <w:t xml:space="preserve">Linked </w:t>
      </w:r>
      <w:r>
        <w:t xml:space="preserve">annual </w:t>
      </w:r>
      <w:r>
        <w:t xml:space="preserve">/data/dataset/bd732c1e-aa32-4b59-8197-8c8082d137cb </w:t>
      </w:r>
      <w:r>
        <w:t xml:space="preserve">2017-09-25T01:57:21.501779 </w:t>
      </w:r>
      <w:r>
        <w:t xml:space="preserve">2022-12-06T00:41:00.166979 </w:t>
      </w:r>
      <w:r>
        <w:t xml:space="preserve">CommServices@sa.gov.au </w:t>
      </w:r>
      <w:r>
        <w:t xml:space="preserve">Department, Organisation, Branch </w:t>
      </w:r>
      <w:r>
        <w:t xml:space="preserve">2012-07-01 </w:t>
      </w:r>
      <w:r>
        <w:t xml:space="preserve">Current </w:t>
      </w:r>
      <w:r>
        <w:t xml:space="preserve">South Australia </w:t>
      </w:r>
      <w:r>
        <w:t xml:space="preserve">Government of South Australia </w:t>
      </w:r>
      <w:r>
        <w:t xml:space="preserve">data.sa.gov.au </w:t>
      </w:r>
      <w:r>
        <w:t xml:space="preserve">Department of Treasury and Finance </w:t>
      </w:r>
      <w:r>
        <w:t xml:space="preserve">Annual Report, DTF, Government, Treasury </w:t>
      </w:r>
      <w:r>
        <w:t xml:space="preserve">government-reporting-and-policy </w:t>
      </w:r>
      <w:r>
        <w:t xml:space="preserve">None </w:t>
      </w:r>
      <w:r>
        <w:t xml:space="preserve">None </w:t>
      </w:r>
      <w:r>
        <w:t xml:space="preserve">None </w:t>
      </w:r>
      <w:r>
        <w:t xml:space="preserve">None </w:t>
      </w:r>
      <w:r>
        <w:t xml:space="preserve">None </w:t>
      </w:r>
    </w:p>
    <w:p>
      <w:r>
        <w:t xml:space="preserve">Mount Barker District Council Designated Dog Areas </w:t>
      </w:r>
      <w:r>
        <w:t xml:space="preserve">Displays spatial polygons of the areas and categories as resolved by Council for Dog Free Area, Dog Off Leash Area, Dog On Leash Area and Refer to Onsite Signage for Details areas. Includes numerous attributes.  </w:t>
      </w:r>
      <w:r>
        <w:t xml:space="preserve">dataset </w:t>
      </w:r>
      <w:r>
        <w:t xml:space="preserve">English </w:t>
      </w:r>
      <w:r>
        <w:t xml:space="preserve">Creative Commons Attribution </w:t>
      </w:r>
      <w:r>
        <w:t xml:space="preserve">active </w:t>
      </w:r>
      <w:r>
        <w:t xml:space="preserve">Linked </w:t>
      </w:r>
      <w:r>
        <w:t xml:space="preserve">asRequired </w:t>
      </w:r>
      <w:r>
        <w:t xml:space="preserve">/data/dataset/bdd2ca28-b042-447e-ab8d-eb3c2432e4d7 </w:t>
      </w:r>
      <w:r>
        <w:t xml:space="preserve">2017-01-18T00:22:35.875853 </w:t>
      </w:r>
      <w:r>
        <w:t xml:space="preserve">2018-10-08T05:20:05.083895 </w:t>
      </w:r>
      <w:r>
        <w:t xml:space="preserve">tjordan@mountbarker.sa.gov.au </w:t>
      </w:r>
      <w:r>
        <w:t xml:space="preserve">None </w:t>
      </w:r>
      <w:r>
        <w:t xml:space="preserve">2009-02-16 </w:t>
      </w:r>
      <w:r>
        <w:t xml:space="preserve">Current </w:t>
      </w:r>
      <w:r>
        <w:t xml:space="preserve">Mount Barker District Council </w:t>
      </w:r>
      <w:r>
        <w:t xml:space="preserve">Local Government </w:t>
      </w:r>
      <w:r>
        <w:t xml:space="preserve">data.sa.gov.au </w:t>
      </w:r>
      <w:r>
        <w:t xml:space="preserve">Mount Barker District Council </w:t>
      </w:r>
      <w:r>
        <w:t xml:space="preserve">Dog </w:t>
      </w:r>
      <w:r>
        <w:t xml:space="preserve">None </w:t>
      </w:r>
      <w:r>
        <w:t xml:space="preserve">None </w:t>
      </w:r>
      <w:r>
        <w:t xml:space="preserve">None </w:t>
      </w:r>
      <w:r>
        <w:t xml:space="preserve">None </w:t>
      </w:r>
      <w:r>
        <w:t xml:space="preserve">None </w:t>
      </w:r>
      <w:r>
        <w:t xml:space="preserve">None </w:t>
      </w:r>
    </w:p>
    <w:p>
      <w:r>
        <w:t xml:space="preserve">Designated Survey Areas </w:t>
      </w:r>
      <w:r>
        <w:t xml:space="preserve">Geographic Areas declared designated Survey Areas by the Surveyor General pursuant to Section 49 (1) (b) of the Survey Act 1992 - to support the creation of a coordinated cadastre and the integrity of the cadastre. </w:t>
      </w:r>
      <w:r>
        <w:t xml:space="preserve">dataset </w:t>
      </w:r>
      <w:r>
        <w:t xml:space="preserve">aar </w:t>
      </w:r>
      <w:r>
        <w:t xml:space="preserve">Creative Commons Attribution </w:t>
      </w:r>
      <w:r>
        <w:t xml:space="preserve">active </w:t>
      </w:r>
      <w:r>
        <w:t xml:space="preserve">Linked </w:t>
      </w:r>
      <w:r>
        <w:t xml:space="preserve">daily </w:t>
      </w:r>
      <w:r>
        <w:t xml:space="preserve">/data/dataset/78fea8fd-c682-482e-9bfe-4be7522ff180 </w:t>
      </w:r>
      <w:r>
        <w:t xml:space="preserve">2016-03-23T04:41:55.432943 </w:t>
      </w:r>
      <w:r>
        <w:t xml:space="preserve">2023-05-05T00:48:43.419498 </w:t>
      </w:r>
      <w:r>
        <w:t xml:space="preserve">dti.reception@sa.gov.au  </w:t>
      </w:r>
      <w:r>
        <w:t xml:space="preserve">Updated down to unit area </w:t>
      </w:r>
      <w:r>
        <w:t xml:space="preserve">1987-11-12 </w:t>
      </w:r>
      <w:r>
        <w:t xml:space="preserve">Current </w:t>
      </w:r>
      <w:r>
        <w:t xml:space="preserve">South Australia </w:t>
      </w:r>
      <w:r>
        <w:t xml:space="preserve">South Australian Government </w:t>
      </w:r>
      <w:r>
        <w:t xml:space="preserve">data.sa.gov.au </w:t>
      </w:r>
      <w:r>
        <w:t xml:space="preserve">Department for Trade and Investment </w:t>
      </w:r>
      <w:r>
        <w:t xml:space="preserve">Cadastre, Survey Areas </w:t>
      </w:r>
      <w:r>
        <w:t xml:space="preserve">housing-land-planning-and-infrastructure </w:t>
      </w:r>
      <w:r>
        <w:t xml:space="preserve">None </w:t>
      </w:r>
      <w:r>
        <w:t xml:space="preserve">None </w:t>
      </w:r>
      <w:r>
        <w:t xml:space="preserve">None </w:t>
      </w:r>
      <w:r>
        <w:t xml:space="preserve">None </w:t>
      </w:r>
      <w:r>
        <w:t xml:space="preserve">None </w:t>
      </w:r>
    </w:p>
    <w:p>
      <w:r>
        <w:t xml:space="preserve">Detection of Vehicle-based Bluetooth devices (sample only) </w:t>
      </w:r>
      <w:r>
        <w:t>This dataset defines when a Probe was detected at a Bluetooth Site. The sample data contains one week of records from 8 June 2017 to 14 June 2017 inclusive.</w:t>
        <w:br/>
        <w:t xml:space="preserve">For Bluetooth Detection Site locations, please view this dataset: https://data.sa.gov.au/data/dataset/bluetooth-detection-sites  </w:t>
      </w:r>
      <w:r>
        <w:t xml:space="preserve">dataset </w:t>
      </w:r>
      <w:r>
        <w:t xml:space="preserve">English </w:t>
      </w:r>
      <w:r>
        <w:t xml:space="preserve">Creative Commons Attribution </w:t>
      </w:r>
      <w:r>
        <w:t xml:space="preserve">active </w:t>
      </w:r>
      <w:r>
        <w:t xml:space="preserve">Hosted </w:t>
      </w:r>
      <w:r>
        <w:t xml:space="preserve">asRequired </w:t>
      </w:r>
      <w:r>
        <w:t xml:space="preserve">/data/dataset/611230b9-ef4d-4f58-aa5a-56e20222ffe8 </w:t>
      </w:r>
      <w:r>
        <w:t xml:space="preserve">2017-07-24T06:38:23.199081 </w:t>
      </w:r>
      <w:r>
        <w:t xml:space="preserve">2017-08-07T07:00:09.887199 </w:t>
      </w:r>
      <w:r>
        <w:t xml:space="preserve">james.cox@sa.gov.au </w:t>
      </w:r>
      <w:r>
        <w:t xml:space="preserve">None </w:t>
      </w:r>
      <w:r>
        <w:t xml:space="preserve">2017-06-08 </w:t>
      </w:r>
      <w:r>
        <w:t xml:space="preserve">2017-06-14 </w:t>
      </w:r>
      <w:r>
        <w:t xml:space="preserve">South Australia </w:t>
      </w:r>
      <w:r>
        <w:t xml:space="preserve">Government of South Australia </w:t>
      </w:r>
      <w:r>
        <w:t xml:space="preserve">data.sa.gov.au </w:t>
      </w:r>
      <w:r>
        <w:t xml:space="preserve">Department for Infrastructure and Transport </w:t>
      </w:r>
      <w:r>
        <w:t xml:space="preserve">bluetooth, detection, vehicle </w:t>
      </w:r>
      <w:r>
        <w:t xml:space="preserve">transport-travel-and-motoring, developer-portal </w:t>
      </w:r>
      <w:r>
        <w:t xml:space="preserve">None </w:t>
      </w:r>
      <w:r>
        <w:t xml:space="preserve">None </w:t>
      </w:r>
      <w:r>
        <w:t xml:space="preserve">None </w:t>
      </w:r>
      <w:r>
        <w:t xml:space="preserve">None </w:t>
      </w:r>
      <w:r>
        <w:t xml:space="preserve">None </w:t>
      </w:r>
    </w:p>
    <w:p>
      <w:r>
        <w:t xml:space="preserve">Development Application Public Register </w:t>
      </w:r>
      <w:r>
        <w:t xml:space="preserve">This public register enables searching and display of Development Applications where the ‘decision authority’ is the Development Assessment Commission, The Minister, or The Governor, and provides details of development applications for various land use, building, and marine aquaculture applications lodged since 1st January 2010. </w:t>
        <w:br/>
        <w:t xml:space="preserve"> </w:t>
      </w:r>
      <w:r>
        <w:t xml:space="preserve">dataset </w:t>
      </w:r>
      <w:r>
        <w:t xml:space="preserve">aar </w:t>
      </w:r>
      <w:r>
        <w:t xml:space="preserve">Creative Commons Attribution </w:t>
      </w:r>
      <w:r>
        <w:t xml:space="preserve">active </w:t>
      </w:r>
      <w:r>
        <w:t xml:space="preserve">Linked </w:t>
      </w:r>
      <w:r>
        <w:t xml:space="preserve">daily </w:t>
      </w:r>
      <w:r>
        <w:t xml:space="preserve">/data/dataset/10decd54-8cf2-4289-b890-5f726f22a15a </w:t>
      </w:r>
      <w:r>
        <w:t xml:space="preserve">2014-01-15T01:02:56.951479 </w:t>
      </w:r>
      <w:r>
        <w:t xml:space="preserve">2023-05-05T00:41:48.086166 </w:t>
      </w:r>
      <w:r>
        <w:t xml:space="preserve">dti.reception@sa.gov.au  </w:t>
      </w:r>
      <w:r>
        <w:t xml:space="preserve">None </w:t>
      </w:r>
      <w:r>
        <w:t xml:space="preserve">2010-01-01 </w:t>
      </w:r>
      <w:r>
        <w:t xml:space="preserve">None </w:t>
      </w:r>
      <w:r>
        <w:t xml:space="preserve">South Australia </w:t>
      </w:r>
      <w:r>
        <w:t xml:space="preserve">South Australian Government </w:t>
      </w:r>
      <w:r>
        <w:t xml:space="preserve">data.sa.gov.au </w:t>
      </w:r>
      <w:r>
        <w:t xml:space="preserve">Department for Trade and Investment </w:t>
      </w:r>
      <w:r>
        <w:t xml:space="preserve">applications, development, planning </w:t>
      </w:r>
      <w:r>
        <w:t xml:space="preserve">housing-land-planning-and-infrastructure </w:t>
      </w:r>
      <w:r>
        <w:t xml:space="preserve">None </w:t>
      </w:r>
      <w:r>
        <w:t xml:space="preserve">None </w:t>
      </w:r>
      <w:r>
        <w:t xml:space="preserve">None </w:t>
      </w:r>
      <w:r>
        <w:t xml:space="preserve">None </w:t>
      </w:r>
      <w:r>
        <w:t xml:space="preserve">None </w:t>
      </w:r>
    </w:p>
    <w:p>
      <w:r>
        <w:t xml:space="preserve">Development Application Register </w:t>
      </w:r>
      <w:r>
        <w:t>The Development Application Register contains the details of Development Applications lodged within the City of Playford. This register is published per Regulation 98 of the Development Regulations 2008.</w:t>
        <w:br/>
        <w:br/>
        <w:t xml:space="preserve">To view copies of approved plans, please see Council's online application portal https://epathway.playford.sa.gov.au/  </w:t>
      </w:r>
      <w:r>
        <w:t xml:space="preserve">dataset </w:t>
      </w:r>
      <w:r>
        <w:t xml:space="preserve">English </w:t>
      </w:r>
      <w:r>
        <w:t xml:space="preserve">Creative Commons Attribution </w:t>
      </w:r>
      <w:r>
        <w:t xml:space="preserve">active </w:t>
      </w:r>
      <w:r>
        <w:t xml:space="preserve">Linked </w:t>
      </w:r>
      <w:r>
        <w:t xml:space="preserve">weekly </w:t>
      </w:r>
      <w:r>
        <w:t xml:space="preserve">/data/dataset/205c5d90-0522-4bdd-8be4-7a0e1f2cb85c </w:t>
      </w:r>
      <w:r>
        <w:t xml:space="preserve">2016-09-14T02:02:13.327675 </w:t>
      </w:r>
      <w:r>
        <w:t xml:space="preserve">2024-04-08T14:29:31.186647 </w:t>
      </w:r>
      <w:r>
        <w:t xml:space="preserve">playford@playford.sa.gov.au </w:t>
      </w:r>
      <w:r>
        <w:t xml:space="preserve">Development Application </w:t>
      </w:r>
      <w:r>
        <w:t xml:space="preserve">2015-01-01 </w:t>
      </w:r>
      <w:r>
        <w:t xml:space="preserve">Current </w:t>
      </w:r>
      <w:r>
        <w:t xml:space="preserve">City of Playford (LGA) </w:t>
      </w:r>
      <w:r>
        <w:t xml:space="preserve">Local Government </w:t>
      </w:r>
      <w:r>
        <w:t xml:space="preserve">data.sa.gov.au </w:t>
      </w:r>
      <w:r>
        <w:t xml:space="preserve">City of Playford </w:t>
      </w:r>
      <w:r>
        <w:t xml:space="preserve">Development, economic data, register, urban development </w:t>
      </w:r>
      <w:r>
        <w:t xml:space="preserve">government-reporting-and-policy </w:t>
      </w:r>
      <w:r>
        <w:t xml:space="preserve">None </w:t>
      </w:r>
      <w:r>
        <w:t xml:space="preserve">None </w:t>
      </w:r>
      <w:r>
        <w:t xml:space="preserve">None </w:t>
      </w:r>
      <w:r>
        <w:t xml:space="preserve">None </w:t>
      </w:r>
      <w:r>
        <w:t xml:space="preserve">None </w:t>
      </w:r>
    </w:p>
    <w:p>
      <w:r>
        <w:t xml:space="preserve">Development Applications with Planning Zones </w:t>
      </w:r>
      <w:r>
        <w:t xml:space="preserve">The Development Act requires that any construction, alteration, addition to or demolition of a building or structure, a change in that current use of land or anything that modifies a designated heritage item constitutes a development and therefore requires formal development approval. This data shows development applications for a financial year. </w:t>
      </w:r>
      <w:r>
        <w:t xml:space="preserve">dataset </w:t>
      </w:r>
      <w:r>
        <w:t xml:space="preserve">English </w:t>
      </w:r>
      <w:r>
        <w:t xml:space="preserve">Creative Commons Attribution </w:t>
      </w:r>
      <w:r>
        <w:t xml:space="preserve">active </w:t>
      </w:r>
      <w:r>
        <w:t xml:space="preserve">Linked </w:t>
      </w:r>
      <w:r>
        <w:t xml:space="preserve">Once off </w:t>
      </w:r>
      <w:r>
        <w:t xml:space="preserve">/data/dataset/0a3971d5-e702-4a86-bb71-0a4b571135b7 </w:t>
      </w:r>
      <w:r>
        <w:t xml:space="preserve">2016-06-24T07:13:58.278545 </w:t>
      </w:r>
      <w:r>
        <w:t xml:space="preserve">2019-08-29T07:38:02.108649 </w:t>
      </w:r>
      <w:r>
        <w:t xml:space="preserve">kymgro@onkaparinga.sa.gov.au </w:t>
      </w:r>
      <w:r>
        <w:t xml:space="preserve">Street, suburb </w:t>
      </w:r>
      <w:r>
        <w:t xml:space="preserve">2015-07-01 </w:t>
      </w:r>
      <w:r>
        <w:t xml:space="preserve">2018-08-29 </w:t>
      </w:r>
      <w:r>
        <w:t xml:space="preserve">South Australia </w:t>
      </w:r>
      <w:r>
        <w:t xml:space="preserve">Local Government </w:t>
      </w:r>
      <w:r>
        <w:t xml:space="preserve">data.sa.gov.au </w:t>
      </w:r>
      <w:r>
        <w:t xml:space="preserve">City of Onkaparinga </w:t>
      </w:r>
      <w:r>
        <w:t xml:space="preserve">application, development, onkaparinga, planning, zone </w:t>
      </w:r>
      <w:r>
        <w:t xml:space="preserve">housing-land-planning-and-infrastructure </w:t>
      </w:r>
      <w:r>
        <w:t xml:space="preserve">None </w:t>
      </w:r>
      <w:r>
        <w:t xml:space="preserve">None </w:t>
      </w:r>
      <w:r>
        <w:t xml:space="preserve">None </w:t>
      </w:r>
      <w:r>
        <w:t xml:space="preserve">None </w:t>
      </w:r>
      <w:r>
        <w:t xml:space="preserve">None </w:t>
      </w:r>
    </w:p>
    <w:p>
      <w:r>
        <w:t xml:space="preserve">Development Plan Map Index </w:t>
      </w:r>
      <w:r>
        <w:t xml:space="preserve">The Development Plan Map Index is used to determine which map to refer to in South Australian Development Plans. Link: http://www.sa.gov.au/topics/housing-property-and-land/local-government/development-plans/online-development-plans. Every council in South Australia has a Development Plan that specifies the type of development that can occur in that council area. </w:t>
      </w:r>
      <w:r>
        <w:t xml:space="preserve">dataset </w:t>
      </w:r>
      <w:r>
        <w:t xml:space="preserve">aar </w:t>
      </w:r>
      <w:r>
        <w:t xml:space="preserve">Creative Commons Attribution </w:t>
      </w:r>
      <w:r>
        <w:t xml:space="preserve">active </w:t>
      </w:r>
      <w:r>
        <w:t xml:space="preserve">Linked </w:t>
      </w:r>
      <w:r>
        <w:t xml:space="preserve">daily </w:t>
      </w:r>
      <w:r>
        <w:t xml:space="preserve">/data/dataset/5f465f1d-0025-4fc9-9b5f-6714952ffcba </w:t>
      </w:r>
      <w:r>
        <w:t xml:space="preserve">2015-12-20T22:48:58.850034 </w:t>
      </w:r>
      <w:r>
        <w:t xml:space="preserve">2023-05-05T00:48:18.801328 </w:t>
      </w:r>
      <w:r>
        <w:t xml:space="preserve">dti.reception@sa.gov.au  </w:t>
      </w:r>
      <w:r>
        <w:t xml:space="preserve">Data based on aggregate level </w:t>
      </w:r>
      <w:r>
        <w:t xml:space="preserve">1996-11-01 </w:t>
      </w:r>
      <w:r>
        <w:t xml:space="preserve">2015-02-16 </w:t>
      </w:r>
      <w:r>
        <w:t xml:space="preserve">South Australia </w:t>
      </w:r>
      <w:r>
        <w:t xml:space="preserve">South Australian Government </w:t>
      </w:r>
      <w:r>
        <w:t xml:space="preserve">data.sa.gov.au </w:t>
      </w:r>
      <w:r>
        <w:t xml:space="preserve">Department for Trade and Investment </w:t>
      </w:r>
      <w:r>
        <w:t xml:space="preserve">Development, Development Zones, Plan Amendment </w:t>
      </w:r>
      <w:r>
        <w:t xml:space="preserve">housing-land-planning-and-infrastructure </w:t>
      </w:r>
      <w:r>
        <w:t xml:space="preserve">None </w:t>
      </w:r>
      <w:r>
        <w:t xml:space="preserve">None </w:t>
      </w:r>
      <w:r>
        <w:t xml:space="preserve">None </w:t>
      </w:r>
      <w:r>
        <w:t xml:space="preserve">None </w:t>
      </w:r>
      <w:r>
        <w:t xml:space="preserve">None </w:t>
      </w:r>
    </w:p>
    <w:p>
      <w:r>
        <w:t xml:space="preserve">DEW Annual Report Data </w:t>
      </w:r>
      <w:r>
        <w:t>Data as reported in the Department's Annual Report. See also related Annual Reports on Data.SA:</w:t>
        <w:br/>
        <w:br/>
        <w:t xml:space="preserve">https://data.sa.gov.au/data/dataset/dewnr-annual-report-data (2016-17). Adelaide and Mount Lofty Ranges NRM Board Annual Report Data; Alinytjara Wilurara NRM Board Annual Report Data; Animal Welfare Advisory Committee Annual Report Data; Board of Botanic Gardens and State Herbarium Annual Report Data; Coast Protection Board Annual Report Data; DEWNR Annual Report Data; Dog and Cat Management Board Annual Report Data; Eyre Peninsula NRM Board Annual Report Data; Gawler Ranges National Park Advisory Committee Annual Report Data; Ikara-Flinders Ranges National Park Co-Management Board Annual Report Data; Kangaroo Island NRM Board Annual Report Data; Kanku-Breakaways Conservation Park Co-Management Board Annual Report Data; Lake Gairdner National Park Co-Management Board Annual Report Data; Maralinga Conservation Park Co-Management Board Annual Report Data; Native Vegetation Council Annual Report Data; Ngaut Ngaut Conservation Park Co-Management Board Annual Report Data; Nullarbor Advisory Committee Annual Report Data; Parks and Wilderness Council Annual Report Data; Pastoral Board Annual Report Data; Premier's Climate Change Council Annual Report Data; SA Arid Lands NRM Board Annual Report Data; South Australian Heritage Council Annual Report Data; SA Murray-Darling Basin NRM Board Annual Report Data; South East NRM Board Annual Report Data; South Eastern Conservation and Drainage Board Annual Report Data; Stormwater Management Authority Annual Report Data; Vulkathunha-Gammon Ranges National Park Co-Management Board Annual Report Data; Witjira National Park Co-Management Board Annual Report Data; Yumbarra Co-Management Board Annual Report Data; </w:t>
      </w:r>
      <w:r>
        <w:t xml:space="preserve">dataset </w:t>
      </w:r>
      <w:r>
        <w:t xml:space="preserve">aar </w:t>
      </w:r>
      <w:r>
        <w:t xml:space="preserve">Creative Commons Attribution </w:t>
      </w:r>
      <w:r>
        <w:t xml:space="preserve">active </w:t>
      </w:r>
      <w:r>
        <w:t xml:space="preserve">Linked </w:t>
      </w:r>
      <w:r>
        <w:t xml:space="preserve">annual </w:t>
      </w:r>
      <w:r>
        <w:t xml:space="preserve">/data/dataset/c3862acd-30cb-4fc0-bd1b-26a69416cdf0 </w:t>
      </w:r>
      <w:r>
        <w:t xml:space="preserve">2018-09-13T01:18:41.013517 </w:t>
      </w:r>
      <w:r>
        <w:t xml:space="preserve">2022-12-23T01:22:59.570990 </w:t>
      </w:r>
      <w:r>
        <w:t xml:space="preserve">datasa@sa.gov.au </w:t>
      </w:r>
      <w:r>
        <w:t xml:space="preserve">None </w:t>
      </w:r>
      <w:r>
        <w:t xml:space="preserve">2017 </w:t>
      </w:r>
      <w:r>
        <w:t xml:space="preserve">None </w:t>
      </w:r>
      <w:r>
        <w:t xml:space="preserve">South Australia </w:t>
      </w:r>
      <w:r>
        <w:t xml:space="preserve">Government of South Australia </w:t>
      </w:r>
      <w:r>
        <w:t xml:space="preserve">data.sa.gov.au </w:t>
      </w:r>
      <w:r>
        <w:t xml:space="preserve">Department for Environment and Water </w:t>
      </w:r>
      <w:r>
        <w:t xml:space="preserve">Annual Report, Government </w:t>
      </w:r>
      <w:r>
        <w:t xml:space="preserve">None </w:t>
      </w:r>
      <w:r>
        <w:t xml:space="preserve">None </w:t>
      </w:r>
      <w:r>
        <w:t xml:space="preserve">None </w:t>
      </w:r>
      <w:r>
        <w:t xml:space="preserve">None </w:t>
      </w:r>
      <w:r>
        <w:t xml:space="preserve">None </w:t>
      </w:r>
      <w:r>
        <w:t xml:space="preserve">None </w:t>
      </w:r>
    </w:p>
    <w:p>
      <w:r>
        <w:t xml:space="preserve">Dewey call numbers used in the South Australian Public Library One Card Network </w:t>
      </w:r>
      <w:r>
        <w:t>A list of Dewey call numbers and count by number of items or by title and copies in the South Australian Public Library One Card Network (SAPLN) collection.</w:t>
        <w:br/>
        <w:br/>
        <w:t xml:space="preserve">This dataset is no longer updated because the method of compiling the statistics has changed and comparable figures are no longer available. </w:t>
      </w:r>
      <w:r>
        <w:t xml:space="preserve">dataset </w:t>
      </w:r>
      <w:r>
        <w:t xml:space="preserve">English </w:t>
      </w:r>
      <w:r>
        <w:t xml:space="preserve">Creative Commons Attribution </w:t>
      </w:r>
      <w:r>
        <w:t xml:space="preserve">active </w:t>
      </w:r>
      <w:r>
        <w:t xml:space="preserve">Hosted </w:t>
      </w:r>
      <w:r>
        <w:t xml:space="preserve">never </w:t>
      </w:r>
      <w:r>
        <w:t xml:space="preserve">/data/dataset/8d057a25-324d-47d8-a841-2d0a8b60adab </w:t>
      </w:r>
      <w:r>
        <w:t xml:space="preserve">2015-11-04T04:23:58.932060 </w:t>
      </w:r>
      <w:r>
        <w:t xml:space="preserve">2019-08-28T05:28:09.471978 </w:t>
      </w:r>
      <w:r>
        <w:t xml:space="preserve">peter.jenkins@sa.gov.au </w:t>
      </w:r>
      <w:r>
        <w:t xml:space="preserve">None </w:t>
      </w:r>
      <w:r>
        <w:t xml:space="preserve">2015-11-06 </w:t>
      </w:r>
      <w:r>
        <w:t xml:space="preserve">2017-07-07 </w:t>
      </w:r>
      <w:r>
        <w:t xml:space="preserve">South Australia </w:t>
      </w:r>
      <w:r>
        <w:t xml:space="preserve">Government of South Australia </w:t>
      </w:r>
      <w:r>
        <w:t xml:space="preserve">data.sa.gov.au </w:t>
      </w:r>
      <w:r>
        <w:t xml:space="preserve">State Library of South Australia </w:t>
      </w:r>
      <w:r>
        <w:t xml:space="preserve">call number, Dewey, One Card, SAPLN, South Australian Public Library One Card Network </w:t>
      </w:r>
      <w:r>
        <w:t xml:space="preserve">education-skills-and-learning </w:t>
      </w:r>
      <w:r>
        <w:t xml:space="preserve">None </w:t>
      </w:r>
      <w:r>
        <w:t xml:space="preserve">None </w:t>
      </w:r>
      <w:r>
        <w:t xml:space="preserve">None </w:t>
      </w:r>
      <w:r>
        <w:t xml:space="preserve">None </w:t>
      </w:r>
      <w:r>
        <w:t xml:space="preserve">None </w:t>
      </w:r>
    </w:p>
    <w:p>
      <w:r>
        <w:t xml:space="preserve">DEWNR Annual Report Data </w:t>
      </w:r>
      <w:r>
        <w:t>Data as reported in the Department's Annual Report. See also related Annual Reports on Data.SA:</w:t>
        <w:br/>
        <w:br/>
        <w:t>Adelaide and Mount Lofty Ranges NRM Board Annual Report Data;</w:t>
        <w:br/>
        <w:t>Alinytjara Wilurara NRM Board Annual Report Data;</w:t>
        <w:br/>
        <w:t>Animal Welfare Advisory Committee Annual Report Data;</w:t>
        <w:br/>
        <w:t>Board of Botanic Gardens and State Herbarium Annual Report Data;</w:t>
        <w:br/>
        <w:t>Coast Protection Board Annual Report Data;</w:t>
        <w:br/>
        <w:t>DEWNR Annual Report Data;</w:t>
        <w:br/>
        <w:t>Dog and Cat Management Board Annual Report Data;</w:t>
        <w:br/>
        <w:t>Eyre Peninsula NRM Board Annual Report Data;</w:t>
        <w:br/>
        <w:t>Gawler Ranges National Park Advisory Committee Annual Report Data;</w:t>
        <w:br/>
        <w:t>Ikara-Flinders Ranges National Park Co-Management Board Annual Report Data;</w:t>
        <w:br/>
        <w:t>Kangaroo Island NRM Board Annual Report Data;</w:t>
        <w:br/>
        <w:t>Kanku-Breakaways Conservation Park Co-Management Board Annual Report Data;</w:t>
        <w:br/>
        <w:t>Lake Gairdner National Park Co-Management Board Annual Report Data;</w:t>
        <w:br/>
        <w:t>Maralinga Conservation Park Co-Management Board Annual Report Data;</w:t>
        <w:br/>
        <w:t>Native Vegetation Council Annual Report Data;</w:t>
        <w:br/>
        <w:t>Ngaut Ngaut Conservation Park Co-Management Board Annual Report Data;</w:t>
        <w:br/>
        <w:t>Nullarbor Advisory Committee Annual Report Data;</w:t>
        <w:br/>
        <w:t>Parks and Wilderness Council Annual Report Data;</w:t>
        <w:br/>
        <w:t>Pastoral Board Annual Report Data;</w:t>
        <w:br/>
        <w:t>Premier's Climate Change Council Annual Report Data;</w:t>
        <w:br/>
        <w:t>SA Arid Lands NRM Board Annual Report Data;</w:t>
        <w:br/>
        <w:t>South Australian Heritage Council Annual Report Data;</w:t>
        <w:br/>
        <w:t>SA Murray-Darling Basin NRM Board Annual Report Data;</w:t>
        <w:br/>
        <w:t>South East NRM Board Annual Report Data;</w:t>
        <w:br/>
        <w:t>South Eastern Conservation and Drainage Board Annual Report Data;</w:t>
        <w:br/>
        <w:t>Stormwater Management Authority Annual Report Data;</w:t>
        <w:br/>
        <w:t>Vulkathunha-Gammon Ranges National Park Co-Management Board Annual Report Data;</w:t>
        <w:br/>
        <w:t>Witjira National Park Co-Management Board Annual Report Data;</w:t>
        <w:br/>
        <w:t xml:space="preserve">Yumbarra Co-Management Board Annual Report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/data/dataset/0cd6ac75-ded9-45e9-bef0-5c0c8c5dcf01 </w:t>
      </w:r>
      <w:r>
        <w:t xml:space="preserve">2017-07-19T02:25:26.394402 </w:t>
      </w:r>
      <w:r>
        <w:t xml:space="preserve">2018-08-17T02:03:33.619133 </w:t>
      </w:r>
      <w:r>
        <w:t xml:space="preserve">datasa@sa.gov.au </w:t>
      </w:r>
      <w:r>
        <w:t xml:space="preserve">None </w:t>
      </w:r>
      <w:r>
        <w:t xml:space="preserve">2012-07-01 </w:t>
      </w:r>
      <w:r>
        <w:t xml:space="preserve">2017-06-30 </w:t>
      </w:r>
      <w:r>
        <w:t xml:space="preserve">South Australia </w:t>
      </w:r>
      <w:r>
        <w:t xml:space="preserve">Government of South Australia </w:t>
      </w:r>
      <w:r>
        <w:t xml:space="preserve">data.sa.gov.au </w:t>
      </w:r>
      <w:r>
        <w:t xml:space="preserve">Department for Environment and Water </w:t>
      </w:r>
      <w:r>
        <w:t xml:space="preserve">Annual Report, government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DHS Annual Report Data - Contractors </w:t>
      </w:r>
      <w:r>
        <w:t xml:space="preserve">A list of contractors used by DHS (as per the financial statements). </w:t>
      </w:r>
      <w:r>
        <w:t xml:space="preserve">dataset </w:t>
      </w:r>
      <w:r>
        <w:t xml:space="preserve">eng </w:t>
      </w:r>
      <w:r>
        <w:t xml:space="preserve">Creative Commons Attribution </w:t>
      </w:r>
      <w:r>
        <w:t xml:space="preserve">active </w:t>
      </w:r>
      <w:r>
        <w:t xml:space="preserve">Linked </w:t>
      </w:r>
      <w:r>
        <w:t xml:space="preserve">annual </w:t>
      </w:r>
      <w:r>
        <w:t xml:space="preserve">/data/dataset/d31cc276-a358-40d6-a4e7-9661c039a28f </w:t>
      </w:r>
      <w:r>
        <w:t xml:space="preserve">2018-11-16T06:20:35.675679 </w:t>
      </w:r>
      <w:r>
        <w:t xml:space="preserve">2023-12-14T22:00:52.819360 </w:t>
      </w:r>
      <w:r>
        <w:t xml:space="preserve">datasa@sa.gov.au </w:t>
      </w:r>
      <w:r>
        <w:t xml:space="preserve">None </w:t>
      </w:r>
      <w:r>
        <w:t xml:space="preserve">2017-07-01 </w:t>
      </w:r>
      <w:r>
        <w:t xml:space="preserve">2023-06-30 </w:t>
      </w:r>
      <w:r>
        <w:t xml:space="preserve">South Australia </w:t>
      </w:r>
      <w:r>
        <w:t xml:space="preserve">Government of South Australia </w:t>
      </w:r>
      <w:r>
        <w:t xml:space="preserve">data.sa.gov.au </w:t>
      </w:r>
      <w:r>
        <w:t xml:space="preserve">Department of Human Services </w:t>
      </w:r>
      <w:r>
        <w:t xml:space="preserve">annual report, Annual report data, annual reporting, Annual Reporting, contractors, government reporting and policy </w:t>
      </w:r>
      <w:r>
        <w:t xml:space="preserve">business-industry-and-trade, government-reporting-and-policy </w:t>
      </w:r>
      <w:r>
        <w:t xml:space="preserve">None </w:t>
      </w:r>
      <w:r>
        <w:t xml:space="preserve">None </w:t>
      </w:r>
      <w:r>
        <w:t xml:space="preserve">None </w:t>
      </w:r>
      <w:r>
        <w:t xml:space="preserve">None </w:t>
      </w:r>
      <w:r>
        <w:t xml:space="preserve">None </w:t>
      </w:r>
    </w:p>
    <w:p>
      <w:r>
        <w:t xml:space="preserve">DHS Annual Report Data - Work Health and Safety and Return to Work Data </w:t>
      </w:r>
      <w:r>
        <w:t>Annual Reporting data of Work Health and Safety, and Return to Work performance.</w:t>
        <w:br/>
        <w:br/>
        <w:t>Dataset includes: Data from 2013-14 financial year through to 2022-23 financial year.</w:t>
        <w:br/>
        <w:br/>
        <w:t xml:space="preserve">Includes data from predecessor agency Department for Communities and Social Inclusion (DCSI). </w:t>
      </w:r>
      <w:r>
        <w:t xml:space="preserve">dataset </w:t>
      </w:r>
      <w:r>
        <w:t xml:space="preserve">eng </w:t>
      </w:r>
      <w:r>
        <w:t xml:space="preserve">Creative Commons Attribution </w:t>
      </w:r>
      <w:r>
        <w:t xml:space="preserve">active </w:t>
      </w:r>
      <w:r>
        <w:t xml:space="preserve">Linked </w:t>
      </w:r>
      <w:r>
        <w:t xml:space="preserve">annual </w:t>
      </w:r>
      <w:r>
        <w:t xml:space="preserve">/data/dataset/2f72b8f0-8146-4c41-a0ca-802e40485542 </w:t>
      </w:r>
      <w:r>
        <w:t xml:space="preserve">2018-11-16T06:27:31.587515 </w:t>
      </w:r>
      <w:r>
        <w:t xml:space="preserve">2023-12-14T22:08:44.102676 </w:t>
      </w:r>
      <w:r>
        <w:t xml:space="preserve">datasa@sa.gov.au </w:t>
      </w:r>
      <w:r>
        <w:t xml:space="preserve">None </w:t>
      </w:r>
      <w:r>
        <w:t xml:space="preserve">2013-07-01 </w:t>
      </w:r>
      <w:r>
        <w:t xml:space="preserve">2023-06-30 </w:t>
      </w:r>
      <w:r>
        <w:t xml:space="preserve">South Australia </w:t>
      </w:r>
      <w:r>
        <w:t xml:space="preserve">Government of South Australia </w:t>
      </w:r>
      <w:r>
        <w:t xml:space="preserve">data.sa.gov.au </w:t>
      </w:r>
      <w:r>
        <w:t xml:space="preserve">Department of Human Services </w:t>
      </w:r>
      <w:r>
        <w:t xml:space="preserve">annual report, Annual report data, annual reporting, Annual Reporting, government reporting and policy, return to work, work health and safety, Work Health and Safety and Return to Work Performance </w:t>
      </w:r>
      <w:r>
        <w:t xml:space="preserve">government-reporting-and-policy, health-and-wellbeing </w:t>
      </w:r>
      <w:r>
        <w:t xml:space="preserve">None </w:t>
      </w:r>
      <w:r>
        <w:t xml:space="preserve">None </w:t>
      </w:r>
      <w:r>
        <w:t xml:space="preserve">None </w:t>
      </w:r>
      <w:r>
        <w:t xml:space="preserve">None </w:t>
      </w:r>
      <w:r>
        <w:t xml:space="preserve">None </w:t>
      </w:r>
    </w:p>
    <w:p>
      <w:r>
        <w:t xml:space="preserve">Diesel Generation Plants </w:t>
      </w:r>
      <w:r>
        <w:t>The South Australian Diesel Generation Database (Database) contains publicly available information on the ownership, use, location and configuration of electricity producing, diesel-fueled generation plants in South Australia.</w:t>
        <w:br/>
        <w:br/>
        <w:t>The database was compiled at the request of RenewablesSA with the intention of increasing the available information on diesel generation use in South Australia.</w:t>
        <w:br/>
        <w:br/>
        <w:t>A voluntary survey was carried out to obtain the information. Significant information was provided by the Government of South Australia through the Department of Planning Transport and Infrastructure through the Buildings Management section and through the former Department of Minerals, Industry, Trade, Resources and Energy (now the Department for Energy and Mining).</w:t>
        <w:br/>
        <w:br/>
        <w:t>The data set was updated in 2018 to include large and small diesel generation and includes projects under development and hybrid installations where there is more than one source of generation. Updated data has been sourced from the Department for Energy and Mining.</w:t>
        <w:br/>
        <w:br/>
        <w:t xml:space="preserve">The fields have been updated to be consistent with the SA Power Generation data set. </w:t>
      </w:r>
      <w:r>
        <w:t xml:space="preserve">dataset </w:t>
      </w:r>
      <w:r>
        <w:t xml:space="preserve">English </w:t>
      </w:r>
      <w:r>
        <w:t xml:space="preserve">Creative Commons Attribution </w:t>
      </w:r>
      <w:r>
        <w:t xml:space="preserve">active </w:t>
      </w:r>
      <w:r>
        <w:t xml:space="preserve">Linked </w:t>
      </w:r>
      <w:r>
        <w:t xml:space="preserve">asRequired </w:t>
      </w:r>
      <w:r>
        <w:t xml:space="preserve">/data/dataset/644ca022-78fb-4531-b055-abe36aafe02c </w:t>
      </w:r>
      <w:r>
        <w:t xml:space="preserve">2016-06-16T07:00:59.192091 </w:t>
      </w:r>
      <w:r>
        <w:t xml:space="preserve">2020-05-08T02:57:34.716951 </w:t>
      </w:r>
      <w:r>
        <w:t xml:space="preserve">datasa@sa.gov.au </w:t>
      </w:r>
      <w:r>
        <w:t xml:space="preserve">None </w:t>
      </w:r>
      <w:r>
        <w:t xml:space="preserve">2018-12-31 </w:t>
      </w:r>
      <w:r>
        <w:t xml:space="preserve">Current </w:t>
      </w:r>
      <w:r>
        <w:t xml:space="preserve">South Australia </w:t>
      </w:r>
      <w:r>
        <w:t xml:space="preserve">Government of South Australia </w:t>
      </w:r>
      <w:r>
        <w:t xml:space="preserve">data.sa.gov.au </w:t>
      </w:r>
      <w:r>
        <w:t xml:space="preserve">Department for Energy and Mining </w:t>
      </w:r>
      <w:r>
        <w:t xml:space="preserve">Diesel, Energy, Fossil Fuel, Industry </w:t>
      </w:r>
      <w:r>
        <w:t xml:space="preserve">water-energy-resources-environment-and-science </w:t>
      </w:r>
      <w:r>
        <w:t xml:space="preserve">None </w:t>
      </w:r>
      <w:r>
        <w:t xml:space="preserve">None </w:t>
      </w:r>
      <w:r>
        <w:t xml:space="preserve">None </w:t>
      </w:r>
      <w:r>
        <w:t xml:space="preserve">None </w:t>
      </w:r>
      <w:r>
        <w:t xml:space="preserve">None </w:t>
      </w:r>
    </w:p>
    <w:p>
      <w:r>
        <w:t xml:space="preserve">Disability Parking Permits by Postcode </w:t>
      </w:r>
      <w:r>
        <w:t xml:space="preserve">The number of disability parking permits issued by postcode </w:t>
      </w:r>
      <w:r>
        <w:t xml:space="preserve">dataset </w:t>
      </w:r>
      <w:r>
        <w:t xml:space="preserve">aar </w:t>
      </w:r>
      <w:r>
        <w:t xml:space="preserve">Creative Commons Attribution </w:t>
      </w:r>
      <w:r>
        <w:t xml:space="preserve">active </w:t>
      </w:r>
      <w:r>
        <w:t xml:space="preserve">Linked </w:t>
      </w:r>
      <w:r>
        <w:t xml:space="preserve">other </w:t>
      </w:r>
      <w:r>
        <w:t xml:space="preserve">/data/dataset/a993b8a0-e6d1-4149-8f37-02c9089668b5 </w:t>
      </w:r>
      <w:r>
        <w:t xml:space="preserve">2017-05-31T23:56:57.494715 </w:t>
      </w:r>
      <w:r>
        <w:t xml:space="preserve">2023-07-06T01:00:31.445841 </w:t>
      </w:r>
      <w:r>
        <w:t xml:space="preserve">Tim.Harker@sa.gov.au </w:t>
      </w:r>
      <w:r>
        <w:t xml:space="preserve">Postcode </w:t>
      </w:r>
      <w:r>
        <w:t xml:space="preserve">2015-01-01 </w:t>
      </w:r>
      <w:r>
        <w:t xml:space="preserve">2016-01-01 </w:t>
      </w:r>
      <w:r>
        <w:t xml:space="preserve">South Australia </w:t>
      </w:r>
      <w:r>
        <w:t xml:space="preserve">Government of South Australia </w:t>
      </w:r>
      <w:r>
        <w:t xml:space="preserve">data.sa.gov.au </w:t>
      </w:r>
      <w:r>
        <w:t xml:space="preserve">Department for Infrastructure and Transport </w:t>
      </w:r>
      <w:r>
        <w:t xml:space="preserve">Disability, parking, permits </w:t>
      </w:r>
      <w:r>
        <w:t xml:space="preserve">transport-travel-and-motoring </w:t>
      </w:r>
      <w:r>
        <w:t xml:space="preserve">None </w:t>
      </w:r>
      <w:r>
        <w:t xml:space="preserve">None </w:t>
      </w:r>
      <w:r>
        <w:t xml:space="preserve">None </w:t>
      </w:r>
      <w:r>
        <w:t xml:space="preserve">None </w:t>
      </w:r>
      <w:r>
        <w:t xml:space="preserve">None </w:t>
      </w:r>
    </w:p>
    <w:p>
      <w:r>
        <w:t xml:space="preserve">Disability SA Region Boundaries </w:t>
      </w:r>
      <w:r>
        <w:t xml:space="preserve">This dataset contains Administrative boundaries for Disability SA. </w:t>
      </w:r>
      <w:r>
        <w:t xml:space="preserve">dataset </w:t>
      </w:r>
      <w:r>
        <w:t xml:space="preserve">None </w:t>
      </w:r>
      <w:r>
        <w:t xml:space="preserve">Creative Commons Attribution </w:t>
      </w:r>
      <w:r>
        <w:t xml:space="preserve">active </w:t>
      </w:r>
      <w:r>
        <w:t xml:space="preserve">Linked </w:t>
      </w:r>
      <w:r>
        <w:t xml:space="preserve">Annually </w:t>
      </w:r>
      <w:r>
        <w:t xml:space="preserve">/data/dataset/2ca0daa6-479b-4bf9-af03-20c7917f2438 </w:t>
      </w:r>
      <w:r>
        <w:t xml:space="preserve">2013-05-23T06:56:00.343166 </w:t>
      </w:r>
      <w:r>
        <w:t xml:space="preserve">2020-02-19T00:50:44.589540 </w:t>
      </w:r>
      <w:r>
        <w:t xml:space="preserve">DataSA@sa.gov.au </w:t>
      </w:r>
      <w:r>
        <w:t xml:space="preserve">State Region </w:t>
      </w:r>
      <w:r>
        <w:t xml:space="preserve">2014 </w:t>
      </w:r>
      <w:r>
        <w:t xml:space="preserve">N/A </w:t>
      </w:r>
      <w:r>
        <w:t xml:space="preserve">South Australia </w:t>
      </w:r>
      <w:r>
        <w:t xml:space="preserve">Government of South Australia </w:t>
      </w:r>
      <w:r>
        <w:t xml:space="preserve">data.sa.gov.au </w:t>
      </w:r>
      <w:r>
        <w:t xml:space="preserve">Department of Human Services </w:t>
      </w:r>
      <w:r>
        <w:t xml:space="preserve">administration, Disability SA, service boundaries </w:t>
      </w:r>
      <w:r>
        <w:t xml:space="preserve">community-information-and-citizen-services </w:t>
      </w:r>
      <w:r>
        <w:t xml:space="preserve">None </w:t>
      </w:r>
      <w:r>
        <w:t xml:space="preserve">None </w:t>
      </w:r>
      <w:r>
        <w:t xml:space="preserve">None </w:t>
      </w:r>
      <w:r>
        <w:t xml:space="preserve">None </w:t>
      </w:r>
      <w:r>
        <w:t xml:space="preserve">None </w:t>
      </w:r>
    </w:p>
    <w:p>
      <w:r>
        <w:t xml:space="preserve">Disability Support Services </w:t>
      </w:r>
      <w:r>
        <w:t>Summary of people who used disability support services under the National disability Agreement (NDA) in 2013-14. This report includes several datasets including:</w:t>
        <w:br/>
        <w:br/>
        <w:t>- The average age and sex of service users, from 2009-10 to 2013-14</w:t>
        <w:br/>
        <w:t>- The number and % of service users that were Aboriginal and Torres Strait Islander people, from 2009-10 to 2013-14</w:t>
        <w:br/>
        <w:t>-The number and % of service users by country of birth, from 2009-10 to 2013-14</w:t>
        <w:br/>
        <w:br/>
        <w:t xml:space="preserve">Information: http://aihw.gov.au/WorkArea/DownloadAsset.aspx?id=60129551423 </w:t>
      </w:r>
      <w:r>
        <w:t xml:space="preserve">dataset </w:t>
      </w:r>
      <w:r>
        <w:t xml:space="preserve">English </w:t>
      </w:r>
      <w:r>
        <w:t xml:space="preserve">Creative Commons Attribution </w:t>
      </w:r>
      <w:r>
        <w:t xml:space="preserve">active </w:t>
      </w:r>
      <w:r>
        <w:t xml:space="preserve">Linked </w:t>
      </w:r>
      <w:r>
        <w:t xml:space="preserve">annually </w:t>
      </w:r>
      <w:r>
        <w:t xml:space="preserve">/data/dataset/b62af13e-e93c-468b-ac05-0659994180f7 </w:t>
      </w:r>
      <w:r>
        <w:t xml:space="preserve">2016-07-07T01:53:19.495446 </w:t>
      </w:r>
      <w:r>
        <w:t xml:space="preserve">2018-07-11T00:51:45.696076 </w:t>
      </w:r>
      <w:r>
        <w:t xml:space="preserve">DLDCSIDisabilitySABusinessServices@dcsi.sa.gov.au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of Human Services </w:t>
      </w:r>
      <w:r>
        <w:t xml:space="preserve">Disability, Minimum, NDA, Service </w:t>
      </w:r>
      <w:r>
        <w:t xml:space="preserve">government-reporting-and-policy </w:t>
      </w:r>
      <w:r>
        <w:t xml:space="preserve">None </w:t>
      </w:r>
      <w:r>
        <w:t xml:space="preserve">None </w:t>
      </w:r>
      <w:r>
        <w:t xml:space="preserve">None </w:t>
      </w:r>
      <w:r>
        <w:t xml:space="preserve">None </w:t>
      </w:r>
      <w:r>
        <w:t xml:space="preserve">None </w:t>
      </w:r>
    </w:p>
    <w:p>
      <w:r>
        <w:t xml:space="preserve">Disadvantage Needs Risk Ranks (DNR) </w:t>
      </w:r>
      <w:r>
        <w:t>The Disadvantage-Need-Risk (DNR) scores and rank are a method of identifying target populations and locations across South Australia and have been developed  so that DCSI services can be planned to provide maximum support for those most in need. The DNR scores and ranks are a composite of:</w:t>
        <w:br/>
        <w:br/>
        <w:t>Disadvantage: the Index of Relative Socio-economic Disadvantage, part of the Socio-Economic Index For Areas (SEIFA) developed by the ABS.</w:t>
        <w:br/>
        <w:br/>
        <w:t>Need (or Sentinel Indicators): For the Vulnerable Families with Children target group the Sentinel Indicators identified were: jobless families with children under 15, divorce or separation, women smoking during pregnancy, Centrelink payments, substantiated child protection notifications.  For Youth at Risk target group the Sentinel Indicators were: rates of teen pregnancy, student absenteeism, young people receiving unemployment benefits, youth Justice Orders, single parent families.</w:t>
        <w:br/>
        <w:br/>
        <w:t xml:space="preserve">Risk: the proportion of the target population within the general population. </w:t>
      </w:r>
      <w:r>
        <w:t xml:space="preserve">dataset </w:t>
      </w:r>
      <w:r>
        <w:t xml:space="preserve">English </w:t>
      </w:r>
      <w:r>
        <w:t xml:space="preserve">Creative Commons Attribution </w:t>
      </w:r>
      <w:r>
        <w:t xml:space="preserve">active </w:t>
      </w:r>
      <w:r>
        <w:t xml:space="preserve">Linked </w:t>
      </w:r>
      <w:r>
        <w:t xml:space="preserve">asRequired </w:t>
      </w:r>
      <w:r>
        <w:t xml:space="preserve">/data/dataset/8026374c-f974-4c6f-9eee-e88721b6b705 </w:t>
      </w:r>
      <w:r>
        <w:t xml:space="preserve">2016-07-07T03:28:31.133585 </w:t>
      </w:r>
      <w:r>
        <w:t xml:space="preserve">2019-11-15T06:32:48.422823 </w:t>
      </w:r>
      <w:r>
        <w:t xml:space="preserve">DLDCSIPolicyandCommunityDevelopment@dcsi.sa.gov.au </w:t>
      </w:r>
      <w:r>
        <w:t xml:space="preserve">None </w:t>
      </w:r>
      <w:r>
        <w:t xml:space="preserve">2011-01-01 </w:t>
      </w:r>
      <w:r>
        <w:t xml:space="preserve">2012-01-31 </w:t>
      </w:r>
      <w:r>
        <w:t xml:space="preserve">South Australia </w:t>
      </w:r>
      <w:r>
        <w:t xml:space="preserve">Government of South Australia </w:t>
      </w:r>
      <w:r>
        <w:t xml:space="preserve">data.sa.gov.au </w:t>
      </w:r>
      <w:r>
        <w:t xml:space="preserve">Department of Human Services </w:t>
      </w:r>
      <w:r>
        <w:t xml:space="preserve">None </w:t>
      </w:r>
      <w:r>
        <w:t xml:space="preserve">community-information-and-citizen-services </w:t>
      </w:r>
      <w:r>
        <w:t xml:space="preserve">None </w:t>
      </w:r>
      <w:r>
        <w:t xml:space="preserve">None </w:t>
      </w:r>
      <w:r>
        <w:t xml:space="preserve">None </w:t>
      </w:r>
      <w:r>
        <w:t xml:space="preserve">None </w:t>
      </w:r>
      <w:r>
        <w:t xml:space="preserve">None </w:t>
      </w:r>
    </w:p>
    <w:p>
      <w:r>
        <w:t xml:space="preserve">Department for Innovation and Skills Annual Report Statistics </w:t>
      </w:r>
      <w:r>
        <w:t xml:space="preserve">This dataset contains Department for Innovation and Skills annual report data from July 2014 (where available) onwards. The data displays: the quantity and nature of complaints, money spent on consultants and contractors, number of executives employed, Work Health and Safety performance and reports of fraud </w:t>
      </w:r>
      <w:r>
        <w:t xml:space="preserve">dataset </w:t>
      </w:r>
      <w:r>
        <w:t xml:space="preserve">aar </w:t>
      </w:r>
      <w:r>
        <w:t xml:space="preserve">Creative Commons Attribution </w:t>
      </w:r>
      <w:r>
        <w:t xml:space="preserve">active </w:t>
      </w:r>
      <w:r>
        <w:t xml:space="preserve">Linked </w:t>
      </w:r>
      <w:r>
        <w:t xml:space="preserve">annual </w:t>
      </w:r>
      <w:r>
        <w:t xml:space="preserve">/data/dataset/7f0b37d3-05b3-4bd7-a22c-f22dec2b3461 </w:t>
      </w:r>
      <w:r>
        <w:t xml:space="preserve">2020-09-21T05:22:43.675216 </w:t>
      </w:r>
      <w:r>
        <w:t xml:space="preserve">2022-12-08T00:57:40.706075 </w:t>
      </w:r>
      <w:r>
        <w:t xml:space="preserve">disreception@sa.gov.au </w:t>
      </w:r>
      <w:r>
        <w:t xml:space="preserve">None </w:t>
      </w:r>
      <w:r>
        <w:t xml:space="preserve">2014-07-01 </w:t>
      </w:r>
      <w:r>
        <w:t xml:space="preserve">Current </w:t>
      </w:r>
      <w:r>
        <w:t xml:space="preserve">South Australia </w:t>
      </w:r>
      <w:r>
        <w:t xml:space="preserve">Government of South Australia </w:t>
      </w:r>
      <w:r>
        <w:t xml:space="preserve">data.sa.gov.au </w:t>
      </w:r>
      <w:r>
        <w:t xml:space="preserve">Department for Industry, Innovation and Science </w:t>
      </w:r>
      <w:r>
        <w:t xml:space="preserve">Annual Report, Consultants, Contractors, DIS, Executive Employment, Fraud, Government, Innovation and Skills, Public Complaints, Public Interest Disclosures, Return to work, WHS </w:t>
      </w:r>
      <w:r>
        <w:t xml:space="preserve">government-reporting-and-policy </w:t>
      </w:r>
      <w:r>
        <w:t xml:space="preserve">None </w:t>
      </w:r>
      <w:r>
        <w:t xml:space="preserve">None </w:t>
      </w:r>
      <w:r>
        <w:t xml:space="preserve">None </w:t>
      </w:r>
      <w:r>
        <w:t xml:space="preserve">None </w:t>
      </w:r>
      <w:r>
        <w:t xml:space="preserve">None </w:t>
      </w:r>
    </w:p>
    <w:p>
      <w:r>
        <w:t xml:space="preserve">Disaster Impacts Statistics – Pinery Bushfire </w:t>
      </w:r>
      <w:r>
        <w:t>Provide disaster impacts statistics by local government area (LGA).</w:t>
        <w:br/>
        <w:t>In the 2 weeks following the Pinery Bushfire (25 Nov 2015), impact assessments were conducted on affected properties.</w:t>
        <w:br/>
        <w:br/>
        <w:t>The dataset includes:</w:t>
        <w:br/>
        <w:br/>
        <w:t>•</w:t>
        <w:tab/>
        <w:t>LGA in which the impact occurred</w:t>
        <w:br/>
        <w:br/>
        <w:t>•</w:t>
        <w:tab/>
        <w:t>List damages to main structures, buildings, vehicles.</w:t>
        <w:br/>
        <w:br/>
        <w:t>•</w:t>
        <w:tab/>
        <w:t xml:space="preserve">Describes the hazards encountered in each. </w:t>
      </w:r>
      <w:r>
        <w:t xml:space="preserve">dataset </w:t>
      </w:r>
      <w:r>
        <w:t xml:space="preserve">English </w:t>
      </w:r>
      <w:r>
        <w:t xml:space="preserve">Creative Commons Attribution </w:t>
      </w:r>
      <w:r>
        <w:t xml:space="preserve">active </w:t>
      </w:r>
      <w:r>
        <w:t xml:space="preserve">Hosted </w:t>
      </w:r>
      <w:r>
        <w:t xml:space="preserve">asRequired </w:t>
      </w:r>
      <w:r>
        <w:t xml:space="preserve">/data/dataset/2bada993-8377-49ef-b0f4-c9cffadc02b6 </w:t>
      </w:r>
      <w:r>
        <w:t xml:space="preserve">2016-07-07T03:54:14.009570 </w:t>
      </w:r>
      <w:r>
        <w:t xml:space="preserve">2018-06-03T11:09:13.535909 </w:t>
      </w:r>
      <w:r>
        <w:t xml:space="preserve">staterecoveryoffice@sa.gov.au </w:t>
      </w:r>
      <w:r>
        <w:t xml:space="preserve">Incident reports collected by location </w:t>
      </w:r>
      <w:r>
        <w:t xml:space="preserve">2015-11-25 </w:t>
      </w:r>
      <w:r>
        <w:t xml:space="preserve">2015-12-10 </w:t>
      </w:r>
      <w:r>
        <w:t xml:space="preserve">South Australia </w:t>
      </w:r>
      <w:r>
        <w:t xml:space="preserve">Government of South Australia </w:t>
      </w:r>
      <w:r>
        <w:t xml:space="preserve">data.sa.gov.au </w:t>
      </w:r>
      <w:r>
        <w:t xml:space="preserve">Department of Human Services </w:t>
      </w:r>
      <w:r>
        <w:t xml:space="preserve">Bushfire, Disaster, Emergency, Safety </w:t>
      </w:r>
      <w:r>
        <w:t xml:space="preserve">emergency-and-safety </w:t>
      </w:r>
      <w:r>
        <w:t xml:space="preserve">None </w:t>
      </w:r>
      <w:r>
        <w:t xml:space="preserve">None </w:t>
      </w:r>
      <w:r>
        <w:t xml:space="preserve">None </w:t>
      </w:r>
      <w:r>
        <w:t xml:space="preserve">None </w:t>
      </w:r>
      <w:r>
        <w:t xml:space="preserve">None </w:t>
      </w:r>
    </w:p>
    <w:p>
      <w:r>
        <w:t xml:space="preserve">Discrimination complaints and enquiries </w:t>
      </w:r>
      <w:r>
        <w:t xml:space="preserve">List of complaints and enquiries made to the South Australian Equal Opportunity Commission from 1 July 2010 to 30 June 2014. </w:t>
      </w:r>
      <w:r>
        <w:t xml:space="preserve">dataset </w:t>
      </w:r>
      <w:r>
        <w:t xml:space="preserve">English </w:t>
      </w:r>
      <w:r>
        <w:t xml:space="preserve">Creative Commons Attribution </w:t>
      </w:r>
      <w:r>
        <w:t xml:space="preserve">active </w:t>
      </w:r>
      <w:r>
        <w:t xml:space="preserve">Linked </w:t>
      </w:r>
      <w:r>
        <w:t xml:space="preserve">annually </w:t>
      </w:r>
      <w:r>
        <w:t xml:space="preserve">/data/dataset/aff12383-bb28-4a97-9c75-fbbcf9eeec7e </w:t>
      </w:r>
      <w:r>
        <w:t xml:space="preserve">2015-07-03T03:07:26.085332 </w:t>
      </w:r>
      <w:r>
        <w:t xml:space="preserve">2015-08-26T00:42:52.250730 </w:t>
      </w:r>
      <w:r>
        <w:t xml:space="preserve">eoc@agd.sa.gov.au </w:t>
      </w:r>
      <w:r>
        <w:t xml:space="preserve">High </w:t>
      </w:r>
      <w:r>
        <w:t xml:space="preserve">2010-07-01 </w:t>
      </w:r>
      <w:r>
        <w:t xml:space="preserve">2014-06-30 </w:t>
      </w:r>
      <w:r>
        <w:t xml:space="preserve">South Australia </w:t>
      </w:r>
      <w:r>
        <w:t xml:space="preserve">Government of South Australia </w:t>
      </w:r>
      <w:r>
        <w:t xml:space="preserve">data.sa.gov.au </w:t>
      </w:r>
      <w:r>
        <w:t xml:space="preserve">Attorney-General's Department </w:t>
      </w:r>
      <w:r>
        <w:t xml:space="preserve">accommodation, age, bullying, caring responsibilities, disability, Discrimination, education, employment, gender, goods and services, pregnancy, race, sexual harassment, sexuality </w:t>
      </w:r>
      <w:r>
        <w:t xml:space="preserve">crime-justice-and-law </w:t>
      </w:r>
      <w:r>
        <w:t xml:space="preserve">None </w:t>
      </w:r>
      <w:r>
        <w:t xml:space="preserve">None </w:t>
      </w:r>
      <w:r>
        <w:t xml:space="preserve">None </w:t>
      </w:r>
      <w:r>
        <w:t xml:space="preserve">None </w:t>
      </w:r>
      <w:r>
        <w:t xml:space="preserve">None </w:t>
      </w:r>
    </w:p>
    <w:p>
      <w:r>
        <w:t xml:space="preserve">Dob in a Litterer - Summarised Data </w:t>
      </w:r>
      <w:r>
        <w:t xml:space="preserve">The Dob in a Litterer program has now ceased, and the data will no longer be updated. </w:t>
        <w:br/>
        <w:br/>
        <w:t xml:space="preserve">‘Dob in a Litterer’ was a reporting application and website developed by the EPA that enabled members of the community to report people committing a littering offence. Research has shown that cigarette butts remains the main contributor to litter in South Australia, with other items including takeaway food containers, plastic bottles and paper. The following data includes a summarised report of how many and the type of ‘Dob in a Litterer’ submissions received.  </w:t>
      </w:r>
      <w:r>
        <w:t xml:space="preserve">dataset </w:t>
      </w:r>
      <w:r>
        <w:t xml:space="preserve">eng </w:t>
      </w:r>
      <w:r>
        <w:t xml:space="preserve">Creative Commons Attribution </w:t>
      </w:r>
      <w:r>
        <w:t xml:space="preserve">active </w:t>
      </w:r>
      <w:r>
        <w:t xml:space="preserve">Linked </w:t>
      </w:r>
      <w:r>
        <w:t xml:space="preserve">never </w:t>
      </w:r>
      <w:r>
        <w:t xml:space="preserve">/data/dataset/c3a889df-d87c-4896-a3d0-11b736e1b48f </w:t>
      </w:r>
      <w:r>
        <w:t xml:space="preserve">2017-05-25T01:24:29.199896 </w:t>
      </w:r>
      <w:r>
        <w:t xml:space="preserve">2021-08-26T00:59:32.751133 </w:t>
      </w:r>
      <w:r>
        <w:t xml:space="preserve">epainfo@epa.sa.gov.au </w:t>
      </w:r>
      <w:r>
        <w:t xml:space="preserve">None </w:t>
      </w:r>
      <w:r>
        <w:t xml:space="preserve">2017-02-01 </w:t>
      </w:r>
      <w:r>
        <w:t xml:space="preserve">2018-09-01 </w:t>
      </w:r>
      <w:r>
        <w:t xml:space="preserve">South Australia </w:t>
      </w:r>
      <w:r>
        <w:t xml:space="preserve">Government of South Australia </w:t>
      </w:r>
      <w:r>
        <w:t xml:space="preserve">data.sa.gov.au </w:t>
      </w:r>
      <w:r>
        <w:t xml:space="preserve">Environment Protection Authority (EPA) </w:t>
      </w:r>
      <w:r>
        <w:t xml:space="preserve">community, litter </w:t>
      </w:r>
      <w:r>
        <w:t xml:space="preserve">water-energy-resources-environment-and-science </w:t>
      </w:r>
      <w:r>
        <w:t xml:space="preserve">None </w:t>
      </w:r>
      <w:r>
        <w:t xml:space="preserve">None </w:t>
      </w:r>
      <w:r>
        <w:t xml:space="preserve">None </w:t>
      </w:r>
      <w:r>
        <w:t xml:space="preserve">None </w:t>
      </w:r>
      <w:r>
        <w:t xml:space="preserve">None </w:t>
      </w:r>
    </w:p>
    <w:p>
      <w:r>
        <w:t xml:space="preserve">Dog and Cat Management Board Annual Report Data </w:t>
      </w:r>
      <w:r>
        <w:t xml:space="preserve">Dog and Cat Management Board Annual Report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/data/dataset/24ea915b-be62-44b2-9960-10b620fa168f </w:t>
      </w:r>
      <w:r>
        <w:t xml:space="preserve">2017-07-21T04:58:08.558363 </w:t>
      </w:r>
      <w:r>
        <w:t xml:space="preserve">2020-01-06T23:12:59.318333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cat, dog, environment, government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Dog Parks and On-Leash Conditions in City of Port Adelaide Enfield </w:t>
      </w:r>
      <w:r>
        <w:t xml:space="preserve">3 polygon datasets representing </w:t>
        <w:br/>
        <w:t xml:space="preserve">1) Locations of Dog Exercise Parks,  </w:t>
        <w:br/>
        <w:t xml:space="preserve">2) Reserves where dogs must be on-leash and </w:t>
        <w:br/>
        <w:t>3) Reserves where dogs must be under control.</w:t>
        <w:br/>
        <w:t xml:space="preserve">Data is available in a variety of formats from Council's own open data portal. </w:t>
      </w:r>
      <w:r>
        <w:t xml:space="preserve">dataset </w:t>
      </w:r>
      <w:r>
        <w:t xml:space="preserve">English </w:t>
      </w:r>
      <w:r>
        <w:t xml:space="preserve">Creative Commons Attribution </w:t>
      </w:r>
      <w:r>
        <w:t xml:space="preserve">active </w:t>
      </w:r>
      <w:r>
        <w:t xml:space="preserve">Linked </w:t>
      </w:r>
      <w:r>
        <w:t xml:space="preserve">annually </w:t>
      </w:r>
      <w:r>
        <w:t xml:space="preserve">/data/dataset/faed443c-7235-4c60-b0ed-8d4812b64878 </w:t>
      </w:r>
      <w:r>
        <w:t xml:space="preserve">2016-06-10T01:26:22.950673 </w:t>
      </w:r>
      <w:r>
        <w:t xml:space="preserve">2019-09-09T04:58:04.208881 </w:t>
      </w:r>
      <w:r>
        <w:t xml:space="preserve">customer.service@portenf.sa.gov.au </w:t>
      </w:r>
      <w:r>
        <w:t xml:space="preserve">Unit </w:t>
      </w:r>
      <w:r>
        <w:t xml:space="preserve">2019-09-02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dog, dog excercise, dog off leash, dog parks, dogs, port adelaide enfield, reserves </w:t>
      </w:r>
      <w:r>
        <w:t xml:space="preserve">community-information-and-citizen-services </w:t>
      </w:r>
      <w:r>
        <w:t xml:space="preserve">None </w:t>
      </w:r>
      <w:r>
        <w:t xml:space="preserve">None </w:t>
      </w:r>
      <w:r>
        <w:t xml:space="preserve">None </w:t>
      </w:r>
      <w:r>
        <w:t xml:space="preserve">None </w:t>
      </w:r>
      <w:r>
        <w:t xml:space="preserve">None </w:t>
      </w:r>
    </w:p>
    <w:p>
      <w:r>
        <w:t xml:space="preserve">Dog Registrations </w:t>
      </w:r>
      <w:r>
        <w:t>List of dogs registered in Adelaide City Council area (Adelaide and North Adelaide) for a particular period.</w:t>
        <w:br/>
        <w:br/>
        <w:t>Information provided includes dog name, breed, period, gender, current status, class, transaction type and suburb.</w:t>
        <w:br/>
        <w:br/>
        <w:t>Note:  Normal – means one dog registered to the property.</w:t>
        <w:br/>
        <w:t>Normal multiple – means there is more than one dog registered (2 or more dogs).</w:t>
        <w:br/>
        <w:br/>
        <w:t xml:space="preserve"> </w:t>
      </w:r>
      <w:r>
        <w:t xml:space="preserve">dataset </w:t>
      </w:r>
      <w:r>
        <w:t xml:space="preserve">aar </w:t>
      </w:r>
      <w:r>
        <w:t xml:space="preserve">Creative Commons Attribution </w:t>
      </w:r>
      <w:r>
        <w:t xml:space="preserve">active </w:t>
      </w:r>
      <w:r>
        <w:t xml:space="preserve">Linked </w:t>
      </w:r>
      <w:r>
        <w:t xml:space="preserve">daily </w:t>
      </w:r>
      <w:r>
        <w:t xml:space="preserve">/data/dataset/8aa33af5-4146-447e-b9e9-0c00b616cd38 </w:t>
      </w:r>
      <w:r>
        <w:t xml:space="preserve">2013-05-06T02:54:52.763606 </w:t>
      </w:r>
      <w:r>
        <w:t xml:space="preserve">2022-11-14T01:03:55.166414 </w:t>
      </w:r>
      <w:r>
        <w:t xml:space="preserve">DataSA@sa.gov.au </w:t>
      </w:r>
      <w:r>
        <w:t xml:space="preserve">Provides summary data about the dog, does not include ownership or address details.  </w:t>
      </w:r>
      <w:r>
        <w:t xml:space="preserve">Current </w:t>
      </w:r>
      <w:r>
        <w:t xml:space="preserve">None </w:t>
      </w:r>
      <w:r>
        <w:t xml:space="preserve">Adelaide and North Adelaide </w:t>
      </w:r>
      <w:r>
        <w:t xml:space="preserve">Local Government </w:t>
      </w:r>
      <w:r>
        <w:t xml:space="preserve">data.sa.gov.au </w:t>
      </w:r>
      <w:r>
        <w:t xml:space="preserve">N/A </w:t>
      </w:r>
      <w:r>
        <w:t xml:space="preserve">adelaide, Animals, Breeds, city, council, dog ownership, dogs, north adelaide, registration </w:t>
      </w:r>
      <w:r>
        <w:t xml:space="preserve">community-information-and-citizen-services </w:t>
      </w:r>
      <w:r>
        <w:t xml:space="preserve">None </w:t>
      </w:r>
      <w:r>
        <w:t xml:space="preserve">None </w:t>
      </w:r>
      <w:r>
        <w:t xml:space="preserve">None </w:t>
      </w:r>
      <w:r>
        <w:t xml:space="preserve">None </w:t>
      </w:r>
      <w:r>
        <w:t xml:space="preserve">None </w:t>
      </w:r>
    </w:p>
    <w:p>
      <w:r>
        <w:t xml:space="preserve">Dog Registrations - City of Port Adelaide Enfield </w:t>
      </w:r>
      <w:r>
        <w:t xml:space="preserve">Dog regsitrations in City of Port Adelaide Enfield as at 9th September 2019, including Name, Class, Breed, Colour, Gender, Desexed and Suburb Name. </w:t>
      </w:r>
      <w:r>
        <w:t xml:space="preserve">dataset </w:t>
      </w:r>
      <w:r>
        <w:t xml:space="preserve">English </w:t>
      </w:r>
      <w:r>
        <w:t xml:space="preserve">Creative Commons Attribution-NonCommercial-NoDerivs </w:t>
      </w:r>
      <w:r>
        <w:t xml:space="preserve">active </w:t>
      </w:r>
      <w:r>
        <w:t xml:space="preserve">Hosted </w:t>
      </w:r>
      <w:r>
        <w:t xml:space="preserve">annually </w:t>
      </w:r>
      <w:r>
        <w:t xml:space="preserve">/data/dataset/a7e35383-0793-46e2-9f45-672c7a8ce473 </w:t>
      </w:r>
      <w:r>
        <w:t xml:space="preserve">2015-06-17T04:22:54.241766 </w:t>
      </w:r>
      <w:r>
        <w:t xml:space="preserve">2019-09-09T02:43:50.322582 </w:t>
      </w:r>
      <w:r>
        <w:t xml:space="preserve">service@cityofpae.sa.gov.au </w:t>
      </w:r>
      <w:r>
        <w:t xml:space="preserve">Individual dog registrations reported with suburb geography </w:t>
      </w:r>
      <w:r>
        <w:t xml:space="preserve">2019-07-01 </w:t>
      </w:r>
      <w:r>
        <w:t xml:space="preserve">2019-09-08 </w:t>
      </w:r>
      <w:r>
        <w:t xml:space="preserve">City of Port Adelaide Enfield [Lat: -34.757 to -34.893, Lon: 138.462 to 138.674] </w:t>
      </w:r>
      <w:r>
        <w:t xml:space="preserve">Local Government </w:t>
      </w:r>
      <w:r>
        <w:t xml:space="preserve">data.sa.gov.au </w:t>
      </w:r>
      <w:r>
        <w:t xml:space="preserve">Port Adelaide Enfield Council </w:t>
      </w:r>
      <w:r>
        <w:t xml:space="preserve">animal, animals, council, dog, dog ownership, dogs, port adelaide enfield </w:t>
      </w:r>
      <w:r>
        <w:t xml:space="preserve">community-information-and-citizen-services </w:t>
      </w:r>
      <w:r>
        <w:t xml:space="preserve">None </w:t>
      </w:r>
      <w:r>
        <w:t xml:space="preserve">None </w:t>
      </w:r>
      <w:r>
        <w:t xml:space="preserve">None </w:t>
      </w:r>
      <w:r>
        <w:t xml:space="preserve">None </w:t>
      </w:r>
      <w:r>
        <w:t xml:space="preserve">None </w:t>
      </w:r>
    </w:p>
    <w:p>
      <w:r>
        <w:t xml:space="preserve">Dogs and Cats Online Data 2021-2022 </w:t>
      </w:r>
      <w:r>
        <w:t xml:space="preserve">Dogs and Cats Online Data </w:t>
      </w:r>
      <w:r>
        <w:t xml:space="preserve">dataset </w:t>
      </w:r>
      <w:r>
        <w:t xml:space="preserve">eng </w:t>
      </w:r>
      <w:r>
        <w:t xml:space="preserve">Creative Commons Attribution </w:t>
      </w:r>
      <w:r>
        <w:t xml:space="preserve">active </w:t>
      </w:r>
      <w:r>
        <w:t xml:space="preserve">Linked </w:t>
      </w:r>
      <w:r>
        <w:t xml:space="preserve">annual </w:t>
      </w:r>
      <w:r>
        <w:t xml:space="preserve">/data/dataset/711930b1-6188-4322-8528-4ce77bb1589e </w:t>
      </w:r>
      <w:r>
        <w:t xml:space="preserve">2022-06-08T01:21:48.940353 </w:t>
      </w:r>
      <w:r>
        <w:t xml:space="preserve">2022-07-04T01:27:07.966749 </w:t>
      </w:r>
      <w:r>
        <w:t xml:space="preserve">robin.green@sa.gov.au </w:t>
      </w:r>
      <w:r>
        <w:t xml:space="preserve">None </w:t>
      </w:r>
      <w:r>
        <w:t xml:space="preserve">2021 </w:t>
      </w:r>
      <w:r>
        <w:t xml:space="preserve">None </w:t>
      </w:r>
      <w:r>
        <w:t xml:space="preserve">SA0062407: South Australia </w:t>
      </w:r>
      <w:r>
        <w:t xml:space="preserve">Government of South Australia </w:t>
      </w:r>
      <w:r>
        <w:t xml:space="preserve">data.sa.gov.au </w:t>
      </w:r>
      <w:r>
        <w:t xml:space="preserve">Department for Environment and Water </w:t>
      </w:r>
      <w:r>
        <w:t xml:space="preserve">animal welfare </w:t>
      </w:r>
      <w:r>
        <w:t xml:space="preserve">water-energy-resources-environment-and-science, community-information-and-citizen-services </w:t>
      </w:r>
      <w:r>
        <w:t xml:space="preserve">None </w:t>
      </w:r>
      <w:r>
        <w:t xml:space="preserve">None </w:t>
      </w:r>
      <w:r>
        <w:t xml:space="preserve">None </w:t>
      </w:r>
      <w:r>
        <w:t xml:space="preserve">None </w:t>
      </w:r>
      <w:r>
        <w:t xml:space="preserve">None </w:t>
      </w:r>
    </w:p>
    <w:p>
      <w:r>
        <w:t xml:space="preserve">Dogs and Cats Online Data 2022-2023 </w:t>
      </w:r>
      <w:r>
        <w:t xml:space="preserve">Dogs and Cats Online Data 2022-2023 </w:t>
      </w:r>
      <w:r>
        <w:t xml:space="preserve">dataset </w:t>
      </w:r>
      <w:r>
        <w:t xml:space="preserve">eng </w:t>
      </w:r>
      <w:r>
        <w:t xml:space="preserve">Creative Commons Attribution </w:t>
      </w:r>
      <w:r>
        <w:t xml:space="preserve">active </w:t>
      </w:r>
      <w:r>
        <w:t xml:space="preserve">Linked </w:t>
      </w:r>
      <w:r>
        <w:t xml:space="preserve">annual </w:t>
      </w:r>
      <w:r>
        <w:t xml:space="preserve">/data/dataset/a1393ced-dea5-43ad-9bf5-2697f4cf4a41 </w:t>
      </w:r>
      <w:r>
        <w:t xml:space="preserve">2023-06-26T01:53:08.850853 </w:t>
      </w:r>
      <w:r>
        <w:t xml:space="preserve">2023-06-26T01:55:24.627535 </w:t>
      </w:r>
      <w:r>
        <w:t xml:space="preserve">robin.green@sa.gov.au </w:t>
      </w:r>
      <w:r>
        <w:t xml:space="preserve">None </w:t>
      </w:r>
      <w:r>
        <w:t xml:space="preserve">2022 </w:t>
      </w:r>
      <w:r>
        <w:t xml:space="preserve">2023-06-30 </w:t>
      </w:r>
      <w:r>
        <w:t xml:space="preserve">SA0062407: South Australia </w:t>
      </w:r>
      <w:r>
        <w:t xml:space="preserve">Government of South Australia </w:t>
      </w:r>
      <w:r>
        <w:t xml:space="preserve">data.sa.gov.au </w:t>
      </w:r>
      <w:r>
        <w:t xml:space="preserve">Department for Environment and Water </w:t>
      </w:r>
      <w:r>
        <w:t xml:space="preserve">environment </w:t>
      </w:r>
      <w:r>
        <w:t xml:space="preserve">None </w:t>
      </w:r>
      <w:r>
        <w:t xml:space="preserve">None </w:t>
      </w:r>
      <w:r>
        <w:t xml:space="preserve">None </w:t>
      </w:r>
      <w:r>
        <w:t xml:space="preserve">None </w:t>
      </w:r>
      <w:r>
        <w:t xml:space="preserve">None </w:t>
      </w:r>
      <w:r>
        <w:t xml:space="preserve">None </w:t>
      </w:r>
    </w:p>
    <w:p>
      <w:r>
        <w:t xml:space="preserve">Domiciliary Care – Active Clients by Suburb 2013-2014 </w:t>
      </w:r>
      <w:r>
        <w:t xml:space="preserve">Clients  who  received  Domiciliary  Care  services  during  2013-2014 financial year by program type. </w:t>
      </w:r>
      <w:r>
        <w:t xml:space="preserve">dataset </w:t>
      </w:r>
      <w:r>
        <w:t xml:space="preserve">English </w:t>
      </w:r>
      <w:r>
        <w:t xml:space="preserve">Creative Commons Attribution-NoDerivs </w:t>
      </w:r>
      <w:r>
        <w:t xml:space="preserve">active </w:t>
      </w:r>
      <w:r>
        <w:t xml:space="preserve">Hosted </w:t>
      </w:r>
      <w:r>
        <w:t xml:space="preserve">annually </w:t>
      </w:r>
      <w:r>
        <w:t xml:space="preserve">/data/dataset/d48fe6d9-0fcc-4044-ba23-7cd8130d1627 </w:t>
      </w:r>
      <w:r>
        <w:t xml:space="preserve">2015-06-10T03:00:59.415138 </w:t>
      </w:r>
      <w:r>
        <w:t xml:space="preserve">2015-06-10T03:02:23.108939 </w:t>
      </w:r>
      <w:r>
        <w:t xml:space="preserve">datasa@sa.gov.au </w:t>
      </w:r>
      <w:r>
        <w:t xml:space="preserve">n/a </w:t>
      </w:r>
      <w:r>
        <w:t xml:space="preserve">01-07-2013 </w:t>
      </w:r>
      <w:r>
        <w:t xml:space="preserve">30-06-2014 </w:t>
      </w:r>
      <w:r>
        <w:t xml:space="preserve">South Australia </w:t>
      </w:r>
      <w:r>
        <w:t xml:space="preserve">Government of South Australia </w:t>
      </w:r>
      <w:r>
        <w:t xml:space="preserve">data.sa.gov.au </w:t>
      </w:r>
      <w:r>
        <w:t xml:space="preserve">Department of Human Services </w:t>
      </w:r>
      <w:r>
        <w:t xml:space="preserve">aged care, aged care services, Clients, Domiciliary Care </w:t>
      </w:r>
      <w:r>
        <w:t xml:space="preserve">health-and-wellbeing </w:t>
      </w:r>
      <w:r>
        <w:t xml:space="preserve">None </w:t>
      </w:r>
      <w:r>
        <w:t xml:space="preserve">None </w:t>
      </w:r>
      <w:r>
        <w:t xml:space="preserve">None </w:t>
      </w:r>
      <w:r>
        <w:t xml:space="preserve">None </w:t>
      </w:r>
      <w:r>
        <w:t xml:space="preserve">None </w:t>
      </w:r>
    </w:p>
    <w:p>
      <w:r>
        <w:t xml:space="preserve">Domiciliary Care - Equipment Program Services by Postcode 2013-2014 </w:t>
      </w:r>
      <w:r>
        <w:t xml:space="preserve">Equipment Issues and Home Modifications to clients of the Statewide Equipment Program </w:t>
      </w:r>
      <w:r>
        <w:t xml:space="preserve">dataset </w:t>
      </w:r>
      <w:r>
        <w:t xml:space="preserve">English </w:t>
      </w:r>
      <w:r>
        <w:t xml:space="preserve">Creative Commons Attribution-NoDerivs </w:t>
      </w:r>
      <w:r>
        <w:t xml:space="preserve">active </w:t>
      </w:r>
      <w:r>
        <w:t xml:space="preserve">Hosted </w:t>
      </w:r>
      <w:r>
        <w:t xml:space="preserve">annually </w:t>
      </w:r>
      <w:r>
        <w:t xml:space="preserve">/data/dataset/16938e7f-bf80-4857-beda-f2808a028f40 </w:t>
      </w:r>
      <w:r>
        <w:t xml:space="preserve">2015-06-10T03:05:37.244007 </w:t>
      </w:r>
      <w:r>
        <w:t xml:space="preserve">2015-06-10T03:06:19.782369 </w:t>
      </w:r>
      <w:r>
        <w:t xml:space="preserve">datasa@sa.gov.au </w:t>
      </w:r>
      <w:r>
        <w:t xml:space="preserve">n/a </w:t>
      </w:r>
      <w:r>
        <w:t xml:space="preserve">01-07-2013 </w:t>
      </w:r>
      <w:r>
        <w:t xml:space="preserve">30-06-2014 </w:t>
      </w:r>
      <w:r>
        <w:t xml:space="preserve">South Australia </w:t>
      </w:r>
      <w:r>
        <w:t xml:space="preserve">Government of South Australia </w:t>
      </w:r>
      <w:r>
        <w:t xml:space="preserve">data.sa.gov.au </w:t>
      </w:r>
      <w:r>
        <w:t xml:space="preserve">Department of Human Services </w:t>
      </w:r>
      <w:r>
        <w:t xml:space="preserve">Domiciliary Care, Equipment Services, Home Modifications </w:t>
      </w:r>
      <w:r>
        <w:t xml:space="preserve">health-and-wellbeing </w:t>
      </w:r>
      <w:r>
        <w:t xml:space="preserve">None </w:t>
      </w:r>
      <w:r>
        <w:t xml:space="preserve">None </w:t>
      </w:r>
      <w:r>
        <w:t xml:space="preserve">None </w:t>
      </w:r>
      <w:r>
        <w:t xml:space="preserve">None </w:t>
      </w:r>
      <w:r>
        <w:t xml:space="preserve">None </w:t>
      </w:r>
    </w:p>
    <w:p>
      <w:r>
        <w:t xml:space="preserve">Domiciliary Care Regions </w:t>
      </w:r>
      <w:r>
        <w:t xml:space="preserve">This dataset contains Administrative boundaries for Domiciliary Care SA. </w:t>
      </w:r>
      <w:r>
        <w:t xml:space="preserve">dataset </w:t>
      </w:r>
      <w:r>
        <w:t xml:space="preserve">English </w:t>
      </w:r>
      <w:r>
        <w:t xml:space="preserve">Creative Commons Attribution </w:t>
      </w:r>
      <w:r>
        <w:t xml:space="preserve">active </w:t>
      </w:r>
      <w:r>
        <w:t xml:space="preserve">Linked </w:t>
      </w:r>
      <w:r>
        <w:t xml:space="preserve">asRequired </w:t>
      </w:r>
      <w:r>
        <w:t xml:space="preserve">/data/dataset/5f0ba9f3-2a9a-46a6-b27d-079ca7db2f3e </w:t>
      </w:r>
      <w:r>
        <w:t xml:space="preserve">2013-05-23T07:14:49.252403 </w:t>
      </w:r>
      <w:r>
        <w:t xml:space="preserve">2020-02-19T00:42:44.314607 </w:t>
      </w:r>
      <w:r>
        <w:t xml:space="preserve">gis.support@dcsi.sa.gov.au </w:t>
      </w:r>
      <w:r>
        <w:t xml:space="preserve">State Region </w:t>
      </w:r>
      <w:r>
        <w:t xml:space="preserve">2014 </w:t>
      </w:r>
      <w:r>
        <w:t xml:space="preserve">None </w:t>
      </w:r>
      <w:r>
        <w:t xml:space="preserve">South Australia </w:t>
      </w:r>
      <w:r>
        <w:t xml:space="preserve">Government of South Australia </w:t>
      </w:r>
      <w:r>
        <w:t xml:space="preserve">data.sa.gov.au </w:t>
      </w:r>
      <w:r>
        <w:t xml:space="preserve">Department of Human Services </w:t>
      </w:r>
      <w:r>
        <w:t xml:space="preserve">administration, Domiciliary Care, service boundaries </w:t>
      </w:r>
      <w:r>
        <w:t xml:space="preserve">health-and-wellbeing, community-information-and-citizen-services </w:t>
      </w:r>
      <w:r>
        <w:t xml:space="preserve">None </w:t>
      </w:r>
      <w:r>
        <w:t xml:space="preserve">None </w:t>
      </w:r>
      <w:r>
        <w:t xml:space="preserve">None </w:t>
      </w:r>
      <w:r>
        <w:t xml:space="preserve">None </w:t>
      </w:r>
      <w:r>
        <w:t xml:space="preserve">None </w:t>
      </w:r>
    </w:p>
    <w:p>
      <w:r>
        <w:t xml:space="preserve">DPC Executives </w:t>
      </w:r>
      <w:r>
        <w:t>Executive data for DPC</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/data/dataset/fdc0f6a3-1049-43c5-8dfd-476994169a6d </w:t>
      </w:r>
      <w:r>
        <w:t xml:space="preserve">2017-10-13T00:02:45.723188 </w:t>
      </w:r>
      <w:r>
        <w:t xml:space="preserve">2023-11-01T06:42:34.074673 </w:t>
      </w:r>
      <w:r>
        <w:t xml:space="preserve">datasa@sa.gov.au </w:t>
      </w:r>
      <w:r>
        <w:t xml:space="preserve">None </w:t>
      </w:r>
      <w:r>
        <w:t xml:space="preserve">2011-01-07 </w:t>
      </w:r>
      <w:r>
        <w:t xml:space="preserve">2023-06-30 </w:t>
      </w:r>
      <w:r>
        <w:t xml:space="preserve">South Australia </w:t>
      </w:r>
      <w:r>
        <w:t xml:space="preserve">Government of South Australia </w:t>
      </w:r>
      <w:r>
        <w:t xml:space="preserve">data.sa.gov.au </w:t>
      </w:r>
      <w:r>
        <w:t xml:space="preserve">Department of the Premier and Cabinet </w:t>
      </w:r>
      <w:r>
        <w:t xml:space="preserve">annual report, DPC, Executives </w:t>
      </w:r>
      <w:r>
        <w:t xml:space="preserve">government-reporting-and-policy </w:t>
      </w:r>
      <w:r>
        <w:t xml:space="preserve">None </w:t>
      </w:r>
      <w:r>
        <w:t xml:space="preserve">None </w:t>
      </w:r>
      <w:r>
        <w:t xml:space="preserve">None </w:t>
      </w:r>
      <w:r>
        <w:t xml:space="preserve">None </w:t>
      </w:r>
      <w:r>
        <w:t xml:space="preserve">None </w:t>
      </w:r>
    </w:p>
    <w:p>
      <w:r>
        <w:t xml:space="preserve">DPC Work Health and Safety &amp; Return to Work Performance </w:t>
      </w:r>
      <w:r>
        <w:t xml:space="preserve">DPC WHS Claims </w:t>
      </w:r>
      <w:r>
        <w:t xml:space="preserve">dataset </w:t>
      </w:r>
      <w:r>
        <w:t xml:space="preserve">aar </w:t>
      </w:r>
      <w:r>
        <w:t xml:space="preserve">Creative Commons Attribution </w:t>
      </w:r>
      <w:r>
        <w:t xml:space="preserve">active </w:t>
      </w:r>
      <w:r>
        <w:t xml:space="preserve">Linked </w:t>
      </w:r>
      <w:r>
        <w:t xml:space="preserve">annual </w:t>
      </w:r>
      <w:r>
        <w:t xml:space="preserve">/data/dataset/4f515001-810e-4e12-99a3-72c68fb150ee </w:t>
      </w:r>
      <w:r>
        <w:t xml:space="preserve">2018-09-13T07:34:32.703274 </w:t>
      </w:r>
      <w:r>
        <w:t xml:space="preserve">2023-11-01T06:43:13.065767 </w:t>
      </w:r>
      <w:r>
        <w:t xml:space="preserve">datasa@sa.gov.au </w:t>
      </w:r>
      <w:r>
        <w:t xml:space="preserve">None </w:t>
      </w:r>
      <w:r>
        <w:t xml:space="preserve">2017-07-01 </w:t>
      </w:r>
      <w:r>
        <w:t xml:space="preserve">2023-06-30 </w:t>
      </w:r>
      <w:r>
        <w:t xml:space="preserve">South Australia </w:t>
      </w:r>
      <w:r>
        <w:t xml:space="preserve">Government of South Australia </w:t>
      </w:r>
      <w:r>
        <w:t xml:space="preserve">data.sa.gov.au </w:t>
      </w:r>
      <w:r>
        <w:t xml:space="preserve">Department of the Premier and Cabinet </w:t>
      </w:r>
      <w:r>
        <w:t xml:space="preserve">Annual Report data, Department of the Premier and Cabinet, WHS Claims </w:t>
      </w:r>
      <w:r>
        <w:t xml:space="preserve">government-reporting-and-policy </w:t>
      </w:r>
      <w:r>
        <w:t xml:space="preserve">None </w:t>
      </w:r>
      <w:r>
        <w:t xml:space="preserve">None </w:t>
      </w:r>
      <w:r>
        <w:t xml:space="preserve">None </w:t>
      </w:r>
      <w:r>
        <w:t xml:space="preserve">None </w:t>
      </w:r>
      <w:r>
        <w:t xml:space="preserve">None </w:t>
      </w:r>
    </w:p>
    <w:p>
      <w:r>
        <w:t xml:space="preserve">Drillholes within South Australia </w:t>
      </w:r>
      <w:r>
        <w:t xml:space="preserve">A representation of the location and key attributes of all drillholes within South Australia.  Drillholes contained within the dataset may be currently active or historic and may have been drilled for a wide variety of purposes such as water extraction, monitoring or geologic exploration.  This dataset is a spatial representation of the authoritative SAGEODATA database and is created through a series of nightly automated geoprocessing scripts. </w:t>
      </w:r>
      <w:r>
        <w:t xml:space="preserve">dataset </w:t>
      </w:r>
      <w:r>
        <w:t xml:space="preserve">eng </w:t>
      </w:r>
      <w:r>
        <w:t xml:space="preserve">Creative Commons Attribution </w:t>
      </w:r>
      <w:r>
        <w:t xml:space="preserve">active </w:t>
      </w:r>
      <w:r>
        <w:t xml:space="preserve">Linked </w:t>
      </w:r>
      <w:r>
        <w:t xml:space="preserve">daily </w:t>
      </w:r>
      <w:r>
        <w:t xml:space="preserve">/data/dataset/71ddb1f9-ac70-473b-af27-7ab14d5debbf </w:t>
      </w:r>
      <w:r>
        <w:t xml:space="preserve">2014-07-02T04:24:59.153120 </w:t>
      </w:r>
      <w:r>
        <w:t xml:space="preserve">2021-12-23T04:17:55.530198 </w:t>
      </w:r>
      <w:r>
        <w:t xml:space="preserve">dew.customerservicecentre@sa.gov.au </w:t>
      </w:r>
      <w:r>
        <w:t xml:space="preserve">Data is updated daily and visible within the dataset the following day </w:t>
      </w:r>
      <w:r>
        <w:t xml:space="preserve">2021-12-23 </w:t>
      </w:r>
      <w:r>
        <w:t xml:space="preserve">None </w:t>
      </w:r>
      <w:r>
        <w:t xml:space="preserve">South Australia </w:t>
      </w:r>
      <w:r>
        <w:t xml:space="preserve">Government of South Australia </w:t>
      </w:r>
      <w:r>
        <w:t xml:space="preserve">data.sa.gov.au </w:t>
      </w:r>
      <w:r>
        <w:t xml:space="preserve">Department for Environment and Water </w:t>
      </w:r>
      <w:r>
        <w:t xml:space="preserve">aquifers, groundwater, hydrogeology, hydrology, wells </w:t>
      </w:r>
      <w:r>
        <w:t xml:space="preserve">water-energy-resources-environment-and-science </w:t>
      </w:r>
      <w:r>
        <w:t xml:space="preserve">None </w:t>
      </w:r>
      <w:r>
        <w:t xml:space="preserve">None </w:t>
      </w:r>
      <w:r>
        <w:t xml:space="preserve">None </w:t>
      </w:r>
      <w:r>
        <w:t xml:space="preserve">None </w:t>
      </w:r>
      <w:r>
        <w:t xml:space="preserve">None </w:t>
      </w:r>
    </w:p>
    <w:p>
      <w:r>
        <w:t xml:space="preserve">Drinking Fountains </w:t>
      </w:r>
      <w:r>
        <w:t xml:space="preserve">This dataset provides locations of all the drinking fountains that exist within the Adelaide City Council area. </w:t>
      </w:r>
      <w:r>
        <w:t xml:space="preserve">dataset </w:t>
      </w:r>
      <w:r>
        <w:t xml:space="preserve">eng </w:t>
      </w:r>
      <w:r>
        <w:t xml:space="preserve">Creative Commons Attribution </w:t>
      </w:r>
      <w:r>
        <w:t xml:space="preserve">active </w:t>
      </w:r>
      <w:r>
        <w:t xml:space="preserve">Linked </w:t>
      </w:r>
      <w:r>
        <w:t xml:space="preserve">daily </w:t>
      </w:r>
      <w:r>
        <w:t xml:space="preserve">/data/dataset/4c3d4dd6-3221-4678-b14f-bed30c94a47d </w:t>
      </w:r>
      <w:r>
        <w:t xml:space="preserve">2014-06-01T07:10:40.586173 </w:t>
      </w:r>
      <w:r>
        <w:t xml:space="preserve">2022-11-11T02:04:33.128722 </w:t>
      </w:r>
      <w:r>
        <w:t xml:space="preserve">DataSA@sa.gov.au </w:t>
      </w:r>
      <w:r>
        <w:t xml:space="preserve">GPS location and the monument type </w:t>
      </w:r>
      <w:r>
        <w:t xml:space="preserve">Current </w:t>
      </w:r>
      <w:r>
        <w:t xml:space="preserve">None </w:t>
      </w:r>
      <w:r>
        <w:t xml:space="preserve">Adelaide &amp; North Adelaide </w:t>
      </w:r>
      <w:r>
        <w:t xml:space="preserve">Local Government </w:t>
      </w:r>
      <w:r>
        <w:t xml:space="preserve">data.sa.gov.au </w:t>
      </w:r>
      <w:r>
        <w:t xml:space="preserve">N/A </w:t>
      </w:r>
      <w:r>
        <w:t xml:space="preserve">assets, drinking fountain, fountains, planning </w:t>
      </w:r>
      <w:r>
        <w:t xml:space="preserve">community-information-and-citizen-services, housing-land-planning-and-infrastructure </w:t>
      </w:r>
      <w:r>
        <w:t xml:space="preserve">None </w:t>
      </w:r>
      <w:r>
        <w:t xml:space="preserve">None </w:t>
      </w:r>
      <w:r>
        <w:t xml:space="preserve">None </w:t>
      </w:r>
      <w:r>
        <w:t xml:space="preserve">None </w:t>
      </w:r>
      <w:r>
        <w:t xml:space="preserve">None </w:t>
      </w:r>
    </w:p>
    <w:p>
      <w:r>
        <w:t xml:space="preserve">Drivers' Licences by postcode, age and sex </w:t>
      </w:r>
      <w:r>
        <w:t xml:space="preserve">Current car, motorcycle and other drivers' licences of all types (full, provisional, etc.)  </w:t>
      </w:r>
      <w:r>
        <w:t xml:space="preserve">dataset </w:t>
      </w:r>
      <w:r>
        <w:t xml:space="preserve">aar </w:t>
      </w:r>
      <w:r>
        <w:t xml:space="preserve">Creative Commons Attribution </w:t>
      </w:r>
      <w:r>
        <w:t xml:space="preserve">active </w:t>
      </w:r>
      <w:r>
        <w:t xml:space="preserve">Linked </w:t>
      </w:r>
      <w:r>
        <w:t xml:space="preserve">other </w:t>
      </w:r>
      <w:r>
        <w:t xml:space="preserve">/data/dataset/baf6bbfa-e04f-424f-8c92-9d302425634a </w:t>
      </w:r>
      <w:r>
        <w:t xml:space="preserve">2017-11-20T06:58:18.547947 </w:t>
      </w:r>
      <w:r>
        <w:t xml:space="preserve">2024-04-03T22:58:58.571821 </w:t>
      </w:r>
      <w:r>
        <w:t xml:space="preserve">peter.bravey@sa.gov.au </w:t>
      </w:r>
      <w:r>
        <w:t xml:space="preserve">None </w:t>
      </w:r>
      <w:r>
        <w:t xml:space="preserve">2017-07-01 </w:t>
      </w:r>
      <w:r>
        <w:t xml:space="preserve">2021-01-31 </w:t>
      </w:r>
      <w:r>
        <w:t xml:space="preserve">South Australia </w:t>
      </w:r>
      <w:r>
        <w:t xml:space="preserve">Government of South Australia </w:t>
      </w:r>
      <w:r>
        <w:t xml:space="preserve">data.sa.gov.au </w:t>
      </w:r>
      <w:r>
        <w:t xml:space="preserve">Department for Infrastructure and Transport </w:t>
      </w:r>
      <w:r>
        <w:t xml:space="preserve">car, driver, licence, postcode </w:t>
      </w:r>
      <w:r>
        <w:t xml:space="preserve">transport-travel-and-motoring </w:t>
      </w:r>
      <w:r>
        <w:t xml:space="preserve">None </w:t>
      </w:r>
      <w:r>
        <w:t xml:space="preserve">None </w:t>
      </w:r>
      <w:r>
        <w:t xml:space="preserve">None </w:t>
      </w:r>
      <w:r>
        <w:t xml:space="preserve">None </w:t>
      </w:r>
      <w:r>
        <w:t xml:space="preserve">None </w:t>
      </w:r>
    </w:p>
    <w:p>
      <w:r>
        <w:t xml:space="preserve">Drug Use in Adelaide Monitored by Wasterwater Analysis </w:t>
      </w:r>
      <w:r>
        <w:t xml:space="preserve">Raw data on drug consumption levels monitored by wastewater analysis. Sampling occurs every two months. Consumption levels are expressed in doses  in the accompanying report for Stimulants (cocaine, MDMA and methamphetamine), Opioids (morphine, codeine, methadone, oxycodone, fentanyl and heroin), Cannabis (THC), and Nicotine. </w:t>
        <w:br/>
        <w:t xml:space="preserve">Anabasine (a tobacco-specific alkaloid that allows us to differentiate between cigarettes and other nicotine-containing products such as patches, e-cigarettes, etc) consumption levels are expressed in number of cigarettes. </w:t>
        <w:br/>
        <w:t>Alcohol consumption levels are expressed as standard drinks.</w:t>
        <w:br/>
        <w:t xml:space="preserve">Bi-monthly reports of these data can be found on the SA Health website. </w:t>
      </w:r>
      <w:r>
        <w:t xml:space="preserve">dataset </w:t>
      </w:r>
      <w:r>
        <w:t xml:space="preserve">aar </w:t>
      </w:r>
      <w:r>
        <w:t xml:space="preserve">Creative Commons Attribution </w:t>
      </w:r>
      <w:r>
        <w:t xml:space="preserve">active </w:t>
      </w:r>
      <w:r>
        <w:t xml:space="preserve">Linked </w:t>
      </w:r>
      <w:r>
        <w:t xml:space="preserve">annual </w:t>
      </w:r>
      <w:r>
        <w:t xml:space="preserve">/data/dataset/bfee4127-6391-4d54-ba12-bea33210c243 </w:t>
      </w:r>
      <w:r>
        <w:t xml:space="preserve">2017-06-30T02:10:32.605666 </w:t>
      </w:r>
      <w:r>
        <w:t xml:space="preserve">2023-01-31T05:18:13.891897 </w:t>
      </w:r>
      <w:r>
        <w:t xml:space="preserve">HealthDACRDataDrop@sa.gov.au </w:t>
      </w:r>
      <w:r>
        <w:t xml:space="preserve">Adelaide Metropolitan Area, every two months, by drug </w:t>
      </w:r>
      <w:r>
        <w:t xml:space="preserve">2011-12-01 </w:t>
      </w:r>
      <w:r>
        <w:t xml:space="preserve">2022-12-31 </w:t>
      </w:r>
      <w:r>
        <w:t xml:space="preserve">Adelaide Metropolitan Area </w:t>
      </w:r>
      <w:r>
        <w:t xml:space="preserve">Government of South Australia </w:t>
      </w:r>
      <w:r>
        <w:t xml:space="preserve">data.sa.gov.au </w:t>
      </w:r>
      <w:r>
        <w:t xml:space="preserve">SA Health </w:t>
      </w:r>
      <w:r>
        <w:t xml:space="preserve">wastewater </w:t>
      </w:r>
      <w:r>
        <w:t xml:space="preserve">health-and-wellbeing </w:t>
      </w:r>
      <w:r>
        <w:t xml:space="preserve">None </w:t>
      </w:r>
      <w:r>
        <w:t xml:space="preserve">None </w:t>
      </w:r>
      <w:r>
        <w:t xml:space="preserve">None </w:t>
      </w:r>
      <w:r>
        <w:t xml:space="preserve">None </w:t>
      </w:r>
      <w:r>
        <w:t xml:space="preserve">None </w:t>
      </w:r>
    </w:p>
    <w:p>
      <w:r>
        <w:t xml:space="preserve">Department of State Development - Complaints received </w:t>
      </w:r>
      <w:r>
        <w:t xml:space="preserve">Summary of the complaints received by the Department of State Development each year </w:t>
      </w:r>
      <w:r>
        <w:t xml:space="preserve">dataset </w:t>
      </w:r>
      <w:r>
        <w:t xml:space="preserve">English </w:t>
      </w:r>
      <w:r>
        <w:t xml:space="preserve">Creative Commons Attribution </w:t>
      </w:r>
      <w:r>
        <w:t xml:space="preserve">active </w:t>
      </w:r>
      <w:r>
        <w:t xml:space="preserve">Linked </w:t>
      </w:r>
      <w:r>
        <w:t xml:space="preserve">annually </w:t>
      </w:r>
      <w:r>
        <w:t xml:space="preserve">/data/dataset/28ab18a6-3e83-4239-be7f-a5302e1aae26 </w:t>
      </w:r>
      <w:r>
        <w:t xml:space="preserve">2017-09-13T02:19:53.266109 </w:t>
      </w:r>
      <w:r>
        <w:t xml:space="preserve">2018-10-16T23:06:31.331585 </w:t>
      </w:r>
      <w:r>
        <w:t xml:space="preserve">datasa@sa.gov.au </w:t>
      </w:r>
      <w:r>
        <w:t xml:space="preserve">None </w:t>
      </w:r>
      <w:r>
        <w:t xml:space="preserve">2014-15 </w:t>
      </w:r>
      <w:r>
        <w:t xml:space="preserve">Current </w:t>
      </w:r>
      <w:r>
        <w:t xml:space="preserve">South Australia </w:t>
      </w:r>
      <w:r>
        <w:t xml:space="preserve">Government of South Australia </w:t>
      </w:r>
      <w:r>
        <w:t xml:space="preserve">data.sa.gov.au </w:t>
      </w:r>
      <w:r>
        <w:t xml:space="preserve">Department for Industry, Innovation and Science </w:t>
      </w:r>
      <w:r>
        <w:t xml:space="preserve">complaints reporting, department of state development </w:t>
      </w:r>
      <w:r>
        <w:t xml:space="preserve">government-reporting-and-policy </w:t>
      </w:r>
      <w:r>
        <w:t xml:space="preserve">None </w:t>
      </w:r>
      <w:r>
        <w:t xml:space="preserve">None </w:t>
      </w:r>
      <w:r>
        <w:t xml:space="preserve">None </w:t>
      </w:r>
      <w:r>
        <w:t xml:space="preserve">None </w:t>
      </w:r>
      <w:r>
        <w:t xml:space="preserve">None </w:t>
      </w:r>
    </w:p>
    <w:p>
      <w:r>
        <w:t xml:space="preserve">Department of State Development - Consultants </w:t>
      </w:r>
      <w:r>
        <w:t xml:space="preserve">Department of State Development - Consultants  </w:t>
      </w:r>
      <w:r>
        <w:t xml:space="preserve">dataset </w:t>
      </w:r>
      <w:r>
        <w:t xml:space="preserve">English </w:t>
      </w:r>
      <w:r>
        <w:t xml:space="preserve">Creative Commons Attribution </w:t>
      </w:r>
      <w:r>
        <w:t xml:space="preserve">active </w:t>
      </w:r>
      <w:r>
        <w:t xml:space="preserve">Linked </w:t>
      </w:r>
      <w:r>
        <w:t xml:space="preserve">annually </w:t>
      </w:r>
      <w:r>
        <w:t xml:space="preserve">/data/dataset/2cc83193-55e4-4b7e-a180-5476ba1bac11 </w:t>
      </w:r>
      <w:r>
        <w:t xml:space="preserve">2017-11-01T04:19:50.772769 </w:t>
      </w:r>
      <w:r>
        <w:t xml:space="preserve">2018-10-16T22:57:04.722820 </w:t>
      </w:r>
      <w:r>
        <w:t xml:space="preserve">datasa@sa.gov.au </w:t>
      </w:r>
      <w:r>
        <w:t xml:space="preserve">None </w:t>
      </w:r>
      <w:r>
        <w:t xml:space="preserve">2015-06-30 </w:t>
      </w:r>
      <w:r>
        <w:t xml:space="preserve">Current </w:t>
      </w:r>
      <w:r>
        <w:t xml:space="preserve">South Australia </w:t>
      </w:r>
      <w:r>
        <w:t xml:space="preserve">Government of South Australia </w:t>
      </w:r>
      <w:r>
        <w:t xml:space="preserve">data.sa.gov.au </w:t>
      </w:r>
      <w:r>
        <w:t xml:space="preserve">Department for Industry, Innovation and Science </w:t>
      </w:r>
      <w:r>
        <w:t xml:space="preserve">Annual report, Consultants, DSD </w:t>
      </w:r>
      <w:r>
        <w:t xml:space="preserve">government-reporting-and-policy </w:t>
      </w:r>
      <w:r>
        <w:t xml:space="preserve">None </w:t>
      </w:r>
      <w:r>
        <w:t xml:space="preserve">None </w:t>
      </w:r>
      <w:r>
        <w:t xml:space="preserve">None </w:t>
      </w:r>
      <w:r>
        <w:t xml:space="preserve">None </w:t>
      </w:r>
      <w:r>
        <w:t xml:space="preserve">None </w:t>
      </w:r>
    </w:p>
    <w:p>
      <w:r>
        <w:t xml:space="preserve">Department of State Development - Executive employment </w:t>
      </w:r>
      <w:r>
        <w:t xml:space="preserve">Summary of executive employment and classification in the Department of State Development as at 30 June each year. From 2014-15 to current. </w:t>
      </w:r>
      <w:r>
        <w:t xml:space="preserve">dataset </w:t>
      </w:r>
      <w:r>
        <w:t xml:space="preserve">English </w:t>
      </w:r>
      <w:r>
        <w:t xml:space="preserve">Creative Commons Attribution </w:t>
      </w:r>
      <w:r>
        <w:t xml:space="preserve">active </w:t>
      </w:r>
      <w:r>
        <w:t xml:space="preserve">Linked </w:t>
      </w:r>
      <w:r>
        <w:t xml:space="preserve">annually </w:t>
      </w:r>
      <w:r>
        <w:t xml:space="preserve">/data/dataset/f198bc83-726c-4576-8af4-eaedaf954f4d </w:t>
      </w:r>
      <w:r>
        <w:t xml:space="preserve">2017-09-13T04:20:14.943073 </w:t>
      </w:r>
      <w:r>
        <w:t xml:space="preserve">2018-10-16T22:50:21.868198 </w:t>
      </w:r>
      <w:r>
        <w:t xml:space="preserve">datasa@sa.gov.au </w:t>
      </w:r>
      <w:r>
        <w:t xml:space="preserve">None </w:t>
      </w:r>
      <w:r>
        <w:t xml:space="preserve">2014-15 </w:t>
      </w:r>
      <w:r>
        <w:t xml:space="preserve">Current </w:t>
      </w:r>
      <w:r>
        <w:t xml:space="preserve">South Australia </w:t>
      </w:r>
      <w:r>
        <w:t xml:space="preserve">Government of South Australia </w:t>
      </w:r>
      <w:r>
        <w:t xml:space="preserve">data.sa.gov.au </w:t>
      </w:r>
      <w:r>
        <w:t xml:space="preserve">Department for Industry, Innovation and Science </w:t>
      </w:r>
      <w:r>
        <w:t xml:space="preserve">department of state development, executive employment </w:t>
      </w:r>
      <w:r>
        <w:t xml:space="preserve">government-reporting-and-policy </w:t>
      </w:r>
      <w:r>
        <w:t xml:space="preserve">None </w:t>
      </w:r>
      <w:r>
        <w:t xml:space="preserve">None </w:t>
      </w:r>
      <w:r>
        <w:t xml:space="preserve">None </w:t>
      </w:r>
      <w:r>
        <w:t xml:space="preserve">None </w:t>
      </w:r>
      <w:r>
        <w:t xml:space="preserve">None </w:t>
      </w:r>
    </w:p>
    <w:p>
      <w:r>
        <w:t xml:space="preserve">Department of State Development - Instances of fraud recorded </w:t>
      </w:r>
      <w:r>
        <w:t xml:space="preserve">Instances of fraud recorded by the Department of State Development as part of annual reporting. Data from 2014-15 to current. </w:t>
      </w:r>
      <w:r>
        <w:t xml:space="preserve">dataset </w:t>
      </w:r>
      <w:r>
        <w:t xml:space="preserve">English </w:t>
      </w:r>
      <w:r>
        <w:t xml:space="preserve">Creative Commons Attribution </w:t>
      </w:r>
      <w:r>
        <w:t xml:space="preserve">active </w:t>
      </w:r>
      <w:r>
        <w:t xml:space="preserve">Linked </w:t>
      </w:r>
      <w:r>
        <w:t xml:space="preserve">annually </w:t>
      </w:r>
      <w:r>
        <w:t xml:space="preserve">/data/dataset/8831a072-8857-4348-8671-767fce2a6ca3 </w:t>
      </w:r>
      <w:r>
        <w:t xml:space="preserve">2017-09-13T04:41:27.603468 </w:t>
      </w:r>
      <w:r>
        <w:t xml:space="preserve">2018-10-16T22:43:31.984697 </w:t>
      </w:r>
      <w:r>
        <w:t xml:space="preserve">datasa@sa.gov.au </w:t>
      </w:r>
      <w:r>
        <w:t xml:space="preserve">None </w:t>
      </w:r>
      <w:r>
        <w:t xml:space="preserve">2014-15 </w:t>
      </w:r>
      <w:r>
        <w:t xml:space="preserve">Current </w:t>
      </w:r>
      <w:r>
        <w:t xml:space="preserve">South Australia </w:t>
      </w:r>
      <w:r>
        <w:t xml:space="preserve">Government of South Australia </w:t>
      </w:r>
      <w:r>
        <w:t xml:space="preserve">data.sa.gov.au </w:t>
      </w:r>
      <w:r>
        <w:t xml:space="preserve">Department for Industry, Innovation and Science </w:t>
      </w:r>
      <w:r>
        <w:t xml:space="preserve">annual reporting, department of state development, fraud </w:t>
      </w:r>
      <w:r>
        <w:t xml:space="preserve">government-reporting-and-policy </w:t>
      </w:r>
      <w:r>
        <w:t xml:space="preserve">None </w:t>
      </w:r>
      <w:r>
        <w:t xml:space="preserve">None </w:t>
      </w:r>
      <w:r>
        <w:t xml:space="preserve">None </w:t>
      </w:r>
      <w:r>
        <w:t xml:space="preserve">None </w:t>
      </w:r>
      <w:r>
        <w:t xml:space="preserve">None </w:t>
      </w:r>
    </w:p>
    <w:p>
      <w:r>
        <w:t xml:space="preserve">Department of State Development - number of Aboriginal and Torres Strait Islander employees </w:t>
      </w:r>
      <w:r>
        <w:t xml:space="preserve">Number of Aboriginal and Torres Strait Islander employees in the Department of State Development including as a percentage of total employees. From 2014-15 to current, as at 30 June each year. </w:t>
      </w:r>
      <w:r>
        <w:t xml:space="preserve">dataset </w:t>
      </w:r>
      <w:r>
        <w:t xml:space="preserve">English </w:t>
      </w:r>
      <w:r>
        <w:t xml:space="preserve">Creative Commons Attribution </w:t>
      </w:r>
      <w:r>
        <w:t xml:space="preserve">active </w:t>
      </w:r>
      <w:r>
        <w:t xml:space="preserve">Linked </w:t>
      </w:r>
      <w:r>
        <w:t xml:space="preserve">annually </w:t>
      </w:r>
      <w:r>
        <w:t xml:space="preserve">/data/dataset/cadf15a7-8315-46b3-aa2d-1d7dab63926c </w:t>
      </w:r>
      <w:r>
        <w:t xml:space="preserve">2017-09-13T01:40:01.005697 </w:t>
      </w:r>
      <w:r>
        <w:t xml:space="preserve">2018-10-16T23:08:55.322829 </w:t>
      </w:r>
      <w:r>
        <w:t xml:space="preserve">datasa@sa.gov.au </w:t>
      </w:r>
      <w:r>
        <w:t xml:space="preserve">None </w:t>
      </w:r>
      <w:r>
        <w:t xml:space="preserve">2014-15 </w:t>
      </w:r>
      <w:r>
        <w:t xml:space="preserve">Current </w:t>
      </w:r>
      <w:r>
        <w:t xml:space="preserve">South Australia </w:t>
      </w:r>
      <w:r>
        <w:t xml:space="preserve">Government of South Australia </w:t>
      </w:r>
      <w:r>
        <w:t xml:space="preserve">data.sa.gov.au </w:t>
      </w:r>
      <w:r>
        <w:t xml:space="preserve">Department for Industry, Innovation and Science </w:t>
      </w:r>
      <w:r>
        <w:t xml:space="preserve">Aboriginal employees </w:t>
      </w:r>
      <w:r>
        <w:t xml:space="preserve">government-reporting-and-policy </w:t>
      </w:r>
      <w:r>
        <w:t xml:space="preserve">None </w:t>
      </w:r>
      <w:r>
        <w:t xml:space="preserve">None </w:t>
      </w:r>
      <w:r>
        <w:t xml:space="preserve">None </w:t>
      </w:r>
      <w:r>
        <w:t xml:space="preserve">None </w:t>
      </w:r>
      <w:r>
        <w:t xml:space="preserve">None </w:t>
      </w:r>
    </w:p>
    <w:p>
      <w:r>
        <w:t xml:space="preserve">Department of State Development - number of employees with a disability </w:t>
      </w:r>
      <w:r>
        <w:t xml:space="preserve">Total number of employees with a disability in the Department of State Development as at 30 June each year, including as percentage of total employees. </w:t>
      </w:r>
      <w:r>
        <w:t xml:space="preserve">dataset </w:t>
      </w:r>
      <w:r>
        <w:t xml:space="preserve">English </w:t>
      </w:r>
      <w:r>
        <w:t xml:space="preserve">Creative Commons Attribution </w:t>
      </w:r>
      <w:r>
        <w:t xml:space="preserve">active </w:t>
      </w:r>
      <w:r>
        <w:t xml:space="preserve">Linked </w:t>
      </w:r>
      <w:r>
        <w:t xml:space="preserve">annually </w:t>
      </w:r>
      <w:r>
        <w:t xml:space="preserve">/data/dataset/39e16489-36f4-40db-8cc6-f23788d3f3aa </w:t>
      </w:r>
      <w:r>
        <w:t xml:space="preserve">2017-09-13T02:42:27.395307 </w:t>
      </w:r>
      <w:r>
        <w:t xml:space="preserve">2018-10-16T23:10:45.083323 </w:t>
      </w:r>
      <w:r>
        <w:t xml:space="preserve">datasa@sa.gov.au </w:t>
      </w:r>
      <w:r>
        <w:t xml:space="preserve">None </w:t>
      </w:r>
      <w:r>
        <w:t xml:space="preserve">2014-15 </w:t>
      </w:r>
      <w:r>
        <w:t xml:space="preserve">Current </w:t>
      </w:r>
      <w:r>
        <w:t xml:space="preserve">South Australia </w:t>
      </w:r>
      <w:r>
        <w:t xml:space="preserve">Government of South Australia </w:t>
      </w:r>
      <w:r>
        <w:t xml:space="preserve">data.sa.gov.au </w:t>
      </w:r>
      <w:r>
        <w:t xml:space="preserve">Department for Industry, Innovation and Science </w:t>
      </w:r>
      <w:r>
        <w:t xml:space="preserve">department of state development, employees with a disability </w:t>
      </w:r>
      <w:r>
        <w:t xml:space="preserve">government-reporting-and-policy </w:t>
      </w:r>
      <w:r>
        <w:t xml:space="preserve">None </w:t>
      </w:r>
      <w:r>
        <w:t xml:space="preserve">None </w:t>
      </w:r>
      <w:r>
        <w:t xml:space="preserve">None </w:t>
      </w:r>
      <w:r>
        <w:t xml:space="preserve">None </w:t>
      </w:r>
      <w:r>
        <w:t xml:space="preserve">None </w:t>
      </w:r>
    </w:p>
    <w:p>
      <w:r>
        <w:t xml:space="preserve">Department of State Development - Whistleblowers Disclosure </w:t>
      </w:r>
      <w:r>
        <w:t xml:space="preserve">Reporting against the _Whistleblowers Protection Act 1993_ by the Department of State Development.  </w:t>
      </w:r>
      <w:r>
        <w:t xml:space="preserve">dataset </w:t>
      </w:r>
      <w:r>
        <w:t xml:space="preserve">English </w:t>
      </w:r>
      <w:r>
        <w:t xml:space="preserve">Creative Commons Attribution </w:t>
      </w:r>
      <w:r>
        <w:t xml:space="preserve">active </w:t>
      </w:r>
      <w:r>
        <w:t xml:space="preserve">Linked </w:t>
      </w:r>
      <w:r>
        <w:t xml:space="preserve">annually </w:t>
      </w:r>
      <w:r>
        <w:t xml:space="preserve">/data/dataset/5e4f117a-20c2-49e3-a0af-55cb930efc90 </w:t>
      </w:r>
      <w:r>
        <w:t xml:space="preserve">2017-09-13T04:51:31.045441 </w:t>
      </w:r>
      <w:r>
        <w:t xml:space="preserve">2018-10-16T22:45:54.620440 </w:t>
      </w:r>
      <w:r>
        <w:t xml:space="preserve">datasa@sa.gov.au </w:t>
      </w:r>
      <w:r>
        <w:t xml:space="preserve">None </w:t>
      </w:r>
      <w:r>
        <w:t xml:space="preserve">2014-15 </w:t>
      </w:r>
      <w:r>
        <w:t xml:space="preserve">Current </w:t>
      </w:r>
      <w:r>
        <w:t xml:space="preserve">South Australia </w:t>
      </w:r>
      <w:r>
        <w:t xml:space="preserve">Government of South Australia </w:t>
      </w:r>
      <w:r>
        <w:t xml:space="preserve">data.sa.gov.au </w:t>
      </w:r>
      <w:r>
        <w:t xml:space="preserve">Department for Industry, Innovation and Science </w:t>
      </w:r>
      <w:r>
        <w:t xml:space="preserve">annual reporting, state development, whistleblowers </w:t>
      </w:r>
      <w:r>
        <w:t xml:space="preserve">government-reporting-and-policy </w:t>
      </w:r>
      <w:r>
        <w:t xml:space="preserve">None </w:t>
      </w:r>
      <w:r>
        <w:t xml:space="preserve">None </w:t>
      </w:r>
      <w:r>
        <w:t xml:space="preserve">None </w:t>
      </w:r>
      <w:r>
        <w:t xml:space="preserve">None </w:t>
      </w:r>
      <w:r>
        <w:t xml:space="preserve">None </w:t>
      </w:r>
    </w:p>
    <w:p>
      <w:r>
        <w:t xml:space="preserve">Earthquake Hazard Zones </w:t>
      </w:r>
      <w:r>
        <w:t xml:space="preserve">Earthquake Hazard Zones are used in conjunction with the Building Code of Australia for use with the design of domestic structures in accordance with Appendix A Domestic Structures (Housing) of AS 1170.4. Building Code of Australia Link: http://www.sa.gov.au/topics/property-and-land/land-and-property-development/building-rules-regulations-and-information/the-building-code-of-australia </w:t>
      </w:r>
      <w:r>
        <w:t xml:space="preserve">dataset </w:t>
      </w:r>
      <w:r>
        <w:t xml:space="preserve">aar </w:t>
      </w:r>
      <w:r>
        <w:t xml:space="preserve">Creative Commons Attribution </w:t>
      </w:r>
      <w:r>
        <w:t xml:space="preserve">active </w:t>
      </w:r>
      <w:r>
        <w:t xml:space="preserve">Linked </w:t>
      </w:r>
      <w:r>
        <w:t xml:space="preserve">daily </w:t>
      </w:r>
      <w:r>
        <w:t xml:space="preserve">/data/dataset/98259e9b-480f-401f-b715-f52d0c17cb72 </w:t>
      </w:r>
      <w:r>
        <w:t xml:space="preserve">2016-10-10T04:27:00.266758 </w:t>
      </w:r>
      <w:r>
        <w:t xml:space="preserve">2023-05-05T00:40:05.316792 </w:t>
      </w:r>
      <w:r>
        <w:t xml:space="preserve">dti.reception@sa.gov.au  </w:t>
      </w:r>
      <w:r>
        <w:t xml:space="preserve">None </w:t>
      </w:r>
      <w:r>
        <w:t xml:space="preserve">2009-07-14 </w:t>
      </w:r>
      <w:r>
        <w:t xml:space="preserve">None </w:t>
      </w:r>
      <w:r>
        <w:t xml:space="preserve">South Australia </w:t>
      </w:r>
      <w:r>
        <w:t xml:space="preserve">South Australian Government </w:t>
      </w:r>
      <w:r>
        <w:t xml:space="preserve">data.sa.gov.au </w:t>
      </w:r>
      <w:r>
        <w:t xml:space="preserve">Department for Trade and Investment </w:t>
      </w:r>
      <w:r>
        <w:t xml:space="preserve">building code, earthquake, human environment, planning </w:t>
      </w:r>
      <w:r>
        <w:t xml:space="preserve">housing-land-planning-and-infrastructure </w:t>
      </w:r>
      <w:r>
        <w:t xml:space="preserve">None </w:t>
      </w:r>
      <w:r>
        <w:t xml:space="preserve">None </w:t>
      </w:r>
      <w:r>
        <w:t xml:space="preserve">None </w:t>
      </w:r>
      <w:r>
        <w:t xml:space="preserve">None </w:t>
      </w:r>
      <w:r>
        <w:t xml:space="preserve">None </w:t>
      </w:r>
    </w:p>
    <w:p>
      <w:r>
        <w:t xml:space="preserve">Earthquakes </w:t>
      </w:r>
      <w:r>
        <w:t xml:space="preserve">The South Australian government record of Earthquake locations from 1840 to 2017 </w:t>
      </w:r>
      <w:r>
        <w:t xml:space="preserve">dataset </w:t>
      </w:r>
      <w:r>
        <w:t xml:space="preserve">English </w:t>
      </w:r>
      <w:r>
        <w:t xml:space="preserve">Creative Commons Attribution </w:t>
      </w:r>
      <w:r>
        <w:t xml:space="preserve">active </w:t>
      </w:r>
      <w:r>
        <w:t xml:space="preserve">Linked </w:t>
      </w:r>
      <w:r>
        <w:t xml:space="preserve">never </w:t>
      </w:r>
      <w:r>
        <w:t xml:space="preserve">/data/dataset/f6818797-0c45-44d8-8e6c-81395a2ae4c6 </w:t>
      </w:r>
      <w:r>
        <w:t xml:space="preserve">2013-05-21T05:50:50.484936 </w:t>
      </w:r>
      <w:r>
        <w:t xml:space="preserve">2020-09-28T03:54:35.592962 </w:t>
      </w:r>
      <w:r>
        <w:t xml:space="preserve">DataSA@sa.gov.au </w:t>
      </w:r>
      <w:r>
        <w:t xml:space="preserve">None </w:t>
      </w:r>
      <w:r>
        <w:t xml:space="preserve">None </w:t>
      </w:r>
      <w:r>
        <w:t xml:space="preserve">2017-04-01 </w:t>
      </w:r>
      <w:r>
        <w:t xml:space="preserve">South Australia </w:t>
      </w:r>
      <w:r>
        <w:t xml:space="preserve">Government of South Australia </w:t>
      </w:r>
      <w:r>
        <w:t xml:space="preserve">data.sa.gov.au </w:t>
      </w:r>
      <w:r>
        <w:t xml:space="preserve">Department for Energy and Mining </w:t>
      </w:r>
      <w:r>
        <w:t xml:space="preserve">earthquakes, environment, hazards, science, seismology </w:t>
      </w:r>
      <w:r>
        <w:t xml:space="preserve">emergency-and-safety </w:t>
      </w:r>
      <w:r>
        <w:t xml:space="preserve">None </w:t>
      </w:r>
      <w:r>
        <w:t xml:space="preserve">None </w:t>
      </w:r>
      <w:r>
        <w:t xml:space="preserve">None </w:t>
      </w:r>
      <w:r>
        <w:t xml:space="preserve">None </w:t>
      </w:r>
      <w:r>
        <w:t xml:space="preserve">None </w:t>
      </w:r>
    </w:p>
    <w:p>
      <w:r>
        <w:t xml:space="preserve">Education and Child Development Sites and Services </w:t>
      </w:r>
      <w:r>
        <w:t xml:space="preserve">List of South Australian education and child care sites, updated as at March 2013. </w:t>
      </w:r>
      <w:r>
        <w:t xml:space="preserve">dataset </w:t>
      </w:r>
      <w:r>
        <w:t xml:space="preserve">None </w:t>
      </w:r>
      <w:r>
        <w:t xml:space="preserve">Creative Commons Attribution </w:t>
      </w:r>
      <w:r>
        <w:t xml:space="preserve">active </w:t>
      </w:r>
      <w:r>
        <w:t xml:space="preserve">Hosted </w:t>
      </w:r>
      <w:r>
        <w:t xml:space="preserve">asRequired </w:t>
      </w:r>
      <w:r>
        <w:t xml:space="preserve">/data/dataset/4d23554f-e565-4b8d-982b-1da770201f30 </w:t>
      </w:r>
      <w:r>
        <w:t xml:space="preserve">2013-05-27T07:41:02.758595 </w:t>
      </w:r>
      <w:r>
        <w:t xml:space="preserve">2016-06-08T06:07:42.444553 </w:t>
      </w:r>
      <w:r>
        <w:t xml:space="preserve">DataSA@sa.gov.au </w:t>
      </w:r>
      <w:r>
        <w:t xml:space="preserve">N/A </w:t>
      </w:r>
      <w:r>
        <w:t xml:space="preserve">N/A </w:t>
      </w:r>
      <w:r>
        <w:t xml:space="preserve">N/A </w:t>
      </w:r>
      <w:r>
        <w:t xml:space="preserve">South Australia </w:t>
      </w:r>
      <w:r>
        <w:t xml:space="preserve">Government of South Australia </w:t>
      </w:r>
      <w:r>
        <w:t xml:space="preserve">data.sa.gov.au </w:t>
      </w:r>
      <w:r>
        <w:t xml:space="preserve">Department for Education </w:t>
      </w:r>
      <w:r>
        <w:t xml:space="preserve">Child care, Children, Early Childhood, education, Locations, Preschool, School, Services, Sites </w:t>
      </w:r>
      <w:r>
        <w:t xml:space="preserve">education-skills-and-learning </w:t>
      </w:r>
      <w:r>
        <w:t xml:space="preserve">None </w:t>
      </w:r>
      <w:r>
        <w:t xml:space="preserve">None </w:t>
      </w:r>
      <w:r>
        <w:t xml:space="preserve">None </w:t>
      </w:r>
      <w:r>
        <w:t xml:space="preserve">None </w:t>
      </w:r>
      <w:r>
        <w:t xml:space="preserve">None </w:t>
      </w:r>
    </w:p>
    <w:p>
      <w:r>
        <w:t xml:space="preserve">Education and Work </w:t>
      </w:r>
      <w:r>
        <w:t>Provides selected information on participation in education, highest educational attainment, transition from education to work and current labour force and demographic characteristics for the civilian population aged 15-74 years. Characteristics reported on include: type of educational institution attended or attending; level and main field of education of current study and highest level and main field of educational attainment.</w:t>
        <w:br/>
        <w:br/>
        <w:t xml:space="preserve">Information on unsuccessful enrolment, and deferment of study, is included for persons not studying in the survey year. Data on apprenticeships are also provided. </w:t>
      </w:r>
      <w:r>
        <w:t xml:space="preserve">dataset </w:t>
      </w:r>
      <w:r>
        <w:t xml:space="preserve">English </w:t>
      </w:r>
      <w:r>
        <w:t xml:space="preserve">Creative Commons Attribution </w:t>
      </w:r>
      <w:r>
        <w:t xml:space="preserve">active </w:t>
      </w:r>
      <w:r>
        <w:t xml:space="preserve">Linked </w:t>
      </w:r>
      <w:r>
        <w:t xml:space="preserve">asRequired </w:t>
      </w:r>
      <w:r>
        <w:t xml:space="preserve">/data/dataset/7b08a3bb-8c35-4669-b753-ef4c0f4d657c </w:t>
      </w:r>
      <w:r>
        <w:t xml:space="preserve">2013-05-09T05:53:31.499669 </w:t>
      </w:r>
      <w:r>
        <w:t xml:space="preserve">2017-01-23T03:29:43.985289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ABS (SA Data) </w:t>
      </w:r>
      <w:r>
        <w:t xml:space="preserve">education, labour, statistics </w:t>
      </w:r>
      <w:r>
        <w:t xml:space="preserve">finance-and-employment </w:t>
      </w:r>
      <w:r>
        <w:t xml:space="preserve">None </w:t>
      </w:r>
      <w:r>
        <w:t xml:space="preserve">None </w:t>
      </w:r>
      <w:r>
        <w:t xml:space="preserve">None </w:t>
      </w:r>
      <w:r>
        <w:t xml:space="preserve">None </w:t>
      </w:r>
      <w:r>
        <w:t xml:space="preserve">None </w:t>
      </w:r>
    </w:p>
    <w:p>
      <w:r>
        <w:t xml:space="preserve">Election Ephemera </w:t>
      </w:r>
      <w:r>
        <w:t>365 catalogue records including material that has been collected from Local, State and Federal elections related to South Australian candidates. Also includes State and Federal referendums;</w:t>
        <w:br/>
        <w:t xml:space="preserve">    Local elections 1879 – 2010;</w:t>
        <w:br/>
        <w:t xml:space="preserve">    State elections 1893 – 2014;</w:t>
        <w:br/>
        <w:t xml:space="preserve">    Federal elections 1901 – 2010;</w:t>
        <w:br/>
        <w:t xml:space="preserve">    Referendums 1911 – 1999;</w:t>
        <w:br/>
        <w:t xml:space="preserve">    State referendums 1965, 1970, 1982.</w:t>
        <w:br/>
        <w:t>Includes details of candidates, electorates, dates of elections, slogans.</w:t>
        <w:br/>
        <w:t>Ephemera are everyday items such as theatre posters and advertising flyers, not produced for sale. Their intrinsic value is in the information they provide about social life, the development of industries (for example, printing or paper making), and the provision of services or aspects of cultural change. Ephemera may be the only printed record of an organisation, event or activity.</w:t>
        <w:br/>
        <w:t xml:space="preserve"> </w:t>
      </w:r>
      <w:r>
        <w:t xml:space="preserve">dataset </w:t>
      </w:r>
      <w:r>
        <w:t xml:space="preserve">English </w:t>
      </w:r>
      <w:r>
        <w:t xml:space="preserve">Creative Commons Attribution </w:t>
      </w:r>
      <w:r>
        <w:t xml:space="preserve">active </w:t>
      </w:r>
      <w:r>
        <w:t xml:space="preserve">Hosted </w:t>
      </w:r>
      <w:r>
        <w:t xml:space="preserve">asRequired </w:t>
      </w:r>
      <w:r>
        <w:t xml:space="preserve">/data/dataset/d2633f93-d2e9-4d32-acb8-2c3883db8651 </w:t>
      </w:r>
      <w:r>
        <w:t xml:space="preserve">2013-05-06T03:19:09.193539 </w:t>
      </w:r>
      <w:r>
        <w:t xml:space="preserve">2016-07-01T05:44:24.139830 </w:t>
      </w:r>
      <w:r>
        <w:t xml:space="preserve">datasa@sa.gov.au </w:t>
      </w:r>
      <w:r>
        <w:t xml:space="preserve">N/A </w:t>
      </w:r>
      <w:r>
        <w:t xml:space="preserve">1879-01-01 </w:t>
      </w:r>
      <w:r>
        <w:t xml:space="preserve">2014-12-31 </w:t>
      </w:r>
      <w:r>
        <w:t xml:space="preserve">South Australia </w:t>
      </w:r>
      <w:r>
        <w:t xml:space="preserve">Government of South Australia </w:t>
      </w:r>
      <w:r>
        <w:t xml:space="preserve">data.sa.gov.au </w:t>
      </w:r>
      <w:r>
        <w:t xml:space="preserve">State Library of South Australia </w:t>
      </w:r>
      <w:r>
        <w:t xml:space="preserve">candidates, election, ephemera, federal government, history, leaflets, local, politics, posters, propoganda, referendum, slogans, South Australia, State </w:t>
      </w:r>
      <w:r>
        <w:t xml:space="preserve">arts-culture-history </w:t>
      </w:r>
      <w:r>
        <w:t xml:space="preserve">None </w:t>
      </w:r>
      <w:r>
        <w:t xml:space="preserve">None </w:t>
      </w:r>
      <w:r>
        <w:t xml:space="preserve">None </w:t>
      </w:r>
      <w:r>
        <w:t xml:space="preserve">None </w:t>
      </w:r>
      <w:r>
        <w:t xml:space="preserve">None </w:t>
      </w:r>
    </w:p>
    <w:p>
      <w:r>
        <w:t xml:space="preserve">Election Statistics </w:t>
      </w:r>
      <w:r>
        <w:t xml:space="preserve">The number of voters in the North, Central &amp; South council wards from the 2007 election onwards; with the breakdown of both the council supplementary roll and the State House of Assembly roll (Electoral Commission of SA). This data is available following an election every 4 years.  </w:t>
      </w:r>
      <w:r>
        <w:t xml:space="preserve">dataset </w:t>
      </w:r>
      <w:r>
        <w:t xml:space="preserve">aar </w:t>
      </w:r>
      <w:r>
        <w:t xml:space="preserve">Creative Commons Attribution </w:t>
      </w:r>
      <w:r>
        <w:t xml:space="preserve">active </w:t>
      </w:r>
      <w:r>
        <w:t xml:space="preserve">Linked </w:t>
      </w:r>
      <w:r>
        <w:t xml:space="preserve">other </w:t>
      </w:r>
      <w:r>
        <w:t xml:space="preserve">/data/dataset/d028dd6b-c0a5-42eb-8cdd-a3099b8d84ad </w:t>
      </w:r>
      <w:r>
        <w:t xml:space="preserve">2015-06-04T06:39:59.948920 </w:t>
      </w:r>
      <w:r>
        <w:t xml:space="preserve">2022-11-11T01:26:00.087193 </w:t>
      </w:r>
      <w:r>
        <w:t xml:space="preserve">city@adelaidecitycouncil.com </w:t>
      </w:r>
      <w:r>
        <w:t xml:space="preserve">None </w:t>
      </w:r>
      <w:r>
        <w:t xml:space="preserve">2007 </w:t>
      </w:r>
      <w:r>
        <w:t xml:space="preserve">2014 </w:t>
      </w:r>
      <w:r>
        <w:t xml:space="preserve">South Australia </w:t>
      </w:r>
      <w:r>
        <w:t xml:space="preserve">Local Government </w:t>
      </w:r>
      <w:r>
        <w:t xml:space="preserve">data.sa.gov.au </w:t>
      </w:r>
      <w:r>
        <w:t xml:space="preserve">City of Adelaide </w:t>
      </w:r>
      <w:r>
        <w:t xml:space="preserve">adelaide city council, council, election, elections, House of Assembly, voters, votes, wards </w:t>
      </w:r>
      <w:r>
        <w:t xml:space="preserve">None </w:t>
      </w:r>
      <w:r>
        <w:t xml:space="preserve">None </w:t>
      </w:r>
      <w:r>
        <w:t xml:space="preserve">None </w:t>
      </w:r>
      <w:r>
        <w:t xml:space="preserve">None </w:t>
      </w:r>
      <w:r>
        <w:t xml:space="preserve">None </w:t>
      </w:r>
      <w:r>
        <w:t xml:space="preserve">None </w:t>
      </w:r>
    </w:p>
    <w:p>
      <w:r>
        <w:t xml:space="preserve">Electricity Regulations Boundaries </w:t>
      </w:r>
      <w:r>
        <w:t>South Australia is classified into areas of bushfire risk for the purpose of supporting the Electricity (Principles of Vegetation Clearance) Regulations 2010 under the Electricity Act 1996.</w:t>
        <w:br/>
        <w:t>Areas are classified by fire risk as follows:</w:t>
        <w:br/>
        <w:t xml:space="preserve"> - A RISK_LEVEL value of ‘FIRE RISK’ identifies an area described as ‘bushfire risk area’ under the Regulations.</w:t>
        <w:br/>
        <w:t xml:space="preserve"> - A RISK_LEVEL value of ‘NO FIRE RISK’ identifies an area described as ‘non-bushfire risk area’ or ‘non-bushfire risk area (not prescribed)’ under the Regulations.</w:t>
        <w:br/>
        <w:t xml:space="preserve"> - A RISK_LEVEL value of ‘PRESCRIBED NO FIRE RISK’  identifies an area described as ‘non-bushfire risk area’ and ‘prescribed area’ under the Regulations. </w:t>
      </w:r>
      <w:r>
        <w:t xml:space="preserve">dataset </w:t>
      </w:r>
      <w:r>
        <w:t xml:space="preserve">eng </w:t>
      </w:r>
      <w:r>
        <w:t xml:space="preserve">Creative Commons Attribution </w:t>
      </w:r>
      <w:r>
        <w:t xml:space="preserve">active </w:t>
      </w:r>
      <w:r>
        <w:t xml:space="preserve">Linked </w:t>
      </w:r>
      <w:r>
        <w:t xml:space="preserve">biannual </w:t>
      </w:r>
      <w:r>
        <w:t xml:space="preserve">/data/dataset/540eb9e3-f7c6-4a00-b5da-98dbe522314d </w:t>
      </w:r>
      <w:r>
        <w:t xml:space="preserve">2021-09-01T06:22:16.986972 </w:t>
      </w:r>
      <w:r>
        <w:t xml:space="preserve">2021-09-01T06:24:22.865749 </w:t>
      </w:r>
      <w:r>
        <w:t xml:space="preserve">resources.customerservices@sa.gov.au </w:t>
      </w:r>
      <w:r>
        <w:t xml:space="preserve">None </w:t>
      </w:r>
      <w:r>
        <w:t xml:space="preserve">2019-10-31 </w:t>
      </w:r>
      <w:r>
        <w:t xml:space="preserve">None </w:t>
      </w:r>
      <w:r>
        <w:t xml:space="preserve">SA0062407: South Australia </w:t>
      </w:r>
      <w:r>
        <w:t xml:space="preserve">Government of South Australia </w:t>
      </w:r>
      <w:r>
        <w:t xml:space="preserve">data.sa.gov.au </w:t>
      </w:r>
      <w:r>
        <w:t xml:space="preserve">Department for Energy and Mining </w:t>
      </w:r>
      <w:r>
        <w:t xml:space="preserve">Electricity Regulations Boundaries, ENERGY Electricity, Fire Rsk </w:t>
      </w:r>
      <w:r>
        <w:t xml:space="preserve">water-energy-resources-environment-and-science </w:t>
      </w:r>
      <w:r>
        <w:t xml:space="preserve">None </w:t>
      </w:r>
      <w:r>
        <w:t xml:space="preserve">None </w:t>
      </w:r>
      <w:r>
        <w:t xml:space="preserve">None </w:t>
      </w:r>
      <w:r>
        <w:t xml:space="preserve">None </w:t>
      </w:r>
      <w:r>
        <w:t xml:space="preserve">None </w:t>
      </w:r>
    </w:p>
    <w:p>
      <w:r>
        <w:t xml:space="preserve">Eligibility Rules for 'Skills for All' Funding </w:t>
      </w:r>
      <w:r>
        <w:t xml:space="preserve">This data is used to help learners and training providers establish if a learner is eligible for Skills for All funding to access funded training.  </w:t>
      </w:r>
      <w:r>
        <w:t xml:space="preserve">dataset </w:t>
      </w:r>
      <w:r>
        <w:t xml:space="preserve">None </w:t>
      </w:r>
      <w:r>
        <w:t xml:space="preserve">Creative Commons Attribution </w:t>
      </w:r>
      <w:r>
        <w:t xml:space="preserve">active </w:t>
      </w:r>
      <w:r>
        <w:t xml:space="preserve">Hosted </w:t>
      </w:r>
      <w:r>
        <w:t xml:space="preserve">asRequired </w:t>
      </w:r>
      <w:r>
        <w:t xml:space="preserve">/data/dataset/1aeefd7e-2bc7-4b4a-aee7-841f89a31423 </w:t>
      </w:r>
      <w:r>
        <w:t xml:space="preserve">2013-05-21T05:34:00.179033 </w:t>
      </w:r>
      <w:r>
        <w:t xml:space="preserve">2016-06-08T05:59:47.774458 </w:t>
      </w:r>
      <w:r>
        <w:t xml:space="preserve">DataSA@sa.gov.au </w:t>
      </w:r>
      <w:r>
        <w:t xml:space="preserve">N/A </w:t>
      </w:r>
      <w:r>
        <w:t xml:space="preserve">N/A </w:t>
      </w:r>
      <w:r>
        <w:t xml:space="preserve">N/A </w:t>
      </w:r>
      <w:r>
        <w:t xml:space="preserve">South Australia </w:t>
      </w:r>
      <w:r>
        <w:t xml:space="preserve">Government of South Australia </w:t>
      </w:r>
      <w:r>
        <w:t xml:space="preserve">data.sa.gov.au </w:t>
      </w:r>
      <w:r>
        <w:t xml:space="preserve">Department for Industry, Innovation and Science </w:t>
      </w:r>
      <w:r>
        <w:t xml:space="preserve">Education, Eligibility, Rule, Skills, Training </w:t>
      </w:r>
      <w:r>
        <w:t xml:space="preserve">education-skills-and-learning </w:t>
      </w:r>
      <w:r>
        <w:t xml:space="preserve">None </w:t>
      </w:r>
      <w:r>
        <w:t xml:space="preserve">None </w:t>
      </w:r>
      <w:r>
        <w:t xml:space="preserve">None </w:t>
      </w:r>
      <w:r>
        <w:t xml:space="preserve">None </w:t>
      </w:r>
      <w:r>
        <w:t xml:space="preserve">None </w:t>
      </w:r>
    </w:p>
    <w:p>
      <w:r>
        <w:t xml:space="preserve">Elizabeth Air Quality monitoring station gaseous data </w:t>
      </w:r>
      <w:r>
        <w:t xml:space="preserve">The Environment Protection Authority (EPA) monitors South Australian airsheds in order to assess the air quality and provide information that can be used to guide management decisions. This data set contains validated gaseous pollution data for the Northern Adelaide region. </w:t>
      </w:r>
      <w:r>
        <w:t xml:space="preserve">dataset </w:t>
      </w:r>
      <w:r>
        <w:t xml:space="preserve">eng </w:t>
      </w:r>
      <w:r>
        <w:t xml:space="preserve">Creative Commons Attribution </w:t>
      </w:r>
      <w:r>
        <w:t xml:space="preserve">active </w:t>
      </w:r>
      <w:r>
        <w:t xml:space="preserve">Linked </w:t>
      </w:r>
      <w:r>
        <w:t xml:space="preserve">as required </w:t>
      </w:r>
      <w:r>
        <w:t xml:space="preserve">/data/dataset/1deb4bec-b83c-487a-a0d4-a0002e618068 </w:t>
      </w:r>
      <w:r>
        <w:t xml:space="preserve">2014-06-22T13:29:48.959738 </w:t>
      </w:r>
      <w:r>
        <w:t xml:space="preserve">2024-03-15T01:06:50.754113 </w:t>
      </w:r>
      <w:r>
        <w:t xml:space="preserve">DataSA@sa.gov.au </w:t>
      </w:r>
      <w:r>
        <w:t xml:space="preserve">2013-2014 -10 minute averaged data </w:t>
      </w:r>
      <w:r>
        <w:t xml:space="preserve"> From 2015 - 1 hour averaged data </w:t>
      </w:r>
      <w:r>
        <w:t xml:space="preserve">2013-01-01 </w:t>
      </w:r>
      <w:r>
        <w:t xml:space="preserve">2024-02-29 </w:t>
      </w:r>
      <w:r>
        <w:t xml:space="preserve">Northern Adelaide Region </w:t>
      </w:r>
      <w:r>
        <w:t xml:space="preserve">Government of South Australia </w:t>
      </w:r>
      <w:r>
        <w:t xml:space="preserve">data.sa.gov.au </w:t>
      </w:r>
      <w:r>
        <w:t xml:space="preserve">Environment Protection Authority (EPA) </w:t>
      </w:r>
      <w:r>
        <w:t xml:space="preserve">air pollution, air quality, carbon monoxide, community, environment, gaseous, nitrogen oxide, Northern Adelaide, ozone, quality, services </w:t>
      </w:r>
      <w:r>
        <w:t xml:space="preserve">water-energy-resources-environment-and-science </w:t>
      </w:r>
      <w:r>
        <w:t xml:space="preserve">None </w:t>
      </w:r>
      <w:r>
        <w:t xml:space="preserve">None </w:t>
      </w:r>
      <w:r>
        <w:t xml:space="preserve">None </w:t>
      </w:r>
      <w:r>
        <w:t xml:space="preserve">None </w:t>
      </w:r>
    </w:p>
    <w:p>
      <w:r>
        <w:t xml:space="preserve">Elizabeth Air Quality monitoring station meteorology data </w:t>
      </w:r>
      <w:r>
        <w:t xml:space="preserve">The Environment Protection Authority (EPA) monitors South Australian airsheds in order to assess the air quality and provide information that can be used to guide management decisions. This data set contains validated meteorology data for the Northern Adelaide region. </w:t>
      </w:r>
      <w:r>
        <w:t xml:space="preserve">dataset </w:t>
      </w:r>
      <w:r>
        <w:t xml:space="preserve">eng </w:t>
      </w:r>
      <w:r>
        <w:t xml:space="preserve">Creative Commons Attribution </w:t>
      </w:r>
      <w:r>
        <w:t xml:space="preserve">active </w:t>
      </w:r>
      <w:r>
        <w:t xml:space="preserve">Linked </w:t>
      </w:r>
      <w:r>
        <w:t xml:space="preserve">as required </w:t>
      </w:r>
      <w:r>
        <w:t xml:space="preserve">/data/dataset/120a176d-f60e-4bba-8810-20452e8176fd </w:t>
      </w:r>
      <w:r>
        <w:t xml:space="preserve">2018-11-16T03:09:32.813519 </w:t>
      </w:r>
      <w:r>
        <w:t xml:space="preserve">2024-03-15T03:43:42.540124 </w:t>
      </w:r>
      <w:r>
        <w:t xml:space="preserve">epainfo@epa.sa.gov.au </w:t>
      </w:r>
      <w:r>
        <w:t xml:space="preserve">None </w:t>
      </w:r>
      <w:r>
        <w:t xml:space="preserve">2018-01-01 </w:t>
      </w:r>
      <w:r>
        <w:t xml:space="preserve">2024-02-29 </w:t>
      </w:r>
      <w:r>
        <w:t xml:space="preserve">South Australia </w:t>
      </w:r>
      <w:r>
        <w:t xml:space="preserve">Government of South Australia </w:t>
      </w:r>
      <w:r>
        <w:t xml:space="preserve">data.sa.gov.au </w:t>
      </w:r>
      <w:r>
        <w:t xml:space="preserve">Environment Protection Authority (EPA) </w:t>
      </w:r>
      <w:r>
        <w:t xml:space="preserve">community, environment, meteorology, Northern Adelaide, services, weather, wind </w:t>
      </w:r>
      <w:r>
        <w:t xml:space="preserve">water-energy-resources-environment-and-science </w:t>
      </w:r>
      <w:r>
        <w:t xml:space="preserve">None </w:t>
      </w:r>
      <w:r>
        <w:t xml:space="preserve">None </w:t>
      </w:r>
      <w:r>
        <w:t xml:space="preserve">None </w:t>
      </w:r>
      <w:r>
        <w:t xml:space="preserve">None </w:t>
      </w:r>
      <w:r>
        <w:t xml:space="preserve">None </w:t>
      </w:r>
    </w:p>
    <w:p>
      <w:r>
        <w:t xml:space="preserve">Elizabeth Air Quality monitoring station particle data </w:t>
      </w:r>
      <w:r>
        <w:t xml:space="preserve">The Environment Protection Authority (EPA) monitors South Australian airsheds in order to assess the air quality and provide information that can be used to guide management decisions. This data set contains validated particle pollution data for the Northern Adelaide region. </w:t>
      </w:r>
      <w:r>
        <w:t xml:space="preserve">dataset </w:t>
      </w:r>
      <w:r>
        <w:t xml:space="preserve">eng </w:t>
      </w:r>
      <w:r>
        <w:t xml:space="preserve">Creative Commons Attribution </w:t>
      </w:r>
      <w:r>
        <w:t xml:space="preserve">active </w:t>
      </w:r>
      <w:r>
        <w:t xml:space="preserve">Linked </w:t>
      </w:r>
      <w:r>
        <w:t xml:space="preserve">as required </w:t>
      </w:r>
      <w:r>
        <w:t xml:space="preserve">/data/dataset/57f10148-cf98-47e0-9ed6-405c9d29545d </w:t>
      </w:r>
      <w:r>
        <w:t xml:space="preserve">2014-06-22T13:45:59.177152 </w:t>
      </w:r>
      <w:r>
        <w:t xml:space="preserve">2024-03-15T01:31:11.409918 </w:t>
      </w:r>
      <w:r>
        <w:t xml:space="preserve">epainfo@epa.sa.gov.au </w:t>
      </w:r>
      <w:r>
        <w:t xml:space="preserve">2013-2014 - 10 minute averaged data </w:t>
      </w:r>
      <w:r>
        <w:t xml:space="preserve"> From 2015 - 1 hour averaged data </w:t>
      </w:r>
      <w:r>
        <w:t xml:space="preserve">2013-01-01 </w:t>
      </w:r>
      <w:r>
        <w:t xml:space="preserve">2024-02-29 </w:t>
      </w:r>
      <w:r>
        <w:t xml:space="preserve">Northern Adelaide Region </w:t>
      </w:r>
      <w:r>
        <w:t xml:space="preserve">Government of South Australia </w:t>
      </w:r>
      <w:r>
        <w:t xml:space="preserve">data.sa.gov.au </w:t>
      </w:r>
      <w:r>
        <w:t xml:space="preserve">Environment Protection Authority (EPA) </w:t>
      </w:r>
      <w:r>
        <w:t xml:space="preserve">air pollution, air quality, community, environment, northern adelaide, particles, quality, services </w:t>
      </w:r>
      <w:r>
        <w:t xml:space="preserve">water-energy-resources-environment-and-science </w:t>
      </w:r>
      <w:r>
        <w:t xml:space="preserve">None </w:t>
      </w:r>
      <w:r>
        <w:t xml:space="preserve">None </w:t>
      </w:r>
      <w:r>
        <w:t xml:space="preserve">None </w:t>
      </w:r>
      <w:r>
        <w:t xml:space="preserve">None </w:t>
      </w:r>
    </w:p>
    <w:p>
      <w:r>
        <w:t xml:space="preserve">ELVIS Digital Elevation Model Imagery Catalog </w:t>
      </w:r>
      <w:r>
        <w:t xml:space="preserve">The Digital Elevation Model Imagery Catalog layer describes precision elevation datasets acquired from LiDAR and aerial / satellite sensors currently archived in the department. Precision elevation products are defined as Digital Terrain Models (or bare Earth Digital Elevation Models) captured from either LiDAR sources or photogrammetrically derived from aerial photography. LiDAR classified point clouds and derived Digital Terrain Models under a CC-BY license have been uploaded to the ELVIS Elevation and Depth Online Portal (https://elevation.fsdf.org.au/).  </w:t>
      </w:r>
      <w:r>
        <w:t xml:space="preserve">dataset </w:t>
      </w:r>
      <w:r>
        <w:t xml:space="preserve">eng </w:t>
      </w:r>
      <w:r>
        <w:t xml:space="preserve">Creative Commons Attribution </w:t>
      </w:r>
      <w:r>
        <w:t xml:space="preserve">active </w:t>
      </w:r>
      <w:r>
        <w:t xml:space="preserve">Linked </w:t>
      </w:r>
      <w:r>
        <w:t xml:space="preserve">as required </w:t>
      </w:r>
      <w:r>
        <w:t xml:space="preserve">/data/dataset/1e324923-0ab7-4899-b7a1-3ab6d4ea259c </w:t>
      </w:r>
      <w:r>
        <w:t xml:space="preserve">2021-04-15T00:26:10.289339 </w:t>
      </w:r>
      <w:r>
        <w:t xml:space="preserve">2021-04-15T01:02:25.640504 </w:t>
      </w:r>
      <w:r>
        <w:t xml:space="preserve">DL:DEW NatureMaps </w:t>
      </w:r>
      <w:r>
        <w:t xml:space="preserve">None </w:t>
      </w:r>
      <w:r>
        <w:t xml:space="preserve">2020-01-01 </w:t>
      </w:r>
      <w:r>
        <w:t xml:space="preserve">2016 </w:t>
      </w:r>
      <w:r>
        <w:t xml:space="preserve">SA0062407: South Australia </w:t>
      </w:r>
      <w:r>
        <w:t xml:space="preserve">Government of South Australia </w:t>
      </w:r>
      <w:r>
        <w:t xml:space="preserve">data.sa.gov.au </w:t>
      </w:r>
      <w:r>
        <w:t xml:space="preserve">Department for Environment and Water </w:t>
      </w:r>
      <w:r>
        <w:t xml:space="preserve">environment </w:t>
      </w:r>
      <w:r>
        <w:t xml:space="preserve">water-energy-resources-environment-and-science </w:t>
      </w:r>
      <w:r>
        <w:t xml:space="preserve">None </w:t>
      </w:r>
      <w:r>
        <w:t xml:space="preserve">None </w:t>
      </w:r>
      <w:r>
        <w:t xml:space="preserve">None </w:t>
      </w:r>
      <w:r>
        <w:t xml:space="preserve">None </w:t>
      </w:r>
      <w:r>
        <w:t xml:space="preserve">None </w:t>
      </w:r>
    </w:p>
    <w:p>
      <w:r>
        <w:t xml:space="preserve">Emergency Client Information System - Pinery Bushfire </w:t>
      </w:r>
      <w:r>
        <w:t>Statistical information of people receiving or offering services post Pinery Bushfires. Following the Pinery Bushfire (25 Nov 2015), the state established a hotline and relief centre for people affected by the fire to request assistance, and for people not affected to offer assistance.</w:t>
        <w:br/>
        <w:br/>
        <w:t xml:space="preserve">The dataset describes: </w:t>
        <w:br/>
        <w:br/>
        <w:t>•</w:t>
        <w:tab/>
        <w:t>How people accessed services</w:t>
        <w:br/>
        <w:br/>
        <w:t>•</w:t>
        <w:tab/>
        <w:t>Basic impact information</w:t>
        <w:br/>
        <w:br/>
        <w:t>•</w:t>
        <w:tab/>
        <w:t xml:space="preserve">Services being requested or offered </w:t>
      </w:r>
      <w:r>
        <w:t xml:space="preserve">dataset </w:t>
      </w:r>
      <w:r>
        <w:t xml:space="preserve">English </w:t>
      </w:r>
      <w:r>
        <w:t xml:space="preserve">Creative Commons Attribution </w:t>
      </w:r>
      <w:r>
        <w:t xml:space="preserve">active </w:t>
      </w:r>
      <w:r>
        <w:t xml:space="preserve">Hosted </w:t>
      </w:r>
      <w:r>
        <w:t xml:space="preserve">asRequired </w:t>
      </w:r>
      <w:r>
        <w:t xml:space="preserve">/data/dataset/6a8609fa-79c7-4852-83d7-256d74344dc8 </w:t>
      </w:r>
      <w:r>
        <w:t xml:space="preserve">2016-07-08T01:23:21.665625 </w:t>
      </w:r>
      <w:r>
        <w:t xml:space="preserve">2016-07-08T01:26:31.632108 </w:t>
      </w:r>
      <w:r>
        <w:t xml:space="preserve">staterecoveryoffice@sa.gov.au </w:t>
      </w:r>
      <w:r>
        <w:t xml:space="preserve">Incident reports collected on a daily basis by location </w:t>
      </w:r>
      <w:r>
        <w:t xml:space="preserve">2015-11-25 </w:t>
      </w:r>
      <w:r>
        <w:t xml:space="preserve">2016-01-07 </w:t>
      </w:r>
      <w:r>
        <w:t xml:space="preserve">South Australia </w:t>
      </w:r>
      <w:r>
        <w:t xml:space="preserve">Government of South Australia </w:t>
      </w:r>
      <w:r>
        <w:t xml:space="preserve">data.sa.gov.au </w:t>
      </w:r>
      <w:r>
        <w:t xml:space="preserve">Department of Human Services </w:t>
      </w:r>
      <w:r>
        <w:t xml:space="preserve">Bushfire, Emergency, Pinery, Safety, Services </w:t>
      </w:r>
      <w:r>
        <w:t xml:space="preserve">emergency-and-safety </w:t>
      </w:r>
      <w:r>
        <w:t xml:space="preserve">None </w:t>
      </w:r>
      <w:r>
        <w:t xml:space="preserve">None </w:t>
      </w:r>
      <w:r>
        <w:t xml:space="preserve">None </w:t>
      </w:r>
      <w:r>
        <w:t xml:space="preserve">None </w:t>
      </w:r>
      <w:r>
        <w:t xml:space="preserve">None </w:t>
      </w:r>
    </w:p>
    <w:p>
      <w:r>
        <w:t xml:space="preserve">SA Health Public Hospital Emergency Department Presentations </w:t>
      </w:r>
      <w:r>
        <w:t xml:space="preserve">Total number of Emergency Department presentations to public metropolitan and major country hospitals by quarter </w:t>
      </w:r>
      <w:r>
        <w:t xml:space="preserve">dataset </w:t>
      </w:r>
      <w:r>
        <w:t xml:space="preserve">English </w:t>
      </w:r>
      <w:r>
        <w:t xml:space="preserve">Creative Commons Attribution </w:t>
      </w:r>
      <w:r>
        <w:t xml:space="preserve">active </w:t>
      </w:r>
      <w:r>
        <w:t xml:space="preserve">Linked </w:t>
      </w:r>
      <w:r>
        <w:t xml:space="preserve">annually </w:t>
      </w:r>
      <w:r>
        <w:t xml:space="preserve">/data/dataset/8016ab9c-c927-4bb7-9a71-b22f1ac5709e </w:t>
      </w:r>
      <w:r>
        <w:t xml:space="preserve">2015-06-26T06:19:23.908425 </w:t>
      </w:r>
      <w:r>
        <w:t xml:space="preserve">2018-09-04T04:46:17.606028 </w:t>
      </w:r>
      <w:r>
        <w:t xml:space="preserve">dataandreportingservices@sa.gov.au </w:t>
      </w:r>
      <w:r>
        <w:t xml:space="preserve">Total presentations by hospital by quarter </w:t>
      </w:r>
      <w:r>
        <w:t xml:space="preserve">2012-07-01 </w:t>
      </w:r>
      <w:r>
        <w:t xml:space="preserve">2018-06-30 </w:t>
      </w:r>
      <w:r>
        <w:t xml:space="preserve">Metropolitan Adelaide and major country towns </w:t>
      </w:r>
      <w:r>
        <w:t xml:space="preserve">Government of South Australia </w:t>
      </w:r>
      <w:r>
        <w:t xml:space="preserve">data.sa.gov.au </w:t>
      </w:r>
      <w:r>
        <w:t xml:space="preserve">SA Health </w:t>
      </w:r>
      <w:r>
        <w:t xml:space="preserve">Emergency Dept, Presentations, Public Hospital </w:t>
      </w:r>
      <w:r>
        <w:t xml:space="preserve">health-and-wellbeing </w:t>
      </w:r>
      <w:r>
        <w:t xml:space="preserve">None </w:t>
      </w:r>
      <w:r>
        <w:t xml:space="preserve">None </w:t>
      </w:r>
      <w:r>
        <w:t xml:space="preserve">None </w:t>
      </w:r>
      <w:r>
        <w:t xml:space="preserve">None </w:t>
      </w:r>
      <w:r>
        <w:t xml:space="preserve">None </w:t>
      </w:r>
    </w:p>
    <w:p>
      <w:r>
        <w:t xml:space="preserve">Emergency Electricity Payments Scheme </w:t>
      </w:r>
      <w:r>
        <w:t>The Emergency Electricity Payment Scheme (EEPS) is to provide assistance to households in a financial crisis who are unable to pay their electricity debt.</w:t>
        <w:br/>
        <w:br/>
        <w:t xml:space="preserve">As at Friday 9 June 2016 the Emergency Electricity Payment Scheme (EEPS) approved 1,020 applications for the 2016 - 2017 financial year. </w:t>
        <w:br/>
        <w:br/>
        <w:t xml:space="preserve">Note: a new data system was introduced this financial year, when data were transitioned from the old to the new system, some of the “reasons” and “regions” data were not transferred and resulted in the “Null” response category. </w:t>
        <w:br/>
        <w:br/>
        <w:br/>
        <w:t>Dataset contains:</w:t>
        <w:br/>
        <w:br/>
        <w:t>1. Number and % of approved applications by reason for applying (e.g. illness, financial stress, etc.)</w:t>
        <w:br/>
        <w:t>2. Number and % approve applications by Regions where approved applicants live</w:t>
        <w:br/>
        <w:t xml:space="preserve">3. Number and % of ATSI identifier </w:t>
      </w:r>
      <w:r>
        <w:t xml:space="preserve">dataset </w:t>
      </w:r>
      <w:r>
        <w:t xml:space="preserve">English </w:t>
      </w:r>
      <w:r>
        <w:t xml:space="preserve">Creative Commons Attribution </w:t>
      </w:r>
      <w:r>
        <w:t xml:space="preserve">active </w:t>
      </w:r>
      <w:r>
        <w:t xml:space="preserve">Linked </w:t>
      </w:r>
      <w:r>
        <w:t xml:space="preserve">annually </w:t>
      </w:r>
      <w:r>
        <w:t xml:space="preserve">/data/dataset/fb4f2341-6623-4ea0-aca2-c51ab5d4b115 </w:t>
      </w:r>
      <w:r>
        <w:t xml:space="preserve">2016-07-07T01:46:20.445919 </w:t>
      </w:r>
      <w:r>
        <w:t xml:space="preserve">2017-07-10T06:29:15.693299 </w:t>
      </w:r>
      <w:r>
        <w:t xml:space="preserve">DLDFCConcessionsandAntiPovertyUnit@dfc.sa.gov.au </w:t>
      </w:r>
      <w:r>
        <w:t xml:space="preserve">None </w:t>
      </w:r>
      <w:r>
        <w:t xml:space="preserve">July 2016 to 2017-06-30 </w:t>
      </w:r>
      <w:r>
        <w:t xml:space="preserve">2016-06-24 </w:t>
      </w:r>
      <w:r>
        <w:t xml:space="preserve">South Australia </w:t>
      </w:r>
      <w:r>
        <w:t xml:space="preserve">Government of South Australia </w:t>
      </w:r>
      <w:r>
        <w:t xml:space="preserve">data.sa.gov.au </w:t>
      </w:r>
      <w:r>
        <w:t xml:space="preserve">Department of Human Services </w:t>
      </w:r>
      <w:r>
        <w:t xml:space="preserve">ATSI, Concession, EEPS, Region, Suburb </w:t>
      </w:r>
      <w:r>
        <w:t xml:space="preserve">government-reporting-and-policy </w:t>
      </w:r>
      <w:r>
        <w:t xml:space="preserve">None </w:t>
      </w:r>
      <w:r>
        <w:t xml:space="preserve">None </w:t>
      </w:r>
      <w:r>
        <w:t xml:space="preserve">None </w:t>
      </w:r>
      <w:r>
        <w:t xml:space="preserve">None </w:t>
      </w:r>
      <w:r>
        <w:t xml:space="preserve">None </w:t>
      </w:r>
    </w:p>
    <w:p>
      <w:r>
        <w:t xml:space="preserve">Emergency Location Markers </w:t>
      </w:r>
      <w:r>
        <w:t>Data layer includes emergency location markers (point locations) within DEW parks. Each emergency location marker (ELM) carries an alpha numeric code made up of three letters representing the park name, and three numbers indicating a specific marker point within the park. For example BEL001 would be the first emergency location marker in Belair National Park. Emergency Location Markers may be used on park information signs at high use visitor destinations, trail head signs at entry points to trails, at regular intervals along high use trails (on trail markers every 500 metres), at locations offering higher risk activities such as mountain biking or rock-climbing or on water safety signs. NOTE: ELM's should not be used if a verifiable address or road intersection can be attributed to the location.</w:t>
        <w:br/>
        <w:br/>
        <w:t>Dataset Use:</w:t>
        <w:tab/>
        <w:t>In the unfortunate event of a park visitor requiring the assistance of emergency services, it is important that they are able to provide easy to use location information to Triple Zero in order to assist the emergency services attend as quickly as possible. This dataset will be made available to the Attorney General's Department for use within the South Australian Computer Aided Despatch (SACAD) system used by Triple Zero operators.</w:t>
        <w:br/>
        <w:br/>
        <w:t xml:space="preserve">This dataset is a work in progress. New ELM points will be added as needed, prior to the rollout of signage within selected parks. </w:t>
      </w:r>
      <w:r>
        <w:t xml:space="preserve">dataset </w:t>
      </w:r>
      <w:r>
        <w:t xml:space="preserve">English </w:t>
      </w:r>
      <w:r>
        <w:t xml:space="preserve">Creative Commons Attribution </w:t>
      </w:r>
      <w:r>
        <w:t xml:space="preserve">active </w:t>
      </w:r>
      <w:r>
        <w:t xml:space="preserve">Linked </w:t>
      </w:r>
      <w:r>
        <w:t xml:space="preserve">asRequired </w:t>
      </w:r>
      <w:r>
        <w:t xml:space="preserve">/data/dataset/52e3d746-c8d1-407f-8561-d2afcd5f6ef5 </w:t>
      </w:r>
      <w:r>
        <w:t xml:space="preserve">2018-09-11T04:57:51.443248 </w:t>
      </w:r>
      <w:r>
        <w:t xml:space="preserve">2019-01-07T02:35:41.503238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Emergency Management, emergency response </w:t>
      </w:r>
      <w:r>
        <w:t xml:space="preserve">emergency-and-safety </w:t>
      </w:r>
      <w:r>
        <w:t xml:space="preserve">None </w:t>
      </w:r>
      <w:r>
        <w:t xml:space="preserve">None </w:t>
      </w:r>
      <w:r>
        <w:t xml:space="preserve">None </w:t>
      </w:r>
      <w:r>
        <w:t xml:space="preserve">None </w:t>
      </w:r>
      <w:r>
        <w:t xml:space="preserve">None </w:t>
      </w:r>
    </w:p>
    <w:p>
      <w:r>
        <w:t xml:space="preserve">Emergency Services </w:t>
      </w:r>
      <w:r>
        <w:t xml:space="preserve">Location of emergency services across South Australia. Locations for: Australian Federal Police (AFP), South Australia Police (SAPol), South Australia Ambulance Service (SAAS), South Australia State Emergency Service (SASES), South Australia Metropolitan Fire Service (SAMFS), South Australia Country Fire Service SACFS), Aviation Rescue and Fire Fighting (ARFF), St Johns. </w:t>
      </w:r>
      <w:r>
        <w:t xml:space="preserve">dataset </w:t>
      </w:r>
      <w:r>
        <w:t xml:space="preserve">aar </w:t>
      </w:r>
      <w:r>
        <w:t xml:space="preserve">Creative Commons Attribution </w:t>
      </w:r>
      <w:r>
        <w:t xml:space="preserve">active </w:t>
      </w:r>
      <w:r>
        <w:t xml:space="preserve">Linked </w:t>
      </w:r>
      <w:r>
        <w:t xml:space="preserve">infrequently </w:t>
      </w:r>
      <w:r>
        <w:t xml:space="preserve">/data/dataset/0811fefc-637d-4542-a5d3-1a69ce5a5c21 </w:t>
      </w:r>
      <w:r>
        <w:t xml:space="preserve">2013-05-28T01:31:46.110781 </w:t>
      </w:r>
      <w:r>
        <w:t xml:space="preserve">2021-02-24T01:47:56.274589 </w:t>
      </w:r>
      <w:r>
        <w:t xml:space="preserve">gis.support@dcsi.sa.gov.au </w:t>
      </w:r>
      <w:r>
        <w:t xml:space="preserve">Emergency service locations by land parcel location </w:t>
      </w:r>
      <w:r>
        <w:t xml:space="preserve">2012-June 2014 </w:t>
      </w:r>
      <w:r>
        <w:t xml:space="preserve">None </w:t>
      </w:r>
      <w:r>
        <w:t xml:space="preserve">South Australia </w:t>
      </w:r>
      <w:r>
        <w:t xml:space="preserve">Government of South Australia </w:t>
      </w:r>
      <w:r>
        <w:t xml:space="preserve">data.sa.gov.au </w:t>
      </w:r>
      <w:r>
        <w:t xml:space="preserve">Department of Human Services </w:t>
      </w:r>
      <w:r>
        <w:t xml:space="preserve">Ambulance, Emergency, Fire, Police, State Emergency Service </w:t>
      </w:r>
      <w:r>
        <w:t xml:space="preserve">emergency-and-safety </w:t>
      </w:r>
      <w:r>
        <w:t xml:space="preserve">None </w:t>
      </w:r>
      <w:r>
        <w:t xml:space="preserve">None </w:t>
      </w:r>
      <w:r>
        <w:t xml:space="preserve">None </w:t>
      </w:r>
      <w:r>
        <w:t xml:space="preserve">None </w:t>
      </w:r>
      <w:r>
        <w:t xml:space="preserve">None </w:t>
      </w:r>
    </w:p>
    <w:p>
      <w:r>
        <w:t xml:space="preserve">Emergency Services Map Book Extents </w:t>
      </w:r>
      <w:r>
        <w:t xml:space="preserve">A polygon dataset showing the extent of each of the regional CFS Map Book series used for Emergency Management within South Australia. </w:t>
      </w:r>
      <w:r>
        <w:t xml:space="preserve">dataset </w:t>
      </w:r>
      <w:r>
        <w:t xml:space="preserve">eng </w:t>
      </w:r>
      <w:r>
        <w:t xml:space="preserve">Creative Commons Attribution </w:t>
      </w:r>
      <w:r>
        <w:t xml:space="preserve">active </w:t>
      </w:r>
      <w:r>
        <w:t xml:space="preserve">Linked </w:t>
      </w:r>
      <w:r>
        <w:t xml:space="preserve">as required </w:t>
      </w:r>
      <w:r>
        <w:t xml:space="preserve">/data/dataset/05a6e62d-8f0e-4131-bc79-20a3c2abb5b2 </w:t>
      </w:r>
      <w:r>
        <w:t xml:space="preserve">2023-11-01T01:02:10.567105 </w:t>
      </w:r>
      <w:r>
        <w:t xml:space="preserve">2023-11-15T02:32:10.427202 </w:t>
      </w:r>
      <w:r>
        <w:t xml:space="preserve">robin.green@sa.gov.au </w:t>
      </w:r>
      <w:r>
        <w:t xml:space="preserve">None </w:t>
      </w:r>
      <w:r>
        <w:t xml:space="preserve">2014-01-01 </w:t>
      </w:r>
      <w:r>
        <w:t xml:space="preserve">None </w:t>
      </w:r>
      <w:r>
        <w:t xml:space="preserve">SA0062407: South Australia </w:t>
      </w:r>
      <w:r>
        <w:t xml:space="preserve">Government of South Australia </w:t>
      </w:r>
      <w:r>
        <w:t xml:space="preserve">data.sa.gov.au </w:t>
      </w:r>
      <w:r>
        <w:t xml:space="preserve">Department for Environment and Water </w:t>
      </w:r>
      <w:r>
        <w:t xml:space="preserve">emergency, environment, Fire, mapping </w:t>
      </w:r>
      <w:r>
        <w:t xml:space="preserve">emergency-and-safety </w:t>
      </w:r>
      <w:r>
        <w:t xml:space="preserve">None </w:t>
      </w:r>
      <w:r>
        <w:t xml:space="preserve">None </w:t>
      </w:r>
      <w:r>
        <w:t xml:space="preserve">None </w:t>
      </w:r>
      <w:r>
        <w:t xml:space="preserve">None </w:t>
      </w:r>
      <w:r>
        <w:t xml:space="preserve">None </w:t>
      </w:r>
    </w:p>
    <w:p>
      <w:r>
        <w:t xml:space="preserve">Emergency Services Map Book Pages </w:t>
      </w:r>
      <w:r>
        <w:t xml:space="preserve">A polygon dataset showing the extent of each of the pages within the regional CFS Map Book series used for Emergency Management within South Australia. </w:t>
      </w:r>
      <w:r>
        <w:t xml:space="preserve">dataset </w:t>
      </w:r>
      <w:r>
        <w:t xml:space="preserve">eng </w:t>
      </w:r>
      <w:r>
        <w:t xml:space="preserve">Creative Commons Attribution </w:t>
      </w:r>
      <w:r>
        <w:t xml:space="preserve">active </w:t>
      </w:r>
      <w:r>
        <w:t xml:space="preserve">Linked </w:t>
      </w:r>
      <w:r>
        <w:t xml:space="preserve">as required </w:t>
      </w:r>
      <w:r>
        <w:t xml:space="preserve">/data/dataset/e50c8829-d665-46cd-824b-2b1e79ae0978 </w:t>
      </w:r>
      <w:r>
        <w:t xml:space="preserve">2023-11-01T01:05:29.440873 </w:t>
      </w:r>
      <w:r>
        <w:t xml:space="preserve">2023-11-07T22:27:53.359308 </w:t>
      </w:r>
      <w:r>
        <w:t xml:space="preserve">robin.green@sa.gov.au </w:t>
      </w:r>
      <w:r>
        <w:t xml:space="preserve">None </w:t>
      </w:r>
      <w:r>
        <w:t xml:space="preserve">2014-01-01 </w:t>
      </w:r>
      <w:r>
        <w:t xml:space="preserve">None </w:t>
      </w:r>
      <w:r>
        <w:t xml:space="preserve">SA0062407: South Australia </w:t>
      </w:r>
      <w:r>
        <w:t xml:space="preserve">Government of South Australia </w:t>
      </w:r>
      <w:r>
        <w:t xml:space="preserve">data.sa.gov.au </w:t>
      </w:r>
      <w:r>
        <w:t xml:space="preserve">Department for Environment and Water </w:t>
      </w:r>
      <w:r>
        <w:t xml:space="preserve">emergency, environment, Fire, mapping </w:t>
      </w:r>
      <w:r>
        <w:t xml:space="preserve">emergency-and-safety </w:t>
      </w:r>
      <w:r>
        <w:t xml:space="preserve">None </w:t>
      </w:r>
      <w:r>
        <w:t xml:space="preserve">None </w:t>
      </w:r>
      <w:r>
        <w:t xml:space="preserve">None </w:t>
      </w:r>
      <w:r>
        <w:t xml:space="preserve">None </w:t>
      </w:r>
      <w:r>
        <w:t xml:space="preserve">None </w:t>
      </w:r>
    </w:p>
    <w:p>
      <w:r>
        <w:t xml:space="preserve">Energy Efficiency (Climate) Zones </w:t>
      </w:r>
      <w:r>
        <w:t xml:space="preserve">Energy Efficiency (Climate) Zones are used in conjunction with the Building Code of Australia for the purpose in determining the extent of energy efficiency measures required for all new homes and extensions built in South Australia. Building Code of Australia Link: http://www.sa.gov.au/topics/property-and-land/land-and-property-development/building-rules-regulations-and-information/the-building-code-of-australia </w:t>
      </w:r>
      <w:r>
        <w:t xml:space="preserve">dataset </w:t>
      </w:r>
      <w:r>
        <w:t xml:space="preserve">aar </w:t>
      </w:r>
      <w:r>
        <w:t xml:space="preserve">Creative Commons Attribution </w:t>
      </w:r>
      <w:r>
        <w:t xml:space="preserve">active </w:t>
      </w:r>
      <w:r>
        <w:t xml:space="preserve">Linked </w:t>
      </w:r>
      <w:r>
        <w:t xml:space="preserve">daily </w:t>
      </w:r>
      <w:r>
        <w:t xml:space="preserve">/data/dataset/1ae7c6ac-1c07-46a7-be09-b060a53752d7 </w:t>
      </w:r>
      <w:r>
        <w:t xml:space="preserve">2016-10-10T04:06:08.215867 </w:t>
      </w:r>
      <w:r>
        <w:t xml:space="preserve">2023-05-05T00:39:41.030013 </w:t>
      </w:r>
      <w:r>
        <w:t xml:space="preserve">dti.reception@sa.gov.au  </w:t>
      </w:r>
      <w:r>
        <w:t xml:space="preserve">None </w:t>
      </w:r>
      <w:r>
        <w:t xml:space="preserve">2009-07-14 </w:t>
      </w:r>
      <w:r>
        <w:t xml:space="preserve">None </w:t>
      </w:r>
      <w:r>
        <w:t xml:space="preserve">South Australia </w:t>
      </w:r>
      <w:r>
        <w:t xml:space="preserve">South Australian Government </w:t>
      </w:r>
      <w:r>
        <w:t xml:space="preserve">data.sa.gov.au </w:t>
      </w:r>
      <w:r>
        <w:t xml:space="preserve">Department for Trade and Investment </w:t>
      </w:r>
      <w:r>
        <w:t xml:space="preserve">building code, human environment, planning </w:t>
      </w:r>
      <w:r>
        <w:t xml:space="preserve">housing-land-planning-and-infrastructure </w:t>
      </w:r>
      <w:r>
        <w:t xml:space="preserve">None </w:t>
      </w:r>
      <w:r>
        <w:t xml:space="preserve">None </w:t>
      </w:r>
      <w:r>
        <w:t xml:space="preserve">None </w:t>
      </w:r>
      <w:r>
        <w:t xml:space="preserve">None </w:t>
      </w:r>
      <w:r>
        <w:t xml:space="preserve">None </w:t>
      </w:r>
    </w:p>
    <w:p>
      <w:r>
        <w:t xml:space="preserve">Energy Efficiency Concession Areas </w:t>
      </w:r>
      <w:r>
        <w:t xml:space="preserve">Energy efficiency concession areas are used in conjunction with the Building Code of Australia and illustrates the areas of the state that may be eligible for an energy efficiency concession for certain types of buildings. Building Code of Australia Link: http://www.sa.gov.au/topics/property-and-land/land-and-property-development/building-rules-regulations-and-information/the-building-code-of-australia </w:t>
      </w:r>
      <w:r>
        <w:t xml:space="preserve">dataset </w:t>
      </w:r>
      <w:r>
        <w:t xml:space="preserve">aar </w:t>
      </w:r>
      <w:r>
        <w:t xml:space="preserve">Creative Commons Attribution </w:t>
      </w:r>
      <w:r>
        <w:t xml:space="preserve">active </w:t>
      </w:r>
      <w:r>
        <w:t xml:space="preserve">Linked </w:t>
      </w:r>
      <w:r>
        <w:t xml:space="preserve">daily </w:t>
      </w:r>
      <w:r>
        <w:t xml:space="preserve">/data/dataset/131403e0-3f15-457d-a73f-a607b35f7e73 </w:t>
      </w:r>
      <w:r>
        <w:t xml:space="preserve">2016-10-10T03:55:05.327997 </w:t>
      </w:r>
      <w:r>
        <w:t xml:space="preserve">2023-05-05T00:39:20.254705 </w:t>
      </w:r>
      <w:r>
        <w:t xml:space="preserve">dti.reception@sa.gov.au  </w:t>
      </w:r>
      <w:r>
        <w:t xml:space="preserve">None </w:t>
      </w:r>
      <w:r>
        <w:t xml:space="preserve">2012-01-06 </w:t>
      </w:r>
      <w:r>
        <w:t xml:space="preserve">None </w:t>
      </w:r>
      <w:r>
        <w:t xml:space="preserve">South Australia </w:t>
      </w:r>
      <w:r>
        <w:t xml:space="preserve">South Australian Government </w:t>
      </w:r>
      <w:r>
        <w:t xml:space="preserve">data.sa.gov.au </w:t>
      </w:r>
      <w:r>
        <w:t xml:space="preserve">Department for Trade and Investment </w:t>
      </w:r>
      <w:r>
        <w:t xml:space="preserve">building code, human environment, planning </w:t>
      </w:r>
      <w:r>
        <w:t xml:space="preserve">housing-land-planning-and-infrastructure </w:t>
      </w:r>
      <w:r>
        <w:t xml:space="preserve">None </w:t>
      </w:r>
      <w:r>
        <w:t xml:space="preserve">None </w:t>
      </w:r>
      <w:r>
        <w:t xml:space="preserve">None </w:t>
      </w:r>
      <w:r>
        <w:t xml:space="preserve">None </w:t>
      </w:r>
      <w:r>
        <w:t xml:space="preserve">None </w:t>
      </w:r>
    </w:p>
    <w:p>
      <w:r>
        <w:t xml:space="preserve">English as an Additional Language or Dialect students </w:t>
      </w:r>
      <w:r>
        <w:t>Full-time equivalent enrolments of English as an Additional Language or Dialect (EALD) students by school type, collected from 2012 as part of the annual enrolment data collection in Term 3.</w:t>
        <w:br/>
        <w:br/>
        <w:t xml:space="preserve">EALD general support students - these students have a non-English speaking background and learn Standard Australian English to a level required at their respective year level of schooling. </w:t>
        <w:br/>
        <w:br/>
        <w:t>This applies to students who are permanent residents and most categories of temporary residents. It includes Aboriginal or Torres Strait Islander students who speak an Aboriginal or Torres Strait Islander language, including Aboriginal English.</w:t>
        <w:br/>
        <w:br/>
        <w:t xml:space="preserve">Note: Due to Covid 19 restrictions, the English as an Additional Language data was not collected in 2020 and 2022. The 2019 data is used for 2020, the 2021 data is used for 2022 for reporting purpose. </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/data/dataset/85b2b7ab-8fc8-4dad-a0e1-babb560f52f1 </w:t>
      </w:r>
      <w:r>
        <w:t xml:space="preserve">2018-05-11T05:43:02.404865 </w:t>
      </w:r>
      <w:r>
        <w:t xml:space="preserve">2023-01-30T23:24:44.760198 </w:t>
      </w:r>
      <w:r>
        <w:t xml:space="preserve">DECD.DMA@sa.gov.au  </w:t>
      </w:r>
      <w:r>
        <w:t xml:space="preserve">Aggregated by year </w:t>
      </w:r>
      <w:r>
        <w:t xml:space="preserve">2012-08-01 </w:t>
      </w:r>
      <w:r>
        <w:t xml:space="preserve">2022-08-31 </w:t>
      </w:r>
      <w:r>
        <w:t xml:space="preserve">South Australia </w:t>
      </w:r>
      <w:r>
        <w:t xml:space="preserve">Government of South Australia </w:t>
      </w:r>
      <w:r>
        <w:t xml:space="preserve">data.sa.gov.au </w:t>
      </w:r>
      <w:r>
        <w:t xml:space="preserve">Department for Education </w:t>
      </w:r>
      <w:r>
        <w:t xml:space="preserve">EALD, education, government, group, language, schools, students </w:t>
      </w:r>
      <w:r>
        <w:t xml:space="preserve">None </w:t>
      </w:r>
      <w:r>
        <w:t xml:space="preserve">None </w:t>
      </w:r>
      <w:r>
        <w:t xml:space="preserve">None </w:t>
      </w:r>
      <w:r>
        <w:t xml:space="preserve">None </w:t>
      </w:r>
      <w:r>
        <w:t xml:space="preserve">None </w:t>
      </w:r>
      <w:r>
        <w:t xml:space="preserve">None </w:t>
      </w:r>
    </w:p>
    <w:p>
      <w:r>
        <w:t xml:space="preserve">Enrolments by age and gender </w:t>
      </w:r>
      <w:r>
        <w:t>Enrolments by student age in SA Government schools from 2013, collected as part of the annual enrolment data collection in Term 3. Student age is as at July 1.</w:t>
        <w:br/>
        <w:br/>
        <w:t>The data provides a breakdown by gender, full-time equivalent enrolments, enrolments by persons, primary and secondary schooling.</w:t>
        <w:br/>
        <w:br/>
        <w:t xml:space="preserve">Note: in 2014 the Same First Day Policy was implemented. All children are enrolled at the beginning of Term 1 guaranteeing four terms of reception. This led to a reduction in 4 years olds enrolled from 2014. </w:t>
      </w:r>
      <w:r>
        <w:t xml:space="preserve">dataset </w:t>
      </w:r>
      <w:r>
        <w:t xml:space="preserve">eng </w:t>
      </w:r>
      <w:r>
        <w:t xml:space="preserve">Creative Commons Attribution </w:t>
      </w:r>
      <w:r>
        <w:t xml:space="preserve">active </w:t>
      </w:r>
      <w:r>
        <w:t xml:space="preserve">Linked </w:t>
      </w:r>
      <w:r>
        <w:t xml:space="preserve">annual </w:t>
      </w:r>
      <w:r>
        <w:t xml:space="preserve">/data/dataset/75a69101-d7b0-4ea1-a62a-00546a258e39 </w:t>
      </w:r>
      <w:r>
        <w:t xml:space="preserve">2018-05-10T07:17:54.675646 </w:t>
      </w:r>
      <w:r>
        <w:t xml:space="preserve">2023-11-29T23:11:09.362188 </w:t>
      </w:r>
      <w:r>
        <w:t xml:space="preserve">DECD.DMA@sa.gov.au  </w:t>
      </w:r>
      <w:r>
        <w:t xml:space="preserve">Aggregated by year </w:t>
      </w:r>
      <w:r>
        <w:t xml:space="preserve">2013-08-01 </w:t>
      </w:r>
      <w:r>
        <w:t xml:space="preserve">2023-08-10 </w:t>
      </w:r>
      <w:r>
        <w:t xml:space="preserve">South Australia </w:t>
      </w:r>
      <w:r>
        <w:t xml:space="preserve">Government of South Australia </w:t>
      </w:r>
      <w:r>
        <w:t xml:space="preserve">data.sa.gov.au </w:t>
      </w:r>
      <w:r>
        <w:t xml:space="preserve">Department for Education </w:t>
      </w:r>
      <w:r>
        <w:t xml:space="preserve">education, enrolments, government, school, students </w:t>
      </w:r>
      <w:r>
        <w:t xml:space="preserve">None </w:t>
      </w:r>
      <w:r>
        <w:t xml:space="preserve">None </w:t>
      </w:r>
      <w:r>
        <w:t xml:space="preserve">None </w:t>
      </w:r>
      <w:r>
        <w:t xml:space="preserve">None </w:t>
      </w:r>
      <w:r>
        <w:t xml:space="preserve">None </w:t>
      </w:r>
      <w:r>
        <w:t xml:space="preserve">None </w:t>
      </w:r>
    </w:p>
    <w:p>
      <w:r>
        <w:t xml:space="preserve">Enrolments by gender and year level </w:t>
      </w:r>
      <w:r>
        <w:t xml:space="preserve">Annual enrolments in SA Government schools from 2017 by gender and year level, collected as part of the annual enrolment data collection in Term 3. </w:t>
        <w:br/>
        <w:br/>
        <w:t>Enrolments are full-time equivalents.</w:t>
        <w:br/>
        <w:br/>
        <w:t xml:space="preserve">Important note, where a year level has 5 or less students the year level enrolments are suppressed for that school. </w:t>
      </w:r>
      <w:r>
        <w:t xml:space="preserve">dataset </w:t>
      </w:r>
      <w:r>
        <w:t xml:space="preserve">eng </w:t>
      </w:r>
      <w:r>
        <w:t xml:space="preserve">Creative Commons Attribution </w:t>
      </w:r>
      <w:r>
        <w:t xml:space="preserve">active </w:t>
      </w:r>
      <w:r>
        <w:t xml:space="preserve">Linked </w:t>
      </w:r>
      <w:r>
        <w:t xml:space="preserve">annual </w:t>
      </w:r>
      <w:r>
        <w:t xml:space="preserve">/data/dataset/eadad203-d498-43d1-a4d5-fb3a90393a39 </w:t>
      </w:r>
      <w:r>
        <w:t xml:space="preserve">2018-05-11T01:49:57.824517 </w:t>
      </w:r>
      <w:r>
        <w:t xml:space="preserve">2023-11-21T05:20:46.126893 </w:t>
      </w:r>
      <w:r>
        <w:t xml:space="preserve">Education.DataReportingAnalytics@sa.gov.au  </w:t>
      </w:r>
      <w:r>
        <w:t xml:space="preserve">Aggregated by school </w:t>
      </w:r>
      <w:r>
        <w:t xml:space="preserve">2017-08-01 </w:t>
      </w:r>
      <w:r>
        <w:t xml:space="preserve">2023-08-10 </w:t>
      </w:r>
      <w:r>
        <w:t xml:space="preserve">South Australia </w:t>
      </w:r>
      <w:r>
        <w:t xml:space="preserve">Government of South Australia </w:t>
      </w:r>
      <w:r>
        <w:t xml:space="preserve">data.sa.gov.au </w:t>
      </w:r>
      <w:r>
        <w:t xml:space="preserve">Department for Education </w:t>
      </w:r>
      <w:r>
        <w:t xml:space="preserve">education, enrolments, government, schools, students </w:t>
      </w:r>
      <w:r>
        <w:t xml:space="preserve">education-skills-and-learning </w:t>
      </w:r>
      <w:r>
        <w:t xml:space="preserve">None </w:t>
      </w:r>
      <w:r>
        <w:t xml:space="preserve">None </w:t>
      </w:r>
      <w:r>
        <w:t xml:space="preserve">None </w:t>
      </w:r>
      <w:r>
        <w:t xml:space="preserve">None </w:t>
      </w:r>
      <w:r>
        <w:t xml:space="preserve">None </w:t>
      </w:r>
    </w:p>
    <w:p>
      <w:r>
        <w:t xml:space="preserve">Enrolments by School Type </w:t>
      </w:r>
      <w:r>
        <w:t xml:space="preserve">Full-time equivalent enrolments at SA Government schools from 2012 by school type, collected as part of the annual enrolment data collection in Term 3. </w:t>
      </w:r>
      <w:r>
        <w:t xml:space="preserve">dataset </w:t>
      </w:r>
      <w:r>
        <w:t xml:space="preserve">eng </w:t>
      </w:r>
      <w:r>
        <w:t xml:space="preserve">Creative Commons Attribution </w:t>
      </w:r>
      <w:r>
        <w:t xml:space="preserve">active </w:t>
      </w:r>
      <w:r>
        <w:t xml:space="preserve">Linked </w:t>
      </w:r>
      <w:r>
        <w:t xml:space="preserve">annual </w:t>
      </w:r>
      <w:r>
        <w:t xml:space="preserve">/data/dataset/d5326064-60d6-45cd-ae04-4d4d59e7172c </w:t>
      </w:r>
      <w:r>
        <w:t xml:space="preserve">2018-05-11T00:06:37.172663 </w:t>
      </w:r>
      <w:r>
        <w:t xml:space="preserve">2023-11-29T22:43:05.350973 </w:t>
      </w:r>
      <w:r>
        <w:t xml:space="preserve">Education.DataReportingAnalytics@sa.gov.au  </w:t>
      </w:r>
      <w:r>
        <w:t xml:space="preserve">Aggregated by year </w:t>
      </w:r>
      <w:r>
        <w:t xml:space="preserve">2012-08-01 </w:t>
      </w:r>
      <w:r>
        <w:t xml:space="preserve">2023-08-10 </w:t>
      </w:r>
      <w:r>
        <w:t xml:space="preserve">South Australia </w:t>
      </w:r>
      <w:r>
        <w:t xml:space="preserve">Government of South Australia </w:t>
      </w:r>
      <w:r>
        <w:t xml:space="preserve">data.sa.gov.au </w:t>
      </w:r>
      <w:r>
        <w:t xml:space="preserve">Department for Education </w:t>
      </w:r>
      <w:r>
        <w:t xml:space="preserve">education, enrolments, government, schools, students </w:t>
      </w:r>
      <w:r>
        <w:t xml:space="preserve">education-skills-and-learning </w:t>
      </w:r>
      <w:r>
        <w:t xml:space="preserve">None </w:t>
      </w:r>
      <w:r>
        <w:t xml:space="preserve">None </w:t>
      </w:r>
      <w:r>
        <w:t xml:space="preserve">None </w:t>
      </w:r>
      <w:r>
        <w:t xml:space="preserve">None </w:t>
      </w:r>
      <w:r>
        <w:t xml:space="preserve">None </w:t>
      </w:r>
    </w:p>
    <w:p>
      <w:r>
        <w:t xml:space="preserve">Enrolments by year level and region </w:t>
      </w:r>
      <w:r>
        <w:t xml:space="preserve">Full-time equivalent enrolments in SA Government schools from 2013 by year level and region (metro, country), collected as part of the annual enrolment data collection in Term 3. </w:t>
      </w:r>
      <w:r>
        <w:t xml:space="preserve">dataset </w:t>
      </w:r>
      <w:r>
        <w:t xml:space="preserve">eng </w:t>
      </w:r>
      <w:r>
        <w:t xml:space="preserve">Creative Commons Attribution </w:t>
      </w:r>
      <w:r>
        <w:t xml:space="preserve">active </w:t>
      </w:r>
      <w:r>
        <w:t xml:space="preserve">Linked </w:t>
      </w:r>
      <w:r>
        <w:t xml:space="preserve">annual </w:t>
      </w:r>
      <w:r>
        <w:t xml:space="preserve">/data/dataset/5afc52e1-3ab4-4952-9595-94301995594c </w:t>
      </w:r>
      <w:r>
        <w:t xml:space="preserve">2018-05-11T00:27:02.355246 </w:t>
      </w:r>
      <w:r>
        <w:t xml:space="preserve">2023-11-21T05:39:20.757211 </w:t>
      </w:r>
      <w:r>
        <w:t xml:space="preserve">Education.DataReportingAnalytics@sa.gov.au  </w:t>
      </w:r>
      <w:r>
        <w:t xml:space="preserve">Aggregated by year </w:t>
      </w:r>
      <w:r>
        <w:t xml:space="preserve">2013-08-01 </w:t>
      </w:r>
      <w:r>
        <w:t xml:space="preserve">2023-08-10 </w:t>
      </w:r>
      <w:r>
        <w:t xml:space="preserve">South Australia </w:t>
      </w:r>
      <w:r>
        <w:t xml:space="preserve">Government of South Australia </w:t>
      </w:r>
      <w:r>
        <w:t xml:space="preserve">data.sa.gov.au </w:t>
      </w:r>
      <w:r>
        <w:t xml:space="preserve">Department for Education </w:t>
      </w:r>
      <w:r>
        <w:t xml:space="preserve">country, education, enrolements, government, metro, schools, students </w:t>
      </w:r>
      <w:r>
        <w:t xml:space="preserve">education-skills-and-learning </w:t>
      </w:r>
      <w:r>
        <w:t xml:space="preserve">None </w:t>
      </w:r>
      <w:r>
        <w:t xml:space="preserve">None </w:t>
      </w:r>
      <w:r>
        <w:t xml:space="preserve">None </w:t>
      </w:r>
      <w:r>
        <w:t xml:space="preserve">None </w:t>
      </w:r>
      <w:r>
        <w:t xml:space="preserve">None </w:t>
      </w:r>
    </w:p>
    <w:p>
      <w:r>
        <w:t xml:space="preserve">Enviro Data SA - Natural Resources Management Regions Search </w:t>
      </w:r>
      <w:r>
        <w:t xml:space="preserve">Enviro Data SA contains a wide range of information and data relating the Natural Resources Management regions including maps, reports, downloadable data, web applications (data systems). </w:t>
        <w:br/>
        <w:t xml:space="preserve"> </w:t>
      </w:r>
      <w:r>
        <w:t xml:space="preserve">dataset </w:t>
      </w:r>
      <w:r>
        <w:t xml:space="preserve">English </w:t>
      </w:r>
      <w:r>
        <w:t xml:space="preserve">Creative Commons Attribution </w:t>
      </w:r>
      <w:r>
        <w:t xml:space="preserve">active </w:t>
      </w:r>
      <w:r>
        <w:t xml:space="preserve">Linked </w:t>
      </w:r>
      <w:r>
        <w:t xml:space="preserve">asRequired </w:t>
      </w:r>
      <w:r>
        <w:t xml:space="preserve">/data/dataset/16fd5a79-9cc0-42a0-91c0-33ec6206c4f4 </w:t>
      </w:r>
      <w:r>
        <w:t xml:space="preserve">2016-07-04T00:20:43.908475 </w:t>
      </w:r>
      <w:r>
        <w:t xml:space="preserve">2020-02-18T00:44:15.828241 </w:t>
      </w:r>
      <w:r>
        <w:t xml:space="preserve">datasa@sa.gov.au </w:t>
      </w:r>
      <w:r>
        <w:t xml:space="preserve">None </w:t>
      </w:r>
      <w:r>
        <w:t xml:space="preserve">N/A </w:t>
      </w:r>
      <w:r>
        <w:t xml:space="preserve">None </w:t>
      </w:r>
      <w:r>
        <w:t xml:space="preserve">Adelaide &amp; Mt Lofty Ranges Natural Resources Management Region </w:t>
      </w:r>
      <w:r>
        <w:t xml:space="preserve">Government of South Australia </w:t>
      </w:r>
      <w:r>
        <w:t xml:space="preserve">data.sa.gov.au </w:t>
      </w:r>
      <w:r>
        <w:t xml:space="preserve">Department for Environment and Water </w:t>
      </w:r>
      <w:r>
        <w:t xml:space="preserve">environment </w:t>
      </w:r>
      <w:r>
        <w:t xml:space="preserve">water-energy-resources-environment-and-science </w:t>
      </w:r>
      <w:r>
        <w:t xml:space="preserve">None </w:t>
      </w:r>
      <w:r>
        <w:t xml:space="preserve">None </w:t>
      </w:r>
      <w:r>
        <w:t xml:space="preserve">None </w:t>
      </w:r>
      <w:r>
        <w:t xml:space="preserve">None </w:t>
      </w:r>
      <w:r>
        <w:t xml:space="preserve">None </w:t>
      </w:r>
    </w:p>
    <w:p>
      <w:r>
        <w:t xml:space="preserve">Enviro Data SA </w:t>
      </w:r>
      <w:r>
        <w:t xml:space="preserve">Enviro Data SA is South Australia’s environment information and data portal. The portal contains a wide range of information and data relating the state’s natural resources including maps, reports, downloadable data, web applications (data systems). Enviro Data SA  incorporates NatureMaps, WaterConnect and SA Climate Ready. </w:t>
      </w:r>
      <w:r>
        <w:t xml:space="preserve">dataset </w:t>
      </w:r>
      <w:r>
        <w:t xml:space="preserve">English </w:t>
      </w:r>
      <w:r>
        <w:t xml:space="preserve">Creative Commons Attribution </w:t>
      </w:r>
      <w:r>
        <w:t xml:space="preserve">active </w:t>
      </w:r>
      <w:r>
        <w:t xml:space="preserve">Linked </w:t>
      </w:r>
      <w:r>
        <w:t xml:space="preserve">asRequired </w:t>
      </w:r>
      <w:r>
        <w:t xml:space="preserve">/data/dataset/ef81c1ae-a003-41b0-9718-497f364036f1 </w:t>
      </w:r>
      <w:r>
        <w:t xml:space="preserve">2016-07-01T00:44:50.335187 </w:t>
      </w:r>
      <w:r>
        <w:t xml:space="preserve">2020-02-18T00:38:44.333528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environment </w:t>
      </w:r>
      <w:r>
        <w:t xml:space="preserve">water-energy-resources-environment-and-science </w:t>
      </w:r>
      <w:r>
        <w:t xml:space="preserve">None </w:t>
      </w:r>
      <w:r>
        <w:t xml:space="preserve">None </w:t>
      </w:r>
      <w:r>
        <w:t xml:space="preserve">None </w:t>
      </w:r>
      <w:r>
        <w:t xml:space="preserve">None </w:t>
      </w:r>
      <w:r>
        <w:t xml:space="preserve">None </w:t>
      </w:r>
    </w:p>
    <w:p>
      <w:r>
        <w:t xml:space="preserve">Environmental Authorisations </w:t>
      </w:r>
      <w:r>
        <w:t xml:space="preserve">This dataset holds information on the EPA's environmental authorisations. Under the Environment Protection Act 1993, the EPA administers three types of authorisations: licences, exemptions and works approvals. </w:t>
      </w:r>
      <w:r>
        <w:t xml:space="preserve">dataset </w:t>
      </w:r>
      <w:r>
        <w:t xml:space="preserve">English </w:t>
      </w:r>
      <w:r>
        <w:t xml:space="preserve">Creative Commons Attribution </w:t>
      </w:r>
      <w:r>
        <w:t xml:space="preserve">active </w:t>
      </w:r>
      <w:r>
        <w:t xml:space="preserve">Linked </w:t>
      </w:r>
      <w:r>
        <w:t xml:space="preserve">daily </w:t>
      </w:r>
      <w:r>
        <w:t xml:space="preserve">/data/dataset/e80aab49-34c8-41ca-b9b3-08ca5bf8d3aa </w:t>
      </w:r>
      <w:r>
        <w:t xml:space="preserve">2018-07-19T23:51:50.694689 </w:t>
      </w:r>
      <w:r>
        <w:t xml:space="preserve">2018-11-22T23:54:38.611146 </w:t>
      </w:r>
      <w:r>
        <w:t xml:space="preserve">epainfo@epa.sa.gov.au </w:t>
      </w:r>
      <w:r>
        <w:t xml:space="preserve">None </w:t>
      </w:r>
      <w:r>
        <w:t xml:space="preserve">Current </w:t>
      </w:r>
      <w:r>
        <w:t xml:space="preserve">Current </w:t>
      </w:r>
      <w:r>
        <w:t xml:space="preserve">South Australia </w:t>
      </w:r>
      <w:r>
        <w:t xml:space="preserve">Government of South Australia </w:t>
      </w:r>
      <w:r>
        <w:t xml:space="preserve">data.sa.gov.au </w:t>
      </w:r>
      <w:r>
        <w:t xml:space="preserve">Environment Protection Authority (EPA) </w:t>
      </w:r>
      <w:r>
        <w:t xml:space="preserve">environment, licence </w:t>
      </w:r>
      <w:r>
        <w:t xml:space="preserve">water-energy-resources-environment-and-science </w:t>
      </w:r>
      <w:r>
        <w:t xml:space="preserve">None </w:t>
      </w:r>
      <w:r>
        <w:t xml:space="preserve">None </w:t>
      </w:r>
      <w:r>
        <w:t xml:space="preserve">None </w:t>
      </w:r>
      <w:r>
        <w:t xml:space="preserve">None </w:t>
      </w:r>
      <w:r>
        <w:t xml:space="preserve">None </w:t>
      </w:r>
    </w:p>
    <w:p>
      <w:r>
        <w:t xml:space="preserve">Environment and Food Production Areas </w:t>
      </w:r>
      <w:r>
        <w:t>Environment and Food Production Areas (EFPAs) were introduced to protect vital agricultural lands surrounding metropolitan Adelaide from urban encroachment.</w:t>
        <w:br/>
        <w:br/>
        <w:t xml:space="preserve">Further information can be found at   https://plan.sa.gov.au/our_planning_system/instruments/planning_instruments/environment_and_food_production_areas </w:t>
      </w:r>
      <w:r>
        <w:t xml:space="preserve">dataset </w:t>
      </w:r>
      <w:r>
        <w:t xml:space="preserve">aar </w:t>
      </w:r>
      <w:r>
        <w:t xml:space="preserve">Creative Commons Attribution </w:t>
      </w:r>
      <w:r>
        <w:t xml:space="preserve">active </w:t>
      </w:r>
      <w:r>
        <w:t xml:space="preserve">Linked </w:t>
      </w:r>
      <w:r>
        <w:t xml:space="preserve">daily </w:t>
      </w:r>
      <w:r>
        <w:t xml:space="preserve">/data/dataset/1f7dca9a-1aa9-4fab-928a-3234bf2aa14a </w:t>
      </w:r>
      <w:r>
        <w:t xml:space="preserve">2017-04-19T04:47:30.491934 </w:t>
      </w:r>
      <w:r>
        <w:t xml:space="preserve">2023-07-04T05:29:43.929904 </w:t>
      </w:r>
      <w:r>
        <w:t xml:space="preserve">dti.reception@sa.gov.au  </w:t>
      </w:r>
      <w:r>
        <w:t xml:space="preserve">None </w:t>
      </w:r>
      <w:r>
        <w:t xml:space="preserve">2015-12-01 </w:t>
      </w:r>
      <w:r>
        <w:t xml:space="preserve">2017-04-19 </w:t>
      </w:r>
      <w:r>
        <w:t xml:space="preserve">South Australia </w:t>
      </w:r>
      <w:r>
        <w:t xml:space="preserve">South Australian Government </w:t>
      </w:r>
      <w:r>
        <w:t xml:space="preserve">data.sa.gov.au </w:t>
      </w:r>
      <w:r>
        <w:t xml:space="preserve">Department for Trade and Investment </w:t>
      </w:r>
      <w:r>
        <w:t xml:space="preserve">Boundary, Development, Environment, Food, Greater Adelaide, Land Use, PDI act, PDI Act, Planning </w:t>
      </w:r>
      <w:r>
        <w:t xml:space="preserve">business-industry-and-trade, water-energy-resources-environment-and-science, housing-land-planning-and-infrastructure </w:t>
      </w:r>
      <w:r>
        <w:t xml:space="preserve">None </w:t>
      </w:r>
      <w:r>
        <w:t xml:space="preserve">None </w:t>
      </w:r>
      <w:r>
        <w:t xml:space="preserve">None </w:t>
      </w:r>
      <w:r>
        <w:t xml:space="preserve">None </w:t>
      </w:r>
      <w:r>
        <w:t xml:space="preserve">None </w:t>
      </w:r>
    </w:p>
    <w:p>
      <w:r>
        <w:t xml:space="preserve">EPA Orders </w:t>
      </w:r>
      <w:r>
        <w:t xml:space="preserve">Includes Environmental Protection and Clean Up Orders listed on the EPA Public Register issued under Section 109 of the Environment Protection Act 1993.  A written statutory order requires individuals or companies to undertake actions to remedy a risk or prevent further environmental harm. Data is not updated automatically, and therefore might not include new orders. </w:t>
      </w:r>
      <w:r>
        <w:t xml:space="preserve">dataset </w:t>
      </w:r>
      <w:r>
        <w:t xml:space="preserve">aar </w:t>
      </w:r>
      <w:r>
        <w:t xml:space="preserve">Creative Commons Attribution </w:t>
      </w:r>
      <w:r>
        <w:t xml:space="preserve">active </w:t>
      </w:r>
      <w:r>
        <w:t xml:space="preserve">Linked </w:t>
      </w:r>
      <w:r>
        <w:t xml:space="preserve">daily </w:t>
      </w:r>
      <w:r>
        <w:t xml:space="preserve">/data/dataset/dd8789bd-4d4f-41af-adba-6e2a3a71ada8 </w:t>
      </w:r>
      <w:r>
        <w:t xml:space="preserve">2018-07-12T01:33:11.580461 </w:t>
      </w:r>
      <w:r>
        <w:t xml:space="preserve">2021-08-26T00:51:07.027383 </w:t>
      </w:r>
      <w:r>
        <w:t xml:space="preserve">epainfo@epa.sa.gov.au </w:t>
      </w:r>
      <w:r>
        <w:t xml:space="preserve">None </w:t>
      </w:r>
      <w:r>
        <w:t xml:space="preserve">2017-04-03 </w:t>
      </w:r>
      <w:r>
        <w:t xml:space="preserve">None </w:t>
      </w:r>
      <w:r>
        <w:t xml:space="preserve">South Australia </w:t>
      </w:r>
      <w:r>
        <w:t xml:space="preserve">Government of South Australia </w:t>
      </w:r>
      <w:r>
        <w:t xml:space="preserve">data.sa.gov.au </w:t>
      </w:r>
      <w:r>
        <w:t xml:space="preserve">Environment Protection Authority (EPA) </w:t>
      </w:r>
      <w:r>
        <w:t xml:space="preserve">environment, orders </w:t>
      </w:r>
      <w:r>
        <w:t xml:space="preserve">water-energy-resources-environment-and-science </w:t>
      </w:r>
      <w:r>
        <w:t xml:space="preserve">None </w:t>
      </w:r>
      <w:r>
        <w:t xml:space="preserve">None </w:t>
      </w:r>
      <w:r>
        <w:t xml:space="preserve">None </w:t>
      </w:r>
      <w:r>
        <w:t xml:space="preserve">None </w:t>
      </w:r>
      <w:r>
        <w:t xml:space="preserve">None </w:t>
      </w:r>
    </w:p>
    <w:p>
      <w:r>
        <w:t xml:space="preserve">Equal Opportunity Commission Annual Report Data – Complainant demographic information </w:t>
      </w:r>
      <w:r>
        <w:t xml:space="preserve">Equal Opportunity Commission Annual Report Data – Complainant demographic information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/data/dataset/6a2b0620-2222-436f-94f6-d37420768519 </w:t>
      </w:r>
      <w:r>
        <w:t xml:space="preserve">2017-11-01T05:23:34.462866 </w:t>
      </w:r>
      <w:r>
        <w:t xml:space="preserve">2021-05-28T05:04:40.120224 </w:t>
      </w:r>
      <w:r>
        <w:t xml:space="preserve">datasa@sa.gov.au </w:t>
      </w:r>
      <w:r>
        <w:t xml:space="preserve">None </w:t>
      </w:r>
      <w:r>
        <w:t xml:space="preserve">2016-07-01 </w:t>
      </w:r>
      <w:r>
        <w:t xml:space="preserve">2020-06-30 </w:t>
      </w:r>
      <w:r>
        <w:t xml:space="preserve">South Australia </w:t>
      </w:r>
      <w:r>
        <w:t xml:space="preserve">Government of South Australia </w:t>
      </w:r>
      <w:r>
        <w:t xml:space="preserve">data.sa.gov.au </w:t>
      </w:r>
      <w:r>
        <w:t xml:space="preserve">Attorney-General's Department </w:t>
      </w:r>
      <w:r>
        <w:t xml:space="preserve">age, Annual Report, anti-discrimination, complainants, complaints, demographic information, demographics, discrimination, equal opportunities, Equal opportunity, equal opportunity commission </w:t>
      </w:r>
      <w:r>
        <w:t xml:space="preserve">government-reporting-and-policy </w:t>
      </w:r>
      <w:r>
        <w:t xml:space="preserve">None </w:t>
      </w:r>
      <w:r>
        <w:t xml:space="preserve">None </w:t>
      </w:r>
      <w:r>
        <w:t xml:space="preserve">None </w:t>
      </w:r>
      <w:r>
        <w:t xml:space="preserve">None </w:t>
      </w:r>
      <w:r>
        <w:t xml:space="preserve">None </w:t>
      </w:r>
    </w:p>
    <w:p>
      <w:r>
        <w:t xml:space="preserve">Equal Opportunity Commission Annual Report Data – Complaints areas </w:t>
      </w:r>
      <w:r>
        <w:t xml:space="preserve">Equal Opportunity Commission Annual Report Data – Complaints areas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/data/dataset/3bd4d78b-50c4-4344-bf21-4afe9b66460d </w:t>
      </w:r>
      <w:r>
        <w:t xml:space="preserve">2017-11-01T05:35:35.877933 </w:t>
      </w:r>
      <w:r>
        <w:t xml:space="preserve">2021-05-28T05:07:42.033170 </w:t>
      </w:r>
      <w:r>
        <w:t xml:space="preserve">datasa@sa.gov.au </w:t>
      </w:r>
      <w:r>
        <w:t xml:space="preserve">None </w:t>
      </w:r>
      <w:r>
        <w:t xml:space="preserve">2009-07-01 </w:t>
      </w:r>
      <w:r>
        <w:t xml:space="preserve">2020-07-31 </w:t>
      </w:r>
      <w:r>
        <w:t xml:space="preserve">South Australia </w:t>
      </w:r>
      <w:r>
        <w:t xml:space="preserve">Government of South Australia </w:t>
      </w:r>
      <w:r>
        <w:t xml:space="preserve">data.sa.gov.au </w:t>
      </w:r>
      <w:r>
        <w:t xml:space="preserve">Attorney-General's Department </w:t>
      </w:r>
      <w:r>
        <w:t xml:space="preserve">accommodation, advertising, Annual Report, anti-discrimination, areas, associations, clubs, complaints, discrimination, education, employment, equal opportunities, Equal opportunity, equal opportunity commission, goods, housing, land, qualifications, services, training, types of complaints, work </w:t>
      </w:r>
      <w:r>
        <w:t xml:space="preserve">government-reporting-and-policy </w:t>
      </w:r>
      <w:r>
        <w:t xml:space="preserve">None </w:t>
      </w:r>
      <w:r>
        <w:t xml:space="preserve">None </w:t>
      </w:r>
      <w:r>
        <w:t xml:space="preserve">None </w:t>
      </w:r>
      <w:r>
        <w:t xml:space="preserve">None </w:t>
      </w:r>
      <w:r>
        <w:t xml:space="preserve">None </w:t>
      </w:r>
    </w:p>
    <w:p>
      <w:r>
        <w:t xml:space="preserve">Equal Opportunity Commission Annual Report Data – Complaints assessment </w:t>
      </w:r>
      <w:r>
        <w:t xml:space="preserve">Equal Opportunity Commission Annual Report Data – Complaints assessment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/data/dataset/65395796-8eed-4c39-90e8-13df14098006 </w:t>
      </w:r>
      <w:r>
        <w:t xml:space="preserve">2017-11-01T03:34:26.520791 </w:t>
      </w:r>
      <w:r>
        <w:t xml:space="preserve">2021-05-28T05:01:15.335075 </w:t>
      </w:r>
      <w:r>
        <w:t xml:space="preserve">datasa@sa.gov.au </w:t>
      </w:r>
      <w:r>
        <w:t xml:space="preserve">None </w:t>
      </w:r>
      <w:r>
        <w:t xml:space="preserve">2015-07-01 </w:t>
      </w:r>
      <w:r>
        <w:t xml:space="preserve">2020-06-30 </w:t>
      </w:r>
      <w:r>
        <w:t xml:space="preserve">South Australia </w:t>
      </w:r>
      <w:r>
        <w:t xml:space="preserve">Government of South Australia </w:t>
      </w:r>
      <w:r>
        <w:t xml:space="preserve">data.sa.gov.au </w:t>
      </w:r>
      <w:r>
        <w:t xml:space="preserve">Attorney-General's Department </w:t>
      </w:r>
      <w:r>
        <w:t xml:space="preserve">Annual Report, anti-discrimination, assessment, complaints, complaints assessment, complaints lodged, complaints received, discrimination, equal opportunities, Equal opportunity, equal opportunity commission </w:t>
      </w:r>
      <w:r>
        <w:t xml:space="preserve">government-reporting-and-policy </w:t>
      </w:r>
      <w:r>
        <w:t xml:space="preserve">None </w:t>
      </w:r>
      <w:r>
        <w:t xml:space="preserve">None </w:t>
      </w:r>
      <w:r>
        <w:t xml:space="preserve">None </w:t>
      </w:r>
      <w:r>
        <w:t xml:space="preserve">None </w:t>
      </w:r>
      <w:r>
        <w:t xml:space="preserve">None </w:t>
      </w:r>
    </w:p>
    <w:p>
      <w:r>
        <w:t xml:space="preserve">Equal Opportunity Commission Annual Report Data – Complaints grounds </w:t>
      </w:r>
      <w:r>
        <w:t xml:space="preserve">Equal Opportunity Commission Annual Report Data – Complaints grounds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/data/dataset/f6e58c50-774c-4140-ae02-67e787ac404f </w:t>
      </w:r>
      <w:r>
        <w:t xml:space="preserve">2017-11-01T05:41:50.750049 </w:t>
      </w:r>
      <w:r>
        <w:t xml:space="preserve">2021-05-28T05:09:45.478005 </w:t>
      </w:r>
      <w:r>
        <w:t xml:space="preserve">datasa@sa.gov.au </w:t>
      </w:r>
      <w:r>
        <w:t xml:space="preserve">None </w:t>
      </w:r>
      <w:r>
        <w:t xml:space="preserve">2009-07-01 </w:t>
      </w:r>
      <w:r>
        <w:t xml:space="preserve">2020-06-30 </w:t>
      </w:r>
      <w:r>
        <w:t xml:space="preserve">South Australia </w:t>
      </w:r>
      <w:r>
        <w:t xml:space="preserve">Government of South Australia </w:t>
      </w:r>
      <w:r>
        <w:t xml:space="preserve">data.sa.gov.au </w:t>
      </w:r>
      <w:r>
        <w:t xml:space="preserve">Attorney-General's Department </w:t>
      </w:r>
      <w:r>
        <w:t xml:space="preserve">age, Annual Report, anti-discrimination, caring, caring responsibilities, child, children, complaints, complaints lodged, complaints received, disability, discrimination, equal opportunities, Equal opportunity, equal opportunity commission, gender, gender identity, identity of spouse, marital status, partner, pregnancy, race, religion, religious appearance, religious dress, sex, sexual harassment, sexuality, sexual orientation, spouse, types of complaints, victimisation, victimised, whistleblower </w:t>
      </w:r>
      <w:r>
        <w:t xml:space="preserve">government-reporting-and-policy </w:t>
      </w:r>
      <w:r>
        <w:t xml:space="preserve">None </w:t>
      </w:r>
      <w:r>
        <w:t xml:space="preserve">None </w:t>
      </w:r>
      <w:r>
        <w:t xml:space="preserve">None </w:t>
      </w:r>
      <w:r>
        <w:t xml:space="preserve">None </w:t>
      </w:r>
      <w:r>
        <w:t xml:space="preserve">None </w:t>
      </w:r>
    </w:p>
    <w:p>
      <w:r>
        <w:t xml:space="preserve">Equal Opportunity Commission Annual Report Data – Complaints grounds and areas </w:t>
      </w:r>
      <w:r>
        <w:t xml:space="preserve">Equal Opportunity Commission Annual Report Data – Complaints grounds and areas presented as a  time series </w:t>
      </w:r>
      <w:r>
        <w:t xml:space="preserve">dataset </w:t>
      </w:r>
      <w:r>
        <w:t xml:space="preserve">aar </w:t>
      </w:r>
      <w:r>
        <w:t xml:space="preserve">Creative Commons Attribution </w:t>
      </w:r>
      <w:r>
        <w:t xml:space="preserve">active </w:t>
      </w:r>
      <w:r>
        <w:t xml:space="preserve">Hosted </w:t>
      </w:r>
      <w:r>
        <w:t xml:space="preserve">annual </w:t>
      </w:r>
      <w:r>
        <w:t xml:space="preserve">/data/dataset/9541c716-5225-43e7-bd1a-b1879e6d0059 </w:t>
      </w:r>
      <w:r>
        <w:t xml:space="preserve">2017-11-01T05:11:09.589885 </w:t>
      </w:r>
      <w:r>
        <w:t xml:space="preserve">2021-05-28T05:08:33.934981 </w:t>
      </w:r>
      <w:r>
        <w:t xml:space="preserve">datasa@sa.gov.au </w:t>
      </w:r>
      <w:r>
        <w:t xml:space="preserve">None </w:t>
      </w:r>
      <w:r>
        <w:t xml:space="preserve">2014-07-01 </w:t>
      </w:r>
      <w:r>
        <w:t xml:space="preserve">2017-06-30 </w:t>
      </w:r>
      <w:r>
        <w:t xml:space="preserve">South Australia </w:t>
      </w:r>
      <w:r>
        <w:t xml:space="preserve">Government of South Australia </w:t>
      </w:r>
      <w:r>
        <w:t xml:space="preserve">data.sa.gov.au </w:t>
      </w:r>
      <w:r>
        <w:t xml:space="preserve">Attorney-General's Department </w:t>
      </w:r>
      <w:r>
        <w:t xml:space="preserve">accommodation, advertising, age, Annual Report, anti-discrimination, areas, associations, caring, caring responsibilities, child, children, clubs, complaints, disability, discrimination, education, employment, equal opportunities, Equal opportunity, equal opportunity commission, gender, gender identity, goods, grounds, housing, identity of spouse, land, marital status, partner, pregnancy, qualifications, race, services, sex, sexual harassment, sexuality, sexual orientation, spouse, training, types of complaints, victimisation, victimised, whistleblower, work </w:t>
      </w:r>
      <w:r>
        <w:t xml:space="preserve">government-reporting-and-policy </w:t>
      </w:r>
      <w:r>
        <w:t xml:space="preserve">None </w:t>
      </w:r>
      <w:r>
        <w:t xml:space="preserve">None </w:t>
      </w:r>
      <w:r>
        <w:t xml:space="preserve">None </w:t>
      </w:r>
      <w:r>
        <w:t xml:space="preserve">None </w:t>
      </w:r>
      <w:r>
        <w:t xml:space="preserve">None </w:t>
      </w:r>
    </w:p>
    <w:p>
      <w:r>
        <w:t xml:space="preserve">Equal Opportunity Commission Annual Report Data – Complaints received </w:t>
      </w:r>
      <w:r>
        <w:t xml:space="preserve">Equal Opportunity Commission Annual Report Data – Complaints received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/data/dataset/822d41f8-85b2-4ea0-bef5-4ea4aeb2a055 </w:t>
      </w:r>
      <w:r>
        <w:t xml:space="preserve">2017-11-01T04:59:29.319936 </w:t>
      </w:r>
      <w:r>
        <w:t xml:space="preserve">2021-05-28T04:56:36.482516 </w:t>
      </w:r>
      <w:r>
        <w:t xml:space="preserve">datasa@sa.gov.au </w:t>
      </w:r>
      <w:r>
        <w:t xml:space="preserve">None </w:t>
      </w:r>
      <w:r>
        <w:t xml:space="preserve">2009-06-01 </w:t>
      </w:r>
      <w:r>
        <w:t xml:space="preserve">2020-06-30 </w:t>
      </w:r>
      <w:r>
        <w:t xml:space="preserve">South Australia </w:t>
      </w:r>
      <w:r>
        <w:t xml:space="preserve">Government of South Australia </w:t>
      </w:r>
      <w:r>
        <w:t xml:space="preserve">data.sa.gov.au </w:t>
      </w:r>
      <w:r>
        <w:t xml:space="preserve">Attorney-General's Department </w:t>
      </w:r>
      <w:r>
        <w:t xml:space="preserve">Annual Report, anti-discrimination, complaints, complaints lodged, complaints received, discrimination, equal opportunities, Equal opportunity, equal opportunity commission </w:t>
      </w:r>
      <w:r>
        <w:t xml:space="preserve">government-reporting-and-policy </w:t>
      </w:r>
      <w:r>
        <w:t xml:space="preserve">None </w:t>
      </w:r>
      <w:r>
        <w:t xml:space="preserve">None </w:t>
      </w:r>
      <w:r>
        <w:t xml:space="preserve">None </w:t>
      </w:r>
      <w:r>
        <w:t xml:space="preserve">None </w:t>
      </w:r>
      <w:r>
        <w:t xml:space="preserve">None </w:t>
      </w:r>
    </w:p>
    <w:p>
      <w:r>
        <w:t xml:space="preserve">Equal Opportunity Commission Annual Report Data – Customer Satisfaction with Complaint Handling Services </w:t>
      </w:r>
      <w:r>
        <w:t xml:space="preserve">Equal Opportunity Commission Annual Report Data – Customer Satisfaction with Complaint Handling Services for the year </w:t>
      </w:r>
      <w:r>
        <w:t xml:space="preserve">dataset </w:t>
      </w:r>
      <w:r>
        <w:t xml:space="preserve">aar </w:t>
      </w:r>
      <w:r>
        <w:t xml:space="preserve">Creative Commons Attribution </w:t>
      </w:r>
      <w:r>
        <w:t xml:space="preserve">active </w:t>
      </w:r>
      <w:r>
        <w:t xml:space="preserve">Linked </w:t>
      </w:r>
      <w:r>
        <w:t xml:space="preserve">annual </w:t>
      </w:r>
      <w:r>
        <w:t xml:space="preserve">/data/dataset/b7e8444b-f0bc-4c73-aeff-d56136213eb6 </w:t>
      </w:r>
      <w:r>
        <w:t xml:space="preserve">2017-11-01T02:26:10.490275 </w:t>
      </w:r>
      <w:r>
        <w:t xml:space="preserve">2021-05-28T05:21:48.216463 </w:t>
      </w:r>
      <w:r>
        <w:t xml:space="preserve">datasa@sa.gov.au </w:t>
      </w:r>
      <w:r>
        <w:t xml:space="preserve">None </w:t>
      </w:r>
      <w:r>
        <w:t xml:space="preserve">2016-07-01 </w:t>
      </w:r>
      <w:r>
        <w:t xml:space="preserve">2020-06-30 </w:t>
      </w:r>
      <w:r>
        <w:t xml:space="preserve">South Australia </w:t>
      </w:r>
      <w:r>
        <w:t xml:space="preserve">Government of South Australia </w:t>
      </w:r>
      <w:r>
        <w:t xml:space="preserve">data.sa.gov.au </w:t>
      </w:r>
      <w:r>
        <w:t xml:space="preserve">Attorney-General's Department </w:t>
      </w:r>
      <w:r>
        <w:t xml:space="preserve">Annual Report, anti-discrimination, complaints, customer satisfaction, customer survey, discrimination, equal opportunities, Equal opportunity, equal opportunity commission </w:t>
      </w:r>
      <w:r>
        <w:t xml:space="preserve">government-reporting-and-policy </w:t>
      </w:r>
      <w:r>
        <w:t xml:space="preserve">None </w:t>
      </w:r>
      <w:r>
        <w:t xml:space="preserve">None </w:t>
      </w:r>
      <w:r>
        <w:t xml:space="preserve">None </w:t>
      </w:r>
      <w:r>
        <w:t xml:space="preserve">None </w:t>
      </w:r>
      <w:r>
        <w:t xml:space="preserve">None </w:t>
      </w:r>
    </w:p>
    <w:p>
      <w:r>
        <w:t xml:space="preserve">Equal Opportunity Commission Annual Report Data – Enquiries areas </w:t>
      </w:r>
      <w:r>
        <w:t xml:space="preserve">Equal Opportunity Commission Annual Report Data – Enquiries areas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/data/dataset/78976617-a7d1-42d3-afee-156b234d309c </w:t>
      </w:r>
      <w:r>
        <w:t xml:space="preserve">2017-11-01T02:20:16.769852 </w:t>
      </w:r>
      <w:r>
        <w:t xml:space="preserve">2021-05-03T23:54:23.489754 </w:t>
      </w:r>
      <w:r>
        <w:t xml:space="preserve">datasa@sa.gov.au </w:t>
      </w:r>
      <w:r>
        <w:t xml:space="preserve">None </w:t>
      </w:r>
      <w:r>
        <w:t xml:space="preserve">2012-07-01 </w:t>
      </w:r>
      <w:r>
        <w:t xml:space="preserve">2020-06-30 </w:t>
      </w:r>
      <w:r>
        <w:t xml:space="preserve">South Australia </w:t>
      </w:r>
      <w:r>
        <w:t xml:space="preserve">Government of South Australia </w:t>
      </w:r>
      <w:r>
        <w:t xml:space="preserve">data.sa.gov.au </w:t>
      </w:r>
      <w:r>
        <w:t xml:space="preserve">Attorney-General's Department </w:t>
      </w:r>
      <w:r>
        <w:t xml:space="preserve">accommodation, advertising, Annual Report, anti-discrimination, areas, associations, clubs, complaints, discrimination, education, employment, enquiries, equal opportunities, Equal opportunity, equal opportunity commission, goods, housing, land, qualification, services, training </w:t>
      </w:r>
      <w:r>
        <w:t xml:space="preserve">government-reporting-and-policy </w:t>
      </w:r>
      <w:r>
        <w:t xml:space="preserve">None </w:t>
      </w:r>
      <w:r>
        <w:t xml:space="preserve">None </w:t>
      </w:r>
      <w:r>
        <w:t xml:space="preserve">None </w:t>
      </w:r>
      <w:r>
        <w:t xml:space="preserve">None </w:t>
      </w:r>
      <w:r>
        <w:t xml:space="preserve">None </w:t>
      </w:r>
    </w:p>
    <w:p>
      <w:r>
        <w:t xml:space="preserve">Equal Opportunity Commission Annual Report Data - Enquiries received </w:t>
      </w:r>
      <w:r>
        <w:t xml:space="preserve">Equal Opportunity Commission Annual Report Data – Enquiries Received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/data/dataset/468d06d5-a826-4d93-89bb-d83c7d4963de </w:t>
      </w:r>
      <w:r>
        <w:t xml:space="preserve">2017-11-01T01:43:59.910071 </w:t>
      </w:r>
      <w:r>
        <w:t xml:space="preserve">2021-05-28T05:05:13.653776 </w:t>
      </w:r>
      <w:r>
        <w:t xml:space="preserve">datasa@sa.gov.au </w:t>
      </w:r>
      <w:r>
        <w:t xml:space="preserve">None </w:t>
      </w:r>
      <w:r>
        <w:t xml:space="preserve">2014-07-01 </w:t>
      </w:r>
      <w:r>
        <w:t xml:space="preserve">2020-06-30 </w:t>
      </w:r>
      <w:r>
        <w:t xml:space="preserve">South Australia </w:t>
      </w:r>
      <w:r>
        <w:t xml:space="preserve">Government of South Australia </w:t>
      </w:r>
      <w:r>
        <w:t xml:space="preserve">data.sa.gov.au </w:t>
      </w:r>
      <w:r>
        <w:t xml:space="preserve">Attorney-General's Department </w:t>
      </w:r>
      <w:r>
        <w:t xml:space="preserve">Annual Report, anti-discrimination, complaints, discrimination, enquiries, equal opportunities, Equal opportunity, equal opportunity commission </w:t>
      </w:r>
      <w:r>
        <w:t xml:space="preserve">government-reporting-and-policy </w:t>
      </w:r>
      <w:r>
        <w:t xml:space="preserve">None </w:t>
      </w:r>
      <w:r>
        <w:t xml:space="preserve">None </w:t>
      </w:r>
      <w:r>
        <w:t xml:space="preserve">None </w:t>
      </w:r>
      <w:r>
        <w:t xml:space="preserve">None </w:t>
      </w:r>
      <w:r>
        <w:t xml:space="preserve">None </w:t>
      </w:r>
    </w:p>
    <w:p>
      <w:r>
        <w:t xml:space="preserve">Equal Opportunity Commission Annual Report Data – Enquiry grounds </w:t>
      </w:r>
      <w:r>
        <w:t xml:space="preserve">Equal Opportunity Commission Annual Report Data – Enquiry grounds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/data/dataset/46419bb0-8e5a-4005-89db-a9475a31f8f2 </w:t>
      </w:r>
      <w:r>
        <w:t xml:space="preserve">2017-11-01T03:43:33.240216 </w:t>
      </w:r>
      <w:r>
        <w:t xml:space="preserve">2021-05-28T05:02:45.271607 </w:t>
      </w:r>
      <w:r>
        <w:t xml:space="preserve">datasa@sa.gov.au </w:t>
      </w:r>
      <w:r>
        <w:t xml:space="preserve">None </w:t>
      </w:r>
      <w:r>
        <w:t xml:space="preserve">2013-06-01 </w:t>
      </w:r>
      <w:r>
        <w:t xml:space="preserve">2020-06-30 </w:t>
      </w:r>
      <w:r>
        <w:t xml:space="preserve">South Australia </w:t>
      </w:r>
      <w:r>
        <w:t xml:space="preserve">Government of South Australia </w:t>
      </w:r>
      <w:r>
        <w:t xml:space="preserve">data.sa.gov.au </w:t>
      </w:r>
      <w:r>
        <w:t xml:space="preserve">Attorney-General's Department </w:t>
      </w:r>
      <w:r>
        <w:t xml:space="preserve">age, Annual Report, anti-discrimination, bullying, caring responsibilities, complaints, disability, discrimination, enquiries, equal opportunities, Equal opportunity, equal opportunity commission, grounds, race, sex, sexual harassment, victimisation </w:t>
      </w:r>
      <w:r>
        <w:t xml:space="preserve">government-reporting-and-policy </w:t>
      </w:r>
      <w:r>
        <w:t xml:space="preserve">None </w:t>
      </w:r>
      <w:r>
        <w:t xml:space="preserve">None </w:t>
      </w:r>
      <w:r>
        <w:t xml:space="preserve">None </w:t>
      </w:r>
      <w:r>
        <w:t xml:space="preserve">None </w:t>
      </w:r>
      <w:r>
        <w:t xml:space="preserve">None </w:t>
      </w:r>
    </w:p>
    <w:p>
      <w:r>
        <w:t xml:space="preserve">Equal Opportunity Commission Annual Report Data – Enquiry outcomes </w:t>
      </w:r>
      <w:r>
        <w:t xml:space="preserve">Equal Opportunity Commission Annual Report Data – Enquiry outcomes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/data/dataset/b7629d2d-f96a-4b3b-ae91-d47d263fc78f </w:t>
      </w:r>
      <w:r>
        <w:t xml:space="preserve">2017-11-01T01:52:46.198698 </w:t>
      </w:r>
      <w:r>
        <w:t xml:space="preserve">2021-05-28T04:23:17.395407 </w:t>
      </w:r>
      <w:r>
        <w:t xml:space="preserve">datasa@sa.gov.au </w:t>
      </w:r>
      <w:r>
        <w:t xml:space="preserve">None </w:t>
      </w:r>
      <w:r>
        <w:t xml:space="preserve">2013-07-01 </w:t>
      </w:r>
      <w:r>
        <w:t xml:space="preserve">2020-06-30 </w:t>
      </w:r>
      <w:r>
        <w:t xml:space="preserve">South Australia </w:t>
      </w:r>
      <w:r>
        <w:t xml:space="preserve">Government of South Australia </w:t>
      </w:r>
      <w:r>
        <w:t xml:space="preserve">data.sa.gov.au </w:t>
      </w:r>
      <w:r>
        <w:t xml:space="preserve">Attorney-General's Department </w:t>
      </w:r>
      <w:r>
        <w:t xml:space="preserve">Annual Report, anti-discrimination, complaints, discrimination, enquiries, equal opportunities, Equal opportunity, equal opportunity commission </w:t>
      </w:r>
      <w:r>
        <w:t xml:space="preserve">government-reporting-and-policy </w:t>
      </w:r>
      <w:r>
        <w:t xml:space="preserve">None </w:t>
      </w:r>
      <w:r>
        <w:t xml:space="preserve">None </w:t>
      </w:r>
      <w:r>
        <w:t xml:space="preserve">None </w:t>
      </w:r>
      <w:r>
        <w:t xml:space="preserve">None </w:t>
      </w:r>
      <w:r>
        <w:t xml:space="preserve">None </w:t>
      </w:r>
    </w:p>
    <w:p>
      <w:r>
        <w:t xml:space="preserve">Equal Opportunity Commission Annual Report Data – Finalisation times of accepted complaints </w:t>
      </w:r>
      <w:r>
        <w:t xml:space="preserve">Equal Opportunity Commission Annual Report Data – Finalisation times of accepted complaints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/data/dataset/a7848c9b-bf31-469e-a73c-2e49c364ff9d </w:t>
      </w:r>
      <w:r>
        <w:t xml:space="preserve">2017-11-01T02:16:15.547105 </w:t>
      </w:r>
      <w:r>
        <w:t xml:space="preserve">2021-05-28T05:11:21.032554 </w:t>
      </w:r>
      <w:r>
        <w:t xml:space="preserve">datasa@sa.gov.au </w:t>
      </w:r>
      <w:r>
        <w:t xml:space="preserve">None </w:t>
      </w:r>
      <w:r>
        <w:t xml:space="preserve">2009-07-01 </w:t>
      </w:r>
      <w:r>
        <w:t xml:space="preserve">2020-06-30 </w:t>
      </w:r>
      <w:r>
        <w:t xml:space="preserve">South Australia </w:t>
      </w:r>
      <w:r>
        <w:t xml:space="preserve">Government of South Australia </w:t>
      </w:r>
      <w:r>
        <w:t xml:space="preserve">data.sa.gov.au </w:t>
      </w:r>
      <w:r>
        <w:t xml:space="preserve">Attorney-General's Department </w:t>
      </w:r>
      <w:r>
        <w:t xml:space="preserve">Annual Report, anti-discrimination, complaints, discrimination, equal opportunities, Equal opportunity, equal opportunity commission, finalisation, outcomes </w:t>
      </w:r>
      <w:r>
        <w:t xml:space="preserve">government-reporting-and-policy </w:t>
      </w:r>
      <w:r>
        <w:t xml:space="preserve">None </w:t>
      </w:r>
      <w:r>
        <w:t xml:space="preserve">None </w:t>
      </w:r>
      <w:r>
        <w:t xml:space="preserve">None </w:t>
      </w:r>
      <w:r>
        <w:t xml:space="preserve">None </w:t>
      </w:r>
      <w:r>
        <w:t xml:space="preserve">None </w:t>
      </w:r>
    </w:p>
    <w:p>
      <w:r>
        <w:t xml:space="preserve">Equal Opportunity Commission Annual Report Data – Final outcomes of complaints managed by conciliation </w:t>
      </w:r>
      <w:r>
        <w:t xml:space="preserve">Equal Opportunity Commission Annual Report Data – Final outcomes of complaints (outcomes from agreements) achieved through conciliation,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/data/dataset/8de1e4da-398e-4a9f-baf2-0f62d39902bf </w:t>
      </w:r>
      <w:r>
        <w:t xml:space="preserve">2017-11-01T02:03:23.076867 </w:t>
      </w:r>
      <w:r>
        <w:t xml:space="preserve">2021-05-04T02:11:25.566910 </w:t>
      </w:r>
      <w:r>
        <w:t xml:space="preserve">datasa@sa.gov.au </w:t>
      </w:r>
      <w:r>
        <w:t xml:space="preserve">None </w:t>
      </w:r>
      <w:r>
        <w:t xml:space="preserve">2014-07-01 </w:t>
      </w:r>
      <w:r>
        <w:t xml:space="preserve">2020-06-30 </w:t>
      </w:r>
      <w:r>
        <w:t xml:space="preserve">South Australia </w:t>
      </w:r>
      <w:r>
        <w:t xml:space="preserve">Government of South Australia </w:t>
      </w:r>
      <w:r>
        <w:t xml:space="preserve">data.sa.gov.au </w:t>
      </w:r>
      <w:r>
        <w:t xml:space="preserve">Attorney-General's Department </w:t>
      </w:r>
      <w:r>
        <w:t xml:space="preserve">agreements, Annual Report, anti-discrimination, complaints, conciliation, discrimination, equal opportunities, Equal opportunity, equal opportunity commission, outcomes </w:t>
      </w:r>
      <w:r>
        <w:t xml:space="preserve">government-reporting-and-policy </w:t>
      </w:r>
      <w:r>
        <w:t xml:space="preserve">None </w:t>
      </w:r>
      <w:r>
        <w:t xml:space="preserve">None </w:t>
      </w:r>
      <w:r>
        <w:t xml:space="preserve">None </w:t>
      </w:r>
      <w:r>
        <w:t xml:space="preserve">None </w:t>
      </w:r>
      <w:r>
        <w:t xml:space="preserve">None </w:t>
      </w:r>
    </w:p>
    <w:p>
      <w:r>
        <w:t xml:space="preserve">Equal Opportunity Commission Annual Report Data – Financial compensation for complainants achieved through conciliation </w:t>
      </w:r>
      <w:r>
        <w:t xml:space="preserve">Equal Opportunity Commission Annual Report Data – Financial compensation for complainants achieved through conciliation,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/data/dataset/e3b4f5d7-511c-4222-b570-9eeb01d9f207 </w:t>
      </w:r>
      <w:r>
        <w:t xml:space="preserve">2017-11-01T02:09:55.947706 </w:t>
      </w:r>
      <w:r>
        <w:t xml:space="preserve">2021-05-28T05:10:37.298321 </w:t>
      </w:r>
      <w:r>
        <w:t xml:space="preserve">datasa@sa.gov.au </w:t>
      </w:r>
      <w:r>
        <w:t xml:space="preserve">None </w:t>
      </w:r>
      <w:r>
        <w:t xml:space="preserve">2014-07-01 </w:t>
      </w:r>
      <w:r>
        <w:t xml:space="preserve">2020-06-30 </w:t>
      </w:r>
      <w:r>
        <w:t xml:space="preserve">South Australia </w:t>
      </w:r>
      <w:r>
        <w:t xml:space="preserve">Government of South Australia </w:t>
      </w:r>
      <w:r>
        <w:t xml:space="preserve">data.sa.gov.au </w:t>
      </w:r>
      <w:r>
        <w:t xml:space="preserve">Attorney-General's Department </w:t>
      </w:r>
      <w:r>
        <w:t xml:space="preserve">agreements, Annual Report, anti-discrimination, complaints, conciliation, discrimination, equal opportunities, Equal opportunity, equal opportunity commission, financial compensation, outcomes </w:t>
      </w:r>
      <w:r>
        <w:t xml:space="preserve">government-reporting-and-policy </w:t>
      </w:r>
      <w:r>
        <w:t xml:space="preserve">None </w:t>
      </w:r>
      <w:r>
        <w:t xml:space="preserve">None </w:t>
      </w:r>
      <w:r>
        <w:t xml:space="preserve">None </w:t>
      </w:r>
      <w:r>
        <w:t xml:space="preserve">None </w:t>
      </w:r>
      <w:r>
        <w:t xml:space="preserve">None </w:t>
      </w:r>
    </w:p>
    <w:p>
      <w:r>
        <w:t xml:space="preserve">Equal Opportunity Commission Annual Report Data – Gender identity of enquirers </w:t>
      </w:r>
      <w:r>
        <w:t xml:space="preserve">Equal Opportunity Commission Annual Report Data – Gender identity of enquirers presented as a  time series </w:t>
      </w:r>
      <w:r>
        <w:t xml:space="preserve">dataset </w:t>
      </w:r>
      <w:r>
        <w:t xml:space="preserve">aar </w:t>
      </w:r>
      <w:r>
        <w:t xml:space="preserve">Creative Commons Attribution </w:t>
      </w:r>
      <w:r>
        <w:t xml:space="preserve">active </w:t>
      </w:r>
      <w:r>
        <w:t xml:space="preserve">Hosted </w:t>
      </w:r>
      <w:r>
        <w:t xml:space="preserve">annual </w:t>
      </w:r>
      <w:r>
        <w:t xml:space="preserve">/data/dataset/fe37f2c8-3dc3-42dd-bb34-84200c847cac </w:t>
      </w:r>
      <w:r>
        <w:t xml:space="preserve">2017-11-01T01:57:17.414432 </w:t>
      </w:r>
      <w:r>
        <w:t xml:space="preserve">2021-05-28T04:48:57.194190 </w:t>
      </w:r>
      <w:r>
        <w:t xml:space="preserve">datasa@sa.gov.au </w:t>
      </w:r>
      <w:r>
        <w:t xml:space="preserve">None </w:t>
      </w:r>
      <w:r>
        <w:t xml:space="preserve">2012-07-01 </w:t>
      </w:r>
      <w:r>
        <w:t xml:space="preserve">2017-06-30 </w:t>
      </w:r>
      <w:r>
        <w:t xml:space="preserve">South Australia </w:t>
      </w:r>
      <w:r>
        <w:t xml:space="preserve">Government of South Australia </w:t>
      </w:r>
      <w:r>
        <w:t xml:space="preserve">data.sa.gov.au </w:t>
      </w:r>
      <w:r>
        <w:t xml:space="preserve">Attorney-General's Department </w:t>
      </w:r>
      <w:r>
        <w:t xml:space="preserve">Annual Report, anti-discrimination, complaints, discrimination, enquirers, enquiries, equal opportunities, Equal opportunity, equal opportunity commission, female, gender, gender identity, intersex, male, transgender </w:t>
      </w:r>
      <w:r>
        <w:t xml:space="preserve">government-reporting-and-policy </w:t>
      </w:r>
      <w:r>
        <w:t xml:space="preserve">None </w:t>
      </w:r>
      <w:r>
        <w:t xml:space="preserve">None </w:t>
      </w:r>
      <w:r>
        <w:t xml:space="preserve">None </w:t>
      </w:r>
      <w:r>
        <w:t xml:space="preserve">None </w:t>
      </w:r>
      <w:r>
        <w:t xml:space="preserve">None </w:t>
      </w:r>
    </w:p>
    <w:p>
      <w:r>
        <w:t xml:space="preserve">Equal Opportunity Commission Annual Report Data – How complaints were received </w:t>
      </w:r>
      <w:r>
        <w:t xml:space="preserve">Equal Opportunity Commission Annual Report Data – How complaints were received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/data/dataset/f7286141-59f8-4ee1-a427-b79d9f778ded </w:t>
      </w:r>
      <w:r>
        <w:t xml:space="preserve">2017-11-01T03:54:47.193545 </w:t>
      </w:r>
      <w:r>
        <w:t xml:space="preserve">2021-05-04T01:38:30.104141 </w:t>
      </w:r>
      <w:r>
        <w:t xml:space="preserve">datasa@sa.gov.au </w:t>
      </w:r>
      <w:r>
        <w:t xml:space="preserve">None </w:t>
      </w:r>
      <w:r>
        <w:t xml:space="preserve">2013-06-01 </w:t>
      </w:r>
      <w:r>
        <w:t xml:space="preserve">2018-06-30 </w:t>
      </w:r>
      <w:r>
        <w:t xml:space="preserve">South Australia </w:t>
      </w:r>
      <w:r>
        <w:t xml:space="preserve">Government of South Australia </w:t>
      </w:r>
      <w:r>
        <w:t xml:space="preserve">data.sa.gov.au </w:t>
      </w:r>
      <w:r>
        <w:t xml:space="preserve">Attorney-General's Department </w:t>
      </w:r>
      <w:r>
        <w:t xml:space="preserve">Annual Report, anti-discrimination, complaints, complaints lodged, complaints received, discrimination, equal opportunities, Equal opportunity, equal opportunity commission </w:t>
      </w:r>
      <w:r>
        <w:t xml:space="preserve">government-reporting-and-policy </w:t>
      </w:r>
      <w:r>
        <w:t xml:space="preserve">None </w:t>
      </w:r>
      <w:r>
        <w:t xml:space="preserve">None </w:t>
      </w:r>
      <w:r>
        <w:t xml:space="preserve">None </w:t>
      </w:r>
      <w:r>
        <w:t xml:space="preserve">None </w:t>
      </w:r>
      <w:r>
        <w:t xml:space="preserve">None </w:t>
      </w:r>
    </w:p>
    <w:p>
      <w:r>
        <w:t xml:space="preserve">Equal Opportunity Commission Annual Report Data – How enquiries were received </w:t>
      </w:r>
      <w:r>
        <w:t xml:space="preserve">Equal Opportunity Commission Annual Report Data – How enquiries were received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/data/dataset/167dcbea-eaa6-47c4-9601-985df19cf448 </w:t>
      </w:r>
      <w:r>
        <w:t xml:space="preserve">2017-11-01T01:48:30.608827 </w:t>
      </w:r>
      <w:r>
        <w:t xml:space="preserve">2021-05-28T04:58:17.851119 </w:t>
      </w:r>
      <w:r>
        <w:t xml:space="preserve">datasa@sa.gov.au </w:t>
      </w:r>
      <w:r>
        <w:t xml:space="preserve">None </w:t>
      </w:r>
      <w:r>
        <w:t xml:space="preserve">2018-07-01 </w:t>
      </w:r>
      <w:r>
        <w:t xml:space="preserve">2020-06-30 </w:t>
      </w:r>
      <w:r>
        <w:t xml:space="preserve">South Australia </w:t>
      </w:r>
      <w:r>
        <w:t xml:space="preserve">Government of South Australia </w:t>
      </w:r>
      <w:r>
        <w:t xml:space="preserve">data.sa.gov.au </w:t>
      </w:r>
      <w:r>
        <w:t xml:space="preserve">Attorney-General's Department </w:t>
      </w:r>
      <w:r>
        <w:t xml:space="preserve">Annual Report, anti-discrimination, complaints, discrimination, enquiries, equal opportunities, Equal opportunity, equal opportunity commission </w:t>
      </w:r>
      <w:r>
        <w:t xml:space="preserve">government-reporting-and-policy </w:t>
      </w:r>
      <w:r>
        <w:t xml:space="preserve">None </w:t>
      </w:r>
      <w:r>
        <w:t xml:space="preserve">None </w:t>
      </w:r>
      <w:r>
        <w:t xml:space="preserve">None </w:t>
      </w:r>
      <w:r>
        <w:t xml:space="preserve">None </w:t>
      </w:r>
      <w:r>
        <w:t xml:space="preserve">None </w:t>
      </w:r>
    </w:p>
    <w:p>
      <w:r>
        <w:t xml:space="preserve">Equal Opportunity Commission Annual Report Data – Outcomes of complaints managed by conciliation </w:t>
      </w:r>
      <w:r>
        <w:t xml:space="preserve">Equal Opportunity Commission Annual Report Data – Outcomes of complaints managed by conciliation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/data/dataset/9a1cfd7c-5ac9-4ca9-981b-a59032cf41a5 </w:t>
      </w:r>
      <w:r>
        <w:t xml:space="preserve">2017-11-01T01:37:49.457849 </w:t>
      </w:r>
      <w:r>
        <w:t xml:space="preserve">2021-05-28T04:43:51.716369 </w:t>
      </w:r>
      <w:r>
        <w:t xml:space="preserve">datasa@sa.gov.au </w:t>
      </w:r>
      <w:r>
        <w:t xml:space="preserve">None </w:t>
      </w:r>
      <w:r>
        <w:t xml:space="preserve">2012-06-30 </w:t>
      </w:r>
      <w:r>
        <w:t xml:space="preserve">2020-06-30 </w:t>
      </w:r>
      <w:r>
        <w:t xml:space="preserve">South Australia </w:t>
      </w:r>
      <w:r>
        <w:t xml:space="preserve">Government of South Australia </w:t>
      </w:r>
      <w:r>
        <w:t xml:space="preserve">data.sa.gov.au </w:t>
      </w:r>
      <w:r>
        <w:t xml:space="preserve">Attorney-General's Department </w:t>
      </w:r>
      <w:r>
        <w:t xml:space="preserve">outcome of complaints </w:t>
      </w:r>
      <w:r>
        <w:t xml:space="preserve">government-reporting-and-policy </w:t>
      </w:r>
      <w:r>
        <w:t xml:space="preserve">None </w:t>
      </w:r>
      <w:r>
        <w:t xml:space="preserve">None </w:t>
      </w:r>
      <w:r>
        <w:t xml:space="preserve">None </w:t>
      </w:r>
      <w:r>
        <w:t xml:space="preserve">None </w:t>
      </w:r>
      <w:r>
        <w:t xml:space="preserve">None </w:t>
      </w:r>
    </w:p>
    <w:p>
      <w:r>
        <w:t xml:space="preserve">Equal Opportunity Commission Annual Report Data - Training and Community Education </w:t>
      </w:r>
      <w:r>
        <w:t xml:space="preserve">Equal Opportunity Commission Annual Report Data – Training and Community Education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/data/dataset/cf2a60a3-2768-4876-ad78-fa4a1a4aeef3 </w:t>
      </w:r>
      <w:r>
        <w:t xml:space="preserve">2017-11-01T01:26:52.925851 </w:t>
      </w:r>
      <w:r>
        <w:t xml:space="preserve">2021-05-28T05:06:15.512460 </w:t>
      </w:r>
      <w:r>
        <w:t xml:space="preserve">datasa@sa.gov.au </w:t>
      </w:r>
      <w:r>
        <w:t xml:space="preserve">None </w:t>
      </w:r>
      <w:r>
        <w:t xml:space="preserve">2016-07-01 </w:t>
      </w:r>
      <w:r>
        <w:t xml:space="preserve">2020-06-30 </w:t>
      </w:r>
      <w:r>
        <w:t xml:space="preserve">South Australia </w:t>
      </w:r>
      <w:r>
        <w:t xml:space="preserve">Government of South Australia </w:t>
      </w:r>
      <w:r>
        <w:t xml:space="preserve">data.sa.gov.au </w:t>
      </w:r>
      <w:r>
        <w:t xml:space="preserve">Attorney-General's Department </w:t>
      </w:r>
      <w:r>
        <w:t xml:space="preserve">Annual Report, anti-discrimination, community education, discrimination, equal opportunities, Equal opportunity, equal opportunity commission, training </w:t>
      </w:r>
      <w:r>
        <w:t xml:space="preserve">government-reporting-and-policy </w:t>
      </w:r>
      <w:r>
        <w:t xml:space="preserve">None </w:t>
      </w:r>
      <w:r>
        <w:t xml:space="preserve">None </w:t>
      </w:r>
      <w:r>
        <w:t xml:space="preserve">None </w:t>
      </w:r>
      <w:r>
        <w:t xml:space="preserve">None </w:t>
      </w:r>
      <w:r>
        <w:t xml:space="preserve">None </w:t>
      </w:r>
    </w:p>
    <w:p>
      <w:r>
        <w:t xml:space="preserve">ESCOSA - Annual Report - Consultants </w:t>
      </w:r>
      <w:r>
        <w:t xml:space="preserve">ESCOSA's Annual Report Data - Consultants expenditure presented as a 10 year time series from 2013 to 2022 </w:t>
      </w:r>
      <w:r>
        <w:t xml:space="preserve">dataset </w:t>
      </w:r>
      <w:r>
        <w:t xml:space="preserve">eng </w:t>
      </w:r>
      <w:r>
        <w:t xml:space="preserve">Creative Commons Attribution </w:t>
      </w:r>
      <w:r>
        <w:t xml:space="preserve">active </w:t>
      </w:r>
      <w:r>
        <w:t xml:space="preserve">Linked </w:t>
      </w:r>
      <w:r>
        <w:t xml:space="preserve">annual </w:t>
      </w:r>
      <w:r>
        <w:t xml:space="preserve">/data/dataset/1ff37693-e2dc-4426-9c35-990a4377d90c </w:t>
      </w:r>
      <w:r>
        <w:t xml:space="preserve">2019-05-31T00:59:16.781182 </w:t>
      </w:r>
      <w:r>
        <w:t xml:space="preserve">2023-02-17T05:45:03.020705 </w:t>
      </w:r>
      <w:r>
        <w:t xml:space="preserve">escosa@escosa.sa.gov.au  </w:t>
      </w:r>
      <w:r>
        <w:t xml:space="preserve">None </w:t>
      </w:r>
      <w:r>
        <w:t xml:space="preserve">2013-07-01 </w:t>
      </w:r>
      <w:r>
        <w:t xml:space="preserve">2022-06-30 </w:t>
      </w:r>
      <w:r>
        <w:t xml:space="preserve">South Australia </w:t>
      </w:r>
      <w:r>
        <w:t xml:space="preserve">Government of South Australia </w:t>
      </w:r>
      <w:r>
        <w:t xml:space="preserve">data.sa.gov.au </w:t>
      </w:r>
      <w:r>
        <w:t xml:space="preserve">Essential Services Commission (ESCOSA) </w:t>
      </w:r>
      <w:r>
        <w:t xml:space="preserve">Annual report data, consultants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ESCOSA - Annual Report - Contractors </w:t>
      </w:r>
      <w:r>
        <w:t xml:space="preserve">ESCOSA's Annual Report Data on Contractors expenditure presented as a 5 year time series from 2017-22 </w:t>
      </w:r>
      <w:r>
        <w:t xml:space="preserve">dataset </w:t>
      </w:r>
      <w:r>
        <w:t xml:space="preserve">eng </w:t>
      </w:r>
      <w:r>
        <w:t xml:space="preserve">Creative Commons Attribution </w:t>
      </w:r>
      <w:r>
        <w:t xml:space="preserve">active </w:t>
      </w:r>
      <w:r>
        <w:t xml:space="preserve">Linked </w:t>
      </w:r>
      <w:r>
        <w:t xml:space="preserve">annual </w:t>
      </w:r>
      <w:r>
        <w:t xml:space="preserve">/data/dataset/91e11602-56bd-405b-9cd8-c5cebdf7ad01 </w:t>
      </w:r>
      <w:r>
        <w:t xml:space="preserve">2019-05-31T02:26:50.095557 </w:t>
      </w:r>
      <w:r>
        <w:t xml:space="preserve">2023-02-17T05:47:02.912174 </w:t>
      </w:r>
      <w:r>
        <w:t xml:space="preserve">escosa@escosa.sa.gov.au  </w:t>
      </w:r>
      <w:r>
        <w:t xml:space="preserve">None </w:t>
      </w:r>
      <w:r>
        <w:t xml:space="preserve">2013-07-01 </w:t>
      </w:r>
      <w:r>
        <w:t xml:space="preserve">2022-06-30 </w:t>
      </w:r>
      <w:r>
        <w:t xml:space="preserve">South Australia </w:t>
      </w:r>
      <w:r>
        <w:t xml:space="preserve">Government of South Australia </w:t>
      </w:r>
      <w:r>
        <w:t xml:space="preserve">data.sa.gov.au </w:t>
      </w:r>
      <w:r>
        <w:t xml:space="preserve">Essential Services Commission (ESCOSA) </w:t>
      </w:r>
      <w:r>
        <w:t xml:space="preserve">annual report, contractors </w:t>
      </w:r>
      <w:r>
        <w:t xml:space="preserve">government-reporting-and-policy </w:t>
      </w:r>
      <w:r>
        <w:t xml:space="preserve">None </w:t>
      </w:r>
      <w:r>
        <w:t xml:space="preserve">None </w:t>
      </w:r>
      <w:r>
        <w:t xml:space="preserve">None </w:t>
      </w:r>
      <w:r>
        <w:t xml:space="preserve">None </w:t>
      </w:r>
      <w:r>
        <w:t xml:space="preserve">None </w:t>
      </w:r>
    </w:p>
    <w:p>
      <w:r>
        <w:t xml:space="preserve">ESCOSA - Annual Report - Executive Employment </w:t>
      </w:r>
      <w:r>
        <w:t xml:space="preserve">ESCOSA's Annual Report Data - Executive Employment presented as a 10 year time series from 2013 to 2022 </w:t>
      </w:r>
      <w:r>
        <w:t xml:space="preserve">dataset </w:t>
      </w:r>
      <w:r>
        <w:t xml:space="preserve">eng </w:t>
      </w:r>
      <w:r>
        <w:t xml:space="preserve">Creative Commons Attribution </w:t>
      </w:r>
      <w:r>
        <w:t xml:space="preserve">active </w:t>
      </w:r>
      <w:r>
        <w:t xml:space="preserve">Linked </w:t>
      </w:r>
      <w:r>
        <w:t xml:space="preserve">annual </w:t>
      </w:r>
      <w:r>
        <w:t xml:space="preserve">/data/dataset/cddb6511-0b7e-43db-a647-ef574c201683 </w:t>
      </w:r>
      <w:r>
        <w:t xml:space="preserve">2019-05-31T02:10:13.561718 </w:t>
      </w:r>
      <w:r>
        <w:t xml:space="preserve">2023-02-17T05:56:05.397856 </w:t>
      </w:r>
      <w:r>
        <w:t xml:space="preserve">escosa@escosa.sa.gov.au  </w:t>
      </w:r>
      <w:r>
        <w:t xml:space="preserve">None </w:t>
      </w:r>
      <w:r>
        <w:t xml:space="preserve">2013-07-01 </w:t>
      </w:r>
      <w:r>
        <w:t xml:space="preserve">2022-06-30 </w:t>
      </w:r>
      <w:r>
        <w:t xml:space="preserve">South Australia </w:t>
      </w:r>
      <w:r>
        <w:t xml:space="preserve">Government of South Australia </w:t>
      </w:r>
      <w:r>
        <w:t xml:space="preserve">data.sa.gov.au </w:t>
      </w:r>
      <w:r>
        <w:t xml:space="preserve">Essential Services Commission (ESCOSA) </w:t>
      </w:r>
      <w:r>
        <w:t xml:space="preserve">annual report, Executive Emlpoyment </w:t>
      </w:r>
      <w:r>
        <w:t xml:space="preserve">government-reporting-and-policy </w:t>
      </w:r>
      <w:r>
        <w:t xml:space="preserve">None </w:t>
      </w:r>
      <w:r>
        <w:t xml:space="preserve">None </w:t>
      </w:r>
      <w:r>
        <w:t xml:space="preserve">None </w:t>
      </w:r>
      <w:r>
        <w:t xml:space="preserve">None </w:t>
      </w:r>
      <w:r>
        <w:t xml:space="preserve">None </w:t>
      </w:r>
    </w:p>
    <w:p>
      <w:r>
        <w:t xml:space="preserve">ESCOSA - Annual Report - Instances of fraud recorded </w:t>
      </w:r>
      <w:r>
        <w:t xml:space="preserve">ESCOSA Annual Report Data on instances of fraud presented as a 9 year time series from 2013 to 2021 </w:t>
      </w:r>
      <w:r>
        <w:t xml:space="preserve">dataset </w:t>
      </w:r>
      <w:r>
        <w:t xml:space="preserve">aar </w:t>
      </w:r>
      <w:r>
        <w:t xml:space="preserve">Creative Commons Attribution </w:t>
      </w:r>
      <w:r>
        <w:t xml:space="preserve">active </w:t>
      </w:r>
      <w:r>
        <w:t xml:space="preserve">Linked </w:t>
      </w:r>
      <w:r>
        <w:t xml:space="preserve">annual </w:t>
      </w:r>
      <w:r>
        <w:t xml:space="preserve">/data/dataset/a949fc86-8801-499b-b31b-c6deaa5ffdfa </w:t>
      </w:r>
      <w:r>
        <w:t xml:space="preserve">2019-05-31T01:56:16.539641 </w:t>
      </w:r>
      <w:r>
        <w:t xml:space="preserve">2023-02-17T05:47:58.088880 </w:t>
      </w:r>
      <w:r>
        <w:t xml:space="preserve">escosa@escosa.sa.gov.au  </w:t>
      </w:r>
      <w:r>
        <w:t xml:space="preserve">None </w:t>
      </w:r>
      <w:r>
        <w:t xml:space="preserve">2013-07-01 </w:t>
      </w:r>
      <w:r>
        <w:t xml:space="preserve">2020-06-30 </w:t>
      </w:r>
      <w:r>
        <w:t xml:space="preserve">South Australia </w:t>
      </w:r>
      <w:r>
        <w:t xml:space="preserve">Government of South Australia </w:t>
      </w:r>
      <w:r>
        <w:t xml:space="preserve">data.sa.gov.au </w:t>
      </w:r>
      <w:r>
        <w:t xml:space="preserve">Essential Services Commission (ESCOSA) </w:t>
      </w:r>
      <w:r>
        <w:t xml:space="preserve">annual report, Fraud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ESCOSA Annual Report - Public complaints </w:t>
      </w:r>
      <w:r>
        <w:t xml:space="preserve">ESCOSA's Annual Report Data - Public complaints - N/A </w:t>
      </w:r>
      <w:r>
        <w:t xml:space="preserve">dataset </w:t>
      </w:r>
      <w:r>
        <w:t xml:space="preserve">aar </w:t>
      </w:r>
      <w:r>
        <w:t xml:space="preserve">Creative Commons Attribution </w:t>
      </w:r>
      <w:r>
        <w:t xml:space="preserve">active </w:t>
      </w:r>
      <w:r>
        <w:t xml:space="preserve">Linked </w:t>
      </w:r>
      <w:r>
        <w:t xml:space="preserve">annual </w:t>
      </w:r>
      <w:r>
        <w:t xml:space="preserve">/data/dataset/bdae9a76-6443-4c5d-8ef8-51195fefa74f </w:t>
      </w:r>
      <w:r>
        <w:t xml:space="preserve">2019-05-31T02:45:55.841441 </w:t>
      </w:r>
      <w:r>
        <w:t xml:space="preserve">2022-01-31T22:15:54.437188 </w:t>
      </w:r>
      <w:r>
        <w:t xml:space="preserve">escosa@escosa.sa.gov.au  </w:t>
      </w:r>
      <w:r>
        <w:t xml:space="preserve">None </w:t>
      </w:r>
      <w:r>
        <w:t xml:space="preserve">2013-07-01 </w:t>
      </w:r>
      <w:r>
        <w:t xml:space="preserve">2020-06-30 </w:t>
      </w:r>
      <w:r>
        <w:t xml:space="preserve">South Australia </w:t>
      </w:r>
      <w:r>
        <w:t xml:space="preserve">Government of South Australia </w:t>
      </w:r>
      <w:r>
        <w:t xml:space="preserve">data.sa.gov.au </w:t>
      </w:r>
      <w:r>
        <w:t xml:space="preserve">Essential Services Commission (ESCOSA) </w:t>
      </w:r>
      <w:r>
        <w:t xml:space="preserve">annual report, complaints </w:t>
      </w:r>
      <w:r>
        <w:t xml:space="preserve">government-reporting-and-policy </w:t>
      </w:r>
      <w:r>
        <w:t xml:space="preserve">None </w:t>
      </w:r>
      <w:r>
        <w:t xml:space="preserve">None </w:t>
      </w:r>
      <w:r>
        <w:t xml:space="preserve">None </w:t>
      </w:r>
      <w:r>
        <w:t xml:space="preserve">None </w:t>
      </w:r>
      <w:r>
        <w:t xml:space="preserve">None </w:t>
      </w:r>
    </w:p>
    <w:p>
      <w:r>
        <w:t xml:space="preserve">ESCOSA - Annual Report - WHS &amp; Return to Work </w:t>
      </w:r>
      <w:r>
        <w:t xml:space="preserve">ESCOSA's Annual Report Data on workplace injury claims, WHS regulation and return to work costs as a 10 year time series from 2013 to 2022 </w:t>
      </w:r>
      <w:r>
        <w:t xml:space="preserve">dataset </w:t>
      </w:r>
      <w:r>
        <w:t xml:space="preserve">aar </w:t>
      </w:r>
      <w:r>
        <w:t xml:space="preserve">Creative Commons Attribution </w:t>
      </w:r>
      <w:r>
        <w:t xml:space="preserve">active </w:t>
      </w:r>
      <w:r>
        <w:t xml:space="preserve">Linked </w:t>
      </w:r>
      <w:r>
        <w:t xml:space="preserve">annual </w:t>
      </w:r>
      <w:r>
        <w:t xml:space="preserve">/data/dataset/d2251916-20b8-4a47-abd9-6f80c8e45a43 </w:t>
      </w:r>
      <w:r>
        <w:t xml:space="preserve">2019-05-31T01:44:16.302765 </w:t>
      </w:r>
      <w:r>
        <w:t xml:space="preserve">2023-02-17T06:00:53.149932 </w:t>
      </w:r>
      <w:r>
        <w:t xml:space="preserve">escosa@escosa.sa.gov.au  </w:t>
      </w:r>
      <w:r>
        <w:t xml:space="preserve">None </w:t>
      </w:r>
      <w:r>
        <w:t xml:space="preserve">2013-07-01 </w:t>
      </w:r>
      <w:r>
        <w:t xml:space="preserve">2022-06-30 </w:t>
      </w:r>
      <w:r>
        <w:t xml:space="preserve">South Australia </w:t>
      </w:r>
      <w:r>
        <w:t xml:space="preserve">Government of South Australia </w:t>
      </w:r>
      <w:r>
        <w:t xml:space="preserve">data.sa.gov.au </w:t>
      </w:r>
      <w:r>
        <w:t xml:space="preserve">Essential Services Commission (ESCOSA) </w:t>
      </w:r>
      <w:r>
        <w:t xml:space="preserve">Annual report, return to work, WHS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Estuarine Habitats of South Australia </w:t>
      </w:r>
      <w:r>
        <w:t xml:space="preserve">None </w:t>
      </w:r>
      <w:r>
        <w:t xml:space="preserve">These datasets contain habitat mapping and outer boundaries for estuaries of South Australia. These estuaries were identified in the draft 'Estuaries Policy and Action Plan.' </w:t>
      </w:r>
      <w:r>
        <w:t xml:space="preserve">dataset </w:t>
      </w:r>
      <w:r>
        <w:t xml:space="preserve">eng </w:t>
      </w:r>
      <w:r>
        <w:t xml:space="preserve">Creative Commons Attribution </w:t>
      </w:r>
      <w:r>
        <w:t xml:space="preserve">active </w:t>
      </w:r>
      <w:r>
        <w:t xml:space="preserve">Linked </w:t>
      </w:r>
      <w:r>
        <w:t xml:space="preserve">as required </w:t>
      </w:r>
      <w:r>
        <w:t xml:space="preserve">/data/dataset/e66fcdd4-c21c-4e8c-bb5d-251d0b30b6f4 </w:t>
      </w:r>
      <w:r>
        <w:t xml:space="preserve">2022-01-13T04:02:51.037427 </w:t>
      </w:r>
      <w:r>
        <w:t xml:space="preserve">2022-01-13T23:23:34.312945 </w:t>
      </w:r>
      <w:r>
        <w:t xml:space="preserve">dew.customerservicecentre@sa.gov.au </w:t>
      </w:r>
      <w:r>
        <w:t xml:space="preserve">None </w:t>
      </w:r>
      <w:r>
        <w:t xml:space="preserve">2008-01-01 </w:t>
      </w:r>
      <w:r>
        <w:t xml:space="preserve">None </w:t>
      </w:r>
      <w:r>
        <w:t xml:space="preserve">SA0062407: South Australia </w:t>
      </w:r>
      <w:r>
        <w:t xml:space="preserve">Government of South Australia </w:t>
      </w:r>
      <w:r>
        <w:t xml:space="preserve">data.sa.gov.au </w:t>
      </w:r>
      <w:r>
        <w:t xml:space="preserve">Department for Environment and Water </w:t>
      </w:r>
      <w:r>
        <w:t xml:space="preserve">environment, habitat </w:t>
      </w:r>
      <w:r>
        <w:t xml:space="preserve">None </w:t>
      </w:r>
      <w:r>
        <w:t xml:space="preserve">None </w:t>
      </w:r>
      <w:r>
        <w:t xml:space="preserve">None </w:t>
      </w:r>
      <w:r>
        <w:t xml:space="preserve">None </w:t>
      </w:r>
      <w:r>
        <w:t xml:space="preserve">None </w:t>
      </w:r>
    </w:p>
    <w:p>
      <w:r>
        <w:t xml:space="preserve">Event Notification </w:t>
      </w:r>
      <w:r>
        <w:t xml:space="preserve">Provides a breakdown of whether subscribers have registered to receive updates for event parking controls and/or event roads closures and/or permanent parking control changes. This information also includes whether these updates were required to be sent to mobile phones and/or email. Information provided includes event dates. </w:t>
      </w:r>
      <w:r>
        <w:t xml:space="preserve">dataset </w:t>
      </w:r>
      <w:r>
        <w:t xml:space="preserve">aar </w:t>
      </w:r>
      <w:r>
        <w:t xml:space="preserve">Creative Commons Attribution </w:t>
      </w:r>
      <w:r>
        <w:t xml:space="preserve">active </w:t>
      </w:r>
      <w:r>
        <w:t xml:space="preserve">Linked </w:t>
      </w:r>
      <w:r>
        <w:t xml:space="preserve">daily </w:t>
      </w:r>
      <w:r>
        <w:t xml:space="preserve">/data/dataset/cbcb4acb-a366-420f-9a5c-98eb2a7c6dc1 </w:t>
      </w:r>
      <w:r>
        <w:t xml:space="preserve">2015-06-04T02:36:44.930433 </w:t>
      </w:r>
      <w:r>
        <w:t xml:space="preserve">2022-11-14T00:59:46.051829 </w:t>
      </w:r>
      <w:r>
        <w:t xml:space="preserve">city@adelaidecitycouncil.com </w:t>
      </w:r>
      <w:r>
        <w:t xml:space="preserve">None </w:t>
      </w:r>
      <w:r>
        <w:t xml:space="preserve">2015 </w:t>
      </w:r>
      <w:r>
        <w:t xml:space="preserve">2015 </w:t>
      </w:r>
      <w:r>
        <w:t xml:space="preserve">Adelaide &amp; North Adelaide </w:t>
      </w:r>
      <w:r>
        <w:t xml:space="preserve">Local Government </w:t>
      </w:r>
      <w:r>
        <w:t xml:space="preserve">data.sa.gov.au </w:t>
      </w:r>
      <w:r>
        <w:t xml:space="preserve">City of Adelaide </w:t>
      </w:r>
      <w:r>
        <w:t xml:space="preserve">car parking, email, events, notification, On Street Parking, parking controls, road closure, sms </w:t>
      </w:r>
      <w:r>
        <w:t xml:space="preserve">transport-travel-and-motoring </w:t>
      </w:r>
      <w:r>
        <w:t xml:space="preserve">None </w:t>
      </w:r>
      <w:r>
        <w:t xml:space="preserve">None </w:t>
      </w:r>
      <w:r>
        <w:t xml:space="preserve">None </w:t>
      </w:r>
      <w:r>
        <w:t xml:space="preserve">None </w:t>
      </w:r>
      <w:r>
        <w:t xml:space="preserve">None </w:t>
      </w:r>
    </w:p>
    <w:p>
      <w:r>
        <w:t xml:space="preserve">2021-2022 SA Ambulance Service (SAAS) - Executive Employment </w:t>
      </w:r>
      <w:r>
        <w:t xml:space="preserve">SA Ambulance Service Executive Employment 2021-2022 </w:t>
      </w:r>
      <w:r>
        <w:t xml:space="preserve">dataset </w:t>
      </w:r>
      <w:r>
        <w:t xml:space="preserve">eng </w:t>
      </w:r>
      <w:r>
        <w:t xml:space="preserve">Creative Commons Attribution </w:t>
      </w:r>
      <w:r>
        <w:t xml:space="preserve">active </w:t>
      </w:r>
      <w:r>
        <w:t xml:space="preserve">Linked </w:t>
      </w:r>
      <w:r>
        <w:t xml:space="preserve">annual </w:t>
      </w:r>
      <w:r>
        <w:t xml:space="preserve">/data/dataset/f8948c42-d04c-47f9-949f-89ddc3d5b173 </w:t>
      </w:r>
      <w:r>
        <w:t xml:space="preserve">2017-09-26T02:02:06.322268 </w:t>
      </w:r>
      <w:r>
        <w:t xml:space="preserve">2023-12-06T01:42:15.047936 </w:t>
      </w:r>
      <w:r>
        <w:t xml:space="preserve">DataAndReportingServices@sa.gov.au </w:t>
      </w:r>
      <w:r>
        <w:t xml:space="preserve">None </w:t>
      </w:r>
      <w:r>
        <w:t xml:space="preserve">2021-07-01 </w:t>
      </w:r>
      <w:r>
        <w:t xml:space="preserve">2022-06-30 </w:t>
      </w:r>
      <w:r>
        <w:t xml:space="preserve">South Australia </w:t>
      </w:r>
      <w:r>
        <w:t xml:space="preserve">Government of South Australia </w:t>
      </w:r>
      <w:r>
        <w:t xml:space="preserve">data.sa.gov.au </w:t>
      </w:r>
      <w:r>
        <w:t xml:space="preserve">SA Health </w:t>
      </w:r>
      <w:r>
        <w:t xml:space="preserve">2021-2022, Executive Employment, SA Ambulance Service, SAAS </w:t>
      </w:r>
      <w:r>
        <w:t xml:space="preserve">government-reporting-and-policy, health-and-wellbeing </w:t>
      </w:r>
      <w:r>
        <w:t xml:space="preserve">None </w:t>
      </w:r>
      <w:r>
        <w:t xml:space="preserve">None </w:t>
      </w:r>
      <w:r>
        <w:t xml:space="preserve">None </w:t>
      </w:r>
      <w:r>
        <w:t xml:space="preserve">None </w:t>
      </w:r>
      <w:r>
        <w:t xml:space="preserve">None </w:t>
      </w:r>
    </w:p>
    <w:p>
      <w:r>
        <w:t xml:space="preserve">Executive Employment 2018-19 </w:t>
      </w:r>
      <w:r>
        <w:t xml:space="preserve">Executive employment at Defence SA in 2018-19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/data/dataset/d591b3a0-5b49-490b-b4ad-f25a03524365 </w:t>
      </w:r>
      <w:r>
        <w:t xml:space="preserve">2022-08-05T05:11:22.592916 </w:t>
      </w:r>
      <w:r>
        <w:t xml:space="preserve">2022-08-05T05:12:17.809759 </w:t>
      </w:r>
      <w:r>
        <w:t xml:space="preserve">enquiries@defencesa.com </w:t>
      </w:r>
      <w:r>
        <w:t xml:space="preserve">None </w:t>
      </w:r>
      <w:r>
        <w:t xml:space="preserve">2018-07-01 </w:t>
      </w:r>
      <w:r>
        <w:t xml:space="preserve">2019-06-30 </w:t>
      </w:r>
      <w:r>
        <w:t xml:space="preserve">SA0062407: South Australia </w:t>
      </w:r>
      <w:r>
        <w:t xml:space="preserve">Government of South Australia </w:t>
      </w:r>
      <w:r>
        <w:t xml:space="preserve">data.sa.gov.au </w:t>
      </w:r>
      <w:r>
        <w:t xml:space="preserve">Defence SA </w:t>
      </w:r>
      <w:r>
        <w:t xml:space="preserve">defence, defence state, employment, Executive Emlpoyment </w:t>
      </w:r>
      <w:r>
        <w:t xml:space="preserve">government-reporting-and-policy </w:t>
      </w:r>
      <w:r>
        <w:t xml:space="preserve">None </w:t>
      </w:r>
      <w:r>
        <w:t xml:space="preserve">None </w:t>
      </w:r>
      <w:r>
        <w:t xml:space="preserve">None </w:t>
      </w:r>
      <w:r>
        <w:t xml:space="preserve">None </w:t>
      </w:r>
      <w:r>
        <w:t xml:space="preserve">None </w:t>
      </w:r>
    </w:p>
    <w:p>
      <w:r>
        <w:t xml:space="preserve">Executive Employment 2019-20 </w:t>
      </w:r>
      <w:r>
        <w:t xml:space="preserve">Executive employment at Defence SA in 2019-20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/data/dataset/be8ef00f-b2b6-4b52-9e69-e8a03b8c7412 </w:t>
      </w:r>
      <w:r>
        <w:t xml:space="preserve">2022-08-05T05:13:44.948321 </w:t>
      </w:r>
      <w:r>
        <w:t xml:space="preserve">2022-08-05T05:14:19.441130 </w:t>
      </w:r>
      <w:r>
        <w:t xml:space="preserve">enquiries@defencesa.com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Defence SA </w:t>
      </w:r>
      <w:r>
        <w:t xml:space="preserve">Defence, Defence State, Executive Emlpoyment </w:t>
      </w:r>
      <w:r>
        <w:t xml:space="preserve">government-reporting-and-policy </w:t>
      </w:r>
      <w:r>
        <w:t xml:space="preserve">None </w:t>
      </w:r>
      <w:r>
        <w:t xml:space="preserve">None </w:t>
      </w:r>
      <w:r>
        <w:t xml:space="preserve">None </w:t>
      </w:r>
      <w:r>
        <w:t xml:space="preserve">None </w:t>
      </w:r>
      <w:r>
        <w:t xml:space="preserve">None </w:t>
      </w:r>
    </w:p>
    <w:p>
      <w:r>
        <w:t xml:space="preserve">Executive Employment </w:t>
      </w:r>
      <w:r>
        <w:t xml:space="preserve">Carrick Hill Executive Employment </w:t>
      </w:r>
      <w:r>
        <w:t xml:space="preserve">dataset </w:t>
      </w:r>
      <w:r>
        <w:t xml:space="preserve">English </w:t>
      </w:r>
      <w:r>
        <w:t xml:space="preserve">Creative Commons Attribution </w:t>
      </w:r>
      <w:r>
        <w:t xml:space="preserve">active </w:t>
      </w:r>
      <w:r>
        <w:t xml:space="preserve">Hosted </w:t>
      </w:r>
      <w:r>
        <w:t xml:space="preserve">annually </w:t>
      </w:r>
      <w:r>
        <w:t xml:space="preserve">/data/dataset/f8c7689a-8717-46c9-9a67-18a5fa8609eb </w:t>
      </w:r>
      <w:r>
        <w:t xml:space="preserve">2020-09-30T06:37:11.895950 </w:t>
      </w:r>
      <w:r>
        <w:t xml:space="preserve">2020-09-30T06:37:36.836342 </w:t>
      </w:r>
      <w:r>
        <w:t xml:space="preserve">Curator.carrick@sa.gov.au </w:t>
      </w:r>
      <w:r>
        <w:t xml:space="preserve">None </w:t>
      </w:r>
      <w:r>
        <w:t xml:space="preserve">2019-07-01 </w:t>
      </w:r>
      <w:r>
        <w:t xml:space="preserve">2020-06-30 </w:t>
      </w:r>
      <w:r>
        <w:t xml:space="preserve">South Australia </w:t>
      </w:r>
      <w:r>
        <w:t xml:space="preserve">Government of South Australia </w:t>
      </w:r>
      <w:r>
        <w:t xml:space="preserve">data.sa.gov.au </w:t>
      </w:r>
      <w:r>
        <w:t xml:space="preserve">Carrick Hill </w:t>
      </w:r>
      <w:r>
        <w:t xml:space="preserve">Carrick Hill, Executive Employment </w:t>
      </w:r>
      <w:r>
        <w:t xml:space="preserve">government-reporting-and-policy </w:t>
      </w:r>
      <w:r>
        <w:t xml:space="preserve">None </w:t>
      </w:r>
      <w:r>
        <w:t xml:space="preserve">None </w:t>
      </w:r>
      <w:r>
        <w:t xml:space="preserve">None </w:t>
      </w:r>
      <w:r>
        <w:t xml:space="preserve">None </w:t>
      </w:r>
      <w:r>
        <w:t xml:space="preserve">None </w:t>
      </w:r>
    </w:p>
    <w:p>
      <w:r>
        <w:t xml:space="preserve">Executive Employment 2020-21 </w:t>
      </w:r>
      <w:r>
        <w:t xml:space="preserve">Executive employment at Defence SA in 2020-21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/data/dataset/0c269f71-c73d-4ac4-8a4b-bedb7d854613 </w:t>
      </w:r>
      <w:r>
        <w:t xml:space="preserve">2022-08-05T05:15:44.319065 </w:t>
      </w:r>
      <w:r>
        <w:t xml:space="preserve">2022-08-05T05:16:36.147161 </w:t>
      </w:r>
      <w:r>
        <w:t xml:space="preserve">enquiries@defencesa.com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Defence SA </w:t>
      </w:r>
      <w:r>
        <w:t xml:space="preserve">Defence, defence state, Executive Emlpoyment </w:t>
      </w:r>
      <w:r>
        <w:t xml:space="preserve">government-reporting-and-policy </w:t>
      </w:r>
      <w:r>
        <w:t xml:space="preserve">None </w:t>
      </w:r>
      <w:r>
        <w:t xml:space="preserve">None </w:t>
      </w:r>
      <w:r>
        <w:t xml:space="preserve">None </w:t>
      </w:r>
      <w:r>
        <w:t xml:space="preserve">None </w:t>
      </w:r>
      <w:r>
        <w:t xml:space="preserve">None </w:t>
      </w:r>
    </w:p>
    <w:p>
      <w:r>
        <w:t xml:space="preserve">Executive Employment 2021-22 </w:t>
      </w:r>
      <w:r>
        <w:t xml:space="preserve">Executive employment at Defence SA in 2021-22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/data/dataset/a41917a0-6e3f-46eb-99fa-1b7d982734c7 </w:t>
      </w:r>
      <w:r>
        <w:t xml:space="preserve">2022-12-05T05:03:12.403373 </w:t>
      </w:r>
      <w:r>
        <w:t xml:space="preserve">2022-12-05T05:04:17.818878 </w:t>
      </w:r>
      <w:r>
        <w:t xml:space="preserve">enquiries@defencesa.com </w:t>
      </w:r>
      <w:r>
        <w:t xml:space="preserve">None </w:t>
      </w:r>
      <w:r>
        <w:t xml:space="preserve">2021-07-01 </w:t>
      </w:r>
      <w:r>
        <w:t xml:space="preserve">2022-06-30 </w:t>
      </w:r>
      <w:r>
        <w:t xml:space="preserve">SA0062407: South Australia </w:t>
      </w:r>
      <w:r>
        <w:t xml:space="preserve">Government of South Australia </w:t>
      </w:r>
      <w:r>
        <w:t xml:space="preserve">data.sa.gov.au </w:t>
      </w:r>
      <w:r>
        <w:t xml:space="preserve">Defence SA </w:t>
      </w:r>
      <w:r>
        <w:t xml:space="preserve">defence, defence sa, defence state, executive employment, south australia </w:t>
      </w:r>
      <w:r>
        <w:t xml:space="preserve">None </w:t>
      </w:r>
      <w:r>
        <w:t xml:space="preserve">None </w:t>
      </w:r>
      <w:r>
        <w:t xml:space="preserve">None </w:t>
      </w:r>
      <w:r>
        <w:t xml:space="preserve">None </w:t>
      </w:r>
      <w:r>
        <w:t xml:space="preserve">None </w:t>
      </w:r>
      <w:r>
        <w:t xml:space="preserve">None </w:t>
      </w:r>
    </w:p>
    <w:p>
      <w:r>
        <w:t xml:space="preserve">Executive Employment 22-23 </w:t>
      </w:r>
      <w:r>
        <w:t xml:space="preserve">Carrick Hill Executive Employment 22-23 </w:t>
      </w:r>
      <w:r>
        <w:t xml:space="preserve">dataset </w:t>
      </w:r>
      <w:r>
        <w:t xml:space="preserve">eng </w:t>
      </w:r>
      <w:r>
        <w:t xml:space="preserve">Creative Commons Attribution </w:t>
      </w:r>
      <w:r>
        <w:t xml:space="preserve">active </w:t>
      </w:r>
      <w:r>
        <w:t xml:space="preserve">Linked </w:t>
      </w:r>
      <w:r>
        <w:t xml:space="preserve">annual </w:t>
      </w:r>
      <w:r>
        <w:t xml:space="preserve">/data/dataset/49cdd25e-f6f8-4540-8688-cd0ab78c6822 </w:t>
      </w:r>
      <w:r>
        <w:t xml:space="preserve">2023-09-27T21:50:46.094221 </w:t>
      </w:r>
      <w:r>
        <w:t xml:space="preserve">2023-09-28T04:37:12.474912 </w:t>
      </w:r>
      <w:r>
        <w:t xml:space="preserve">Curator.carrick@sa.gov.au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Carrick Hill </w:t>
      </w:r>
      <w:r>
        <w:t xml:space="preserve">Executive Emlpoyment </w:t>
      </w:r>
      <w:r>
        <w:t xml:space="preserve">None </w:t>
      </w:r>
      <w:r>
        <w:t xml:space="preserve">None </w:t>
      </w:r>
      <w:r>
        <w:t xml:space="preserve">None </w:t>
      </w:r>
      <w:r>
        <w:t xml:space="preserve">None </w:t>
      </w:r>
      <w:r>
        <w:t xml:space="preserve">None </w:t>
      </w:r>
      <w:r>
        <w:t xml:space="preserve">None </w:t>
      </w:r>
    </w:p>
    <w:p>
      <w:r>
        <w:t xml:space="preserve">Executive Employment at the History Trust of South Australia </w:t>
      </w:r>
      <w:r>
        <w:t xml:space="preserve">Executive employment at the History Trust of South Australia for the period 2011-12 to 2019-20 for annual reporting purposes. </w:t>
      </w:r>
      <w:r>
        <w:t xml:space="preserve">dataset </w:t>
      </w:r>
      <w:r>
        <w:t xml:space="preserve">aar </w:t>
      </w:r>
      <w:r>
        <w:t xml:space="preserve">Creative Commons Attribution </w:t>
      </w:r>
      <w:r>
        <w:t xml:space="preserve">active </w:t>
      </w:r>
      <w:r>
        <w:t xml:space="preserve">Linked </w:t>
      </w:r>
      <w:r>
        <w:t xml:space="preserve">daily </w:t>
      </w:r>
      <w:r>
        <w:t xml:space="preserve">/data/dataset/f751c9b2-ceb4-4c25-8dfa-06116a76e3df </w:t>
      </w:r>
      <w:r>
        <w:t xml:space="preserve">2017-09-28T03:04:15.192438 </w:t>
      </w:r>
      <w:r>
        <w:t xml:space="preserve">2023-11-27T03:17:03.308827 </w:t>
      </w:r>
      <w:r>
        <w:t xml:space="preserve">webmaster@history.sa.gov.au </w:t>
      </w:r>
      <w:r>
        <w:t xml:space="preserve">None </w:t>
      </w:r>
      <w:r>
        <w:t xml:space="preserve">2011-07-01 </w:t>
      </w:r>
      <w:r>
        <w:t xml:space="preserve">2020-06-30 </w:t>
      </w:r>
      <w:r>
        <w:t xml:space="preserve">South Australia </w:t>
      </w:r>
      <w:r>
        <w:t xml:space="preserve">Government of South Australia </w:t>
      </w:r>
      <w:r>
        <w:t xml:space="preserve">data.sa.gov.au </w:t>
      </w:r>
      <w:r>
        <w:t xml:space="preserve">N/A </w:t>
      </w:r>
      <w:r>
        <w:t xml:space="preserve">executive employment </w:t>
      </w:r>
      <w:r>
        <w:t xml:space="preserve">government-reporting-and-policy </w:t>
      </w:r>
      <w:r>
        <w:t xml:space="preserve">None </w:t>
      </w:r>
      <w:r>
        <w:t xml:space="preserve">None </w:t>
      </w:r>
      <w:r>
        <w:t xml:space="preserve">None </w:t>
      </w:r>
      <w:r>
        <w:t xml:space="preserve">None </w:t>
      </w:r>
      <w:r>
        <w:t xml:space="preserve">None </w:t>
      </w:r>
    </w:p>
    <w:p>
      <w:r>
        <w:t xml:space="preserve">Executive Employment at TRBSA </w:t>
      </w:r>
      <w:r>
        <w:t xml:space="preserve">Executive Employment at TRBSA </w:t>
      </w:r>
      <w:r>
        <w:t xml:space="preserve">dataset </w:t>
      </w:r>
      <w:r>
        <w:t xml:space="preserve">eng </w:t>
      </w:r>
      <w:r>
        <w:t xml:space="preserve">Creative Commons Attribution </w:t>
      </w:r>
      <w:r>
        <w:t xml:space="preserve">active </w:t>
      </w:r>
      <w:r>
        <w:t xml:space="preserve">Linked </w:t>
      </w:r>
      <w:r>
        <w:t xml:space="preserve">daily </w:t>
      </w:r>
      <w:r>
        <w:t xml:space="preserve">/data/dataset/bbd88a05-e2c0-4d2b-afbd-0b753aaa7e2d </w:t>
      </w:r>
      <w:r>
        <w:t xml:space="preserve">2020-11-23T02:45:57.618961 </w:t>
      </w:r>
      <w:r>
        <w:t xml:space="preserve">2020-11-23T02:46:24.533758 </w:t>
      </w:r>
      <w:r>
        <w:t xml:space="preserve">communications@trb.sa.edu.au </w:t>
      </w:r>
      <w:r>
        <w:t xml:space="preserve">None </w:t>
      </w:r>
      <w:r>
        <w:t xml:space="preserve">2016-07-01 </w:t>
      </w:r>
      <w:r>
        <w:t xml:space="preserve">2020-06-30 </w:t>
      </w:r>
      <w:r>
        <w:t xml:space="preserve">SA0062407: South Australia </w:t>
      </w:r>
      <w:r>
        <w:t xml:space="preserve">Government of South Australia </w:t>
      </w:r>
      <w:r>
        <w:t xml:space="preserve">data.sa.gov.au </w:t>
      </w:r>
      <w:r>
        <w:t xml:space="preserve">Teachers Registration Board of South Australia </w:t>
      </w:r>
      <w:r>
        <w:t xml:space="preserve">education </w:t>
      </w:r>
      <w:r>
        <w:t xml:space="preserve">education-skills-and-learning </w:t>
      </w:r>
      <w:r>
        <w:t xml:space="preserve">None </w:t>
      </w:r>
      <w:r>
        <w:t xml:space="preserve">None </w:t>
      </w:r>
      <w:r>
        <w:t xml:space="preserve">None </w:t>
      </w:r>
      <w:r>
        <w:t xml:space="preserve">None </w:t>
      </w:r>
      <w:r>
        <w:t xml:space="preserve">None </w:t>
      </w:r>
    </w:p>
    <w:p>
      <w:r>
        <w:t xml:space="preserve">Executive Employment - Commission on Excellence and Innovation In Health </w:t>
      </w:r>
      <w:r>
        <w:t>The number of people employed in executive positions in the CEIH across financial years.</w:t>
        <w:br/>
        <w:t xml:space="preserve">Note: The CEIH was established on 6 January 2020. </w:t>
      </w:r>
      <w:r>
        <w:t xml:space="preserve">dataset </w:t>
      </w:r>
      <w:r>
        <w:t xml:space="preserve">eng </w:t>
      </w:r>
      <w:r>
        <w:t xml:space="preserve">Creative Commons Attribution </w:t>
      </w:r>
      <w:r>
        <w:t xml:space="preserve">active </w:t>
      </w:r>
      <w:r>
        <w:t xml:space="preserve">Linked </w:t>
      </w:r>
      <w:r>
        <w:t xml:space="preserve">annual </w:t>
      </w:r>
      <w:r>
        <w:t xml:space="preserve">/data/dataset/ade27a2d-df17-4bc1-8d42-75920073f183 </w:t>
      </w:r>
      <w:r>
        <w:t xml:space="preserve">2020-12-09T06:10:21.541322 </w:t>
      </w:r>
      <w:r>
        <w:t xml:space="preserve">2023-09-15T07:01:35.871323 </w:t>
      </w:r>
      <w:r>
        <w:t xml:space="preserve">CEIHExcellence-Innovation@sa.gov.au </w:t>
      </w:r>
      <w:r>
        <w:t xml:space="preserve">None </w:t>
      </w:r>
      <w:r>
        <w:t xml:space="preserve">2020-01-06 </w:t>
      </w:r>
      <w:r>
        <w:t xml:space="preserve">2020-06-30 </w:t>
      </w:r>
      <w:r>
        <w:t xml:space="preserve">SA0062407: South Australia </w:t>
      </w:r>
      <w:r>
        <w:t xml:space="preserve">Government of South Australia </w:t>
      </w:r>
      <w:r>
        <w:t xml:space="preserve">data.sa.gov.au </w:t>
      </w:r>
      <w:r>
        <w:t xml:space="preserve">Commission on Excellence and Innovation in Health </w:t>
      </w:r>
      <w:r>
        <w:t xml:space="preserve">CEIH, Commission, Employment, Excellence, Executive, Innovation </w:t>
      </w:r>
      <w:r>
        <w:t xml:space="preserve">health-and-wellbeing </w:t>
      </w:r>
      <w:r>
        <w:t xml:space="preserve">None </w:t>
      </w:r>
      <w:r>
        <w:t xml:space="preserve">None </w:t>
      </w:r>
      <w:r>
        <w:t xml:space="preserve">None </w:t>
      </w:r>
      <w:r>
        <w:t xml:space="preserve">None </w:t>
      </w:r>
      <w:r>
        <w:t xml:space="preserve">None </w:t>
      </w:r>
    </w:p>
    <w:p>
      <w:r>
        <w:t xml:space="preserve">Executive Employment </w:t>
      </w:r>
      <w:r>
        <w:t xml:space="preserve">Executive employment at Defence SA since 2012-13. </w:t>
      </w:r>
      <w:r>
        <w:t xml:space="preserve">dataset </w:t>
      </w:r>
      <w:r>
        <w:t xml:space="preserve">English </w:t>
      </w:r>
      <w:r>
        <w:t xml:space="preserve">Creative Commons Attribution </w:t>
      </w:r>
      <w:r>
        <w:t xml:space="preserve">active </w:t>
      </w:r>
      <w:r>
        <w:t xml:space="preserve">Linked </w:t>
      </w:r>
      <w:r>
        <w:t xml:space="preserve">annually </w:t>
      </w:r>
      <w:r>
        <w:t xml:space="preserve">/data/dataset/f479a93c-2bd7-4c28-b971-0596f6478acd </w:t>
      </w:r>
      <w:r>
        <w:t xml:space="preserve">2017-09-14T03:34:48.889201 </w:t>
      </w:r>
      <w:r>
        <w:t xml:space="preserve">2018-10-19T00:23:24.736041 </w:t>
      </w:r>
      <w:r>
        <w:t xml:space="preserve">enquiries@defencesa.com </w:t>
      </w:r>
      <w:r>
        <w:t xml:space="preserve">None </w:t>
      </w:r>
      <w:r>
        <w:t xml:space="preserve">2013-06-30 </w:t>
      </w:r>
      <w:r>
        <w:t xml:space="preserve">2018-06-30 </w:t>
      </w:r>
      <w:r>
        <w:t xml:space="preserve">South Australia </w:t>
      </w:r>
      <w:r>
        <w:t xml:space="preserve">Government of South Australia </w:t>
      </w:r>
      <w:r>
        <w:t xml:space="preserve">data.sa.gov.au </w:t>
      </w:r>
      <w:r>
        <w:t xml:space="preserve">Defence SA </w:t>
      </w:r>
      <w:r>
        <w:t xml:space="preserve">defence, employment, executive, industry, south australia </w:t>
      </w:r>
      <w:r>
        <w:t xml:space="preserve">government-reporting-and-policy </w:t>
      </w:r>
      <w:r>
        <w:t xml:space="preserve">None </w:t>
      </w:r>
      <w:r>
        <w:t xml:space="preserve">None </w:t>
      </w:r>
      <w:r>
        <w:t xml:space="preserve">None </w:t>
      </w:r>
      <w:r>
        <w:t xml:space="preserve">None </w:t>
      </w:r>
      <w:r>
        <w:t xml:space="preserve">None </w:t>
      </w:r>
    </w:p>
    <w:p>
      <w:r>
        <w:t xml:space="preserve">Executive employment in Education Standards Board </w:t>
      </w:r>
      <w:r>
        <w:t xml:space="preserve">Executive employment in Education Standards Board </w:t>
      </w:r>
      <w:r>
        <w:t xml:space="preserve">dataset </w:t>
      </w:r>
      <w:r>
        <w:t xml:space="preserve">eng </w:t>
      </w:r>
      <w:r>
        <w:t xml:space="preserve">Creative Commons Attribution </w:t>
      </w:r>
      <w:r>
        <w:t xml:space="preserve">active </w:t>
      </w:r>
      <w:r>
        <w:t xml:space="preserve">Linked </w:t>
      </w:r>
      <w:r>
        <w:t xml:space="preserve">annual </w:t>
      </w:r>
      <w:r>
        <w:t xml:space="preserve">/data/dataset/2bd8e6b1-18aa-434f-a729-f7f4b0b47ee4 </w:t>
      </w:r>
      <w:r>
        <w:t xml:space="preserve">2018-09-03T00:32:14.030132 </w:t>
      </w:r>
      <w:r>
        <w:t xml:space="preserve">2022-11-21T00:54:45.161091 </w:t>
      </w:r>
      <w:r>
        <w:t xml:space="preserve">educationstandardsboard@sa.gov.au </w:t>
      </w:r>
      <w:r>
        <w:t xml:space="preserve">None </w:t>
      </w:r>
      <w:r>
        <w:t xml:space="preserve">2013-07-1 </w:t>
      </w:r>
      <w:r>
        <w:t xml:space="preserve">2022-06-30 </w:t>
      </w:r>
      <w:r>
        <w:t xml:space="preserve">South Australia </w:t>
      </w:r>
      <w:r>
        <w:t xml:space="preserve">Government of South Australia </w:t>
      </w:r>
      <w:r>
        <w:t xml:space="preserve">data.sa.gov.au </w:t>
      </w:r>
      <w:r>
        <w:t xml:space="preserve">Education Standards Board </w:t>
      </w:r>
      <w:r>
        <w:t xml:space="preserve">classification, employment, executive, tenured, untenured </w:t>
      </w:r>
      <w:r>
        <w:t xml:space="preserve">government-reporting-and-policy </w:t>
      </w:r>
      <w:r>
        <w:t xml:space="preserve">None </w:t>
      </w:r>
      <w:r>
        <w:t xml:space="preserve">None </w:t>
      </w:r>
      <w:r>
        <w:t xml:space="preserve">None </w:t>
      </w:r>
      <w:r>
        <w:t xml:space="preserve">None </w:t>
      </w:r>
      <w:r>
        <w:t xml:space="preserve">None </w:t>
      </w:r>
    </w:p>
    <w:p>
      <w:r>
        <w:t xml:space="preserve">Executive employment in the agency - SA MET Advisory Council </w:t>
      </w:r>
      <w:r>
        <w:t xml:space="preserve">SA MET Advisory Council Annual Report Data for Executive employment </w:t>
      </w:r>
      <w:r>
        <w:t xml:space="preserve">dataset </w:t>
      </w:r>
      <w:r>
        <w:t xml:space="preserve">aar </w:t>
      </w:r>
      <w:r>
        <w:t xml:space="preserve">Creative Commons Attribution </w:t>
      </w:r>
      <w:r>
        <w:t xml:space="preserve">active </w:t>
      </w:r>
      <w:r>
        <w:t xml:space="preserve">Linked </w:t>
      </w:r>
      <w:r>
        <w:t xml:space="preserve">annual </w:t>
      </w:r>
      <w:r>
        <w:t xml:space="preserve">/data/dataset/284b9fa1-3597-408e-a5a4-1714c6df59ee </w:t>
      </w:r>
      <w:r>
        <w:t xml:space="preserve">2017-09-18T07:20:01.979445 </w:t>
      </w:r>
      <w:r>
        <w:t xml:space="preserve">2021-12-01T23:40:42.450010 </w:t>
      </w:r>
      <w:r>
        <w:t xml:space="preserve">DataAndReportingServices@sa.gov.au </w:t>
      </w:r>
      <w:r>
        <w:t xml:space="preserve">None </w:t>
      </w:r>
      <w:r>
        <w:t xml:space="preserve">2012-01-01 </w:t>
      </w:r>
      <w:r>
        <w:t xml:space="preserve">2021-06-30 </w:t>
      </w:r>
      <w:r>
        <w:t xml:space="preserve">South Australia </w:t>
      </w:r>
      <w:r>
        <w:t xml:space="preserve">Government of South Australia </w:t>
      </w:r>
      <w:r>
        <w:t xml:space="preserve">data.sa.gov.au </w:t>
      </w:r>
      <w:r>
        <w:t xml:space="preserve">SA Health </w:t>
      </w:r>
      <w:r>
        <w:t xml:space="preserve">Advisory, Council, employment, executive, Health, SA MET </w:t>
      </w:r>
      <w:r>
        <w:t xml:space="preserve">health-and-wellbeing </w:t>
      </w:r>
      <w:r>
        <w:t xml:space="preserve">None </w:t>
      </w:r>
      <w:r>
        <w:t xml:space="preserve">None </w:t>
      </w:r>
      <w:r>
        <w:t xml:space="preserve">None </w:t>
      </w:r>
      <w:r>
        <w:t xml:space="preserve">None </w:t>
      </w:r>
      <w:r>
        <w:t xml:space="preserve">None </w:t>
      </w:r>
    </w:p>
    <w:p>
      <w:r>
        <w:t xml:space="preserve">Executive Employment </w:t>
      </w:r>
      <w:r>
        <w:t xml:space="preserve">Details of the number of Executives employed in DCP </w:t>
      </w:r>
      <w:r>
        <w:t xml:space="preserve">dataset </w:t>
      </w:r>
      <w:r>
        <w:t xml:space="preserve">eng </w:t>
      </w:r>
      <w:r>
        <w:t xml:space="preserve">Creative Commons Attribution </w:t>
      </w:r>
      <w:r>
        <w:t xml:space="preserve">active </w:t>
      </w:r>
      <w:r>
        <w:t xml:space="preserve">Linked </w:t>
      </w:r>
      <w:r>
        <w:t xml:space="preserve">as required </w:t>
      </w:r>
      <w:r>
        <w:t xml:space="preserve">/data/dataset/51fa28a7-5220-45e0-ab73-92472f1b2c00 </w:t>
      </w:r>
      <w:r>
        <w:t xml:space="preserve">2018-09-03T06:18:53.885738 </w:t>
      </w:r>
      <w:r>
        <w:t xml:space="preserve">2023-11-03T04:54:42.197039 </w:t>
      </w:r>
      <w:r>
        <w:t xml:space="preserve">DCPCEMailbox@sa.gov.au </w:t>
      </w:r>
      <w:r>
        <w:t xml:space="preserve">None </w:t>
      </w:r>
      <w:r>
        <w:t xml:space="preserve">2017-07-01 </w:t>
      </w:r>
      <w:r>
        <w:t xml:space="preserve">2023-06-30 </w:t>
      </w:r>
      <w:r>
        <w:t xml:space="preserve">South Australia </w:t>
      </w:r>
      <w:r>
        <w:t xml:space="preserve">Government of South Australia </w:t>
      </w:r>
      <w:r>
        <w:t xml:space="preserve">data.sa.gov.au </w:t>
      </w:r>
      <w:r>
        <w:t xml:space="preserve">Department for Child Protection </w:t>
      </w:r>
      <w:r>
        <w:t xml:space="preserve">employment, executive </w:t>
      </w:r>
      <w:r>
        <w:t xml:space="preserve">government-reporting-and-policy </w:t>
      </w:r>
      <w:r>
        <w:t xml:space="preserve">None </w:t>
      </w:r>
      <w:r>
        <w:t xml:space="preserve">None </w:t>
      </w:r>
      <w:r>
        <w:t xml:space="preserve">None </w:t>
      </w:r>
      <w:r>
        <w:t xml:space="preserve">None </w:t>
      </w:r>
      <w:r>
        <w:t xml:space="preserve">None </w:t>
      </w:r>
    </w:p>
    <w:p>
      <w:r>
        <w:t xml:space="preserve">Executive employment in the Department for Education </w:t>
      </w:r>
      <w:r>
        <w:t xml:space="preserve">Number of people employed at an executive level in the Department for Education by classification level for the period 2013 to 2021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/data/dataset/b6db6979-209f-4465-919f-9edbd06bae1e </w:t>
      </w:r>
      <w:r>
        <w:t xml:space="preserve">2019-03-01T03:44:16.903210 </w:t>
      </w:r>
      <w:r>
        <w:t xml:space="preserve">2023-05-31T00:52:18.788659 </w:t>
      </w:r>
      <w:r>
        <w:t xml:space="preserve">DECD.DMA@sa.gov.au  </w:t>
      </w:r>
      <w:r>
        <w:t xml:space="preserve">None </w:t>
      </w:r>
      <w:r>
        <w:t xml:space="preserve">2013-01-01 </w:t>
      </w:r>
      <w:r>
        <w:t xml:space="preserve">2022-12-31 </w:t>
      </w:r>
      <w:r>
        <w:t xml:space="preserve">South Australia </w:t>
      </w:r>
      <w:r>
        <w:t xml:space="preserve">Government of South Australia </w:t>
      </w:r>
      <w:r>
        <w:t xml:space="preserve">data.sa.gov.au </w:t>
      </w:r>
      <w:r>
        <w:t xml:space="preserve">Department for Education </w:t>
      </w:r>
      <w:r>
        <w:t xml:space="preserve">annual report, education department, executive employment </w:t>
      </w:r>
      <w:r>
        <w:t xml:space="preserve">government-reporting-and-policy </w:t>
      </w:r>
      <w:r>
        <w:t xml:space="preserve">None </w:t>
      </w:r>
      <w:r>
        <w:t xml:space="preserve">None </w:t>
      </w:r>
      <w:r>
        <w:t xml:space="preserve">None </w:t>
      </w:r>
      <w:r>
        <w:t xml:space="preserve">None </w:t>
      </w:r>
      <w:r>
        <w:t xml:space="preserve">None </w:t>
      </w:r>
    </w:p>
    <w:p>
      <w:r>
        <w:t xml:space="preserve">Executive Employment in the Department for Infrastructure and Transport </w:t>
      </w:r>
      <w:r>
        <w:t xml:space="preserve">Number of people employed at an executive level by classification level. All references to DPTI are referring to the former name of the Department, namely the Department of Planning, Transport and Infrastructure. </w:t>
      </w:r>
      <w:r>
        <w:t xml:space="preserve">dataset </w:t>
      </w:r>
      <w:r>
        <w:t xml:space="preserve">aar </w:t>
      </w:r>
      <w:r>
        <w:t xml:space="preserve">Creative Commons Attribution </w:t>
      </w:r>
      <w:r>
        <w:t xml:space="preserve">active </w:t>
      </w:r>
      <w:r>
        <w:t xml:space="preserve">Linked </w:t>
      </w:r>
      <w:r>
        <w:t xml:space="preserve">annual </w:t>
      </w:r>
      <w:r>
        <w:t xml:space="preserve">/data/dataset/f0d67ae0-f676-4a1a-8667-541fdbaa15f3 </w:t>
      </w:r>
      <w:r>
        <w:t xml:space="preserve">2017-09-11T07:56:21.643091 </w:t>
      </w:r>
      <w:r>
        <w:t xml:space="preserve">2023-11-06T06:21:11.084033 </w:t>
      </w:r>
      <w:r>
        <w:t xml:space="preserve">www.dpti.sa.gov.au/contact_us </w:t>
      </w:r>
      <w:r>
        <w:t xml:space="preserve">None </w:t>
      </w:r>
      <w:r>
        <w:t xml:space="preserve">2012-07-01 </w:t>
      </w:r>
      <w:r>
        <w:t xml:space="preserve">None </w:t>
      </w:r>
      <w:r>
        <w:t xml:space="preserve">South Australia </w:t>
      </w:r>
      <w:r>
        <w:t xml:space="preserve">Government of South Australia </w:t>
      </w:r>
      <w:r>
        <w:t xml:space="preserve">data.sa.gov.au </w:t>
      </w:r>
      <w:r>
        <w:t xml:space="preserve">Department for Infrastructure and Transport </w:t>
      </w:r>
      <w:r>
        <w:t xml:space="preserve">annual report, classification, employment, executive </w:t>
      </w:r>
      <w:r>
        <w:t xml:space="preserve">government-reporting-and-policy </w:t>
      </w:r>
      <w:r>
        <w:t xml:space="preserve">None </w:t>
      </w:r>
      <w:r>
        <w:t xml:space="preserve">None </w:t>
      </w:r>
      <w:r>
        <w:t xml:space="preserve">None </w:t>
      </w:r>
      <w:r>
        <w:t xml:space="preserve">None </w:t>
      </w:r>
      <w:r>
        <w:t xml:space="preserve">None </w:t>
      </w:r>
    </w:p>
    <w:p>
      <w:r>
        <w:t xml:space="preserve">Executive employment in the Department for Education and Child Development </w:t>
      </w:r>
      <w:r>
        <w:t xml:space="preserve">Number of people employed at an executive level in DECD by classification level for the period 2013 to 2017 for annual reporting purposes. </w:t>
      </w:r>
      <w:r>
        <w:t xml:space="preserve">dataset </w:t>
      </w:r>
      <w:r>
        <w:t xml:space="preserve">English </w:t>
      </w:r>
      <w:r>
        <w:t xml:space="preserve">Creative Commons Attribution </w:t>
      </w:r>
      <w:r>
        <w:t xml:space="preserve">active </w:t>
      </w:r>
      <w:r>
        <w:t xml:space="preserve">Linked </w:t>
      </w:r>
      <w:r>
        <w:t xml:space="preserve">annually </w:t>
      </w:r>
      <w:r>
        <w:t xml:space="preserve">/data/dataset/e19528d1-d7ec-401f-a439-5bd880ec2b47 </w:t>
      </w:r>
      <w:r>
        <w:t xml:space="preserve">2018-02-22T00:56:41.432638 </w:t>
      </w:r>
      <w:r>
        <w:t xml:space="preserve">2018-06-07T06:26:37.623511 </w:t>
      </w:r>
      <w:r>
        <w:t xml:space="preserve">DECD.DMA@sa.gov.au  </w:t>
      </w:r>
      <w:r>
        <w:t xml:space="preserve">None </w:t>
      </w:r>
      <w:r>
        <w:t xml:space="preserve">2013-07-01 </w:t>
      </w:r>
      <w:r>
        <w:t xml:space="preserve">2017-06-30 </w:t>
      </w:r>
      <w:r>
        <w:t xml:space="preserve">South Australia </w:t>
      </w:r>
      <w:r>
        <w:t xml:space="preserve">Government of South Australia </w:t>
      </w:r>
      <w:r>
        <w:t xml:space="preserve">data.sa.gov.au </w:t>
      </w:r>
      <w:r>
        <w:t xml:space="preserve">Department for Education </w:t>
      </w:r>
      <w:r>
        <w:t xml:space="preserve">annual report, decd, education, executive employment </w:t>
      </w:r>
      <w:r>
        <w:t xml:space="preserve">None </w:t>
      </w:r>
      <w:r>
        <w:t xml:space="preserve">None </w:t>
      </w:r>
      <w:r>
        <w:t xml:space="preserve">None </w:t>
      </w:r>
      <w:r>
        <w:t xml:space="preserve">None </w:t>
      </w:r>
      <w:r>
        <w:t xml:space="preserve">None </w:t>
      </w:r>
      <w:r>
        <w:t xml:space="preserve">None </w:t>
      </w:r>
    </w:p>
    <w:p>
      <w:r>
        <w:t xml:space="preserve">Executive Employment Reporting Primary Industries and Regions SA </w:t>
      </w:r>
      <w:r>
        <w:t xml:space="preserve">Executive Employment Reporting by Primary Industries and Regions South Australia for the period 2011-12 to 2022-23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/data/dataset/65ab2e0c-a25f-4ff1-a596-a0f6ed6f8e4d </w:t>
      </w:r>
      <w:r>
        <w:t xml:space="preserve">2017-09-28T06:11:24.581347 </w:t>
      </w:r>
      <w:r>
        <w:t xml:space="preserve">2023-11-15T04:36:33.447393 </w:t>
      </w:r>
      <w:r>
        <w:t xml:space="preserve">datasa@sa.gov.au </w:t>
      </w:r>
      <w:r>
        <w:t xml:space="preserve">None </w:t>
      </w:r>
      <w:r>
        <w:t xml:space="preserve">2011-06-30 </w:t>
      </w:r>
      <w:r>
        <w:t xml:space="preserve">2023-06-30 </w:t>
      </w:r>
      <w:r>
        <w:t xml:space="preserve">South Australia </w:t>
      </w:r>
      <w:r>
        <w:t xml:space="preserve">Government of South Australia </w:t>
      </w:r>
      <w:r>
        <w:t xml:space="preserve">data.sa.gov.au </w:t>
      </w:r>
      <w:r>
        <w:t xml:space="preserve">Department of Primary Industries and Regions </w:t>
      </w:r>
      <w:r>
        <w:t xml:space="preserve">Annual Report Data, Executive employment, PIRSA </w:t>
      </w:r>
      <w:r>
        <w:t xml:space="preserve">government-reporting-and-policy </w:t>
      </w:r>
      <w:r>
        <w:t xml:space="preserve">None </w:t>
      </w:r>
      <w:r>
        <w:t xml:space="preserve">None </w:t>
      </w:r>
      <w:r>
        <w:t xml:space="preserve">None </w:t>
      </w:r>
      <w:r>
        <w:t xml:space="preserve">None </w:t>
      </w:r>
      <w:r>
        <w:t xml:space="preserve">None </w:t>
      </w:r>
    </w:p>
    <w:p>
      <w:r>
        <w:t xml:space="preserve">Executive Employment Reporting South Australian Tourism Commission </w:t>
      </w:r>
      <w:r>
        <w:t xml:space="preserve">Executive employment reporting for the South Australian Tourism Commission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/data/dataset/0cd878e5-a20e-487b-bcf3-6a90902c30a1 </w:t>
      </w:r>
      <w:r>
        <w:t xml:space="preserve">2017-11-03T05:58:27.188188 </w:t>
      </w:r>
      <w:r>
        <w:t xml:space="preserve">2023-11-21T23:32:53.014914 </w:t>
      </w:r>
      <w:r>
        <w:t xml:space="preserve">industrymail@sa.gov.au </w:t>
      </w:r>
      <w:r>
        <w:t xml:space="preserve">None </w:t>
      </w:r>
      <w:r>
        <w:t xml:space="preserve">2013-06-30 </w:t>
      </w:r>
      <w:r>
        <w:t xml:space="preserve">2023-06-30 </w:t>
      </w:r>
      <w:r>
        <w:t xml:space="preserve">South Australia </w:t>
      </w:r>
      <w:r>
        <w:t xml:space="preserve">Government of South Australia </w:t>
      </w:r>
      <w:r>
        <w:t xml:space="preserve">data.sa.gov.au </w:t>
      </w:r>
      <w:r>
        <w:t xml:space="preserve">SA Tourism Commission </w:t>
      </w:r>
      <w:r>
        <w:t xml:space="preserve">executive employment, government reporting and policy, south australian tourism commission, tourism </w:t>
      </w:r>
      <w:r>
        <w:t xml:space="preserve">government-reporting-and-policy </w:t>
      </w:r>
      <w:r>
        <w:t xml:space="preserve">None </w:t>
      </w:r>
      <w:r>
        <w:t xml:space="preserve">None </w:t>
      </w:r>
      <w:r>
        <w:t xml:space="preserve">None </w:t>
      </w:r>
      <w:r>
        <w:t xml:space="preserve">None </w:t>
      </w:r>
      <w:r>
        <w:t xml:space="preserve">None </w:t>
      </w:r>
    </w:p>
    <w:p>
      <w:r>
        <w:t xml:space="preserve">Executive Employment </w:t>
      </w:r>
      <w:r>
        <w:t xml:space="preserve">Executive employment </w:t>
      </w:r>
      <w:r>
        <w:t xml:space="preserve">dataset </w:t>
      </w:r>
      <w:r>
        <w:t xml:space="preserve">English </w:t>
      </w:r>
      <w:r>
        <w:t xml:space="preserve">Creative Commons Attribution </w:t>
      </w:r>
      <w:r>
        <w:t xml:space="preserve">active </w:t>
      </w:r>
      <w:r>
        <w:t xml:space="preserve">Hosted </w:t>
      </w:r>
      <w:r>
        <w:t xml:space="preserve">annually </w:t>
      </w:r>
      <w:r>
        <w:t xml:space="preserve">/data/dataset/1ff99eaf-e7bc-4c62-9196-8553d37fca1a </w:t>
      </w:r>
      <w:r>
        <w:t xml:space="preserve">2017-09-29T04:55:06.249888 </w:t>
      </w:r>
      <w:r>
        <w:t xml:space="preserve">2018-10-22T04:54:32.808748 </w:t>
      </w:r>
      <w:r>
        <w:t xml:space="preserve">reception.renewalsa@sa.gov.au </w:t>
      </w:r>
      <w:r>
        <w:t xml:space="preserve">None </w:t>
      </w:r>
      <w:r>
        <w:t xml:space="preserve">2012-07-01 </w:t>
      </w:r>
      <w:r>
        <w:t xml:space="preserve">2018-06-30 </w:t>
      </w:r>
      <w:r>
        <w:t xml:space="preserve">South Australia </w:t>
      </w:r>
      <w:r>
        <w:t xml:space="preserve">Government of South Australia </w:t>
      </w:r>
      <w:r>
        <w:t xml:space="preserve">data.sa.gov.au </w:t>
      </w:r>
      <w:r>
        <w:t xml:space="preserve">Riverbank Authority </w:t>
      </w:r>
      <w:r>
        <w:t xml:space="preserve">government </w:t>
      </w:r>
      <w:r>
        <w:t xml:space="preserve">housing-land-planning-and-infrastructure </w:t>
      </w:r>
      <w:r>
        <w:t xml:space="preserve">None </w:t>
      </w:r>
      <w:r>
        <w:t xml:space="preserve">None </w:t>
      </w:r>
      <w:r>
        <w:t xml:space="preserve">None </w:t>
      </w:r>
      <w:r>
        <w:t xml:space="preserve">None </w:t>
      </w:r>
      <w:r>
        <w:t xml:space="preserve">None </w:t>
      </w:r>
    </w:p>
    <w:p>
      <w:r>
        <w:t xml:space="preserve">Executive Employment </w:t>
      </w:r>
      <w:r>
        <w:t xml:space="preserve">Executive employment  </w:t>
      </w:r>
      <w:r>
        <w:t xml:space="preserve">dataset </w:t>
      </w:r>
      <w:r>
        <w:t xml:space="preserve">aar </w:t>
      </w:r>
      <w:r>
        <w:t xml:space="preserve">Creative Commons Attribution </w:t>
      </w:r>
      <w:r>
        <w:t xml:space="preserve">active </w:t>
      </w:r>
      <w:r>
        <w:t xml:space="preserve">Linked </w:t>
      </w:r>
      <w:r>
        <w:t xml:space="preserve">daily </w:t>
      </w:r>
      <w:r>
        <w:t xml:space="preserve">/data/dataset/c70f9a49-e33c-4ede-a298-34ee4d306698 </w:t>
      </w:r>
      <w:r>
        <w:t xml:space="preserve">2017-09-28T06:19:11.732905 </w:t>
      </w:r>
      <w:r>
        <w:t xml:space="preserve">2023-12-08T01:35:01.882264 </w:t>
      </w:r>
      <w:r>
        <w:t xml:space="preserve">datasa@sa.gov.au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Renewal SA </w:t>
      </w:r>
      <w:r>
        <w:t xml:space="preserve">government </w:t>
      </w:r>
      <w:r>
        <w:t xml:space="preserve">government-reporting-and-policy </w:t>
      </w:r>
      <w:r>
        <w:t xml:space="preserve">None </w:t>
      </w:r>
      <w:r>
        <w:t xml:space="preserve">None </w:t>
      </w:r>
      <w:r>
        <w:t xml:space="preserve">None </w:t>
      </w:r>
      <w:r>
        <w:t xml:space="preserve">None </w:t>
      </w:r>
      <w:r>
        <w:t xml:space="preserve">None </w:t>
      </w:r>
    </w:p>
    <w:p>
      <w:r>
        <w:t xml:space="preserve">Executive Employment – SA Mental Health Commission </w:t>
      </w:r>
      <w:r>
        <w:t xml:space="preserve">The number of people employed in an executive position in the Commission in each year, broken down by category of executive. </w:t>
      </w:r>
      <w:r>
        <w:t xml:space="preserve">dataset </w:t>
      </w:r>
      <w:r>
        <w:t xml:space="preserve">English </w:t>
      </w:r>
      <w:r>
        <w:t xml:space="preserve">Creative Commons Attribution </w:t>
      </w:r>
      <w:r>
        <w:t xml:space="preserve">active </w:t>
      </w:r>
      <w:r>
        <w:t xml:space="preserve">Linked </w:t>
      </w:r>
      <w:r>
        <w:t xml:space="preserve">annually </w:t>
      </w:r>
      <w:r>
        <w:t xml:space="preserve">/data/dataset/71e3c9c6-5202-499a-a6be-a281484b3304 </w:t>
      </w:r>
      <w:r>
        <w:t xml:space="preserve">2017-09-19T06:56:55.768351 </w:t>
      </w:r>
      <w:r>
        <w:t xml:space="preserve">2019-11-29T01:36:00.730333 </w:t>
      </w:r>
      <w:r>
        <w:t xml:space="preserve">samhc@sa.gov.au </w:t>
      </w:r>
      <w:r>
        <w:t xml:space="preserve">None </w:t>
      </w:r>
      <w:r>
        <w:t xml:space="preserve">2015-10-29 </w:t>
      </w:r>
      <w:r>
        <w:t xml:space="preserve">2019-06-30 </w:t>
      </w:r>
      <w:r>
        <w:t xml:space="preserve">South Australia </w:t>
      </w:r>
      <w:r>
        <w:t xml:space="preserve">Government of South Australia </w:t>
      </w:r>
      <w:r>
        <w:t xml:space="preserve">data.sa.gov.au </w:t>
      </w:r>
      <w:r>
        <w:t xml:space="preserve">South Australian Mental Health Commission </w:t>
      </w:r>
      <w:r>
        <w:t xml:space="preserve">Annual Report, Complaints, Disclosure, Open Government, SAMHC, South Australian Mental Health Commission </w:t>
      </w:r>
      <w:r>
        <w:t xml:space="preserve">government-reporting-and-policy </w:t>
      </w:r>
      <w:r>
        <w:t xml:space="preserve">None </w:t>
      </w:r>
      <w:r>
        <w:t xml:space="preserve">None </w:t>
      </w:r>
      <w:r>
        <w:t xml:space="preserve">None </w:t>
      </w:r>
      <w:r>
        <w:t xml:space="preserve">None </w:t>
      </w:r>
      <w:r>
        <w:t xml:space="preserve">None </w:t>
      </w:r>
    </w:p>
    <w:p>
      <w:r>
        <w:t xml:space="preserve">Executives 2022-23 </w:t>
      </w:r>
      <w:r>
        <w:t xml:space="preserve">Executive employment at Defence SA in 2022-23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/data/dataset/efdbe48d-9f4c-4091-93ef-18fcf0ee8706 </w:t>
      </w:r>
      <w:r>
        <w:t xml:space="preserve">2023-12-08T03:36:43.888766 </w:t>
      </w:r>
      <w:r>
        <w:t xml:space="preserve">2023-12-08T03:42:10.059837 </w:t>
      </w:r>
      <w:r>
        <w:t xml:space="preserve">enquiries@defencesa.com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Defence SA </w:t>
      </w:r>
      <w:r>
        <w:t xml:space="preserve">defence, defence state, Executive Emlpoyment, executives </w:t>
      </w:r>
      <w:r>
        <w:t xml:space="preserve">government-reporting-and-policy </w:t>
      </w:r>
      <w:r>
        <w:t xml:space="preserve">None </w:t>
      </w:r>
      <w:r>
        <w:t xml:space="preserve">None </w:t>
      </w:r>
      <w:r>
        <w:t xml:space="preserve">None </w:t>
      </w:r>
      <w:r>
        <w:t xml:space="preserve">None </w:t>
      </w:r>
      <w:r>
        <w:t xml:space="preserve">None </w:t>
      </w:r>
    </w:p>
    <w:p>
      <w:r>
        <w:t xml:space="preserve">Executives by Classification </w:t>
      </w:r>
      <w:r>
        <w:t xml:space="preserve">Executives by Classification for years 2012/13 to 2018/19 </w:t>
      </w:r>
      <w:r>
        <w:t xml:space="preserve">dataset </w:t>
      </w:r>
      <w:r>
        <w:t xml:space="preserve">English </w:t>
      </w:r>
      <w:r>
        <w:t xml:space="preserve">Creative Commons Attribution </w:t>
      </w:r>
      <w:r>
        <w:t xml:space="preserve">active </w:t>
      </w:r>
      <w:r>
        <w:t xml:space="preserve">Linked </w:t>
      </w:r>
      <w:r>
        <w:t xml:space="preserve">annually </w:t>
      </w:r>
      <w:r>
        <w:t xml:space="preserve">/data/dataset/6f92269a-185b-4e40-bfb0-92f83952712e </w:t>
      </w:r>
      <w:r>
        <w:t xml:space="preserve">2017-11-16T23:38:17.898484 </w:t>
      </w:r>
      <w:r>
        <w:t xml:space="preserve">2019-09-18T06:36:51.194418 </w:t>
      </w:r>
      <w:r>
        <w:t xml:space="preserve">SAFECOMEnquiries@sa.gov.au </w:t>
      </w:r>
      <w:r>
        <w:t xml:space="preserve">Yearly </w:t>
      </w:r>
      <w:r>
        <w:t xml:space="preserve">2012-07-01 </w:t>
      </w:r>
      <w:r>
        <w:t xml:space="preserve">2019-06-30 </w:t>
      </w:r>
      <w:r>
        <w:t xml:space="preserve">South Australia </w:t>
      </w:r>
      <w:r>
        <w:t xml:space="preserve">Government of South Australia </w:t>
      </w:r>
      <w:r>
        <w:t xml:space="preserve">data.sa.gov.au </w:t>
      </w:r>
      <w:r>
        <w:t xml:space="preserve">South Australian Fire and Emergency Services Commission </w:t>
      </w:r>
      <w:r>
        <w:t xml:space="preserve">Classification, Executives, SAFECOM </w:t>
      </w:r>
      <w:r>
        <w:t xml:space="preserve">government-reporting-and-policy </w:t>
      </w:r>
      <w:r>
        <w:t xml:space="preserve">None </w:t>
      </w:r>
      <w:r>
        <w:t xml:space="preserve">None </w:t>
      </w:r>
      <w:r>
        <w:t xml:space="preserve">None </w:t>
      </w:r>
      <w:r>
        <w:t xml:space="preserve">None </w:t>
      </w:r>
      <w:r>
        <w:t xml:space="preserve">None </w:t>
      </w:r>
    </w:p>
    <w:p>
      <w:r>
        <w:t xml:space="preserve">Executives in the Commissioner for Public Sector Employment 2020-21 </w:t>
      </w:r>
      <w:r>
        <w:t xml:space="preserve">Executives in the Commissioner for Public Sector Employment 2020-21 </w:t>
      </w:r>
      <w:r>
        <w:t xml:space="preserve">dataset </w:t>
      </w:r>
      <w:r>
        <w:t xml:space="preserve">eng </w:t>
      </w:r>
      <w:r>
        <w:t xml:space="preserve">Creative Commons Attribution </w:t>
      </w:r>
      <w:r>
        <w:t xml:space="preserve">active </w:t>
      </w:r>
      <w:r>
        <w:t xml:space="preserve">Linked </w:t>
      </w:r>
      <w:r>
        <w:t xml:space="preserve">annual </w:t>
      </w:r>
      <w:r>
        <w:t xml:space="preserve">/data/dataset/b678a0ac-8c60-4efb-8992-26ff43b746ce </w:t>
      </w:r>
      <w:r>
        <w:t xml:space="preserve">2021-11-15T06:01:06.922378 </w:t>
      </w:r>
      <w:r>
        <w:t xml:space="preserve">2021-11-15T06:02:13.157099 </w:t>
      </w:r>
      <w:r>
        <w:t xml:space="preserve">publicsector@sa.gov.au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Office of the Commissioner for Public Sector Employment </w:t>
      </w:r>
      <w:r>
        <w:t xml:space="preserve">annual report </w:t>
      </w:r>
      <w:r>
        <w:t xml:space="preserve">None </w:t>
      </w:r>
      <w:r>
        <w:t xml:space="preserve">None </w:t>
      </w:r>
      <w:r>
        <w:t xml:space="preserve">None </w:t>
      </w:r>
      <w:r>
        <w:t xml:space="preserve">None </w:t>
      </w:r>
      <w:r>
        <w:t xml:space="preserve">None </w:t>
      </w:r>
      <w:r>
        <w:t xml:space="preserve">None </w:t>
      </w:r>
    </w:p>
    <w:p>
      <w:r>
        <w:t xml:space="preserve">Executives in the Office of the Commissioner for Public Sector Employment </w:t>
      </w:r>
      <w:r>
        <w:t xml:space="preserve">Executives in the Office of the Commissioner for Public Sector Employment </w:t>
      </w:r>
      <w:r>
        <w:t xml:space="preserve">dataset </w:t>
      </w:r>
      <w:r>
        <w:t xml:space="preserve">English </w:t>
      </w:r>
      <w:r>
        <w:t xml:space="preserve">Creative Commons Attribution </w:t>
      </w:r>
      <w:r>
        <w:t xml:space="preserve">active </w:t>
      </w:r>
      <w:r>
        <w:t xml:space="preserve">Hosted </w:t>
      </w:r>
      <w:r>
        <w:t xml:space="preserve">annually </w:t>
      </w:r>
      <w:r>
        <w:t xml:space="preserve">/data/dataset/33df08ab-183b-4c30-b5e1-d4a4929ab71a </w:t>
      </w:r>
      <w:r>
        <w:t xml:space="preserve">2019-12-04T05:17:00.014433 </w:t>
      </w:r>
      <w:r>
        <w:t xml:space="preserve">2019-12-04T05:23:39.753399 </w:t>
      </w:r>
      <w:r>
        <w:t xml:space="preserve">publicsector@sa.gov.au </w:t>
      </w:r>
      <w:r>
        <w:t xml:space="preserve">None </w:t>
      </w:r>
      <w:r>
        <w:t xml:space="preserve">2018-07-01 </w:t>
      </w:r>
      <w:r>
        <w:t xml:space="preserve">2019-06-30 </w:t>
      </w:r>
      <w:r>
        <w:t xml:space="preserve">South Australia </w:t>
      </w:r>
      <w:r>
        <w:t xml:space="preserve">Government of South Australia </w:t>
      </w:r>
      <w:r>
        <w:t xml:space="preserve">data.sa.gov.au </w:t>
      </w:r>
      <w:r>
        <w:t xml:space="preserve">Office of the Commissioner for Public Sector Employment </w:t>
      </w:r>
      <w:r>
        <w:t xml:space="preserve">annual report, executives </w:t>
      </w:r>
      <w:r>
        <w:t xml:space="preserve">None </w:t>
      </w:r>
      <w:r>
        <w:t xml:space="preserve">None </w:t>
      </w:r>
      <w:r>
        <w:t xml:space="preserve">None </w:t>
      </w:r>
      <w:r>
        <w:t xml:space="preserve">None </w:t>
      </w:r>
      <w:r>
        <w:t xml:space="preserve">None </w:t>
      </w:r>
      <w:r>
        <w:t xml:space="preserve">None </w:t>
      </w:r>
    </w:p>
    <w:p>
      <w:r>
        <w:t xml:space="preserve">Expiation Notice System Data </w:t>
      </w:r>
      <w:r>
        <w:t xml:space="preserve">The expiation notice system (ENS) data provides statistical information on volumes of expiation notice offences processed for 3 rolling calendar years.  ENS “feeds” allow SAPOL to publish expiation data and developers to write applications that manage data to provide research outcomes. </w:t>
      </w:r>
      <w:r>
        <w:t xml:space="preserve">dataset </w:t>
      </w:r>
      <w:r>
        <w:t xml:space="preserve">aar </w:t>
      </w:r>
      <w:r>
        <w:t xml:space="preserve">Creative Commons Attribution </w:t>
      </w:r>
      <w:r>
        <w:t xml:space="preserve">active </w:t>
      </w:r>
      <w:r>
        <w:t xml:space="preserve">Linked </w:t>
      </w:r>
      <w:r>
        <w:t xml:space="preserve">other </w:t>
      </w:r>
      <w:r>
        <w:t xml:space="preserve">/data/dataset/f8647df4-617b-439c-8de2-6aadfc84826a </w:t>
      </w:r>
      <w:r>
        <w:t xml:space="preserve">2014-07-10T05:59:55.469297 </w:t>
      </w:r>
      <w:r>
        <w:t xml:space="preserve">2024-01-30T02:20:20.638303 </w:t>
      </w:r>
      <w:r>
        <w:t xml:space="preserve">SAPOL.Informationrelease@police.sa.gov.au </w:t>
      </w:r>
      <w:r>
        <w:t xml:space="preserve">Offences presented on notices </w:t>
      </w:r>
      <w:r>
        <w:t xml:space="preserve">2012-07-01 </w:t>
      </w:r>
      <w:r>
        <w:t xml:space="preserve">2019-09-30 </w:t>
      </w:r>
      <w:r>
        <w:t xml:space="preserve">South Australia </w:t>
      </w:r>
      <w:r>
        <w:t xml:space="preserve">Government of South Australia </w:t>
      </w:r>
      <w:r>
        <w:t xml:space="preserve">data.sa.gov.au </w:t>
      </w:r>
      <w:r>
        <w:t xml:space="preserve">South Australia Police </w:t>
      </w:r>
      <w:r>
        <w:t xml:space="preserve">blood alcohol, cannabis, drink driving, expiation notices, expiation offence, fines, fixed camera, mobile camera, police, safety cameras, SAPOL, SA Police, smoking, speeding, traffic light, under the influence, unregistered vehicle </w:t>
      </w:r>
      <w:r>
        <w:t xml:space="preserve">crime-justice-and-law </w:t>
      </w:r>
      <w:r>
        <w:t xml:space="preserve">None </w:t>
      </w:r>
      <w:r>
        <w:t xml:space="preserve">None </w:t>
      </w:r>
      <w:r>
        <w:t xml:space="preserve">None </w:t>
      </w:r>
      <w:r>
        <w:t xml:space="preserve">None </w:t>
      </w:r>
      <w:r>
        <w:t xml:space="preserve">None </w:t>
      </w:r>
    </w:p>
    <w:p>
      <w:r>
        <w:t xml:space="preserve">ExploreSA: Gawler Challenge datasets </w:t>
      </w:r>
      <w:r>
        <w:t xml:space="preserve">ExploreSA: The Gawler Challenge is a global online competition from the Government of South Australia. For quick access to South Australian open data, the SARIG product catalog has created an “ExploreSAGawlerChallenge” tag to filter data of interest for the challenge. The product catalog uses the metadata profile of ISO19115 and allows you to discover and query metadata, including links to associated resources such as web services, maps, publications or data downloads. </w:t>
      </w:r>
      <w:r>
        <w:t xml:space="preserve">dataset </w:t>
      </w:r>
      <w:r>
        <w:t xml:space="preserve">English </w:t>
      </w:r>
      <w:r>
        <w:t xml:space="preserve">Creative Commons Attribution </w:t>
      </w:r>
      <w:r>
        <w:t xml:space="preserve">active </w:t>
      </w:r>
      <w:r>
        <w:t xml:space="preserve">Linked </w:t>
      </w:r>
      <w:r>
        <w:t xml:space="preserve">asRequired </w:t>
      </w:r>
      <w:r>
        <w:t xml:space="preserve">/data/dataset/bbf5cf5a-e85d-4a99-a848-ad5cd5cce9e4 </w:t>
      </w:r>
      <w:r>
        <w:t xml:space="preserve">2020-03-12T05:26:24.307367 </w:t>
      </w:r>
      <w:r>
        <w:t xml:space="preserve">2020-03-12T05:28:49.265869 </w:t>
      </w:r>
      <w:r>
        <w:t xml:space="preserve">resources.customerservices@sa.gov.au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Energy and Mining </w:t>
      </w:r>
      <w:r>
        <w:t xml:space="preserve">open data competition </w:t>
      </w:r>
      <w:r>
        <w:t xml:space="preserve">None </w:t>
      </w:r>
      <w:r>
        <w:t xml:space="preserve">None </w:t>
      </w:r>
      <w:r>
        <w:t xml:space="preserve">None </w:t>
      </w:r>
      <w:r>
        <w:t xml:space="preserve">None </w:t>
      </w:r>
      <w:r>
        <w:t xml:space="preserve">None </w:t>
      </w:r>
      <w:r>
        <w:t xml:space="preserve">None </w:t>
      </w:r>
    </w:p>
    <w:p>
      <w:r>
        <w:t xml:space="preserve">Soil Exposure </w:t>
      </w:r>
      <w:r>
        <w:t xml:space="preserve">Exposure to harsh winds and sun, as determined by local topography and prevailing winds, can impede plant growth. Mapping shows the highest degree of exposure in a map unit (provided it accounts for at least 30%), while detailed proportion data are supplied for calculating respective areas of each exposure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/data/dataset/d6931ccf-5e33-4b51-b18d-59be1508e1f4 </w:t>
      </w:r>
      <w:r>
        <w:t xml:space="preserve">2016-06-09T03:24:26.124307 </w:t>
      </w:r>
      <w:r>
        <w:t xml:space="preserve">2020-02-18T23:28:50.501903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SAFA Consultants &amp; Contractors </w:t>
      </w:r>
      <w:r>
        <w:t xml:space="preserve">External consultants  and contractors engaged by SAFA during the Financial Year categorised by expenditure amounts above $10,000 and below $10,000 </w:t>
      </w:r>
      <w:r>
        <w:t xml:space="preserve">dataset </w:t>
      </w:r>
      <w:r>
        <w:t xml:space="preserve">aus </w:t>
      </w:r>
      <w:r>
        <w:t xml:space="preserve">Creative Commons Attribution </w:t>
      </w:r>
      <w:r>
        <w:t xml:space="preserve">active </w:t>
      </w:r>
      <w:r>
        <w:t xml:space="preserve">Linked </w:t>
      </w:r>
      <w:r>
        <w:t xml:space="preserve">annual </w:t>
      </w:r>
      <w:r>
        <w:t xml:space="preserve">/data/dataset/3b6a58a0-8e8c-4d84-b07e-99e5368586db </w:t>
      </w:r>
      <w:r>
        <w:t xml:space="preserve">2018-08-14T00:38:21.318188 </w:t>
      </w:r>
      <w:r>
        <w:t xml:space="preserve">2020-11-10T02:51:38.875137 </w:t>
      </w:r>
      <w:r>
        <w:t xml:space="preserve">lisa.ellul@sa.gov.au </w:t>
      </w:r>
      <w:r>
        <w:t xml:space="preserve">Department, Branch, Unit </w:t>
      </w:r>
      <w:r>
        <w:t xml:space="preserve">2017-07-01 </w:t>
      </w:r>
      <w:r>
        <w:t xml:space="preserve">2020-06-30 </w:t>
      </w:r>
      <w:r>
        <w:t xml:space="preserve">South Australia </w:t>
      </w:r>
      <w:r>
        <w:t xml:space="preserve">Government of South Australia </w:t>
      </w:r>
      <w:r>
        <w:t xml:space="preserve">data.sa.gov.au </w:t>
      </w:r>
      <w:r>
        <w:t xml:space="preserve">South Australian Government Financing Authority (SAFA) </w:t>
      </w:r>
      <w:r>
        <w:t xml:space="preserve">annual report, consultants, government </w:t>
      </w:r>
      <w:r>
        <w:t xml:space="preserve">finance-and-employment, government-reporting-and-policy </w:t>
      </w:r>
      <w:r>
        <w:t xml:space="preserve">None </w:t>
      </w:r>
      <w:r>
        <w:t xml:space="preserve">None </w:t>
      </w:r>
      <w:r>
        <w:t xml:space="preserve">None </w:t>
      </w:r>
      <w:r>
        <w:t xml:space="preserve">None </w:t>
      </w:r>
      <w:r>
        <w:t xml:space="preserve">None </w:t>
      </w:r>
    </w:p>
    <w:p>
      <w:r>
        <w:t xml:space="preserve">External contractors engaged by the Department for Infrastructure and Transport </w:t>
      </w:r>
      <w:r>
        <w:t xml:space="preserve">Details of all external contractors engaged, the nature of work undertaken and the total cost. All references to DPTI are referring to the former name of the Department, namely the Department of Planning, Transport and Infrastructure. </w:t>
      </w:r>
      <w:r>
        <w:t xml:space="preserve">dataset </w:t>
      </w:r>
      <w:r>
        <w:t xml:space="preserve">aar </w:t>
      </w:r>
      <w:r>
        <w:t xml:space="preserve">Creative Commons Attribution </w:t>
      </w:r>
      <w:r>
        <w:t xml:space="preserve">active </w:t>
      </w:r>
      <w:r>
        <w:t xml:space="preserve">Linked </w:t>
      </w:r>
      <w:r>
        <w:t xml:space="preserve">annual </w:t>
      </w:r>
      <w:r>
        <w:t xml:space="preserve">/data/dataset/f2e55230-b882-4d4e-9f35-bc6cb1bc0453 </w:t>
      </w:r>
      <w:r>
        <w:t xml:space="preserve">2018-09-14T06:25:50.054708 </w:t>
      </w:r>
      <w:r>
        <w:t xml:space="preserve">2023-11-06T07:39:40.869276 </w:t>
      </w:r>
      <w:r>
        <w:t xml:space="preserve">DPTI.OpenData@sa.gov.au </w:t>
      </w:r>
      <w:r>
        <w:t xml:space="preserve">None </w:t>
      </w:r>
      <w:r>
        <w:t xml:space="preserve">2017-07-01 </w:t>
      </w:r>
      <w:r>
        <w:t xml:space="preserve">None </w:t>
      </w:r>
      <w:r>
        <w:t xml:space="preserve">South Australia </w:t>
      </w:r>
      <w:r>
        <w:t xml:space="preserve">Government of South Australia </w:t>
      </w:r>
      <w:r>
        <w:t xml:space="preserve">data.sa.gov.au </w:t>
      </w:r>
      <w:r>
        <w:t xml:space="preserve">Department for Infrastructure and Transport </w:t>
      </w:r>
      <w:r>
        <w:t xml:space="preserve">annual report, contractors, Cost, external </w:t>
      </w:r>
      <w:r>
        <w:t xml:space="preserve">government-reporting-and-policy </w:t>
      </w:r>
      <w:r>
        <w:t xml:space="preserve">None </w:t>
      </w:r>
      <w:r>
        <w:t xml:space="preserve">None </w:t>
      </w:r>
      <w:r>
        <w:t xml:space="preserve">None </w:t>
      </w:r>
      <w:r>
        <w:t xml:space="preserve">None </w:t>
      </w:r>
      <w:r>
        <w:t xml:space="preserve">None </w:t>
      </w:r>
    </w:p>
    <w:p>
      <w:r>
        <w:t xml:space="preserve">Eyre and Far North Local Health Network (EFNLHN) </w:t>
      </w:r>
      <w:r>
        <w:t xml:space="preserve">Eyre and Far North Local Health Network (EFNLHN) is responsible for the planning and delivery of hospital and health services over 337,626 square kilometers, taking in the Eyre Peninsula, western part of South Australia and north to Coober Pedy. We are one of the largest LHNs by area in Australia providing services to a resident population of just over 40,000 including hospital, community, in-home and residential aged care, early childhood and disability support, and community-based mental health services. </w:t>
        <w:br/>
        <w:br/>
        <w:t>The State Government established 10 Local Health Networks (LHNs), each with its own Governing Board, which commenced operation on 1 July 2019. From this date, six new regional LHNs replaced Country Health SA Local Health Network. To access data published for reporting periods prior to 2019-20, please see https://data.sa.gov.au/data/dataset/country-health-sa-local-health-network</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/data/dataset/b9a0195c-cef4-4e25-88f0-2ec399a21e42 </w:t>
      </w:r>
      <w:r>
        <w:t xml:space="preserve">2020-09-11T00:27:18.711299 </w:t>
      </w:r>
      <w:r>
        <w:t xml:space="preserve">2020-12-10T02:59:04.325827 </w:t>
      </w:r>
      <w:r>
        <w:t xml:space="preserve">dataandreportingservices@sa.gov.au </w:t>
      </w:r>
      <w:r>
        <w:t xml:space="preserve">None </w:t>
      </w:r>
      <w:r>
        <w:t xml:space="preserve">2019-07-01 </w:t>
      </w:r>
      <w:r>
        <w:t xml:space="preserve">2020-06-30 </w:t>
      </w:r>
      <w:r>
        <w:t xml:space="preserve">South Australia </w:t>
      </w:r>
      <w:r>
        <w:t xml:space="preserve">Government of South Australia </w:t>
      </w:r>
      <w:r>
        <w:t xml:space="preserve">data.sa.gov.au </w:t>
      </w:r>
      <w:r>
        <w:t xml:space="preserve">SA Health </w:t>
      </w:r>
      <w:r>
        <w:t xml:space="preserve">Annual Report, Eyre and Far North Local Health Network, Government, SA Health </w:t>
      </w:r>
      <w:r>
        <w:t xml:space="preserve">None </w:t>
      </w:r>
      <w:r>
        <w:t xml:space="preserve">None </w:t>
      </w:r>
      <w:r>
        <w:t xml:space="preserve">None </w:t>
      </w:r>
      <w:r>
        <w:t xml:space="preserve">None </w:t>
      </w:r>
      <w:r>
        <w:t xml:space="preserve">None </w:t>
      </w:r>
      <w:r>
        <w:t xml:space="preserve">None </w:t>
      </w:r>
    </w:p>
    <w:p>
      <w:r>
        <w:t xml:space="preserve">Eyre Peninsula Landscape Board Annual Report </w:t>
      </w:r>
      <w:r>
        <w:t xml:space="preserve">Eyre Peninsula Landscape Board 2021-22 Annual Report </w:t>
      </w:r>
      <w:r>
        <w:t xml:space="preserve">dataset </w:t>
      </w:r>
      <w:r>
        <w:t xml:space="preserve">eng </w:t>
      </w:r>
      <w:r>
        <w:t xml:space="preserve">Creative Commons Attribution </w:t>
      </w:r>
      <w:r>
        <w:t xml:space="preserve">active </w:t>
      </w:r>
      <w:r>
        <w:t xml:space="preserve">Linked </w:t>
      </w:r>
      <w:r>
        <w:t xml:space="preserve">annual </w:t>
      </w:r>
      <w:r>
        <w:t xml:space="preserve">/data/dataset/e1457bb7-b1c3-4df8-9068-28aefb650431 </w:t>
      </w:r>
      <w:r>
        <w:t xml:space="preserve">2023-03-15T03:37:59.342585 </w:t>
      </w:r>
      <w:r>
        <w:t xml:space="preserve">2023-03-15T03:38:32.193056 </w:t>
      </w:r>
      <w:r>
        <w:t xml:space="preserve">ep.landscapeboard@sa.gov.au  </w:t>
      </w:r>
      <w:r>
        <w:t xml:space="preserve">None </w:t>
      </w:r>
      <w:r>
        <w:t xml:space="preserve">2022-07-01 </w:t>
      </w:r>
      <w:r>
        <w:t xml:space="preserve">2022-06-30 </w:t>
      </w:r>
      <w:r>
        <w:t xml:space="preserve">SA0062407: South Australia </w:t>
      </w:r>
      <w:r>
        <w:t xml:space="preserve">Government of South Australia </w:t>
      </w:r>
      <w:r>
        <w:t xml:space="preserve">data.sa.gov.au </w:t>
      </w:r>
      <w:r>
        <w:t xml:space="preserve">Eyre Peninsula Landscape Board </w:t>
      </w:r>
      <w:r>
        <w:t xml:space="preserve">annual report, eyre, landscape </w:t>
      </w:r>
      <w:r>
        <w:t xml:space="preserve">None </w:t>
      </w:r>
      <w:r>
        <w:t xml:space="preserve">None </w:t>
      </w:r>
      <w:r>
        <w:t xml:space="preserve">None </w:t>
      </w:r>
      <w:r>
        <w:t xml:space="preserve">None </w:t>
      </w:r>
      <w:r>
        <w:t xml:space="preserve">None </w:t>
      </w:r>
      <w:r>
        <w:t xml:space="preserve">None </w:t>
      </w:r>
    </w:p>
    <w:p>
      <w:r>
        <w:t xml:space="preserve">Eyre Peninsula Landscape Board Annual Report 2020-21 </w:t>
      </w:r>
      <w:r>
        <w:t xml:space="preserve">Annual report for the 2020-21 period for the Eyre Peninsula Landscape Board.  </w:t>
      </w:r>
      <w:r>
        <w:t xml:space="preserve">dataset </w:t>
      </w:r>
      <w:r>
        <w:t xml:space="preserve">eng </w:t>
      </w:r>
      <w:r>
        <w:t xml:space="preserve">Creative Commons Attribution </w:t>
      </w:r>
      <w:r>
        <w:t xml:space="preserve">active </w:t>
      </w:r>
      <w:r>
        <w:t xml:space="preserve">Linked </w:t>
      </w:r>
      <w:r>
        <w:t xml:space="preserve">annual </w:t>
      </w:r>
      <w:r>
        <w:t xml:space="preserve">/data/dataset/6baede77-d272-4153-9c35-cd27d8326984 </w:t>
      </w:r>
      <w:r>
        <w:t xml:space="preserve">2022-05-25T23:29:00.525248 </w:t>
      </w:r>
      <w:r>
        <w:t xml:space="preserve">2022-10-23T23:53:11.484215 </w:t>
      </w:r>
      <w:r>
        <w:t xml:space="preserve">ep.landscapeboard@sa.gov.au  </w:t>
      </w:r>
      <w:r>
        <w:t xml:space="preserve">None </w:t>
      </w:r>
      <w:r>
        <w:t xml:space="preserve">2021-06-30 </w:t>
      </w:r>
      <w:r>
        <w:t xml:space="preserve">None </w:t>
      </w:r>
      <w:r>
        <w:t xml:space="preserve">SA0062407: South Australia </w:t>
      </w:r>
      <w:r>
        <w:t xml:space="preserve">Government of South Australia </w:t>
      </w:r>
      <w:r>
        <w:t xml:space="preserve">data.sa.gov.au </w:t>
      </w:r>
      <w:r>
        <w:t xml:space="preserve">Eyre Peninsula Landscape Board </w:t>
      </w:r>
      <w:r>
        <w:t xml:space="preserve">annual reporting </w:t>
      </w:r>
      <w:r>
        <w:t xml:space="preserve">government-reporting-and-policy </w:t>
      </w:r>
      <w:r>
        <w:t xml:space="preserve">None </w:t>
      </w:r>
      <w:r>
        <w:t xml:space="preserve">None </w:t>
      </w:r>
      <w:r>
        <w:t xml:space="preserve">None </w:t>
      </w:r>
      <w:r>
        <w:t xml:space="preserve">None </w:t>
      </w:r>
      <w:r>
        <w:t xml:space="preserve">None </w:t>
      </w:r>
    </w:p>
    <w:p>
      <w:r>
        <w:t xml:space="preserve">Eyre Peninsula Landscape Board Annual Report 2022-23 </w:t>
      </w:r>
      <w:r>
        <w:t xml:space="preserve">Eyre Peninsula Landscape Board Annual Report for 2022-23 </w:t>
      </w:r>
      <w:r>
        <w:t xml:space="preserve">dataset </w:t>
      </w:r>
      <w:r>
        <w:t xml:space="preserve">eng </w:t>
      </w:r>
      <w:r>
        <w:t xml:space="preserve">Creative Commons Attribution </w:t>
      </w:r>
      <w:r>
        <w:t xml:space="preserve">active </w:t>
      </w:r>
      <w:r>
        <w:t xml:space="preserve">Linked </w:t>
      </w:r>
      <w:r>
        <w:t xml:space="preserve">annual </w:t>
      </w:r>
      <w:r>
        <w:t xml:space="preserve">/data/dataset/fd7335c1-22ac-4214-9c7f-406565929357 </w:t>
      </w:r>
      <w:r>
        <w:t xml:space="preserve">2024-02-07T03:24:11.394434 </w:t>
      </w:r>
      <w:r>
        <w:t xml:space="preserve">2024-02-07T03:24:51.006126 </w:t>
      </w:r>
      <w:r>
        <w:t xml:space="preserve">ep.landscapeboard@sa.gov.au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Eyre Peninsula Landscape Board </w:t>
      </w:r>
      <w:r>
        <w:t xml:space="preserve">annual report, eyre peninsula, landscape board </w:t>
      </w:r>
      <w:r>
        <w:t xml:space="preserve">None </w:t>
      </w:r>
      <w:r>
        <w:t xml:space="preserve">None </w:t>
      </w:r>
      <w:r>
        <w:t xml:space="preserve">None </w:t>
      </w:r>
      <w:r>
        <w:t xml:space="preserve">None </w:t>
      </w:r>
      <w:r>
        <w:t xml:space="preserve">None </w:t>
      </w:r>
      <w:r>
        <w:t xml:space="preserve">None </w:t>
      </w:r>
    </w:p>
    <w:p>
      <w:r>
        <w:t xml:space="preserve">Eyre Peninsula Landscape Board Annual Report Data </w:t>
      </w:r>
      <w:r>
        <w:t xml:space="preserve">Eyre Peninsula Landscape Board Annual Report Data </w:t>
      </w:r>
      <w:r>
        <w:t xml:space="preserve">dataset </w:t>
      </w:r>
      <w:r>
        <w:t xml:space="preserve">aar </w:t>
      </w:r>
      <w:r>
        <w:t xml:space="preserve">Creative Commons Attribution </w:t>
      </w:r>
      <w:r>
        <w:t xml:space="preserve">active </w:t>
      </w:r>
      <w:r>
        <w:t xml:space="preserve">Linked </w:t>
      </w:r>
      <w:r>
        <w:t xml:space="preserve">annual </w:t>
      </w:r>
      <w:r>
        <w:t xml:space="preserve">/data/dataset/bf2c9c75-97b7-42ce-bc7d-83f4d711cb55 </w:t>
      </w:r>
      <w:r>
        <w:t xml:space="preserve">2017-07-23T23:19:16.565744 </w:t>
      </w:r>
      <w:r>
        <w:t xml:space="preserve">2021-10-07T23:24:19.302451 </w:t>
      </w:r>
      <w:r>
        <w:t xml:space="preserve">datasa@sa.gov.au </w:t>
      </w:r>
      <w:r>
        <w:t xml:space="preserve">None </w:t>
      </w:r>
      <w:r>
        <w:t xml:space="preserve">2016 </w:t>
      </w:r>
      <w:r>
        <w:t xml:space="preserve">2020 </w:t>
      </w:r>
      <w:r>
        <w:t xml:space="preserve">South Australia </w:t>
      </w:r>
      <w:r>
        <w:t xml:space="preserve">Government of South Australia </w:t>
      </w:r>
      <w:r>
        <w:t xml:space="preserve">data.sa.gov.au </w:t>
      </w:r>
      <w:r>
        <w:t xml:space="preserve">Department for Environment and Water </w:t>
      </w:r>
      <w:r>
        <w:t xml:space="preserve">environment, government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Families and Income </w:t>
      </w:r>
      <w:r>
        <w:t xml:space="preserve">The data file presents counts of families in different income and family composition categories based on their place of usual residence, from 2011 Census of Population and Housing. </w:t>
      </w:r>
      <w:r>
        <w:t xml:space="preserve">dataset </w:t>
      </w:r>
      <w:r>
        <w:t xml:space="preserve">None </w:t>
      </w:r>
      <w:r>
        <w:t xml:space="preserve">Creative Commons Attribution </w:t>
      </w:r>
      <w:r>
        <w:t xml:space="preserve">active </w:t>
      </w:r>
      <w:r>
        <w:t xml:space="preserve">Hosted </w:t>
      </w:r>
      <w:r>
        <w:t xml:space="preserve">asRequired </w:t>
      </w:r>
      <w:r>
        <w:t xml:space="preserve">/data/dataset/5db51968-5902-4bf5-a177-ad83d805bd38 </w:t>
      </w:r>
      <w:r>
        <w:t xml:space="preserve">2013-05-27T07:49:45.675335 </w:t>
      </w:r>
      <w:r>
        <w:t xml:space="preserve">2016-06-08T07:14:13.043819 </w:t>
      </w:r>
      <w:r>
        <w:t xml:space="preserve">DataSA@sa.gov.au </w:t>
      </w:r>
      <w:r>
        <w:t xml:space="preserve">N/A </w:t>
      </w:r>
      <w:r>
        <w:t xml:space="preserve">N/A </w:t>
      </w:r>
      <w:r>
        <w:t xml:space="preserve">N/A </w:t>
      </w:r>
      <w:r>
        <w:t xml:space="preserve">South Australia </w:t>
      </w:r>
      <w:r>
        <w:t xml:space="preserve">Government of South Australia </w:t>
      </w:r>
      <w:r>
        <w:t xml:space="preserve">data.sa.gov.au </w:t>
      </w:r>
      <w:r>
        <w:t xml:space="preserve">Department for Education </w:t>
      </w:r>
      <w:r>
        <w:t xml:space="preserve">Children, Communities, Cost of Living, Demographics, Families, Income, Population, Suburbs </w:t>
      </w:r>
      <w:r>
        <w:t xml:space="preserve">finance-and-employment </w:t>
      </w:r>
      <w:r>
        <w:t xml:space="preserve">None </w:t>
      </w:r>
      <w:r>
        <w:t xml:space="preserve">None </w:t>
      </w:r>
      <w:r>
        <w:t xml:space="preserve">None </w:t>
      </w:r>
      <w:r>
        <w:t xml:space="preserve">None </w:t>
      </w:r>
      <w:r>
        <w:t xml:space="preserve">None </w:t>
      </w:r>
    </w:p>
    <w:p>
      <w:r>
        <w:t xml:space="preserve">Far North Prescribed Water Area Environmental Buffer </w:t>
      </w:r>
      <w:r>
        <w:t xml:space="preserve">100m buffer around the Far North PWA Refuge Non-Spring GDEs. Further detail provided in the Water Allocation Plan for the Far North Prescribed Wells Area section 2.2.3 </w:t>
      </w:r>
      <w:r>
        <w:t xml:space="preserve">dataset </w:t>
      </w:r>
      <w:r>
        <w:t xml:space="preserve">eng </w:t>
      </w:r>
      <w:r>
        <w:t xml:space="preserve">Creative Commons Attribution </w:t>
      </w:r>
      <w:r>
        <w:t xml:space="preserve">active </w:t>
      </w:r>
      <w:r>
        <w:t xml:space="preserve">Linked </w:t>
      </w:r>
      <w:r>
        <w:t xml:space="preserve">as required </w:t>
      </w:r>
      <w:r>
        <w:t xml:space="preserve">/data/dataset/b24e38fe-21e9-475f-8dad-640bf61a703d </w:t>
      </w:r>
      <w:r>
        <w:t xml:space="preserve">2021-11-02T21:04:23.561429 </w:t>
      </w:r>
      <w:r>
        <w:t xml:space="preserve">2021-11-02T22:49:34.438346 </w:t>
      </w:r>
      <w:r>
        <w:t xml:space="preserve">dew.customerservicecentre@sa.gov.au </w:t>
      </w:r>
      <w:r>
        <w:t xml:space="preserve">None </w:t>
      </w:r>
      <w:r>
        <w:t xml:space="preserve">2021-11-03 </w:t>
      </w:r>
      <w:r>
        <w:t xml:space="preserve">None </w:t>
      </w:r>
      <w:r>
        <w:t xml:space="preserve">South Australia </w:t>
      </w:r>
      <w:r>
        <w:t xml:space="preserve">Government of South Australia </w:t>
      </w:r>
      <w:r>
        <w:t xml:space="preserve">data.sa.gov.au </w:t>
      </w:r>
      <w:r>
        <w:t xml:space="preserve">Department for Environment and Water </w:t>
      </w:r>
      <w:r>
        <w:t xml:space="preserve">aquifers, groundwater, hydrogeology, hydrology, wells </w:t>
      </w:r>
      <w:r>
        <w:t xml:space="preserve">None </w:t>
      </w:r>
      <w:r>
        <w:t xml:space="preserve">None </w:t>
      </w:r>
      <w:r>
        <w:t xml:space="preserve">None </w:t>
      </w:r>
      <w:r>
        <w:t xml:space="preserve">None </w:t>
      </w:r>
      <w:r>
        <w:t xml:space="preserve">None </w:t>
      </w:r>
      <w:r>
        <w:t xml:space="preserve">None </w:t>
      </w:r>
    </w:p>
    <w:p>
      <w:r>
        <w:t xml:space="preserve">Far North Prescribed Water Area Existing Users </w:t>
      </w:r>
      <w:r>
        <w:t xml:space="preserve">Either a well (unit number) that is identified on a water resource works approval issued for the Far North PWA, or a well which is known by the Department as part of a condition on an allocation as an existing operational production well. Data in this layer may require verification of the Department and should be considered accurate at a point in time only. </w:t>
      </w:r>
      <w:r>
        <w:t xml:space="preserve">dataset </w:t>
      </w:r>
      <w:r>
        <w:t xml:space="preserve">eng </w:t>
      </w:r>
      <w:r>
        <w:t xml:space="preserve">Creative Commons Attribution </w:t>
      </w:r>
      <w:r>
        <w:t xml:space="preserve">active </w:t>
      </w:r>
      <w:r>
        <w:t xml:space="preserve">Linked </w:t>
      </w:r>
      <w:r>
        <w:t xml:space="preserve">daily </w:t>
      </w:r>
      <w:r>
        <w:t xml:space="preserve">/data/dataset/2f2b079f-7d4d-43fc-8cd0-a2352fe9794d </w:t>
      </w:r>
      <w:r>
        <w:t xml:space="preserve">2021-11-02T21:34:29.138627 </w:t>
      </w:r>
      <w:r>
        <w:t xml:space="preserve">2021-11-02T21:39:42.296695 </w:t>
      </w:r>
      <w:r>
        <w:t xml:space="preserve">dew.customerservicecentre@sa.gov.au </w:t>
      </w:r>
      <w:r>
        <w:t xml:space="preserve">None </w:t>
      </w:r>
      <w:r>
        <w:t xml:space="preserve">2021-11-03 </w:t>
      </w:r>
      <w:r>
        <w:t xml:space="preserve">None </w:t>
      </w:r>
      <w:r>
        <w:t xml:space="preserve">South Australia </w:t>
      </w:r>
      <w:r>
        <w:t xml:space="preserve">Government of South Australia </w:t>
      </w:r>
      <w:r>
        <w:t xml:space="preserve">data.sa.gov.au </w:t>
      </w:r>
      <w:r>
        <w:t xml:space="preserve">Department for Environment and Water </w:t>
      </w:r>
      <w:r>
        <w:t xml:space="preserve">aquifers, groundwater, hydrogeology, hydrology, wells </w:t>
      </w:r>
      <w:r>
        <w:t xml:space="preserve">None </w:t>
      </w:r>
      <w:r>
        <w:t xml:space="preserve">None </w:t>
      </w:r>
      <w:r>
        <w:t xml:space="preserve">None </w:t>
      </w:r>
      <w:r>
        <w:t xml:space="preserve">None </w:t>
      </w:r>
      <w:r>
        <w:t xml:space="preserve">None </w:t>
      </w:r>
      <w:r>
        <w:t xml:space="preserve">None </w:t>
      </w:r>
    </w:p>
    <w:p>
      <w:r>
        <w:t xml:space="preserve">Far North Prescribed Water Area GAB Springs </w:t>
      </w:r>
      <w:r>
        <w:t xml:space="preserve">Springs which are either fully or partially supported by water from the GAB aquifer and identified in the South Australian SA_Geodata Database GAB springs dataset. Further detail provided in the Water Allocation Plan for the Far North Prescribed Wells Area section 2.1.1 </w:t>
      </w:r>
      <w:r>
        <w:t xml:space="preserve">dataset </w:t>
      </w:r>
      <w:r>
        <w:t xml:space="preserve">eng </w:t>
      </w:r>
      <w:r>
        <w:t xml:space="preserve">Creative Commons Attribution </w:t>
      </w:r>
      <w:r>
        <w:t xml:space="preserve">active </w:t>
      </w:r>
      <w:r>
        <w:t xml:space="preserve">Linked </w:t>
      </w:r>
      <w:r>
        <w:t xml:space="preserve">daily </w:t>
      </w:r>
      <w:r>
        <w:t xml:space="preserve">/data/dataset/96d68ce4-c0b1-458a-9783-117e53449fe0 </w:t>
      </w:r>
      <w:r>
        <w:t xml:space="preserve">2021-11-02T21:50:56.124597 </w:t>
      </w:r>
      <w:r>
        <w:t xml:space="preserve">2021-11-02T21:53:55.190107 </w:t>
      </w:r>
      <w:r>
        <w:t xml:space="preserve">dew.customerservicecentre@sa.gov.au </w:t>
      </w:r>
      <w:r>
        <w:t xml:space="preserve">None </w:t>
      </w:r>
      <w:r>
        <w:t xml:space="preserve">2021-11-03 </w:t>
      </w:r>
      <w:r>
        <w:t xml:space="preserve">None </w:t>
      </w:r>
      <w:r>
        <w:t xml:space="preserve">South Australia </w:t>
      </w:r>
      <w:r>
        <w:t xml:space="preserve">Government of South Australia </w:t>
      </w:r>
      <w:r>
        <w:t xml:space="preserve">data.sa.gov.au </w:t>
      </w:r>
      <w:r>
        <w:t xml:space="preserve">Department for Environment and Water </w:t>
      </w:r>
      <w:r>
        <w:t xml:space="preserve">Aquifer, groundwater, hydrogeology, hydrology, wells </w:t>
      </w:r>
      <w:r>
        <w:t xml:space="preserve">None </w:t>
      </w:r>
      <w:r>
        <w:t xml:space="preserve">None </w:t>
      </w:r>
      <w:r>
        <w:t xml:space="preserve">None </w:t>
      </w:r>
      <w:r>
        <w:t xml:space="preserve">None </w:t>
      </w:r>
      <w:r>
        <w:t xml:space="preserve">None </w:t>
      </w:r>
      <w:r>
        <w:t xml:space="preserve">None </w:t>
      </w:r>
    </w:p>
    <w:p>
      <w:r>
        <w:t xml:space="preserve">Far North Prescribed Water Area Refuge Non-Spring GDE's </w:t>
      </w:r>
      <w:r>
        <w:t xml:space="preserve">Non-spring GDEs identified to be at risk due to the taking of water and considered refuges within the landscape. Further detail provided in the Water Allocation Plan for the Far North Prescribed Wells Area section 2.2.1 </w:t>
      </w:r>
      <w:r>
        <w:t xml:space="preserve">dataset </w:t>
      </w:r>
      <w:r>
        <w:t xml:space="preserve">eng </w:t>
      </w:r>
      <w:r>
        <w:t xml:space="preserve">Creative Commons Attribution </w:t>
      </w:r>
      <w:r>
        <w:t xml:space="preserve">active </w:t>
      </w:r>
      <w:r>
        <w:t xml:space="preserve">Linked </w:t>
      </w:r>
      <w:r>
        <w:t xml:space="preserve">as required </w:t>
      </w:r>
      <w:r>
        <w:t xml:space="preserve">/data/dataset/fea0a13e-2c89-4282-b437-e340efdca929 </w:t>
      </w:r>
      <w:r>
        <w:t xml:space="preserve">2021-11-02T21:56:49.640405 </w:t>
      </w:r>
      <w:r>
        <w:t xml:space="preserve">2021-11-03T00:01:24.738315 </w:t>
      </w:r>
      <w:r>
        <w:t xml:space="preserve">dew.customerservicecentre@sa.gov.au </w:t>
      </w:r>
      <w:r>
        <w:t xml:space="preserve">None </w:t>
      </w:r>
      <w:r>
        <w:t xml:space="preserve">2021-11-03 </w:t>
      </w:r>
      <w:r>
        <w:t xml:space="preserve">None </w:t>
      </w:r>
      <w:r>
        <w:t xml:space="preserve">South Australia </w:t>
      </w:r>
      <w:r>
        <w:t xml:space="preserve">Government of South Australia </w:t>
      </w:r>
      <w:r>
        <w:t xml:space="preserve">data.sa.gov.au </w:t>
      </w:r>
      <w:r>
        <w:t xml:space="preserve">Department for Environment and Water </w:t>
      </w:r>
      <w:r>
        <w:t xml:space="preserve">aquifers, groundwater, hydrogeology, hydrology, wells </w:t>
      </w:r>
      <w:r>
        <w:t xml:space="preserve">None </w:t>
      </w:r>
      <w:r>
        <w:t xml:space="preserve">None </w:t>
      </w:r>
      <w:r>
        <w:t xml:space="preserve">None </w:t>
      </w:r>
      <w:r>
        <w:t xml:space="preserve">None </w:t>
      </w:r>
      <w:r>
        <w:t xml:space="preserve">None </w:t>
      </w:r>
      <w:r>
        <w:t xml:space="preserve">None </w:t>
      </w:r>
    </w:p>
    <w:p>
      <w:r>
        <w:t xml:space="preserve">Far North Prescribed Water Area Zone A </w:t>
      </w:r>
      <w:r>
        <w:t xml:space="preserve">5km buffer around the 'Far North PWA GAB Springs'. Further detail provided in the Water Allocation Plan for the Far North Prescribed Wells Area section 2.1.3 </w:t>
      </w:r>
      <w:r>
        <w:t xml:space="preserve">dataset </w:t>
      </w:r>
      <w:r>
        <w:t xml:space="preserve">eng </w:t>
      </w:r>
      <w:r>
        <w:t xml:space="preserve">Creative Commons Attribution </w:t>
      </w:r>
      <w:r>
        <w:t xml:space="preserve">active </w:t>
      </w:r>
      <w:r>
        <w:t xml:space="preserve">Linked </w:t>
      </w:r>
      <w:r>
        <w:t xml:space="preserve">daily </w:t>
      </w:r>
      <w:r>
        <w:t xml:space="preserve">/data/dataset/c1535c67-cc71-42bb-b732-6830a5271ff2 </w:t>
      </w:r>
      <w:r>
        <w:t xml:space="preserve">2021-11-02T22:19:56.667017 </w:t>
      </w:r>
      <w:r>
        <w:t xml:space="preserve">2021-11-02T22:50:55.773698 </w:t>
      </w:r>
      <w:r>
        <w:t xml:space="preserve">dew.customerservicecentre@sa.gov.au </w:t>
      </w:r>
      <w:r>
        <w:t xml:space="preserve">None </w:t>
      </w:r>
      <w:r>
        <w:t xml:space="preserve">2021-11-03 </w:t>
      </w:r>
      <w:r>
        <w:t xml:space="preserve">None </w:t>
      </w:r>
      <w:r>
        <w:t xml:space="preserve">South Australia </w:t>
      </w:r>
      <w:r>
        <w:t xml:space="preserve">Government of South Australia </w:t>
      </w:r>
      <w:r>
        <w:t xml:space="preserve">data.sa.gov.au </w:t>
      </w:r>
      <w:r>
        <w:t xml:space="preserve">Department for Environment and Water </w:t>
      </w:r>
      <w:r>
        <w:t xml:space="preserve">aquifers, groundwater, hydrogeology, hydrology, wells </w:t>
      </w:r>
      <w:r>
        <w:t xml:space="preserve">None </w:t>
      </w:r>
      <w:r>
        <w:t xml:space="preserve">None </w:t>
      </w:r>
      <w:r>
        <w:t xml:space="preserve">None </w:t>
      </w:r>
      <w:r>
        <w:t xml:space="preserve">None </w:t>
      </w:r>
      <w:r>
        <w:t xml:space="preserve">None </w:t>
      </w:r>
      <w:r>
        <w:t xml:space="preserve">None </w:t>
      </w:r>
    </w:p>
    <w:p>
      <w:r>
        <w:t xml:space="preserve">Far North Prescribed Water Area Zone B </w:t>
      </w:r>
      <w:r>
        <w:t xml:space="preserve">45km buffer around the 'Far North PWA Zone A' (total of 50km from GAB springs.) Further detail provided in the Water Allocation Plan for the Far North Prescribed Wells Area section 2.1.3 </w:t>
      </w:r>
      <w:r>
        <w:t xml:space="preserve">dataset </w:t>
      </w:r>
      <w:r>
        <w:t xml:space="preserve">eng </w:t>
      </w:r>
      <w:r>
        <w:t xml:space="preserve">Creative Commons Attribution </w:t>
      </w:r>
      <w:r>
        <w:t xml:space="preserve">active </w:t>
      </w:r>
      <w:r>
        <w:t xml:space="preserve">Linked </w:t>
      </w:r>
      <w:r>
        <w:t xml:space="preserve">daily </w:t>
      </w:r>
      <w:r>
        <w:t xml:space="preserve">/data/dataset/fa1ba3b6-abc8-4eea-a6c9-f4310037dcdf </w:t>
      </w:r>
      <w:r>
        <w:t xml:space="preserve">2021-11-02T22:40:04.810285 </w:t>
      </w:r>
      <w:r>
        <w:t xml:space="preserve">2021-11-02T22:50:29.331680 </w:t>
      </w:r>
      <w:r>
        <w:t xml:space="preserve">dew.customerservicecentre@sa.gov.au </w:t>
      </w:r>
      <w:r>
        <w:t xml:space="preserve">None </w:t>
      </w:r>
      <w:r>
        <w:t xml:space="preserve">2021-11-03 </w:t>
      </w:r>
      <w:r>
        <w:t xml:space="preserve">None </w:t>
      </w:r>
      <w:r>
        <w:t xml:space="preserve">South Australia </w:t>
      </w:r>
      <w:r>
        <w:t xml:space="preserve">Government of South Australia </w:t>
      </w:r>
      <w:r>
        <w:t xml:space="preserve">data.sa.gov.au </w:t>
      </w:r>
      <w:r>
        <w:t xml:space="preserve">Department for Environment and Water </w:t>
      </w:r>
      <w:r>
        <w:t xml:space="preserve">aquifers, groundwater, hydrogeology, hydrology, wells </w:t>
      </w:r>
      <w:r>
        <w:t xml:space="preserve">None </w:t>
      </w:r>
      <w:r>
        <w:t xml:space="preserve">None </w:t>
      </w:r>
      <w:r>
        <w:t xml:space="preserve">None </w:t>
      </w:r>
      <w:r>
        <w:t xml:space="preserve">None </w:t>
      </w:r>
      <w:r>
        <w:t xml:space="preserve">None </w:t>
      </w:r>
      <w:r>
        <w:t xml:space="preserve">None </w:t>
      </w:r>
    </w:p>
    <w:p>
      <w:r>
        <w:t xml:space="preserve">Fauna Species Observations </w:t>
      </w:r>
      <w:r>
        <w:t xml:space="preserve">The fauna data set contains the spatial locations of fauna species observation data maintained by Department of Environment, Water and Natural Resources (DEWNR) in the Biological Databases of South Australia. </w:t>
      </w:r>
      <w:r>
        <w:t xml:space="preserve">dataset </w:t>
      </w:r>
      <w:r>
        <w:t xml:space="preserve">English </w:t>
      </w:r>
      <w:r>
        <w:t xml:space="preserve">Creative Commons Attribution </w:t>
      </w:r>
      <w:r>
        <w:t xml:space="preserve">active </w:t>
      </w:r>
      <w:r>
        <w:t xml:space="preserve">Linked </w:t>
      </w:r>
      <w:r>
        <w:t xml:space="preserve">asRequired </w:t>
      </w:r>
      <w:r>
        <w:t xml:space="preserve">/data/dataset/edb5fe99-63da-425c-a5db-f8f54d156f9f </w:t>
      </w:r>
      <w:r>
        <w:t xml:space="preserve">2013-05-17T08:05:22.694738 </w:t>
      </w:r>
      <w:r>
        <w:t xml:space="preserve">2016-07-07T02:46:10.573633 </w:t>
      </w:r>
      <w:r>
        <w:t xml:space="preserve">DEWNR.CustomerServiceCentre@sa.gov.au </w:t>
      </w:r>
      <w:r>
        <w:t xml:space="preserve">N/A </w:t>
      </w:r>
      <w:r>
        <w:t xml:space="preserve">Current </w:t>
      </w:r>
      <w:r>
        <w:t xml:space="preserve">None </w:t>
      </w:r>
      <w:r>
        <w:t xml:space="preserve">South Australia </w:t>
      </w:r>
      <w:r>
        <w:t xml:space="preserve">Government of South Australia </w:t>
      </w:r>
      <w:r>
        <w:t xml:space="preserve">data.sa.gov.au </w:t>
      </w:r>
      <w:r>
        <w:t xml:space="preserve">Department for Environment and Water </w:t>
      </w:r>
      <w:r>
        <w:t xml:space="preserve">Biological, Conservation, Fauna, nature </w:t>
      </w:r>
      <w:r>
        <w:t xml:space="preserve">water-energy-resources-environment-and-science </w:t>
      </w:r>
      <w:r>
        <w:t xml:space="preserve">None </w:t>
      </w:r>
      <w:r>
        <w:t xml:space="preserve">None </w:t>
      </w:r>
      <w:r>
        <w:t xml:space="preserve">None </w:t>
      </w:r>
      <w:r>
        <w:t xml:space="preserve">None </w:t>
      </w:r>
      <w:r>
        <w:t xml:space="preserve">None </w:t>
      </w:r>
    </w:p>
    <w:p>
      <w:r>
        <w:t xml:space="preserve">Feedback </w:t>
      </w:r>
      <w:r>
        <w:t xml:space="preserve">Feedback given to Carrick Hill about visitor experience. </w:t>
      </w:r>
      <w:r>
        <w:t xml:space="preserve">dataset </w:t>
      </w:r>
      <w:r>
        <w:t xml:space="preserve">English </w:t>
      </w:r>
      <w:r>
        <w:t xml:space="preserve">Creative Commons Attribution </w:t>
      </w:r>
      <w:r>
        <w:t xml:space="preserve">active </w:t>
      </w:r>
      <w:r>
        <w:t xml:space="preserve">Hosted </w:t>
      </w:r>
      <w:r>
        <w:t xml:space="preserve">annually </w:t>
      </w:r>
      <w:r>
        <w:t xml:space="preserve">/data/dataset/ac89f83c-915a-437e-9367-aec52ce443d3 </w:t>
      </w:r>
      <w:r>
        <w:t xml:space="preserve">2019-09-10T00:59:11.879469 </w:t>
      </w:r>
      <w:r>
        <w:t xml:space="preserve">2019-09-10T01:00:08.712663 </w:t>
      </w:r>
      <w:r>
        <w:t xml:space="preserve">Curator.carrick@sa.gov.au </w:t>
      </w:r>
      <w:r>
        <w:t xml:space="preserve">None </w:t>
      </w:r>
      <w:r>
        <w:t xml:space="preserve">None </w:t>
      </w:r>
      <w:r>
        <w:t xml:space="preserve">None </w:t>
      </w:r>
      <w:r>
        <w:t xml:space="preserve">South Australia </w:t>
      </w:r>
      <w:r>
        <w:t xml:space="preserve">Government of South Australia </w:t>
      </w:r>
      <w:r>
        <w:t xml:space="preserve">data.sa.gov.au </w:t>
      </w:r>
      <w:r>
        <w:t xml:space="preserve">Carrick Hill </w:t>
      </w:r>
      <w:r>
        <w:t xml:space="preserve">Feedback </w:t>
      </w:r>
      <w:r>
        <w:t xml:space="preserve">None </w:t>
      </w:r>
      <w:r>
        <w:t xml:space="preserve">None </w:t>
      </w:r>
      <w:r>
        <w:t xml:space="preserve">None </w:t>
      </w:r>
      <w:r>
        <w:t xml:space="preserve">None </w:t>
      </w:r>
      <w:r>
        <w:t xml:space="preserve">None </w:t>
      </w:r>
      <w:r>
        <w:t xml:space="preserve">None </w:t>
      </w:r>
    </w:p>
    <w:p>
      <w:r>
        <w:t xml:space="preserve">Fees &amp; Charges </w:t>
      </w:r>
      <w:r>
        <w:t>This dataset provides a list of all the fees and charges that exist within Adelaide City Council along with the GST, authority and legislative types.</w:t>
        <w:br/>
        <w:t>Files are included from 2010 financial year to current.</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/data/dataset/1f232b6f-4e90-4ebf-9dcd-ad3d84cf2d8d </w:t>
      </w:r>
      <w:r>
        <w:t xml:space="preserve">2014-05-29T00:01:30.440193 </w:t>
      </w:r>
      <w:r>
        <w:t xml:space="preserve">2022-11-11T00:33:43.193226 </w:t>
      </w:r>
      <w:r>
        <w:t xml:space="preserve">DataSA@sa.gov.au </w:t>
      </w:r>
      <w:r>
        <w:t xml:space="preserve">Across the Council </w:t>
      </w:r>
      <w:r>
        <w:t xml:space="preserve">2014-01-01 </w:t>
      </w:r>
      <w:r>
        <w:t xml:space="preserve">2021-07-01 </w:t>
      </w:r>
      <w:r>
        <w:t xml:space="preserve">Adelaide &amp; North Adelaide </w:t>
      </w:r>
      <w:r>
        <w:t xml:space="preserve">Local Government </w:t>
      </w:r>
      <w:r>
        <w:t xml:space="preserve">data.sa.gov.au </w:t>
      </w:r>
      <w:r>
        <w:t xml:space="preserve">N/A </w:t>
      </w:r>
      <w:r>
        <w:t xml:space="preserve">charges, fees, pricing </w:t>
      </w:r>
      <w:r>
        <w:t xml:space="preserve">community-information-and-citizen-services </w:t>
      </w:r>
      <w:r>
        <w:t xml:space="preserve">None </w:t>
      </w:r>
      <w:r>
        <w:t xml:space="preserve">None </w:t>
      </w:r>
      <w:r>
        <w:t xml:space="preserve">None </w:t>
      </w:r>
      <w:r>
        <w:t xml:space="preserve">None </w:t>
      </w:r>
      <w:r>
        <w:t xml:space="preserve">None </w:t>
      </w:r>
    </w:p>
    <w:p>
      <w:r>
        <w:t xml:space="preserve">Field Crop Production Estimates </w:t>
      </w:r>
      <w:r>
        <w:t>This dataset contains final estimate for Field Crop Production. Crops include: Wheat, Durum, Barley, Triticale, peas, lupins, Beans, chick peas, Lentils, Vetch, Canola, Safflower, linseed.  Estimates from produce season 2002-2003 to 2011-2012.</w:t>
        <w:tab/>
        <w:t xml:space="preserve"> </w:t>
      </w:r>
      <w:r>
        <w:t xml:space="preserve">dataset </w:t>
      </w:r>
      <w:r>
        <w:t xml:space="preserve">English </w:t>
      </w:r>
      <w:r>
        <w:t xml:space="preserve">Creative Commons Attribution </w:t>
      </w:r>
      <w:r>
        <w:t xml:space="preserve">active </w:t>
      </w:r>
      <w:r>
        <w:t xml:space="preserve">Hosted </w:t>
      </w:r>
      <w:r>
        <w:t xml:space="preserve">asRequired </w:t>
      </w:r>
      <w:r>
        <w:t xml:space="preserve">/data/dataset/3fdeb734-bb9d-4c2c-a581-3c98b71223a2 </w:t>
      </w:r>
      <w:r>
        <w:t xml:space="preserve">2013-05-30T07:19:05.105891 </w:t>
      </w:r>
      <w:r>
        <w:t xml:space="preserve">2016-06-08T02:00:21.516627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of Primary Industries and Regions </w:t>
      </w:r>
      <w:r>
        <w:t xml:space="preserve">agriculture, farming, food, grain, produce, resources </w:t>
      </w:r>
      <w:r>
        <w:t xml:space="preserve">business-industry-and-trade </w:t>
      </w:r>
      <w:r>
        <w:t xml:space="preserve">None </w:t>
      </w:r>
      <w:r>
        <w:t xml:space="preserve">None </w:t>
      </w:r>
      <w:r>
        <w:t xml:space="preserve">None </w:t>
      </w:r>
      <w:r>
        <w:t xml:space="preserve">None </w:t>
      </w:r>
      <w:r>
        <w:t xml:space="preserve">None </w:t>
      </w:r>
    </w:p>
    <w:p>
      <w:r>
        <w:t xml:space="preserve">Financial Services - Bank Reconciliations Completed within Agreed Timeframes </w:t>
      </w:r>
      <w:r>
        <w:t>Bank reconciliations completed within agreed timeframe (by agency) for April 2015.</w:t>
        <w:br/>
        <w:t xml:space="preserve">Dataset released once off. </w:t>
      </w:r>
      <w:r>
        <w:t xml:space="preserve">dataset </w:t>
      </w:r>
      <w:r>
        <w:t xml:space="preserve">English </w:t>
      </w:r>
      <w:r>
        <w:t xml:space="preserve">Creative Commons Attribution </w:t>
      </w:r>
      <w:r>
        <w:t xml:space="preserve">active </w:t>
      </w:r>
      <w:r>
        <w:t xml:space="preserve">Hosted </w:t>
      </w:r>
      <w:r>
        <w:t xml:space="preserve">other </w:t>
      </w:r>
      <w:r>
        <w:t xml:space="preserve">/data/dataset/df893d32-e0df-4330-a34b-9a8b9a7d9b3f </w:t>
      </w:r>
      <w:r>
        <w:t xml:space="preserve">2015-06-01T05:37:24.123104 </w:t>
      </w:r>
      <w:r>
        <w:t xml:space="preserve">2015-06-01T05:38:23.763203 </w:t>
      </w:r>
      <w:r>
        <w:t xml:space="preserve">datasa@sa.gov.au </w:t>
      </w:r>
      <w:r>
        <w:t xml:space="preserve">None </w:t>
      </w:r>
      <w:r>
        <w:t xml:space="preserve">2015-04-01 </w:t>
      </w:r>
      <w:r>
        <w:t xml:space="preserve">2015-04-30 </w:t>
      </w:r>
      <w:r>
        <w:t xml:space="preserve">South Australia </w:t>
      </w:r>
      <w:r>
        <w:t xml:space="preserve">Government of South Australia </w:t>
      </w:r>
      <w:r>
        <w:t xml:space="preserve">data.sa.gov.au </w:t>
      </w:r>
      <w:r>
        <w:t xml:space="preserve">Department of the Premier and Cabinet </w:t>
      </w:r>
      <w:r>
        <w:t xml:space="preserve">bank, finances, financial services, reconciliation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FINFAAB01 NUMBER OF ASSETS (WITH A UNIQUE ASSET NUMBER) IN THE REGISTER </w:t>
      </w:r>
      <w:r>
        <w:t xml:space="preserve">Financial Services - FINFAAB01 NUMBER OF ASSETS (WITH A UNIQUE ASSET NUMBER) IN THE REGISTER </w:t>
      </w:r>
      <w:r>
        <w:t xml:space="preserve">dataset </w:t>
      </w:r>
      <w:r>
        <w:t xml:space="preserve">English </w:t>
      </w:r>
      <w:r>
        <w:t xml:space="preserve">Creative Commons Attribution </w:t>
      </w:r>
      <w:r>
        <w:t xml:space="preserve">active </w:t>
      </w:r>
      <w:r>
        <w:t xml:space="preserve">Hosted </w:t>
      </w:r>
      <w:r>
        <w:t xml:space="preserve">annually </w:t>
      </w:r>
      <w:r>
        <w:t xml:space="preserve">/data/dataset/85329cbf-6145-49e6-8559-5f22175d1a2f </w:t>
      </w:r>
      <w:r>
        <w:t xml:space="preserve">2016-06-29T05:05:54.592481 </w:t>
      </w:r>
      <w:r>
        <w:t xml:space="preserve">2016-06-29T06:48:06.631755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FINFAAB02 NUMBER OF ASSET MOVEMENTS (EXCLUDING DEPRECIATION) - ADDITIONS </w:t>
      </w:r>
      <w:r>
        <w:t xml:space="preserve">Financial Services - FINFAAB02 NUMBER OF ASSET MOVEMENTS (EXCLUDING DEPRECIATION) - ADDITIONS </w:t>
      </w:r>
      <w:r>
        <w:t xml:space="preserve">dataset </w:t>
      </w:r>
      <w:r>
        <w:t xml:space="preserve">English </w:t>
      </w:r>
      <w:r>
        <w:t xml:space="preserve">Creative Commons Attribution </w:t>
      </w:r>
      <w:r>
        <w:t xml:space="preserve">active </w:t>
      </w:r>
      <w:r>
        <w:t xml:space="preserve">Hosted </w:t>
      </w:r>
      <w:r>
        <w:t xml:space="preserve">annually </w:t>
      </w:r>
      <w:r>
        <w:t xml:space="preserve">/data/dataset/dff2a932-1422-4aa6-91f3-aeeeb2d5c7da </w:t>
      </w:r>
      <w:r>
        <w:t xml:space="preserve">2016-06-29T05:06:46.503425 </w:t>
      </w:r>
      <w:r>
        <w:t xml:space="preserve">2016-06-29T06:41:44.555830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FINFAAB03 NUMBER OF ASSET MOVEMENTS (EXCLUDING DEPRECIATION) - REVALUATIONS </w:t>
      </w:r>
      <w:r>
        <w:t xml:space="preserve">Financial Services - FINFAAB03 NUMBER OF ASSET MOVEMENTS (EXCLUDING DEPRECIATION) - REVALUATIONS </w:t>
      </w:r>
      <w:r>
        <w:t xml:space="preserve">dataset </w:t>
      </w:r>
      <w:r>
        <w:t xml:space="preserve">English </w:t>
      </w:r>
      <w:r>
        <w:t xml:space="preserve">Creative Commons Attribution </w:t>
      </w:r>
      <w:r>
        <w:t xml:space="preserve">active </w:t>
      </w:r>
      <w:r>
        <w:t xml:space="preserve">Hosted </w:t>
      </w:r>
      <w:r>
        <w:t xml:space="preserve">annually </w:t>
      </w:r>
      <w:r>
        <w:t xml:space="preserve">/data/dataset/663ced88-4c8d-4785-90fa-be4836b3f3a7 </w:t>
      </w:r>
      <w:r>
        <w:t xml:space="preserve">2016-06-29T05:07:24.829788 </w:t>
      </w:r>
      <w:r>
        <w:t xml:space="preserve">2016-06-29T06:47:04.441902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FINFAAB04 NUMBER OF ASSET MOVEMENTS (EXCLUDING DEPRECIATION) - DISPOSALS </w:t>
      </w:r>
      <w:r>
        <w:t xml:space="preserve">Financial Services - FINFAAB04 NUMBER OF ASSET MOVEMENTS (EXCLUDING DEPRECIATION) - DISPOSALS </w:t>
      </w:r>
      <w:r>
        <w:t xml:space="preserve">dataset </w:t>
      </w:r>
      <w:r>
        <w:t xml:space="preserve">English </w:t>
      </w:r>
      <w:r>
        <w:t xml:space="preserve">Creative Commons Attribution </w:t>
      </w:r>
      <w:r>
        <w:t xml:space="preserve">active </w:t>
      </w:r>
      <w:r>
        <w:t xml:space="preserve">Hosted </w:t>
      </w:r>
      <w:r>
        <w:t xml:space="preserve">annually </w:t>
      </w:r>
      <w:r>
        <w:t xml:space="preserve">/data/dataset/4be3acf7-56ba-47a1-99fa-17ee428205b5 </w:t>
      </w:r>
      <w:r>
        <w:t xml:space="preserve">2016-06-29T05:08:17.295053 </w:t>
      </w:r>
      <w:r>
        <w:t xml:space="preserve">2016-06-30T02:18:28.244926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FINFAAB05 NUMBER OF STOCKTAKES COMPLETED </w:t>
      </w:r>
      <w:r>
        <w:t xml:space="preserve">Financial Services - FINFAAB05 NUMBER OF STOCKTAKES COMPLETED </w:t>
      </w:r>
      <w:r>
        <w:t xml:space="preserve">dataset </w:t>
      </w:r>
      <w:r>
        <w:t xml:space="preserve">English </w:t>
      </w:r>
      <w:r>
        <w:t xml:space="preserve">Creative Commons Attribution </w:t>
      </w:r>
      <w:r>
        <w:t xml:space="preserve">active </w:t>
      </w:r>
      <w:r>
        <w:t xml:space="preserve">Hosted </w:t>
      </w:r>
      <w:r>
        <w:t xml:space="preserve">annually </w:t>
      </w:r>
      <w:r>
        <w:t xml:space="preserve">/data/dataset/f39e4223-743c-4d8a-a773-832cc6c5f521 </w:t>
      </w:r>
      <w:r>
        <w:t xml:space="preserve">2016-06-29T05:09:25.944642 </w:t>
      </w:r>
      <w:r>
        <w:t xml:space="preserve">2016-06-29T06:49:00.067399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FINFAAP01 NUMBER OF RECONCILIATIONS DUE TO BE COMPLETED </w:t>
      </w:r>
      <w:r>
        <w:t xml:space="preserve">Financial Services - FINFAAP01 NUMBER OF RECONCILIATIONS DUE TO BE COMPLETED </w:t>
      </w:r>
      <w:r>
        <w:t xml:space="preserve">dataset </w:t>
      </w:r>
      <w:r>
        <w:t xml:space="preserve">English </w:t>
      </w:r>
      <w:r>
        <w:t xml:space="preserve">Creative Commons Attribution </w:t>
      </w:r>
      <w:r>
        <w:t xml:space="preserve">active </w:t>
      </w:r>
      <w:r>
        <w:t xml:space="preserve">Hosted </w:t>
      </w:r>
      <w:r>
        <w:t xml:space="preserve">annually </w:t>
      </w:r>
      <w:r>
        <w:t xml:space="preserve">/data/dataset/d7e40301-b566-4670-ac3f-1dde8a64908f </w:t>
      </w:r>
      <w:r>
        <w:t xml:space="preserve">2016-06-29T05:17:28.714789 </w:t>
      </w:r>
      <w:r>
        <w:t xml:space="preserve">2016-06-29T06:49:59.225048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FINFAAP02 NUMBER OF RECONCILIATIONS COMPLETED ON TIME FY16 </w:t>
      </w:r>
      <w:r>
        <w:t xml:space="preserve">Financial Services - FINFAAP02 NUMBER OF RECONCILIATIONS COMPLETED ON TIME FY16 </w:t>
      </w:r>
      <w:r>
        <w:t xml:space="preserve">dataset </w:t>
      </w:r>
      <w:r>
        <w:t xml:space="preserve">English </w:t>
      </w:r>
      <w:r>
        <w:t xml:space="preserve">Creative Commons Attribution </w:t>
      </w:r>
      <w:r>
        <w:t xml:space="preserve">active </w:t>
      </w:r>
      <w:r>
        <w:t xml:space="preserve">Hosted </w:t>
      </w:r>
      <w:r>
        <w:t xml:space="preserve">annually </w:t>
      </w:r>
      <w:r>
        <w:t xml:space="preserve">/data/dataset/0a92c23f-9564-4dbe-b6c0-1ad51203b69f </w:t>
      </w:r>
      <w:r>
        <w:t xml:space="preserve">2016-06-29T05:18:43.178451 </w:t>
      </w:r>
      <w:r>
        <w:t xml:space="preserve">2016-06-29T06:46:33.459681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FINGAB01 NUMBER OF GENERAL LEDGER TRANSACTIONS </w:t>
      </w:r>
      <w:r>
        <w:t xml:space="preserve">Financial Services - FINGAB01 NUMBER OF GENERAL LEDGER TRANSACTIONS </w:t>
      </w:r>
      <w:r>
        <w:t xml:space="preserve">dataset </w:t>
      </w:r>
      <w:r>
        <w:t xml:space="preserve">English </w:t>
      </w:r>
      <w:r>
        <w:t xml:space="preserve">Creative Commons Attribution </w:t>
      </w:r>
      <w:r>
        <w:t xml:space="preserve">active </w:t>
      </w:r>
      <w:r>
        <w:t xml:space="preserve">Hosted </w:t>
      </w:r>
      <w:r>
        <w:t xml:space="preserve">annually </w:t>
      </w:r>
      <w:r>
        <w:t xml:space="preserve">/data/dataset/cb7c1569-944e-41be-9f21-1051c925ea35 </w:t>
      </w:r>
      <w:r>
        <w:t xml:space="preserve">2016-06-28T23:30:16.583592 </w:t>
      </w:r>
      <w:r>
        <w:t xml:space="preserve">2016-06-29T06:23:32.987808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FINGAB02 NUMBER OF ACTIVE POSTING ACCOUNTS </w:t>
      </w:r>
      <w:r>
        <w:t xml:space="preserve">Financial Services - FINGAB02 NUMBER OF ACTIVE POSTING ACCOUNTS </w:t>
      </w:r>
      <w:r>
        <w:t xml:space="preserve">dataset </w:t>
      </w:r>
      <w:r>
        <w:t xml:space="preserve">English </w:t>
      </w:r>
      <w:r>
        <w:t xml:space="preserve">Creative Commons Attribution </w:t>
      </w:r>
      <w:r>
        <w:t xml:space="preserve">active </w:t>
      </w:r>
      <w:r>
        <w:t xml:space="preserve">Hosted </w:t>
      </w:r>
      <w:r>
        <w:t xml:space="preserve">annually </w:t>
      </w:r>
      <w:r>
        <w:t xml:space="preserve">/data/dataset/61d4f074-3c80-410b-b1fd-3fe18fcaacb7 </w:t>
      </w:r>
      <w:r>
        <w:t xml:space="preserve">2016-06-28T23:31:29.487884 </w:t>
      </w:r>
      <w:r>
        <w:t xml:space="preserve">2016-06-29T06:24:29.198600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FINGAB03 NUMBER OF MANUAL JOURNAL LINES </w:t>
      </w:r>
      <w:r>
        <w:t xml:space="preserve">Financial Services - FINGAB03 NUMBER OF MANUAL JOURNAL LINES </w:t>
      </w:r>
      <w:r>
        <w:t xml:space="preserve">dataset </w:t>
      </w:r>
      <w:r>
        <w:t xml:space="preserve">English </w:t>
      </w:r>
      <w:r>
        <w:t xml:space="preserve">Creative Commons Attribution </w:t>
      </w:r>
      <w:r>
        <w:t xml:space="preserve">active </w:t>
      </w:r>
      <w:r>
        <w:t xml:space="preserve">Hosted </w:t>
      </w:r>
      <w:r>
        <w:t xml:space="preserve">annually </w:t>
      </w:r>
      <w:r>
        <w:t xml:space="preserve">/data/dataset/582ac4c6-cb85-4bc8-a7fc-5793288f0063 </w:t>
      </w:r>
      <w:r>
        <w:t xml:space="preserve">2016-06-28T23:32:20.019091 </w:t>
      </w:r>
      <w:r>
        <w:t xml:space="preserve">2016-06-29T06:24:03.601607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FINGAB06 NUMBER OF ACTIVE PROJECTS </w:t>
      </w:r>
      <w:r>
        <w:t xml:space="preserve">Financial Services - FINGAB06 NUMBER OF ACTIVE PROJECTS </w:t>
      </w:r>
      <w:r>
        <w:t xml:space="preserve">dataset </w:t>
      </w:r>
      <w:r>
        <w:t xml:space="preserve">English </w:t>
      </w:r>
      <w:r>
        <w:t xml:space="preserve">Creative Commons Attribution </w:t>
      </w:r>
      <w:r>
        <w:t xml:space="preserve">active </w:t>
      </w:r>
      <w:r>
        <w:t xml:space="preserve">Hosted </w:t>
      </w:r>
      <w:r>
        <w:t xml:space="preserve">annually </w:t>
      </w:r>
      <w:r>
        <w:t xml:space="preserve">/data/dataset/075bfcab-c741-4b49-b3da-34109bff3d75 </w:t>
      </w:r>
      <w:r>
        <w:t xml:space="preserve">2016-06-28T23:33:06.475376 </w:t>
      </w:r>
      <w:r>
        <w:t xml:space="preserve">2016-06-29T06:27:47.243111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FINGAP01 NUMBER OF GENERAL LEDGER CLOSE-OFFS </w:t>
      </w:r>
      <w:r>
        <w:t xml:space="preserve">Financial Services - FINGAP01 NUMBER OF GENERAL LEDGER CLOSE-OFFS </w:t>
      </w:r>
      <w:r>
        <w:t xml:space="preserve">dataset </w:t>
      </w:r>
      <w:r>
        <w:t xml:space="preserve">English </w:t>
      </w:r>
      <w:r>
        <w:t xml:space="preserve">Creative Commons Attribution </w:t>
      </w:r>
      <w:r>
        <w:t xml:space="preserve">active </w:t>
      </w:r>
      <w:r>
        <w:t xml:space="preserve">Hosted </w:t>
      </w:r>
      <w:r>
        <w:t xml:space="preserve">annually </w:t>
      </w:r>
      <w:r>
        <w:t xml:space="preserve">/data/dataset/11191414-b3db-4a6f-8342-a709cbc4221c </w:t>
      </w:r>
      <w:r>
        <w:t xml:space="preserve">2016-06-28T23:33:47.458907 </w:t>
      </w:r>
      <w:r>
        <w:t xml:space="preserve">2016-06-29T06:22:56.194119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FINGAP02 NUMBER OF GENERAL LEDGER CLOSE-OFFS COMPLETED ON TIME </w:t>
      </w:r>
      <w:r>
        <w:t xml:space="preserve">Financial Services - FINGAP02 NUMBER OF GENERAL LEDGER CLOSE-OFFS COMPLETED ON TIME </w:t>
      </w:r>
      <w:r>
        <w:t xml:space="preserve">dataset </w:t>
      </w:r>
      <w:r>
        <w:t xml:space="preserve">English </w:t>
      </w:r>
      <w:r>
        <w:t xml:space="preserve">Creative Commons Attribution </w:t>
      </w:r>
      <w:r>
        <w:t xml:space="preserve">active </w:t>
      </w:r>
      <w:r>
        <w:t xml:space="preserve">Hosted </w:t>
      </w:r>
      <w:r>
        <w:t xml:space="preserve">annually </w:t>
      </w:r>
      <w:r>
        <w:t xml:space="preserve">/data/dataset/5b62492f-1202-442b-bc92-9414365f34a9 </w:t>
      </w:r>
      <w:r>
        <w:t xml:space="preserve">2016-06-28T23:34:30.075276 </w:t>
      </w:r>
      <w:r>
        <w:t xml:space="preserve">2016-06-30T05:18:28.537242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FINGAP03 NUMBER OF JOURNALS POSTED </w:t>
      </w:r>
      <w:r>
        <w:t xml:space="preserve">Financial Services - FINGAP03 NUMBER OF JOURNALS POSTED </w:t>
      </w:r>
      <w:r>
        <w:t xml:space="preserve">dataset </w:t>
      </w:r>
      <w:r>
        <w:t xml:space="preserve">English </w:t>
      </w:r>
      <w:r>
        <w:t xml:space="preserve">Creative Commons Attribution </w:t>
      </w:r>
      <w:r>
        <w:t xml:space="preserve">active </w:t>
      </w:r>
      <w:r>
        <w:t xml:space="preserve">Hosted </w:t>
      </w:r>
      <w:r>
        <w:t xml:space="preserve">annually </w:t>
      </w:r>
      <w:r>
        <w:t xml:space="preserve">/data/dataset/3e4ebb53-4ab6-479d-8cd4-0eb904220b86 </w:t>
      </w:r>
      <w:r>
        <w:t xml:space="preserve">2016-06-28T23:35:05.511444 </w:t>
      </w:r>
      <w:r>
        <w:t xml:space="preserve">2016-06-30T04:52:04.759336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FINGAP04 NUMBER OF JOURNALS POSTED ON TIME </w:t>
      </w:r>
      <w:r>
        <w:t xml:space="preserve">Financial Services - FINGAP04 NUMBER OF JOURNALS POSTED ON TIME </w:t>
      </w:r>
      <w:r>
        <w:t xml:space="preserve">dataset </w:t>
      </w:r>
      <w:r>
        <w:t xml:space="preserve">English </w:t>
      </w:r>
      <w:r>
        <w:t xml:space="preserve">Creative Commons Attribution </w:t>
      </w:r>
      <w:r>
        <w:t xml:space="preserve">active </w:t>
      </w:r>
      <w:r>
        <w:t xml:space="preserve">Hosted </w:t>
      </w:r>
      <w:r>
        <w:t xml:space="preserve">annually </w:t>
      </w:r>
      <w:r>
        <w:t xml:space="preserve">/data/dataset/e68b81b2-b328-4de2-8875-84983e4587ce </w:t>
      </w:r>
      <w:r>
        <w:t xml:space="preserve">2016-06-28T23:35:45.694065 </w:t>
      </w:r>
      <w:r>
        <w:t xml:space="preserve">2016-06-30T04:59:02.046249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FINGAP05 NUMBER OF BANK RECONCILIATIONS </w:t>
      </w:r>
      <w:r>
        <w:t xml:space="preserve">Financial Services - FINGAP05 NUMBER OF BANK RECONCILIATIONS </w:t>
      </w:r>
      <w:r>
        <w:t xml:space="preserve">dataset </w:t>
      </w:r>
      <w:r>
        <w:t xml:space="preserve">English </w:t>
      </w:r>
      <w:r>
        <w:t xml:space="preserve">Creative Commons Attribution </w:t>
      </w:r>
      <w:r>
        <w:t xml:space="preserve">active </w:t>
      </w:r>
      <w:r>
        <w:t xml:space="preserve">Hosted </w:t>
      </w:r>
      <w:r>
        <w:t xml:space="preserve">annually </w:t>
      </w:r>
      <w:r>
        <w:t xml:space="preserve">/data/dataset/ea963023-4ec6-48cb-9438-927b0e1b9b10 </w:t>
      </w:r>
      <w:r>
        <w:t xml:space="preserve">2016-06-28T23:36:29.702646 </w:t>
      </w:r>
      <w:r>
        <w:t xml:space="preserve">2016-06-30T05:25:10.972728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FINGAP06 NUMBER OF BANK RECONCILIATIONS COMPLETED ON TIME </w:t>
      </w:r>
      <w:r>
        <w:t xml:space="preserve">Financial Services - FINGAP06 NUMBER OF BANK RECONCILIATIONS COMPLETED ON TIME </w:t>
      </w:r>
      <w:r>
        <w:t xml:space="preserve">dataset </w:t>
      </w:r>
      <w:r>
        <w:t xml:space="preserve">English </w:t>
      </w:r>
      <w:r>
        <w:t xml:space="preserve">Creative Commons Attribution </w:t>
      </w:r>
      <w:r>
        <w:t xml:space="preserve">active </w:t>
      </w:r>
      <w:r>
        <w:t xml:space="preserve">Hosted </w:t>
      </w:r>
      <w:r>
        <w:t xml:space="preserve">annually </w:t>
      </w:r>
      <w:r>
        <w:t xml:space="preserve">/data/dataset/54799263-6d61-4d6a-a8e7-c339bd70881f </w:t>
      </w:r>
      <w:r>
        <w:t xml:space="preserve">2016-06-28T23:37:33.179792 </w:t>
      </w:r>
      <w:r>
        <w:t xml:space="preserve">2016-06-30T04:58:04.832291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FINTCB01 NUMBER OF PAYROLL TAX OR OTHER RETURNS LODGED </w:t>
      </w:r>
      <w:r>
        <w:t xml:space="preserve">Financial Services - FINTCB01 NUMBER OF PAYROLL TAX OR OTHER RETURNS LODGED </w:t>
      </w:r>
      <w:r>
        <w:t xml:space="preserve">dataset </w:t>
      </w:r>
      <w:r>
        <w:t xml:space="preserve">English </w:t>
      </w:r>
      <w:r>
        <w:t xml:space="preserve">Creative Commons Attribution </w:t>
      </w:r>
      <w:r>
        <w:t xml:space="preserve">active </w:t>
      </w:r>
      <w:r>
        <w:t xml:space="preserve">Hosted </w:t>
      </w:r>
      <w:r>
        <w:t xml:space="preserve">annually </w:t>
      </w:r>
      <w:r>
        <w:t xml:space="preserve">/data/dataset/d1d7fe64-c49b-4789-8947-5fbc3fd800bb </w:t>
      </w:r>
      <w:r>
        <w:t xml:space="preserve">2016-06-29T02:04:45.252267 </w:t>
      </w:r>
      <w:r>
        <w:t xml:space="preserve">2016-06-30T05:24:31.301523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FINTCBP01 NUMBER OF BAS OR IAS LODGED </w:t>
      </w:r>
      <w:r>
        <w:t xml:space="preserve">Financial Services - FINTCBP01 NUMBER OF BAS OR IAS LODGED </w:t>
      </w:r>
      <w:r>
        <w:t xml:space="preserve">dataset </w:t>
      </w:r>
      <w:r>
        <w:t xml:space="preserve">English </w:t>
      </w:r>
      <w:r>
        <w:t xml:space="preserve">Creative Commons Attribution </w:t>
      </w:r>
      <w:r>
        <w:t xml:space="preserve">active </w:t>
      </w:r>
      <w:r>
        <w:t xml:space="preserve">Hosted </w:t>
      </w:r>
      <w:r>
        <w:t xml:space="preserve">annually </w:t>
      </w:r>
      <w:r>
        <w:t xml:space="preserve">/data/dataset/fed80a40-24b9-4e37-a9df-67dd500d4a4a </w:t>
      </w:r>
      <w:r>
        <w:t xml:space="preserve">2016-06-29T02:05:27.289764 </w:t>
      </w:r>
      <w:r>
        <w:t xml:space="preserve">2016-06-30T05:25:45.110211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FINTCBP02 NUMBER OF FBT RETURNS LODGED FY16 </w:t>
      </w:r>
      <w:r>
        <w:t xml:space="preserve">Financial Services - FINTCBP02 NUMBER OF FBT RETURNS LODGED FY16 </w:t>
      </w:r>
      <w:r>
        <w:t xml:space="preserve">dataset </w:t>
      </w:r>
      <w:r>
        <w:t xml:space="preserve">English </w:t>
      </w:r>
      <w:r>
        <w:t xml:space="preserve">Creative Commons Attribution </w:t>
      </w:r>
      <w:r>
        <w:t xml:space="preserve">active </w:t>
      </w:r>
      <w:r>
        <w:t xml:space="preserve">Hosted </w:t>
      </w:r>
      <w:r>
        <w:t xml:space="preserve">annually </w:t>
      </w:r>
      <w:r>
        <w:t xml:space="preserve">/data/dataset/8f26d991-daa7-437b-90f6-dfc7c8c823b6 </w:t>
      </w:r>
      <w:r>
        <w:t xml:space="preserve">2016-06-29T02:06:34.179797 </w:t>
      </w:r>
      <w:r>
        <w:t xml:space="preserve">2016-06-29T06:19:22.075946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None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FINTCP01 NUMBER OF BAS OR IAS LODGED ON TIME </w:t>
      </w:r>
      <w:r>
        <w:t xml:space="preserve">Financial Services - FINTCP01 NUMBER OF BAS OR IAS LODGED ON TIME </w:t>
      </w:r>
      <w:r>
        <w:t xml:space="preserve">dataset </w:t>
      </w:r>
      <w:r>
        <w:t xml:space="preserve">English </w:t>
      </w:r>
      <w:r>
        <w:t xml:space="preserve">Creative Commons Attribution </w:t>
      </w:r>
      <w:r>
        <w:t xml:space="preserve">active </w:t>
      </w:r>
      <w:r>
        <w:t xml:space="preserve">Hosted </w:t>
      </w:r>
      <w:r>
        <w:t xml:space="preserve">annually </w:t>
      </w:r>
      <w:r>
        <w:t xml:space="preserve">/data/dataset/9d546f15-1b99-4f8f-af7a-387d9ca81f0b </w:t>
      </w:r>
      <w:r>
        <w:t xml:space="preserve">2016-06-29T02:09:26.399604 </w:t>
      </w:r>
      <w:r>
        <w:t xml:space="preserve">2016-06-30T05:27:23.516039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Financial Services - FINTCP02 NUMBER OF FBT RETURNS LODGED ON TIME </w:t>
      </w:r>
      <w:r>
        <w:t xml:space="preserve">Financial Services - FINTCP02 NUMBER OF FBT RETURNS LODGED ON TIME </w:t>
      </w:r>
      <w:r>
        <w:t xml:space="preserve">dataset </w:t>
      </w:r>
      <w:r>
        <w:t xml:space="preserve">English </w:t>
      </w:r>
      <w:r>
        <w:t xml:space="preserve">Creative Commons Attribution </w:t>
      </w:r>
      <w:r>
        <w:t xml:space="preserve">active </w:t>
      </w:r>
      <w:r>
        <w:t xml:space="preserve">Hosted </w:t>
      </w:r>
      <w:r>
        <w:t xml:space="preserve">annually </w:t>
      </w:r>
      <w:r>
        <w:t xml:space="preserve">/data/dataset/9bab982e-8953-48a2-a438-9f7c5327ce0e </w:t>
      </w:r>
      <w:r>
        <w:t xml:space="preserve">2016-06-29T02:10:03.801042 </w:t>
      </w:r>
      <w:r>
        <w:t xml:space="preserve">2016-06-30T05:19:39.631808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None </w:t>
      </w:r>
      <w:r>
        <w:t xml:space="preserve">government-reporting-and-policy </w:t>
      </w:r>
      <w:r>
        <w:t xml:space="preserve">None </w:t>
      </w:r>
      <w:r>
        <w:t xml:space="preserve">None </w:t>
      </w:r>
      <w:r>
        <w:t xml:space="preserve">None </w:t>
      </w:r>
      <w:r>
        <w:t xml:space="preserve">None </w:t>
      </w:r>
      <w:r>
        <w:t xml:space="preserve">None </w:t>
      </w:r>
    </w:p>
    <w:p>
      <w:r>
        <w:t xml:space="preserve">Financial Services - Number of assets in the register reconciled to the general ledger </w:t>
      </w:r>
      <w:r>
        <w:t xml:space="preserve">Financial Services - Number of assets (with a unique asset number) in the register that is reconciled to the general ledger (by agency) – projection for 2015/16 financial year. </w:t>
      </w:r>
      <w:r>
        <w:t xml:space="preserve">dataset </w:t>
      </w:r>
      <w:r>
        <w:t xml:space="preserve">English </w:t>
      </w:r>
      <w:r>
        <w:t xml:space="preserve">Creative Commons Attribution </w:t>
      </w:r>
      <w:r>
        <w:t xml:space="preserve">active </w:t>
      </w:r>
      <w:r>
        <w:t xml:space="preserve">Hosted </w:t>
      </w:r>
      <w:r>
        <w:t xml:space="preserve">annually </w:t>
      </w:r>
      <w:r>
        <w:t xml:space="preserve">/data/dataset/653b61d7-13a3-4e39-aea2-c8f9b1a88c19 </w:t>
      </w:r>
      <w:r>
        <w:t xml:space="preserve">2015-06-01T00:56:14.838918 </w:t>
      </w:r>
      <w:r>
        <w:t xml:space="preserve">2015-06-02T01:27:54.544404 </w:t>
      </w:r>
      <w:r>
        <w:t xml:space="preserve">datasa@sa.gov.au </w:t>
      </w:r>
      <w:r>
        <w:t xml:space="preserve">None </w:t>
      </w:r>
      <w:r>
        <w:t xml:space="preserve">2015-07-01 </w:t>
      </w:r>
      <w:r>
        <w:t xml:space="preserve">2016-06-30 </w:t>
      </w:r>
      <w:r>
        <w:t xml:space="preserve">South Australia </w:t>
      </w:r>
      <w:r>
        <w:t xml:space="preserve">Government of South Australia </w:t>
      </w:r>
      <w:r>
        <w:t xml:space="preserve">data.sa.gov.au </w:t>
      </w:r>
      <w:r>
        <w:t xml:space="preserve">Department of the Premier and Cabinet </w:t>
      </w:r>
      <w:r>
        <w:t xml:space="preserve">assets, government assets, reconciled </w:t>
      </w:r>
      <w:r>
        <w:t xml:space="preserve">government-reporting-and-policy </w:t>
      </w:r>
      <w:r>
        <w:t xml:space="preserve">None </w:t>
      </w:r>
      <w:r>
        <w:t xml:space="preserve">None </w:t>
      </w:r>
      <w:r>
        <w:t xml:space="preserve">None </w:t>
      </w:r>
      <w:r>
        <w:t xml:space="preserve">None </w:t>
      </w:r>
      <w:r>
        <w:t xml:space="preserve">None </w:t>
      </w:r>
    </w:p>
    <w:p>
      <w:r>
        <w:t xml:space="preserve">Financial Services - Number of Financial Statements and Notes to Accounts </w:t>
      </w:r>
      <w:r>
        <w:t>Number of financial statements and notes to accounts produced within agreed timeframes (by agency) for 2013-2014 financial year.</w:t>
        <w:br/>
        <w:t xml:space="preserve">Dataset released once off. </w:t>
      </w:r>
      <w:r>
        <w:t xml:space="preserve">dataset </w:t>
      </w:r>
      <w:r>
        <w:t xml:space="preserve">English </w:t>
      </w:r>
      <w:r>
        <w:t xml:space="preserve">Creative Commons Attribution </w:t>
      </w:r>
      <w:r>
        <w:t xml:space="preserve">active </w:t>
      </w:r>
      <w:r>
        <w:t xml:space="preserve">Hosted </w:t>
      </w:r>
      <w:r>
        <w:t xml:space="preserve">other </w:t>
      </w:r>
      <w:r>
        <w:t xml:space="preserve">/data/dataset/5f13e1b6-3ca8-4ece-b809-e6cb13a4607c </w:t>
      </w:r>
      <w:r>
        <w:t xml:space="preserve">2015-06-01T05:40:22.622276 </w:t>
      </w:r>
      <w:r>
        <w:t xml:space="preserve">2015-06-02T00:57:46.920908 </w:t>
      </w:r>
      <w:r>
        <w:t xml:space="preserve">datasa@sa.gov.au </w:t>
      </w:r>
      <w:r>
        <w:t xml:space="preserve">None </w:t>
      </w:r>
      <w:r>
        <w:t xml:space="preserve">2013-07-01 </w:t>
      </w:r>
      <w:r>
        <w:t xml:space="preserve">2014-06-30 </w:t>
      </w:r>
      <w:r>
        <w:t xml:space="preserve">South Australia </w:t>
      </w:r>
      <w:r>
        <w:t xml:space="preserve">Government of South Australia </w:t>
      </w:r>
      <w:r>
        <w:t xml:space="preserve">data.sa.gov.au </w:t>
      </w:r>
      <w:r>
        <w:t xml:space="preserve">Department of the Premier and Cabinet </w:t>
      </w:r>
      <w:r>
        <w:t xml:space="preserve">accounts, finances, financial statements </w:t>
      </w:r>
      <w:r>
        <w:t xml:space="preserve">government-reporting-and-policy </w:t>
      </w:r>
      <w:r>
        <w:t xml:space="preserve">None </w:t>
      </w:r>
      <w:r>
        <w:t xml:space="preserve">None </w:t>
      </w:r>
      <w:r>
        <w:t xml:space="preserve">None </w:t>
      </w:r>
      <w:r>
        <w:t xml:space="preserve">None </w:t>
      </w:r>
      <w:r>
        <w:t xml:space="preserve">None </w:t>
      </w:r>
    </w:p>
    <w:p>
      <w:r>
        <w:t xml:space="preserve">Financial Services - Number of general ledger transactions - Projection </w:t>
      </w:r>
      <w:r>
        <w:t xml:space="preserve">Number of general ledger transactions (by agency) – projection for 2015/16 financial year. </w:t>
      </w:r>
      <w:r>
        <w:t xml:space="preserve">dataset </w:t>
      </w:r>
      <w:r>
        <w:t xml:space="preserve">English </w:t>
      </w:r>
      <w:r>
        <w:t xml:space="preserve">Creative Commons Attribution </w:t>
      </w:r>
      <w:r>
        <w:t xml:space="preserve">active </w:t>
      </w:r>
      <w:r>
        <w:t xml:space="preserve">Hosted </w:t>
      </w:r>
      <w:r>
        <w:t xml:space="preserve">annually </w:t>
      </w:r>
      <w:r>
        <w:t xml:space="preserve">/data/dataset/a9d231b6-fd66-4067-933a-43873ffdb700 </w:t>
      </w:r>
      <w:r>
        <w:t xml:space="preserve">2015-06-01T00:47:42.366028 </w:t>
      </w:r>
      <w:r>
        <w:t xml:space="preserve">2015-06-02T01:27:30.185831 </w:t>
      </w:r>
      <w:r>
        <w:t xml:space="preserve">datasa@sa.gov.au </w:t>
      </w:r>
      <w:r>
        <w:t xml:space="preserve">None </w:t>
      </w:r>
      <w:r>
        <w:t xml:space="preserve">2015-07-01 </w:t>
      </w:r>
      <w:r>
        <w:t xml:space="preserve">2016-06-30 </w:t>
      </w:r>
      <w:r>
        <w:t xml:space="preserve">South Australia </w:t>
      </w:r>
      <w:r>
        <w:t xml:space="preserve">Government of South Australia </w:t>
      </w:r>
      <w:r>
        <w:t xml:space="preserve">data.sa.gov.au </w:t>
      </w:r>
      <w:r>
        <w:t xml:space="preserve">Department of the Premier and Cabinet </w:t>
      </w:r>
      <w:r>
        <w:t xml:space="preserve">finances, forecasting, general ledger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Manual Invoices </w:t>
      </w:r>
      <w:r>
        <w:t xml:space="preserve">Accounts Receivable - Number of Manual Invoices FY16 </w:t>
      </w:r>
      <w:r>
        <w:t xml:space="preserve">dataset </w:t>
      </w:r>
      <w:r>
        <w:t xml:space="preserve">English </w:t>
      </w:r>
      <w:r>
        <w:t xml:space="preserve">Creative Commons Attribution </w:t>
      </w:r>
      <w:r>
        <w:t xml:space="preserve">active </w:t>
      </w:r>
      <w:r>
        <w:t xml:space="preserve">Hosted </w:t>
      </w:r>
      <w:r>
        <w:t xml:space="preserve">annually </w:t>
      </w:r>
      <w:r>
        <w:t xml:space="preserve">/data/dataset/8613c473-7b56-4bc0-a382-667fe28e7c2a </w:t>
      </w:r>
      <w:r>
        <w:t xml:space="preserve">2016-06-24T01:19:04.807683 </w:t>
      </w:r>
      <w:r>
        <w:t xml:space="preserve">2016-06-29T06:33:03.023775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External Feed or Feeder System Invoices </w:t>
      </w:r>
      <w:r>
        <w:t xml:space="preserve">Accounts Receivable - Number of External Feed or Feeder System Invoices </w:t>
      </w:r>
      <w:r>
        <w:t xml:space="preserve">dataset </w:t>
      </w:r>
      <w:r>
        <w:t xml:space="preserve">English </w:t>
      </w:r>
      <w:r>
        <w:t xml:space="preserve">Creative Commons Attribution </w:t>
      </w:r>
      <w:r>
        <w:t xml:space="preserve">active </w:t>
      </w:r>
      <w:r>
        <w:t xml:space="preserve">Hosted </w:t>
      </w:r>
      <w:r>
        <w:t xml:space="preserve">annually </w:t>
      </w:r>
      <w:r>
        <w:t xml:space="preserve">/data/dataset/eaa4b11f-8139-4ed2-b1f3-c04c69e365cc </w:t>
      </w:r>
      <w:r>
        <w:t xml:space="preserve">2016-06-24T01:20:29.428241 </w:t>
      </w:r>
      <w:r>
        <w:t xml:space="preserve">2016-06-29T06:32:33.383566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Manual Remittances </w:t>
      </w:r>
      <w:r>
        <w:t xml:space="preserve">Accounts Receivable - Number of Manual Remittances </w:t>
      </w:r>
      <w:r>
        <w:t xml:space="preserve">dataset </w:t>
      </w:r>
      <w:r>
        <w:t xml:space="preserve">English </w:t>
      </w:r>
      <w:r>
        <w:t xml:space="preserve">Creative Commons Attribution </w:t>
      </w:r>
      <w:r>
        <w:t xml:space="preserve">active </w:t>
      </w:r>
      <w:r>
        <w:t xml:space="preserve">Hosted </w:t>
      </w:r>
      <w:r>
        <w:t xml:space="preserve">annually </w:t>
      </w:r>
      <w:r>
        <w:t xml:space="preserve">/data/dataset/70dacc7b-a0ca-4946-ba71-ef9d1e6db420 </w:t>
      </w:r>
      <w:r>
        <w:t xml:space="preserve">2016-06-24T01:21:27.995616 </w:t>
      </w:r>
      <w:r>
        <w:t xml:space="preserve">2016-06-29T06:35:49.675417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sports-and-recreation </w:t>
      </w:r>
      <w:r>
        <w:t xml:space="preserve">None </w:t>
      </w:r>
      <w:r>
        <w:t xml:space="preserve">None </w:t>
      </w:r>
      <w:r>
        <w:t xml:space="preserve">None </w:t>
      </w:r>
      <w:r>
        <w:t xml:space="preserve">None </w:t>
      </w:r>
      <w:r>
        <w:t xml:space="preserve">None </w:t>
      </w:r>
    </w:p>
    <w:p>
      <w:r>
        <w:t xml:space="preserve">Accounts Receivable - Number of External Feed or Feeder System Remittances </w:t>
      </w:r>
      <w:r>
        <w:t xml:space="preserve">Accounts Receivable - Number of External Feed or Feeder System Remittances </w:t>
      </w:r>
      <w:r>
        <w:t xml:space="preserve">dataset </w:t>
      </w:r>
      <w:r>
        <w:t xml:space="preserve">English </w:t>
      </w:r>
      <w:r>
        <w:t xml:space="preserve">Creative Commons Attribution </w:t>
      </w:r>
      <w:r>
        <w:t xml:space="preserve">active </w:t>
      </w:r>
      <w:r>
        <w:t xml:space="preserve">Hosted </w:t>
      </w:r>
      <w:r>
        <w:t xml:space="preserve">annually </w:t>
      </w:r>
      <w:r>
        <w:t xml:space="preserve">/data/dataset/13a825ab-8e7e-4b57-b30d-fa933151457d </w:t>
      </w:r>
      <w:r>
        <w:t xml:space="preserve">2016-06-24T01:22:35.852669 </w:t>
      </w:r>
      <w:r>
        <w:t xml:space="preserve">2016-06-29T06:33:28.319884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sports-and-recreation </w:t>
      </w:r>
      <w:r>
        <w:t xml:space="preserve">None </w:t>
      </w:r>
      <w:r>
        <w:t xml:space="preserve">None </w:t>
      </w:r>
      <w:r>
        <w:t xml:space="preserve">None </w:t>
      </w:r>
      <w:r>
        <w:t xml:space="preserve">None </w:t>
      </w:r>
      <w:r>
        <w:t xml:space="preserve">None </w:t>
      </w:r>
    </w:p>
    <w:p>
      <w:r>
        <w:t xml:space="preserve">Accounts Receivable - Number of Credit Notes or Debit Adjustments Due to Error </w:t>
      </w:r>
      <w:r>
        <w:t xml:space="preserve">Accounts Receivable - Number of Credit Notes or Debit Adjustments Due to Error </w:t>
      </w:r>
      <w:r>
        <w:t xml:space="preserve">dataset </w:t>
      </w:r>
      <w:r>
        <w:t xml:space="preserve">English </w:t>
      </w:r>
      <w:r>
        <w:t xml:space="preserve">Creative Commons Attribution </w:t>
      </w:r>
      <w:r>
        <w:t xml:space="preserve">active </w:t>
      </w:r>
      <w:r>
        <w:t xml:space="preserve">Hosted </w:t>
      </w:r>
      <w:r>
        <w:t xml:space="preserve">annually </w:t>
      </w:r>
      <w:r>
        <w:t xml:space="preserve">/data/dataset/dc78f40f-a65a-40f4-80d6-59d6420c2363 </w:t>
      </w:r>
      <w:r>
        <w:t xml:space="preserve">2016-06-24T01:23:56.211591 </w:t>
      </w:r>
      <w:r>
        <w:t xml:space="preserve">2016-06-29T06:31:30.916640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Raised Within 3 Days </w:t>
      </w:r>
      <w:r>
        <w:t xml:space="preserve">Accounts Receivable - Number of Raised Within 3 Days </w:t>
      </w:r>
      <w:r>
        <w:t xml:space="preserve">dataset </w:t>
      </w:r>
      <w:r>
        <w:t xml:space="preserve">English </w:t>
      </w:r>
      <w:r>
        <w:t xml:space="preserve">Creative Commons Attribution </w:t>
      </w:r>
      <w:r>
        <w:t xml:space="preserve">active </w:t>
      </w:r>
      <w:r>
        <w:t xml:space="preserve">Hosted </w:t>
      </w:r>
      <w:r>
        <w:t xml:space="preserve">annually </w:t>
      </w:r>
      <w:r>
        <w:t xml:space="preserve">/data/dataset/9cfa0215-d389-48ad-b654-2d72292d633b </w:t>
      </w:r>
      <w:r>
        <w:t xml:space="preserve">2016-06-24T01:24:50.212040 </w:t>
      </w:r>
      <w:r>
        <w:t xml:space="preserve">2016-06-29T06:33:55.272234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Calls To SSSA </w:t>
      </w:r>
      <w:r>
        <w:t xml:space="preserve">Accounts Receivable - Number of Calls To SSSA  </w:t>
      </w:r>
      <w:r>
        <w:t xml:space="preserve">dataset </w:t>
      </w:r>
      <w:r>
        <w:t xml:space="preserve">English </w:t>
      </w:r>
      <w:r>
        <w:t xml:space="preserve">Creative Commons Attribution </w:t>
      </w:r>
      <w:r>
        <w:t xml:space="preserve">active </w:t>
      </w:r>
      <w:r>
        <w:t xml:space="preserve">Hosted </w:t>
      </w:r>
      <w:r>
        <w:t xml:space="preserve">annually </w:t>
      </w:r>
      <w:r>
        <w:t xml:space="preserve">/data/dataset/bb4c3292-f17c-4dec-8c5d-7041b75373e7 </w:t>
      </w:r>
      <w:r>
        <w:t xml:space="preserve">2016-06-24T01:25:46.048703 </w:t>
      </w:r>
      <w:r>
        <w:t xml:space="preserve">2016-06-29T06:35:24.363467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Average Call Duration To SSSA </w:t>
      </w:r>
      <w:r>
        <w:t xml:space="preserve">Accounts Receivable - Average Call Duration To SSSA </w:t>
      </w:r>
      <w:r>
        <w:t xml:space="preserve">dataset </w:t>
      </w:r>
      <w:r>
        <w:t xml:space="preserve">English </w:t>
      </w:r>
      <w:r>
        <w:t xml:space="preserve">Creative Commons Attribution </w:t>
      </w:r>
      <w:r>
        <w:t xml:space="preserve">active </w:t>
      </w:r>
      <w:r>
        <w:t xml:space="preserve">Hosted </w:t>
      </w:r>
      <w:r>
        <w:t xml:space="preserve">annually </w:t>
      </w:r>
      <w:r>
        <w:t xml:space="preserve">/data/dataset/80154e36-959a-4f31-8c3f-aefb7beabc07 </w:t>
      </w:r>
      <w:r>
        <w:t xml:space="preserve">2016-06-24T01:26:43.022395 </w:t>
      </w:r>
      <w:r>
        <w:t xml:space="preserve">2016-06-30T04:23:15.636559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Cash or Cheque Payments Received </w:t>
      </w:r>
      <w:r>
        <w:t xml:space="preserve">Accounts Receivable - Number of Cash or Cheque Payments Received </w:t>
      </w:r>
      <w:r>
        <w:t xml:space="preserve">dataset </w:t>
      </w:r>
      <w:r>
        <w:t xml:space="preserve">English </w:t>
      </w:r>
      <w:r>
        <w:t xml:space="preserve">Creative Commons Attribution </w:t>
      </w:r>
      <w:r>
        <w:t xml:space="preserve">active </w:t>
      </w:r>
      <w:r>
        <w:t xml:space="preserve">Hosted </w:t>
      </w:r>
      <w:r>
        <w:t xml:space="preserve">annually </w:t>
      </w:r>
      <w:r>
        <w:t xml:space="preserve">/data/dataset/57632157-b169-4dbd-bf5e-7178d40d9503 </w:t>
      </w:r>
      <w:r>
        <w:t xml:space="preserve">2016-06-24T01:27:37.449589 </w:t>
      </w:r>
      <w:r>
        <w:t xml:space="preserve">2016-06-30T03:03:28.792823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Cash or Cheque Payments Banked in Agreed Timeframes </w:t>
      </w:r>
      <w:r>
        <w:t xml:space="preserve">Accounts Receivable - Number of Cash or Cheque Payments Banked in Agreed Timeframes </w:t>
      </w:r>
      <w:r>
        <w:t xml:space="preserve">dataset </w:t>
      </w:r>
      <w:r>
        <w:t xml:space="preserve">English </w:t>
      </w:r>
      <w:r>
        <w:t xml:space="preserve">Creative Commons Attribution </w:t>
      </w:r>
      <w:r>
        <w:t xml:space="preserve">active </w:t>
      </w:r>
      <w:r>
        <w:t xml:space="preserve">Hosted </w:t>
      </w:r>
      <w:r>
        <w:t xml:space="preserve">annually </w:t>
      </w:r>
      <w:r>
        <w:t xml:space="preserve">/data/dataset/2ad2945a-899d-4a54-b985-339f15c0a11d </w:t>
      </w:r>
      <w:r>
        <w:t xml:space="preserve">2016-06-24T01:28:32.455132 </w:t>
      </w:r>
      <w:r>
        <w:t xml:space="preserve">2016-06-30T02:57:55.731172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Debtor Reports Made Available in Agreed Timeframes </w:t>
      </w:r>
      <w:r>
        <w:t xml:space="preserve">Accounts Receivable - Number of Debtor Reports Made Available in Agreed Timeframes </w:t>
      </w:r>
      <w:r>
        <w:t xml:space="preserve">dataset </w:t>
      </w:r>
      <w:r>
        <w:t xml:space="preserve">English </w:t>
      </w:r>
      <w:r>
        <w:t xml:space="preserve">Creative Commons Attribution </w:t>
      </w:r>
      <w:r>
        <w:t xml:space="preserve">active </w:t>
      </w:r>
      <w:r>
        <w:t xml:space="preserve">Hosted </w:t>
      </w:r>
      <w:r>
        <w:t xml:space="preserve">annually </w:t>
      </w:r>
      <w:r>
        <w:t xml:space="preserve">/data/dataset/e497d21f-7eae-402e-a34d-22443d2875fa </w:t>
      </w:r>
      <w:r>
        <w:t xml:space="preserve">2016-06-24T01:29:37.740683 </w:t>
      </w:r>
      <w:r>
        <w:t xml:space="preserve">2016-06-30T03:04:24.620680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Month End Close Completed Within Agreed Timeframes </w:t>
      </w:r>
      <w:r>
        <w:t xml:space="preserve">Accounts Receivable - Number of Month End Close Completed Within Agreed Timeframes </w:t>
      </w:r>
      <w:r>
        <w:t xml:space="preserve">dataset </w:t>
      </w:r>
      <w:r>
        <w:t xml:space="preserve">English </w:t>
      </w:r>
      <w:r>
        <w:t xml:space="preserve">Creative Commons Attribution </w:t>
      </w:r>
      <w:r>
        <w:t xml:space="preserve">active </w:t>
      </w:r>
      <w:r>
        <w:t xml:space="preserve">Hosted </w:t>
      </w:r>
      <w:r>
        <w:t xml:space="preserve">annually </w:t>
      </w:r>
      <w:r>
        <w:t xml:space="preserve">/data/dataset/b49cc8c1-3ebf-414a-9188-464007159602 </w:t>
      </w:r>
      <w:r>
        <w:t xml:space="preserve">2016-06-24T01:30:51.270285 </w:t>
      </w:r>
      <w:r>
        <w:t xml:space="preserve">2016-06-30T03:02:35.449562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Statements Made Available Within Agreed Timeframes </w:t>
      </w:r>
      <w:r>
        <w:t xml:space="preserve">Accounts Receivable - Number of Statements Made Available Within Agreed Timeframes </w:t>
      </w:r>
      <w:r>
        <w:t xml:space="preserve">dataset </w:t>
      </w:r>
      <w:r>
        <w:t xml:space="preserve">English </w:t>
      </w:r>
      <w:r>
        <w:t xml:space="preserve">Creative Commons Attribution </w:t>
      </w:r>
      <w:r>
        <w:t xml:space="preserve">active </w:t>
      </w:r>
      <w:r>
        <w:t xml:space="preserve">Hosted </w:t>
      </w:r>
      <w:r>
        <w:t xml:space="preserve">annually </w:t>
      </w:r>
      <w:r>
        <w:t xml:space="preserve">/data/dataset/9e254ac3-cdfa-4f71-8ccc-f04d3574e76b </w:t>
      </w:r>
      <w:r>
        <w:t xml:space="preserve">2016-06-24T01:31:47.361062 </w:t>
      </w:r>
      <w:r>
        <w:t xml:space="preserve">2016-06-30T04:42:41.210390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Cash or Cheque Payments Banked in Agreed Timeframes </w:t>
      </w:r>
      <w:r>
        <w:t xml:space="preserve">Accounts Receivable - Number of Cash or Cheque Payments Banked in Agreed Timeframes </w:t>
      </w:r>
      <w:r>
        <w:t xml:space="preserve">dataset </w:t>
      </w:r>
      <w:r>
        <w:t xml:space="preserve">English </w:t>
      </w:r>
      <w:r>
        <w:t xml:space="preserve">Creative Commons Attribution </w:t>
      </w:r>
      <w:r>
        <w:t xml:space="preserve">active </w:t>
      </w:r>
      <w:r>
        <w:t xml:space="preserve">Hosted </w:t>
      </w:r>
      <w:r>
        <w:t xml:space="preserve">annually </w:t>
      </w:r>
      <w:r>
        <w:t xml:space="preserve">/data/dataset/af3b785b-f1cc-4caa-b56b-0979fa785efe </w:t>
      </w:r>
      <w:r>
        <w:t xml:space="preserve">2016-06-24T01:32:51.947817 </w:t>
      </w:r>
      <w:r>
        <w:t xml:space="preserve">2016-06-30T03:03:09.449099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Cash or Cheque Payments Received Late But Banked in Agreed Timeframes </w:t>
      </w:r>
      <w:r>
        <w:t xml:space="preserve">Accounts Receivable - Number of Cash or Cheque Payments Received Late But Banked in Agreed Timeframes </w:t>
      </w:r>
      <w:r>
        <w:t xml:space="preserve">dataset </w:t>
      </w:r>
      <w:r>
        <w:t xml:space="preserve">English </w:t>
      </w:r>
      <w:r>
        <w:t xml:space="preserve">Creative Commons Attribution </w:t>
      </w:r>
      <w:r>
        <w:t xml:space="preserve">active </w:t>
      </w:r>
      <w:r>
        <w:t xml:space="preserve">Hosted </w:t>
      </w:r>
      <w:r>
        <w:t xml:space="preserve">annually </w:t>
      </w:r>
      <w:r>
        <w:t xml:space="preserve">/data/dataset/dfe35415-c1ea-4bae-85dd-05fca2b9c280 </w:t>
      </w:r>
      <w:r>
        <w:t xml:space="preserve">2016-06-24T01:34:24.476563 </w:t>
      </w:r>
      <w:r>
        <w:t xml:space="preserve">2016-06-29T06:36:21.423198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Cash or Cheque Payments Received Late Or Incomplete </w:t>
      </w:r>
      <w:r>
        <w:t xml:space="preserve">Accounts Receivable - Number of Cash or Cheque Payments Received Late Or Incomplete </w:t>
      </w:r>
      <w:r>
        <w:t xml:space="preserve">dataset </w:t>
      </w:r>
      <w:r>
        <w:t xml:space="preserve">English </w:t>
      </w:r>
      <w:r>
        <w:t xml:space="preserve">Creative Commons Attribution </w:t>
      </w:r>
      <w:r>
        <w:t xml:space="preserve">active </w:t>
      </w:r>
      <w:r>
        <w:t xml:space="preserve">Hosted </w:t>
      </w:r>
      <w:r>
        <w:t xml:space="preserve">annually </w:t>
      </w:r>
      <w:r>
        <w:t xml:space="preserve">/data/dataset/de506879-8928-44dc-ae1a-113c0f4b378e </w:t>
      </w:r>
      <w:r>
        <w:t xml:space="preserve">2016-06-24T01:35:21.988948 </w:t>
      </w:r>
      <w:r>
        <w:t xml:space="preserve">2016-06-29T06:36:47.294558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Calls Answered Successfully by SSSA </w:t>
      </w:r>
      <w:r>
        <w:t xml:space="preserve">Accounts Receivable - Number of Calls Answered Successfully by SSSA  </w:t>
      </w:r>
      <w:r>
        <w:t xml:space="preserve">dataset </w:t>
      </w:r>
      <w:r>
        <w:t xml:space="preserve">English </w:t>
      </w:r>
      <w:r>
        <w:t xml:space="preserve">Creative Commons Attribution </w:t>
      </w:r>
      <w:r>
        <w:t xml:space="preserve">active </w:t>
      </w:r>
      <w:r>
        <w:t xml:space="preserve">Hosted </w:t>
      </w:r>
      <w:r>
        <w:t xml:space="preserve">annually </w:t>
      </w:r>
      <w:r>
        <w:t xml:space="preserve">/data/dataset/f1402a5d-5d29-474c-b5e1-016f1b0e9a4f </w:t>
      </w:r>
      <w:r>
        <w:t xml:space="preserve">2016-06-24T01:36:30.364160 </w:t>
      </w:r>
      <w:r>
        <w:t xml:space="preserve">2016-06-29T06:39:16.253081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Calls Answered Within 50 Seconds by SSSA </w:t>
      </w:r>
      <w:r>
        <w:t xml:space="preserve">Accounts Receivable - Number of Calls Answered Within 50 Seconds by SSSA </w:t>
      </w:r>
      <w:r>
        <w:t xml:space="preserve">dataset </w:t>
      </w:r>
      <w:r>
        <w:t xml:space="preserve">English </w:t>
      </w:r>
      <w:r>
        <w:t xml:space="preserve">Creative Commons Attribution </w:t>
      </w:r>
      <w:r>
        <w:t xml:space="preserve">active </w:t>
      </w:r>
      <w:r>
        <w:t xml:space="preserve">Hosted </w:t>
      </w:r>
      <w:r>
        <w:t xml:space="preserve">annually </w:t>
      </w:r>
      <w:r>
        <w:t xml:space="preserve">/data/dataset/1ea0226a-3bd6-4c88-8bc7-7d8b1190ff83 </w:t>
      </w:r>
      <w:r>
        <w:t xml:space="preserve">2016-06-24T01:37:27.821357 </w:t>
      </w:r>
      <w:r>
        <w:t xml:space="preserve">2016-06-29T06:37:26.936153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Current Debts 0-30 Days Old </w:t>
      </w:r>
      <w:r>
        <w:t xml:space="preserve">Accounts Receivable - Number of Current Debts 0-30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/data/dataset/a59dc351-ca65-49b7-b404-d760b8390e3c </w:t>
      </w:r>
      <w:r>
        <w:t xml:space="preserve">2016-06-24T01:42:50.335868 </w:t>
      </w:r>
      <w:r>
        <w:t xml:space="preserve">2016-06-29T06:38:51.885801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Current Debts 31-60 Days Old FY16 </w:t>
      </w:r>
      <w:r>
        <w:t xml:space="preserve">Accounts Receivable - Number of Current Debts 31-60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/data/dataset/49a62db7-6aed-4ad9-a989-735ee5388952 </w:t>
      </w:r>
      <w:r>
        <w:t xml:space="preserve">2016-06-24T01:43:44.463760 </w:t>
      </w:r>
      <w:r>
        <w:t xml:space="preserve">2016-06-29T06:38:00.043651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Current Debts 61-90 Days Old </w:t>
      </w:r>
      <w:r>
        <w:t xml:space="preserve">Accounts Receivable - Number of Current Debts 61-90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/data/dataset/3bc23ede-0379-4608-951a-fed2c188b0cd </w:t>
      </w:r>
      <w:r>
        <w:t xml:space="preserve">2016-06-24T01:44:44.466651 </w:t>
      </w:r>
      <w:r>
        <w:t xml:space="preserve">2016-06-29T06:38:26.714578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Current Debts 91-120 Days Old </w:t>
      </w:r>
      <w:r>
        <w:t xml:space="preserve">Accounts Receivable - Number of Current Debts 91-120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/data/dataset/5e2567bb-0e14-4158-8c92-83002a2df3bd </w:t>
      </w:r>
      <w:r>
        <w:t xml:space="preserve">2016-06-24T01:45:35.507808 </w:t>
      </w:r>
      <w:r>
        <w:t xml:space="preserve">2016-06-30T04:22:22.624381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Current Debts 121-150 Days Old </w:t>
      </w:r>
      <w:r>
        <w:t xml:space="preserve">Accounts Receivable - Number of Current Debts 121-150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/data/dataset/8656a6dc-f269-4477-bebf-55200294fd4b </w:t>
      </w:r>
      <w:r>
        <w:t xml:space="preserve">2016-06-24T01:46:26.083409 </w:t>
      </w:r>
      <w:r>
        <w:t xml:space="preserve">2016-06-30T04:43:31.290123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Current Debts 180 or More Days Old </w:t>
      </w:r>
      <w:r>
        <w:t xml:space="preserve">Accounts Receivable - Number of Current Debts 180 or More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/data/dataset/8ecad605-3dd1-45ea-a8a8-3ac37d3ed54c </w:t>
      </w:r>
      <w:r>
        <w:t xml:space="preserve">2016-06-24T01:47:17.614258 </w:t>
      </w:r>
      <w:r>
        <w:t xml:space="preserve">2016-06-30T04:43:55.020764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Dollar Amount of Current Debts 0-30 Days Old </w:t>
      </w:r>
      <w:r>
        <w:t xml:space="preserve">Accounts Receivable - Dollar Amount of Current Debts 0-30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/data/dataset/09de27bb-9976-4207-a96f-c84e77c8b22a </w:t>
      </w:r>
      <w:r>
        <w:t xml:space="preserve">2016-06-24T01:48:13.934420 </w:t>
      </w:r>
      <w:r>
        <w:t xml:space="preserve">2016-06-30T04:44:18.990257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Dollar Amount of Current Debts 31-60 Days Old </w:t>
      </w:r>
      <w:r>
        <w:t xml:space="preserve">Accounts Receivable - Dollar Amount of Current Debts 31-60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/data/dataset/54bf0dcf-6c81-4a5c-82c2-4ba46a32a1bb </w:t>
      </w:r>
      <w:r>
        <w:t xml:space="preserve">2016-06-24T01:49:01.105989 </w:t>
      </w:r>
      <w:r>
        <w:t xml:space="preserve">2016-06-30T04:41:00.068150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Dollar Amount of Current Debts 61-90 Days Old </w:t>
      </w:r>
      <w:r>
        <w:t xml:space="preserve">Accounts Receivable - Dollar Amount of Current Debts 61-90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/data/dataset/c2078e11-3c14-486a-b66e-ada500518c7c </w:t>
      </w:r>
      <w:r>
        <w:t xml:space="preserve">2016-06-24T01:49:50.289188 </w:t>
      </w:r>
      <w:r>
        <w:t xml:space="preserve">2016-06-30T04:39:50.196751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Dollar Amount of Current Debts 91-120 Days Old </w:t>
      </w:r>
      <w:r>
        <w:t xml:space="preserve">Accounts Receivable - Dollar Amount of Current Debts 91-120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/data/dataset/259e08a6-5814-4435-a996-f8ab22635ff6 </w:t>
      </w:r>
      <w:r>
        <w:t xml:space="preserve">2016-06-24T01:50:33.938812 </w:t>
      </w:r>
      <w:r>
        <w:t xml:space="preserve">2016-06-30T04:43:04.838572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Dollar Amount of Current Debts 121-150 Days Old </w:t>
      </w:r>
      <w:r>
        <w:t xml:space="preserve">Accounts Receivable - Dollar Amount of Current Debts 121-150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/data/dataset/aba24648-1495-4f0e-b326-82f45b6d97c9 </w:t>
      </w:r>
      <w:r>
        <w:t xml:space="preserve">2016-06-24T01:51:17.128207 </w:t>
      </w:r>
      <w:r>
        <w:t xml:space="preserve">2016-06-29T06:40:17.188748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Dollar Amount of Current Debts 180 or More Days Old </w:t>
      </w:r>
      <w:r>
        <w:t xml:space="preserve">Accounts Receivable - Dollar Amount of Current Debts 180 or More Days Old FY16 </w:t>
      </w:r>
      <w:r>
        <w:t xml:space="preserve">dataset </w:t>
      </w:r>
      <w:r>
        <w:t xml:space="preserve">English </w:t>
      </w:r>
      <w:r>
        <w:t xml:space="preserve">Creative Commons Attribution </w:t>
      </w:r>
      <w:r>
        <w:t xml:space="preserve">active </w:t>
      </w:r>
      <w:r>
        <w:t xml:space="preserve">Hosted </w:t>
      </w:r>
      <w:r>
        <w:t xml:space="preserve">annually </w:t>
      </w:r>
      <w:r>
        <w:t xml:space="preserve">/data/dataset/ff01f764-171a-4636-9bd8-4b4b2424212b </w:t>
      </w:r>
      <w:r>
        <w:t xml:space="preserve">2016-06-24T01:52:17.331600 </w:t>
      </w:r>
      <w:r>
        <w:t xml:space="preserve">2016-06-29T06:43:23.722012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Debts 151-180 Days Old </w:t>
      </w:r>
      <w:r>
        <w:t xml:space="preserve">Accounts Receivable - Number of Debts 151-180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/data/dataset/c7eac3c0-df1e-4703-99b3-744c492b6a01 </w:t>
      </w:r>
      <w:r>
        <w:t xml:space="preserve">2016-06-24T01:53:14.823636 </w:t>
      </w:r>
      <w:r>
        <w:t xml:space="preserve">2016-06-29T06:45:47.586370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Dollar Amount of Debts 151-180 Days Old </w:t>
      </w:r>
      <w:r>
        <w:t xml:space="preserve">Accounts Receivable - Dollar Amount of Debts 151-180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/data/dataset/30efb85b-5478-4d44-bbc4-808aab2e411d </w:t>
      </w:r>
      <w:r>
        <w:t xml:space="preserve">2016-06-24T01:54:34.324206 </w:t>
      </w:r>
      <w:r>
        <w:t xml:space="preserve">2016-06-29T06:44:46.868323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Current Unapplied Receipts 0-30 Days Old </w:t>
      </w:r>
      <w:r>
        <w:t xml:space="preserve">Accounts Receivable - Number of Current Unapplied Receipts 0-30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/data/dataset/a4101562-4e99-414b-aed6-ff20b2e532fa </w:t>
      </w:r>
      <w:r>
        <w:t xml:space="preserve">2016-06-24T01:56:27.040441 </w:t>
      </w:r>
      <w:r>
        <w:t xml:space="preserve">2016-06-29T06:40:52.524444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Current Unapplied Receipts 31-60 Days Old </w:t>
      </w:r>
      <w:r>
        <w:t xml:space="preserve">Accounts Receivable - Number of Current Unapplied Receipts 31-60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/data/dataset/4cd0efae-1c02-48bc-8328-628d592af6de </w:t>
      </w:r>
      <w:r>
        <w:t xml:space="preserve">2016-06-24T01:57:17.011117 </w:t>
      </w:r>
      <w:r>
        <w:t xml:space="preserve">2016-06-29T06:41:15.604102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Current Unapplied Receipts 61-90 Days Old </w:t>
      </w:r>
      <w:r>
        <w:t xml:space="preserve">Accounts Receivable - Number of Current Unapplied Receipts 61-90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/data/dataset/ec54bcf2-7d3a-478f-bfc7-b6d36ede5f82 </w:t>
      </w:r>
      <w:r>
        <w:t xml:space="preserve">2016-06-24T01:58:01.170201 </w:t>
      </w:r>
      <w:r>
        <w:t xml:space="preserve">2016-06-29T06:42:58.921033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Number of Current Unapplied Receipts Greater Than 90 Days Old </w:t>
      </w:r>
      <w:r>
        <w:t xml:space="preserve">Accounts Receivable - Number of Current Unapplied Receipts Greater Than 90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/data/dataset/ec0cbfe2-b381-4e82-b0a8-bd45c7caa0b8 </w:t>
      </w:r>
      <w:r>
        <w:t xml:space="preserve">2016-06-24T01:59:00.086250 </w:t>
      </w:r>
      <w:r>
        <w:t xml:space="preserve">2016-06-29T06:39:43.086244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Dollar Amount of Current Unapplied Receipts 0-30 Days Old </w:t>
      </w:r>
      <w:r>
        <w:t xml:space="preserve">Accounts Receivable - Dollar Amount of Current Unapplied Receipts 0-30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/data/dataset/93358f88-f9f4-4e53-bfdd-7fa297f414dd </w:t>
      </w:r>
      <w:r>
        <w:t xml:space="preserve">2016-06-24T02:00:01.447904 </w:t>
      </w:r>
      <w:r>
        <w:t xml:space="preserve">2016-06-30T02:55:35.150950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Dollar Amount of Current Unapplied Receipts 31-60 Days Old </w:t>
      </w:r>
      <w:r>
        <w:t xml:space="preserve">Accounts Receivable - Dollar Amount of Current Unapplied Receipts 31-60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/data/dataset/212887fc-0b32-4ee3-8649-dfd54be78998 </w:t>
      </w:r>
      <w:r>
        <w:t xml:space="preserve">2016-06-24T02:00:50.087901 </w:t>
      </w:r>
      <w:r>
        <w:t xml:space="preserve">2016-06-30T04:44:43.380029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Dollar Amount of Current Unapplied Receipts 31-60 Days Old </w:t>
      </w:r>
      <w:r>
        <w:t xml:space="preserve">Accounts Receivable - Dollar Amount of Current Unapplied Receipts 31-60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/data/dataset/fb898af2-d5b1-4fe5-b9c9-efb3fb922181 </w:t>
      </w:r>
      <w:r>
        <w:t xml:space="preserve">2016-06-24T02:01:58.032711 </w:t>
      </w:r>
      <w:r>
        <w:t xml:space="preserve">2016-06-30T04:45:06.478624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Accounts Receivable - Dollar Amount of Current Unapplied ReceiptsGreater than 90 Days Old </w:t>
      </w:r>
      <w:r>
        <w:t xml:space="preserve">Accounts Receivable - Dollar Amount of Current Unapplied ReceiptsGreater than 90 Days Old </w:t>
      </w:r>
      <w:r>
        <w:t xml:space="preserve">dataset </w:t>
      </w:r>
      <w:r>
        <w:t xml:space="preserve">English </w:t>
      </w:r>
      <w:r>
        <w:t xml:space="preserve">Creative Commons Attribution </w:t>
      </w:r>
      <w:r>
        <w:t xml:space="preserve">active </w:t>
      </w:r>
      <w:r>
        <w:t xml:space="preserve">Hosted </w:t>
      </w:r>
      <w:r>
        <w:t xml:space="preserve">annually </w:t>
      </w:r>
      <w:r>
        <w:t xml:space="preserve">/data/dataset/71ca8225-d2cf-49b7-9ae2-9f3ce87b68bd </w:t>
      </w:r>
      <w:r>
        <w:t xml:space="preserve">2016-06-24T02:02:45.587656 </w:t>
      </w:r>
      <w:r>
        <w:t xml:space="preserve">2016-06-30T04:57:29.034545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Receivable </w:t>
      </w:r>
      <w:r>
        <w:t xml:space="preserve">government-reporting-and-policy </w:t>
      </w:r>
      <w:r>
        <w:t xml:space="preserve">None </w:t>
      </w:r>
      <w:r>
        <w:t xml:space="preserve">None </w:t>
      </w:r>
      <w:r>
        <w:t xml:space="preserve">None </w:t>
      </w:r>
      <w:r>
        <w:t xml:space="preserve">None </w:t>
      </w:r>
      <w:r>
        <w:t xml:space="preserve">None </w:t>
      </w:r>
    </w:p>
    <w:p>
      <w:r>
        <w:t xml:space="preserve">FINGAP07 NUMBER OF FINANCIAL STATEMENTS AND NOTES TO ACCOUNTS PRODUCED </w:t>
      </w:r>
      <w:r>
        <w:t xml:space="preserve">FINGAP07 NUMBER OF FINANCIAL STATEMENTS AND NOTES TO ACCOUNTS PRODUCED </w:t>
      </w:r>
      <w:r>
        <w:t xml:space="preserve">dataset </w:t>
      </w:r>
      <w:r>
        <w:t xml:space="preserve">English </w:t>
      </w:r>
      <w:r>
        <w:t xml:space="preserve">Creative Commons Attribution </w:t>
      </w:r>
      <w:r>
        <w:t xml:space="preserve">active </w:t>
      </w:r>
      <w:r>
        <w:t xml:space="preserve">Hosted </w:t>
      </w:r>
      <w:r>
        <w:t xml:space="preserve">annually </w:t>
      </w:r>
      <w:r>
        <w:t xml:space="preserve">/data/dataset/55448b75-d91b-4644-b919-380caf061255 </w:t>
      </w:r>
      <w:r>
        <w:t xml:space="preserve">2016-06-28T23:38:25.900645 </w:t>
      </w:r>
      <w:r>
        <w:t xml:space="preserve">2016-06-30T05:19:00.243362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Financial Services </w:t>
      </w:r>
      <w:r>
        <w:t xml:space="preserve">government-reporting-and-policy </w:t>
      </w:r>
      <w:r>
        <w:t xml:space="preserve">None </w:t>
      </w:r>
      <w:r>
        <w:t xml:space="preserve">None </w:t>
      </w:r>
      <w:r>
        <w:t xml:space="preserve">None </w:t>
      </w:r>
      <w:r>
        <w:t xml:space="preserve">None </w:t>
      </w:r>
      <w:r>
        <w:t xml:space="preserve">None </w:t>
      </w:r>
    </w:p>
    <w:p>
      <w:r>
        <w:t xml:space="preserve">CFS Fire Cause </w:t>
      </w:r>
      <w:r>
        <w:t xml:space="preserve">Fire cause by SA Country Fire Service Incident Group. </w:t>
      </w:r>
      <w:r>
        <w:t xml:space="preserve">dataset </w:t>
      </w:r>
      <w:r>
        <w:t xml:space="preserve">aar </w:t>
      </w:r>
      <w:r>
        <w:t xml:space="preserve">Creative Commons Attribution-NonCommercial-NoDerivs </w:t>
      </w:r>
      <w:r>
        <w:t xml:space="preserve">active </w:t>
      </w:r>
      <w:r>
        <w:t xml:space="preserve">Hosted </w:t>
      </w:r>
      <w:r>
        <w:t xml:space="preserve">daily </w:t>
      </w:r>
      <w:r>
        <w:t xml:space="preserve">/data/dataset/c95e784e-8b8d-49ad-998d-1e2cdc6be23c </w:t>
      </w:r>
      <w:r>
        <w:t xml:space="preserve">2017-11-15T06:26:44.876781 </w:t>
      </w:r>
      <w:r>
        <w:t xml:space="preserve">2022-05-05T01:31:31.409472 </w:t>
      </w:r>
      <w:r>
        <w:t xml:space="preserve">adam.pascoe@sa.gov.au </w:t>
      </w:r>
      <w:r>
        <w:t xml:space="preserve">None </w:t>
      </w:r>
      <w:r>
        <w:t xml:space="preserve">2013-07-01 </w:t>
      </w:r>
      <w:r>
        <w:t xml:space="preserve">2017-06-30 </w:t>
      </w:r>
      <w:r>
        <w:t xml:space="preserve">South Australia </w:t>
      </w:r>
      <w:r>
        <w:t xml:space="preserve">Government of South Australia </w:t>
      </w:r>
      <w:r>
        <w:t xml:space="preserve">data.sa.gov.au </w:t>
      </w:r>
      <w:r>
        <w:t xml:space="preserve">SA Country Fire Service </w:t>
      </w:r>
      <w:r>
        <w:t xml:space="preserve">bushfire, fire, incident </w:t>
      </w:r>
      <w:r>
        <w:t xml:space="preserve">government-reporting-and-policy </w:t>
      </w:r>
      <w:r>
        <w:t xml:space="preserve">None </w:t>
      </w:r>
      <w:r>
        <w:t xml:space="preserve">None </w:t>
      </w:r>
      <w:r>
        <w:t xml:space="preserve">None </w:t>
      </w:r>
      <w:r>
        <w:t xml:space="preserve">None </w:t>
      </w:r>
      <w:r>
        <w:t xml:space="preserve">None </w:t>
      </w:r>
    </w:p>
    <w:p>
      <w:r>
        <w:t xml:space="preserve">Bushfires and Prescribed Burns History </w:t>
      </w:r>
      <w:r>
        <w:t xml:space="preserve">This dataset provides state-wide fire scar mapping for major bushfires that have occurred within South Australia. It also provides fire scar mapping for prescribed burning activities that have occurred on land managed by the State Government Agencies (Department of Environment, Water and Natural Resources, Forestry SA and SA Water). A landscape approach is used for fire history mapping but may be incomplete for a given reserve and region. “Burnoffs” on private land are excluded from this dataset.  </w:t>
      </w:r>
      <w:r>
        <w:t xml:space="preserve">dataset </w:t>
      </w:r>
      <w:r>
        <w:t xml:space="preserve">English </w:t>
      </w:r>
      <w:r>
        <w:t xml:space="preserve">Creative Commons Attribution </w:t>
      </w:r>
      <w:r>
        <w:t xml:space="preserve">active </w:t>
      </w:r>
      <w:r>
        <w:t xml:space="preserve">Linked </w:t>
      </w:r>
      <w:r>
        <w:t xml:space="preserve">asRequired </w:t>
      </w:r>
      <w:r>
        <w:t xml:space="preserve">/data/dataset/e5434c77-9815-48e6-8ea7-fb35c78f6786 </w:t>
      </w:r>
      <w:r>
        <w:t xml:space="preserve">2015-06-11T04:55:51.820330 </w:t>
      </w:r>
      <w:r>
        <w:t xml:space="preserve">2020-02-24T02:29:41.059487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burnt area, bushfire, fire, fire incidents </w:t>
      </w:r>
      <w:r>
        <w:t xml:space="preserve">water-energy-resources-environment-and-science </w:t>
      </w:r>
      <w:r>
        <w:t xml:space="preserve">None </w:t>
      </w:r>
      <w:r>
        <w:t xml:space="preserve">None </w:t>
      </w:r>
      <w:r>
        <w:t xml:space="preserve">None </w:t>
      </w:r>
      <w:r>
        <w:t xml:space="preserve">None </w:t>
      </w:r>
      <w:r>
        <w:t xml:space="preserve">None </w:t>
      </w:r>
    </w:p>
    <w:p>
      <w:r>
        <w:t xml:space="preserve">Fire Service Incidents </w:t>
      </w:r>
      <w:r>
        <w:t xml:space="preserve">The detail provided in this dataset is a broad indication of all incidents attended by the South Australian Metropolitan Fire Service for a 5 year period.  </w:t>
      </w:r>
      <w:r>
        <w:t xml:space="preserve">dataset </w:t>
      </w:r>
      <w:r>
        <w:t xml:space="preserve">aar </w:t>
      </w:r>
      <w:r>
        <w:t xml:space="preserve">Creative Commons Attribution </w:t>
      </w:r>
      <w:r>
        <w:t xml:space="preserve">active </w:t>
      </w:r>
      <w:r>
        <w:t xml:space="preserve">Linked </w:t>
      </w:r>
      <w:r>
        <w:t xml:space="preserve">annual </w:t>
      </w:r>
      <w:r>
        <w:t xml:space="preserve">/data/dataset/b117944b-2ff8-4b28-811e-7c7fb32b2fc3 </w:t>
      </w:r>
      <w:r>
        <w:t xml:space="preserve">2014-06-26T05:25:44.874274 </w:t>
      </w:r>
      <w:r>
        <w:t xml:space="preserve">2023-11-06T05:32:57.569893 </w:t>
      </w:r>
      <w:r>
        <w:t xml:space="preserve">datasa@sa.gov.au </w:t>
      </w:r>
      <w:r>
        <w:t xml:space="preserve">Daily </w:t>
      </w:r>
      <w:r>
        <w:t xml:space="preserve">2012-07-01 </w:t>
      </w:r>
      <w:r>
        <w:t xml:space="preserve">2018-06-30 </w:t>
      </w:r>
      <w:r>
        <w:t xml:space="preserve">South Australia </w:t>
      </w:r>
      <w:r>
        <w:t xml:space="preserve">Government of South Australia </w:t>
      </w:r>
      <w:r>
        <w:t xml:space="preserve">data.sa.gov.au </w:t>
      </w:r>
      <w:r>
        <w:t xml:space="preserve">South Australian Metropolitan Fire Service </w:t>
      </w:r>
      <w:r>
        <w:t xml:space="preserve">emergency, fire, fire incidents </w:t>
      </w:r>
      <w:r>
        <w:t xml:space="preserve">None </w:t>
      </w:r>
      <w:r>
        <w:t xml:space="preserve">None </w:t>
      </w:r>
      <w:r>
        <w:t xml:space="preserve">None </w:t>
      </w:r>
      <w:r>
        <w:t xml:space="preserve">None </w:t>
      </w:r>
      <w:r>
        <w:t xml:space="preserve">None </w:t>
      </w:r>
      <w:r>
        <w:t xml:space="preserve">None </w:t>
      </w:r>
    </w:p>
    <w:p>
      <w:r>
        <w:t xml:space="preserve">First Home Owner Grant </w:t>
      </w:r>
      <w:r>
        <w:t xml:space="preserve">The First Home Owner Grant is paid by the State Government to eligible first home owners.  </w:t>
      </w:r>
      <w:r>
        <w:t xml:space="preserve">dataset </w:t>
      </w:r>
      <w:r>
        <w:t xml:space="preserve">English </w:t>
      </w:r>
      <w:r>
        <w:t xml:space="preserve">Creative Commons Attribution </w:t>
      </w:r>
      <w:r>
        <w:t xml:space="preserve">active </w:t>
      </w:r>
      <w:r>
        <w:t xml:space="preserve">Linked </w:t>
      </w:r>
      <w:r>
        <w:t xml:space="preserve">monthly </w:t>
      </w:r>
      <w:r>
        <w:t xml:space="preserve">/data/dataset/cbde0af4-6547-40c6-b3d6-b54c6689eb44 </w:t>
      </w:r>
      <w:r>
        <w:t xml:space="preserve">2016-09-02T06:53:28.591893 </w:t>
      </w:r>
      <w:r>
        <w:t xml:space="preserve">2016-09-02T06:56:58.683917 </w:t>
      </w:r>
      <w:r>
        <w:t xml:space="preserve">CommServices@sa.gov.au </w:t>
      </w:r>
      <w:r>
        <w:t xml:space="preserve">Aggregate </w:t>
      </w:r>
      <w:r>
        <w:t xml:space="preserve">2000-07-01 </w:t>
      </w:r>
      <w:r>
        <w:t xml:space="preserve">None </w:t>
      </w:r>
      <w:r>
        <w:t xml:space="preserve">South Australia </w:t>
      </w:r>
      <w:r>
        <w:t xml:space="preserve">Government of South Australia </w:t>
      </w:r>
      <w:r>
        <w:t xml:space="preserve">data.sa.gov.au </w:t>
      </w:r>
      <w:r>
        <w:t xml:space="preserve">Department of Treasury and Finance </w:t>
      </w:r>
      <w:r>
        <w:t xml:space="preserve">grant, housing </w:t>
      </w:r>
      <w:r>
        <w:t xml:space="preserve">finance-and-employment, housing-land-planning-and-infrastructure </w:t>
      </w:r>
      <w:r>
        <w:t xml:space="preserve">None </w:t>
      </w:r>
      <w:r>
        <w:t xml:space="preserve">None </w:t>
      </w:r>
      <w:r>
        <w:t xml:space="preserve">None </w:t>
      </w:r>
      <w:r>
        <w:t xml:space="preserve">None </w:t>
      </w:r>
      <w:r>
        <w:t xml:space="preserve">None </w:t>
      </w:r>
    </w:p>
    <w:p>
      <w:r>
        <w:t xml:space="preserve">Fitness Stations in the City of Port Adelaide Enfield </w:t>
      </w:r>
      <w:r>
        <w:t xml:space="preserve">Map layer of Fitness Station locations featured in the City of Port Adelaide Enfield parks. </w:t>
      </w:r>
      <w:r>
        <w:t xml:space="preserve">dataset </w:t>
      </w:r>
      <w:r>
        <w:t xml:space="preserve">English </w:t>
      </w:r>
      <w:r>
        <w:t xml:space="preserve">Creative Commons Attribution </w:t>
      </w:r>
      <w:r>
        <w:t xml:space="preserve">active </w:t>
      </w:r>
      <w:r>
        <w:t xml:space="preserve">Linked </w:t>
      </w:r>
      <w:r>
        <w:t xml:space="preserve">annually </w:t>
      </w:r>
      <w:r>
        <w:t xml:space="preserve">/data/dataset/cf5cc0c5-8947-4054-a038-7d45682ce488 </w:t>
      </w:r>
      <w:r>
        <w:t xml:space="preserve">2019-11-14T05:08:13.365428 </w:t>
      </w:r>
      <w:r>
        <w:t xml:space="preserve">2019-11-14T05:11:37.947028 </w:t>
      </w:r>
      <w:r>
        <w:t xml:space="preserve">service@cityofpae.sa.gov.au </w:t>
      </w:r>
      <w:r>
        <w:t xml:space="preserve">unit </w:t>
      </w:r>
      <w:r>
        <w:t xml:space="preserve">2019-11-14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exercise, exercise equipment, fitness, fitness stations </w:t>
      </w:r>
      <w:r>
        <w:t xml:space="preserve">health-and-wellbeing </w:t>
      </w:r>
      <w:r>
        <w:t xml:space="preserve">None </w:t>
      </w:r>
      <w:r>
        <w:t xml:space="preserve">None </w:t>
      </w:r>
      <w:r>
        <w:t xml:space="preserve">None </w:t>
      </w:r>
      <w:r>
        <w:t xml:space="preserve">None </w:t>
      </w:r>
      <w:r>
        <w:t xml:space="preserve">None </w:t>
      </w:r>
    </w:p>
    <w:p>
      <w:r>
        <w:t xml:space="preserve">Videography Flightlines of Watercourses </w:t>
      </w:r>
      <w:r>
        <w:t xml:space="preserve">Digital video imagery of 3,800km of watercourses within the Mount Lofty Ranges was captured with the use of a gyro-stabilised digital video camera installed on the underside of a helicopter. Please refer to the attached metadata document for more information. </w:t>
      </w:r>
      <w:r>
        <w:t xml:space="preserve">dataset </w:t>
      </w:r>
      <w:r>
        <w:t xml:space="preserve">English </w:t>
      </w:r>
      <w:r>
        <w:t xml:space="preserve">Creative Commons Attribution </w:t>
      </w:r>
      <w:r>
        <w:t xml:space="preserve">active </w:t>
      </w:r>
      <w:r>
        <w:t xml:space="preserve">Linked </w:t>
      </w:r>
      <w:r>
        <w:t xml:space="preserve">never </w:t>
      </w:r>
      <w:r>
        <w:t xml:space="preserve">/data/dataset/8c25f717-eda8-4ebc-838f-777d151ebf35 </w:t>
      </w:r>
      <w:r>
        <w:t xml:space="preserve">2013-05-17T07:10:41.812338 </w:t>
      </w:r>
      <w:r>
        <w:t xml:space="preserve">2020-02-19T00:41:35.973327 </w:t>
      </w:r>
      <w:r>
        <w:t xml:space="preserve">DEWNR.CustomerServiceCentre@sa.gov.au </w:t>
      </w:r>
      <w:r>
        <w:t xml:space="preserve">N/A </w:t>
      </w:r>
      <w:r>
        <w:t xml:space="preserve">July 2003 </w:t>
      </w:r>
      <w:r>
        <w:t xml:space="preserve">None </w:t>
      </w:r>
      <w:r>
        <w:t xml:space="preserve">Mount Lofty Ranges </w:t>
      </w:r>
      <w:r>
        <w:t xml:space="preserve">Government of South Australia </w:t>
      </w:r>
      <w:r>
        <w:t xml:space="preserve">data.sa.gov.au </w:t>
      </w:r>
      <w:r>
        <w:t xml:space="preserve">Department for Environment and Water </w:t>
      </w:r>
      <w:r>
        <w:t xml:space="preserve">Aerial Photography, Aerial Videography, Remote Sensing, Videography, Water, Watercourse Management </w:t>
      </w:r>
      <w:r>
        <w:t xml:space="preserve">water-energy-resources-environment-and-science </w:t>
      </w:r>
      <w:r>
        <w:t xml:space="preserve">None </w:t>
      </w:r>
      <w:r>
        <w:t xml:space="preserve">None </w:t>
      </w:r>
      <w:r>
        <w:t xml:space="preserve">None </w:t>
      </w:r>
      <w:r>
        <w:t xml:space="preserve">None </w:t>
      </w:r>
      <w:r>
        <w:t xml:space="preserve">None </w:t>
      </w:r>
    </w:p>
    <w:p>
      <w:r>
        <w:t xml:space="preserve">Flinders and Upper North Local Health Network (FUNLHN) </w:t>
      </w:r>
      <w:r>
        <w:t xml:space="preserve">Flinders and Upper North Local Health Network (FUNLHN) provides a wide range of public acute, residential aged care, community health and mental health services to South Australians based in regions. FUNLHN delivers a comprehensive range of health services throughout 6 public hospitals/health services in regional South Australia, according to population needs, focusing on integrating its service delivery with metropolitan hospitals and other service providers in regional locations. </w:t>
        <w:br/>
        <w:br/>
        <w:t xml:space="preserve">With effect from 1 July 2019, the State Government established 10 Local Health Networks (LHNs), each with its own Governing Board, which commenced operation on 1 July 2019. From this date, six new regional LHNs replaced Country Health SA Local Health Network. To access data published for reporting periods prior to </w:t>
        <w:br/>
        <w:t>2019-20, please see https://data.sa.gov.au/data/dataset/country-health-sa-local-health-network</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/data/dataset/8840a16c-7bf7-45fd-95b3-c596ddea8224 </w:t>
      </w:r>
      <w:r>
        <w:t xml:space="preserve">2020-08-19T04:20:31.878694 </w:t>
      </w:r>
      <w:r>
        <w:t xml:space="preserve">2024-01-14T08:50:36.621224 </w:t>
      </w:r>
      <w:r>
        <w:t xml:space="preserve">dataandreportingservices@sa.gov.au </w:t>
      </w:r>
      <w:r>
        <w:t xml:space="preserve">None </w:t>
      </w:r>
      <w:r>
        <w:t xml:space="preserve">2019-07-01 </w:t>
      </w:r>
      <w:r>
        <w:t xml:space="preserve">2020-12-08 </w:t>
      </w:r>
      <w:r>
        <w:t xml:space="preserve">South Australia </w:t>
      </w:r>
      <w:r>
        <w:t xml:space="preserve">Government of South Australia </w:t>
      </w:r>
      <w:r>
        <w:t xml:space="preserve">data.sa.gov.au </w:t>
      </w:r>
      <w:r>
        <w:t xml:space="preserve">SA Health </w:t>
      </w:r>
      <w:r>
        <w:t xml:space="preserve">Annual Report, Flinders and Upper North Local Health Network, Government, SA Health </w:t>
      </w:r>
      <w:r>
        <w:t xml:space="preserve">health-and-wellbeing </w:t>
      </w:r>
      <w:r>
        <w:t xml:space="preserve">None </w:t>
      </w:r>
      <w:r>
        <w:t xml:space="preserve">None </w:t>
      </w:r>
      <w:r>
        <w:t xml:space="preserve">None </w:t>
      </w:r>
      <w:r>
        <w:t xml:space="preserve">None </w:t>
      </w:r>
      <w:r>
        <w:t xml:space="preserve">None </w:t>
      </w:r>
    </w:p>
    <w:p>
      <w:r>
        <w:t xml:space="preserve">Flooding Susceptibility (soils) </w:t>
      </w:r>
      <w:r>
        <w:t xml:space="preserve">Susceptibility to flooding imposes a serious limitation on land especially where infrastructure is required. Mapping shows the proportion of land susceptible to flooding, while detailed proportion data are supplied for calculating total areas of susceptible land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/data/dataset/88979d53-3ae2-493c-8600-0661137e987d </w:t>
      </w:r>
      <w:r>
        <w:t xml:space="preserve">2016-06-09T03:26:36.283605 </w:t>
      </w:r>
      <w:r>
        <w:t xml:space="preserve">2020-02-18T23:01:20.179422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Flood Mapping </w:t>
      </w:r>
      <w:r>
        <w:t xml:space="preserve">Studies undertaken to determine the possible high flow rates and anticipated flood flow paths of watercourses in Onkaparinga. The information is used to help inform our development plan, and identify potential stormwater infrastructure improvements. </w:t>
      </w:r>
      <w:r>
        <w:t xml:space="preserve">dataset </w:t>
      </w:r>
      <w:r>
        <w:t xml:space="preserve">English </w:t>
      </w:r>
      <w:r>
        <w:t xml:space="preserve">Creative Commons Attribution </w:t>
      </w:r>
      <w:r>
        <w:t xml:space="preserve">active </w:t>
      </w:r>
      <w:r>
        <w:t xml:space="preserve">Linked </w:t>
      </w:r>
      <w:r>
        <w:t xml:space="preserve">Once off </w:t>
      </w:r>
      <w:r>
        <w:t xml:space="preserve">/data/dataset/5545289a-fe3a-4598-b48f-7d33905de49c </w:t>
      </w:r>
      <w:r>
        <w:t xml:space="preserve">2016-06-23T05:46:41.963237 </w:t>
      </w:r>
      <w:r>
        <w:t xml:space="preserve">2019-07-26T06:12:41.409272 </w:t>
      </w:r>
      <w:r>
        <w:t xml:space="preserve">kymgro@onkaparinga.sa.gov.au </w:t>
      </w:r>
      <w:r>
        <w:t xml:space="preserve">None </w:t>
      </w:r>
      <w:r>
        <w:t xml:space="preserve">N/A </w:t>
      </w:r>
      <w:r>
        <w:t xml:space="preserve">None </w:t>
      </w:r>
      <w:r>
        <w:t xml:space="preserve">South Australia </w:t>
      </w:r>
      <w:r>
        <w:t xml:space="preserve">Local Government </w:t>
      </w:r>
      <w:r>
        <w:t xml:space="preserve">data.sa.gov.au </w:t>
      </w:r>
      <w:r>
        <w:t xml:space="preserve">City of Onkaparinga </w:t>
      </w:r>
      <w:r>
        <w:t xml:space="preserve">flood, map, onkaparinga </w:t>
      </w:r>
      <w:r>
        <w:t xml:space="preserve">water-energy-resources-environment-and-science </w:t>
      </w:r>
      <w:r>
        <w:t xml:space="preserve">None </w:t>
      </w:r>
      <w:r>
        <w:t xml:space="preserve">None </w:t>
      </w:r>
      <w:r>
        <w:t xml:space="preserve">None </w:t>
      </w:r>
      <w:r>
        <w:t xml:space="preserve">None </w:t>
      </w:r>
      <w:r>
        <w:t xml:space="preserve">None </w:t>
      </w:r>
    </w:p>
    <w:p>
      <w:r>
        <w:t xml:space="preserve">Flood Mapping of the River Murray 100GL </w:t>
      </w:r>
      <w:r>
        <w:t>This study was undertaken to assist in flood preparedness and</w:t>
        <w:br/>
        <w:t>risk management activities for the River Murray. The study</w:t>
        <w:br/>
        <w:t>predicts the flood extent for a range of flows when measured</w:t>
        <w:br/>
        <w:t>at the border to South Australia which are expressed in</w:t>
        <w:br/>
        <w:t xml:space="preserve">megalitres per day (ML/d). Scenario datasets released include: lOOGL,120GL,130GL,140GL, 160GL, 180GL, 200GL, 250GL, 300GL, 341GL. </w:t>
      </w:r>
      <w:r>
        <w:t xml:space="preserve">dataset </w:t>
      </w:r>
      <w:r>
        <w:t xml:space="preserve">English </w:t>
      </w:r>
      <w:r>
        <w:t xml:space="preserve">Creative Commons Attribution </w:t>
      </w:r>
      <w:r>
        <w:t xml:space="preserve">active </w:t>
      </w:r>
      <w:r>
        <w:t xml:space="preserve">Linked </w:t>
      </w:r>
      <w:r>
        <w:t xml:space="preserve">asRequired </w:t>
      </w:r>
      <w:r>
        <w:t xml:space="preserve">/data/dataset/a94b797c-412d-4532-a29c-5479fca6a9fb </w:t>
      </w:r>
      <w:r>
        <w:t xml:space="preserve">2016-06-20T23:56:20.181292 </w:t>
      </w:r>
      <w:r>
        <w:t xml:space="preserve">2020-02-18T05:14:47.300053 </w:t>
      </w:r>
      <w:r>
        <w:t xml:space="preserve">datasa@sa.gov.au </w:t>
      </w:r>
      <w:r>
        <w:t xml:space="preserve">None </w:t>
      </w:r>
      <w:r>
        <w:t xml:space="preserve">2014-01-01 </w:t>
      </w:r>
      <w:r>
        <w:t xml:space="preserve">None </w:t>
      </w:r>
      <w:r>
        <w:t xml:space="preserve">See Metadata </w:t>
      </w:r>
      <w:r>
        <w:t xml:space="preserve">Government of South Australia </w:t>
      </w:r>
      <w:r>
        <w:t xml:space="preserve">data.sa.gov.au </w:t>
      </w:r>
      <w:r>
        <w:t xml:space="preserve">Department for Environment and Water </w:t>
      </w:r>
      <w:r>
        <w:t xml:space="preserve">environment, flood, river murray </w:t>
      </w:r>
      <w:r>
        <w:t xml:space="preserve">water-energy-resources-environment-and-science </w:t>
      </w:r>
      <w:r>
        <w:t xml:space="preserve">None </w:t>
      </w:r>
      <w:r>
        <w:t xml:space="preserve">None </w:t>
      </w:r>
      <w:r>
        <w:t xml:space="preserve">None </w:t>
      </w:r>
      <w:r>
        <w:t xml:space="preserve">None </w:t>
      </w:r>
      <w:r>
        <w:t xml:space="preserve">None </w:t>
      </w:r>
    </w:p>
    <w:p>
      <w:r>
        <w:t xml:space="preserve">Flood Mapping of the River Murray 120GL </w:t>
      </w:r>
      <w:r>
        <w:t xml:space="preserve">This study was undertaken to assist in flood preparedness and risk management activities for the River Murray. The study predicts the flood extent for a range of flows when measured at the border to South Australia which are expressed in megalitres per day (ML/d). Scenario datasets released include: lOOGL,120GL,130GL,140GL, 160GL, 180GL, 200GL, 250GL, 300GL, 341GL. </w:t>
      </w:r>
      <w:r>
        <w:t xml:space="preserve">dataset </w:t>
      </w:r>
      <w:r>
        <w:t xml:space="preserve">English </w:t>
      </w:r>
      <w:r>
        <w:t xml:space="preserve">Creative Commons Attribution </w:t>
      </w:r>
      <w:r>
        <w:t xml:space="preserve">active </w:t>
      </w:r>
      <w:r>
        <w:t xml:space="preserve">Linked </w:t>
      </w:r>
      <w:r>
        <w:t xml:space="preserve">asRequired </w:t>
      </w:r>
      <w:r>
        <w:t xml:space="preserve">/data/dataset/99549b51-0ca8-4cb2-9d81-2356ac3646cd </w:t>
      </w:r>
      <w:r>
        <w:t xml:space="preserve">2016-06-21T00:08:03.939534 </w:t>
      </w:r>
      <w:r>
        <w:t xml:space="preserve">2020-02-18T05:15:41.527514 </w:t>
      </w:r>
      <w:r>
        <w:t xml:space="preserve">datasa@sa.gov.au </w:t>
      </w:r>
      <w:r>
        <w:t xml:space="preserve">None </w:t>
      </w:r>
      <w:r>
        <w:t xml:space="preserve">2014-01-01 </w:t>
      </w:r>
      <w:r>
        <w:t xml:space="preserve">None </w:t>
      </w:r>
      <w:r>
        <w:t xml:space="preserve">See Metadata </w:t>
      </w:r>
      <w:r>
        <w:t xml:space="preserve">Government of South Australia </w:t>
      </w:r>
      <w:r>
        <w:t xml:space="preserve">data.sa.gov.au </w:t>
      </w:r>
      <w:r>
        <w:t xml:space="preserve">Department for Environment and Water </w:t>
      </w:r>
      <w:r>
        <w:t xml:space="preserve">environment, flood, river murray </w:t>
      </w:r>
      <w:r>
        <w:t xml:space="preserve">water-energy-resources-environment-and-science </w:t>
      </w:r>
      <w:r>
        <w:t xml:space="preserve">None </w:t>
      </w:r>
      <w:r>
        <w:t xml:space="preserve">None </w:t>
      </w:r>
      <w:r>
        <w:t xml:space="preserve">None </w:t>
      </w:r>
      <w:r>
        <w:t xml:space="preserve">None </w:t>
      </w:r>
      <w:r>
        <w:t xml:space="preserve">None </w:t>
      </w:r>
    </w:p>
    <w:p>
      <w:r>
        <w:t xml:space="preserve">Flood Mapping of the River Murray 130GL </w:t>
      </w:r>
      <w:r>
        <w:t xml:space="preserve">This study was undertaken to assist in flood preparedness and risk management activities for the River Murray. The study predicts the flood extent for a range of flows when measured at the border to South Australia which are expressed in megalitres per day (ML/d). Scenario datasets released include: lOOGL,120GL,130GL,140GL, 160GL, 180GL, 200GL, 250GL, 300GL, 341GL. </w:t>
      </w:r>
      <w:r>
        <w:t xml:space="preserve">dataset </w:t>
      </w:r>
      <w:r>
        <w:t xml:space="preserve">English </w:t>
      </w:r>
      <w:r>
        <w:t xml:space="preserve">Creative Commons Attribution </w:t>
      </w:r>
      <w:r>
        <w:t xml:space="preserve">active </w:t>
      </w:r>
      <w:r>
        <w:t xml:space="preserve">Linked </w:t>
      </w:r>
      <w:r>
        <w:t xml:space="preserve">asRequired </w:t>
      </w:r>
      <w:r>
        <w:t xml:space="preserve">/data/dataset/63faad8c-0418-41d1-8485-6cfcb43e52f2 </w:t>
      </w:r>
      <w:r>
        <w:t xml:space="preserve">2016-06-21T00:13:56.428888 </w:t>
      </w:r>
      <w:r>
        <w:t xml:space="preserve">2020-02-18T05:16:56.303507 </w:t>
      </w:r>
      <w:r>
        <w:t xml:space="preserve">datasa@sa.gov.au </w:t>
      </w:r>
      <w:r>
        <w:t xml:space="preserve">None </w:t>
      </w:r>
      <w:r>
        <w:t xml:space="preserve">2014-01-01 </w:t>
      </w:r>
      <w:r>
        <w:t xml:space="preserve">None </w:t>
      </w:r>
      <w:r>
        <w:t xml:space="preserve">See Metadata </w:t>
      </w:r>
      <w:r>
        <w:t xml:space="preserve">Government of South Australia </w:t>
      </w:r>
      <w:r>
        <w:t xml:space="preserve">data.sa.gov.au </w:t>
      </w:r>
      <w:r>
        <w:t xml:space="preserve">Department for Environment and Water </w:t>
      </w:r>
      <w:r>
        <w:t xml:space="preserve">environment, flood, river murray </w:t>
      </w:r>
      <w:r>
        <w:t xml:space="preserve">water-energy-resources-environment-and-science </w:t>
      </w:r>
      <w:r>
        <w:t xml:space="preserve">None </w:t>
      </w:r>
      <w:r>
        <w:t xml:space="preserve">None </w:t>
      </w:r>
      <w:r>
        <w:t xml:space="preserve">None </w:t>
      </w:r>
      <w:r>
        <w:t xml:space="preserve">None </w:t>
      </w:r>
      <w:r>
        <w:t xml:space="preserve">None </w:t>
      </w:r>
    </w:p>
    <w:p>
      <w:r>
        <w:t xml:space="preserve">Flood Mapping of the River Murray 140GL </w:t>
      </w:r>
      <w:r>
        <w:t xml:space="preserve">This study was undertaken to assist in flood preparedness and risk management activities for the River Murray. The study predicts the flood extent for a range of flows when measured at the border to South Australia which are expressed in megalitres per day (ML/d). Scenario datasets released include: lOOGL,120GL,130GL,140GL, 160GL, 180GL, 200GL, 250GL, 300GL, 341GL. </w:t>
      </w:r>
      <w:r>
        <w:t xml:space="preserve">dataset </w:t>
      </w:r>
      <w:r>
        <w:t xml:space="preserve">English </w:t>
      </w:r>
      <w:r>
        <w:t xml:space="preserve">Creative Commons Attribution </w:t>
      </w:r>
      <w:r>
        <w:t xml:space="preserve">active </w:t>
      </w:r>
      <w:r>
        <w:t xml:space="preserve">Linked </w:t>
      </w:r>
      <w:r>
        <w:t xml:space="preserve">asRequired </w:t>
      </w:r>
      <w:r>
        <w:t xml:space="preserve">/data/dataset/cffee08b-f744-4e8f-816c-5a8f76ee3bcd </w:t>
      </w:r>
      <w:r>
        <w:t xml:space="preserve">2016-06-21T00:23:23.697086 </w:t>
      </w:r>
      <w:r>
        <w:t xml:space="preserve">2020-02-18T03:17:29.649572 </w:t>
      </w:r>
      <w:r>
        <w:t xml:space="preserve">datasa@sa.gov.au </w:t>
      </w:r>
      <w:r>
        <w:t xml:space="preserve">None </w:t>
      </w:r>
      <w:r>
        <w:t xml:space="preserve">2014-01-01 </w:t>
      </w:r>
      <w:r>
        <w:t xml:space="preserve">None </w:t>
      </w:r>
      <w:r>
        <w:t xml:space="preserve">See Metadata </w:t>
      </w:r>
      <w:r>
        <w:t xml:space="preserve">Government of South Australia </w:t>
      </w:r>
      <w:r>
        <w:t xml:space="preserve">data.sa.gov.au </w:t>
      </w:r>
      <w:r>
        <w:t xml:space="preserve">Department for Environment and Water </w:t>
      </w:r>
      <w:r>
        <w:t xml:space="preserve">environment, flood, river murray </w:t>
      </w:r>
      <w:r>
        <w:t xml:space="preserve">water-energy-resources-environment-and-science </w:t>
      </w:r>
      <w:r>
        <w:t xml:space="preserve">None </w:t>
      </w:r>
      <w:r>
        <w:t xml:space="preserve">None </w:t>
      </w:r>
      <w:r>
        <w:t xml:space="preserve">None </w:t>
      </w:r>
      <w:r>
        <w:t xml:space="preserve">None </w:t>
      </w:r>
      <w:r>
        <w:t xml:space="preserve">None </w:t>
      </w:r>
    </w:p>
    <w:p>
      <w:r>
        <w:t xml:space="preserve">Flood Mapping of the River Murray 160GL </w:t>
      </w:r>
      <w:r>
        <w:t xml:space="preserve">This study was undertaken to assist in flood preparedness and risk management activities for the River Murray. The study predicts the flood extent for a range of flows when measured at the border to South Australia which are expressed in megalitres per day (ML/d). Scenario datasets released include: lOOGL,120GL,130GL,140GL, 160GL, 180GL, 200GL, 250GL, 300GL, 341GL. </w:t>
      </w:r>
      <w:r>
        <w:t xml:space="preserve">dataset </w:t>
      </w:r>
      <w:r>
        <w:t xml:space="preserve">English </w:t>
      </w:r>
      <w:r>
        <w:t xml:space="preserve">Creative Commons Attribution </w:t>
      </w:r>
      <w:r>
        <w:t xml:space="preserve">active </w:t>
      </w:r>
      <w:r>
        <w:t xml:space="preserve">Linked </w:t>
      </w:r>
      <w:r>
        <w:t xml:space="preserve">asRequired </w:t>
      </w:r>
      <w:r>
        <w:t xml:space="preserve">/data/dataset/f8ac6aed-df1a-40bd-99be-1924c179e572 </w:t>
      </w:r>
      <w:r>
        <w:t xml:space="preserve">2016-06-21T00:34:07.449370 </w:t>
      </w:r>
      <w:r>
        <w:t xml:space="preserve">2020-02-18T05:44:12.118969 </w:t>
      </w:r>
      <w:r>
        <w:t xml:space="preserve">datasa@sa.gov.au </w:t>
      </w:r>
      <w:r>
        <w:t xml:space="preserve">None </w:t>
      </w:r>
      <w:r>
        <w:t xml:space="preserve">2014-01-01 </w:t>
      </w:r>
      <w:r>
        <w:t xml:space="preserve">None </w:t>
      </w:r>
      <w:r>
        <w:t xml:space="preserve">South Australia </w:t>
      </w:r>
      <w:r>
        <w:t xml:space="preserve">Government of South Australia </w:t>
      </w:r>
      <w:r>
        <w:t xml:space="preserve">data.sa.gov.au </w:t>
      </w:r>
      <w:r>
        <w:t xml:space="preserve">Department for Environment and Water </w:t>
      </w:r>
      <w:r>
        <w:t xml:space="preserve">environment, flood, river murray </w:t>
      </w:r>
      <w:r>
        <w:t xml:space="preserve">water-energy-resources-environment-and-science </w:t>
      </w:r>
      <w:r>
        <w:t xml:space="preserve">None </w:t>
      </w:r>
      <w:r>
        <w:t xml:space="preserve">None </w:t>
      </w:r>
      <w:r>
        <w:t xml:space="preserve">None </w:t>
      </w:r>
      <w:r>
        <w:t xml:space="preserve">None </w:t>
      </w:r>
      <w:r>
        <w:t xml:space="preserve">None </w:t>
      </w:r>
    </w:p>
    <w:p>
      <w:r>
        <w:t xml:space="preserve">Flood Mapping of the River Murray 180GL </w:t>
      </w:r>
      <w:r>
        <w:t xml:space="preserve">This study was undertaken to assist in flood preparedness and risk management activities for the River Murray. The study predicts the flood extent for a range of flows when measured at the border to South Australia which are expressed in megalitres per day (ML/d). Scenario datasets released include: lOOGL,120GL,130GL,140GL, 160GL, 180GL, 200GL, 250GL, 300GL, 341GL. </w:t>
      </w:r>
      <w:r>
        <w:t xml:space="preserve">dataset </w:t>
      </w:r>
      <w:r>
        <w:t xml:space="preserve">English </w:t>
      </w:r>
      <w:r>
        <w:t xml:space="preserve">Creative Commons Attribution </w:t>
      </w:r>
      <w:r>
        <w:t xml:space="preserve">active </w:t>
      </w:r>
      <w:r>
        <w:t xml:space="preserve">Linked </w:t>
      </w:r>
      <w:r>
        <w:t xml:space="preserve">asRequired </w:t>
      </w:r>
      <w:r>
        <w:t xml:space="preserve">/data/dataset/f0d59cff-1ef8-43d3-a210-e4d8ea6a43c6 </w:t>
      </w:r>
      <w:r>
        <w:t xml:space="preserve">2016-06-21T00:39:11.020618 </w:t>
      </w:r>
      <w:r>
        <w:t xml:space="preserve">2020-02-18T05:41:29.440357 </w:t>
      </w:r>
      <w:r>
        <w:t xml:space="preserve">datasa@sa.gov.au </w:t>
      </w:r>
      <w:r>
        <w:t xml:space="preserve">None </w:t>
      </w:r>
      <w:r>
        <w:t xml:space="preserve">2014-01-01 </w:t>
      </w:r>
      <w:r>
        <w:t xml:space="preserve">None </w:t>
      </w:r>
      <w:r>
        <w:t xml:space="preserve">See Metadata </w:t>
      </w:r>
      <w:r>
        <w:t xml:space="preserve">Government of South Australia </w:t>
      </w:r>
      <w:r>
        <w:t xml:space="preserve">data.sa.gov.au </w:t>
      </w:r>
      <w:r>
        <w:t xml:space="preserve">Department for Environment and Water </w:t>
      </w:r>
      <w:r>
        <w:t xml:space="preserve">environment, flood, river murray </w:t>
      </w:r>
      <w:r>
        <w:t xml:space="preserve">water-energy-resources-environment-and-science </w:t>
      </w:r>
      <w:r>
        <w:t xml:space="preserve">None </w:t>
      </w:r>
      <w:r>
        <w:t xml:space="preserve">None </w:t>
      </w:r>
      <w:r>
        <w:t xml:space="preserve">None </w:t>
      </w:r>
      <w:r>
        <w:t xml:space="preserve">None </w:t>
      </w:r>
      <w:r>
        <w:t xml:space="preserve">None </w:t>
      </w:r>
    </w:p>
    <w:p>
      <w:r>
        <w:t xml:space="preserve">Flood Mapping of the River Murray 200GL </w:t>
      </w:r>
      <w:r>
        <w:t xml:space="preserve">This study was undertaken to assist in flood preparedness and risk management activities for the River Murray. The study predicts the flood extent for a range of flows when measured at the border to South Australia which are expressed in megalitres per day (ML/d). Scenario datasets released include: lOOGL,120GL,130GL,140GL, 160GL, 180GL, 200GL, 250GL, 300GL, 341GL. </w:t>
      </w:r>
      <w:r>
        <w:t xml:space="preserve">dataset </w:t>
      </w:r>
      <w:r>
        <w:t xml:space="preserve">English </w:t>
      </w:r>
      <w:r>
        <w:t xml:space="preserve">Creative Commons Attribution </w:t>
      </w:r>
      <w:r>
        <w:t xml:space="preserve">active </w:t>
      </w:r>
      <w:r>
        <w:t xml:space="preserve">Linked </w:t>
      </w:r>
      <w:r>
        <w:t xml:space="preserve">asRequired </w:t>
      </w:r>
      <w:r>
        <w:t xml:space="preserve">/data/dataset/841d6c00-024b-4915-b0a6-1d6ee902ba53 </w:t>
      </w:r>
      <w:r>
        <w:t xml:space="preserve">2016-06-21T00:43:51.746891 </w:t>
      </w:r>
      <w:r>
        <w:t xml:space="preserve">2020-02-18T05:42:48.406261 </w:t>
      </w:r>
      <w:r>
        <w:t xml:space="preserve">datasa@sa.gov.au </w:t>
      </w:r>
      <w:r>
        <w:t xml:space="preserve">None </w:t>
      </w:r>
      <w:r>
        <w:t xml:space="preserve">2014-01-01 </w:t>
      </w:r>
      <w:r>
        <w:t xml:space="preserve">None </w:t>
      </w:r>
      <w:r>
        <w:t xml:space="preserve">See Metadata </w:t>
      </w:r>
      <w:r>
        <w:t xml:space="preserve">Government of South Australia </w:t>
      </w:r>
      <w:r>
        <w:t xml:space="preserve">data.sa.gov.au </w:t>
      </w:r>
      <w:r>
        <w:t xml:space="preserve">Department for Environment and Water </w:t>
      </w:r>
      <w:r>
        <w:t xml:space="preserve">environment, flood, river murray </w:t>
      </w:r>
      <w:r>
        <w:t xml:space="preserve">water-energy-resources-environment-and-science </w:t>
      </w:r>
      <w:r>
        <w:t xml:space="preserve">None </w:t>
      </w:r>
      <w:r>
        <w:t xml:space="preserve">None </w:t>
      </w:r>
      <w:r>
        <w:t xml:space="preserve">None </w:t>
      </w:r>
      <w:r>
        <w:t xml:space="preserve">None </w:t>
      </w:r>
      <w:r>
        <w:t xml:space="preserve">None </w:t>
      </w:r>
    </w:p>
    <w:p>
      <w:r>
        <w:t xml:space="preserve">Flood Mapping of the River Murray 250GL </w:t>
      </w:r>
      <w:r>
        <w:t xml:space="preserve">This study was undertaken to assist in flood preparedness and risk management activities for the River Murray. The study predicts the flood extent for a range of flows when measured at the border to South Australia which are expressed in megalitres per day (ML/d). Scenario datasets released include: lOOGL,120GL,130GL,140GL, 160GL, 180GL, 200GL, 250GL, 300GL, 341GL. </w:t>
      </w:r>
      <w:r>
        <w:t xml:space="preserve">dataset </w:t>
      </w:r>
      <w:r>
        <w:t xml:space="preserve">English </w:t>
      </w:r>
      <w:r>
        <w:t xml:space="preserve">Creative Commons Attribution </w:t>
      </w:r>
      <w:r>
        <w:t xml:space="preserve">active </w:t>
      </w:r>
      <w:r>
        <w:t xml:space="preserve">Linked </w:t>
      </w:r>
      <w:r>
        <w:t xml:space="preserve">asRequired </w:t>
      </w:r>
      <w:r>
        <w:t xml:space="preserve">/data/dataset/0aa89fd4-134c-4463-80fd-77a323bb87d9 </w:t>
      </w:r>
      <w:r>
        <w:t xml:space="preserve">2016-06-21T00:47:27.269552 </w:t>
      </w:r>
      <w:r>
        <w:t xml:space="preserve">2020-02-18T05:48:39.809509 </w:t>
      </w:r>
      <w:r>
        <w:t xml:space="preserve">datasa@sa.gov.au </w:t>
      </w:r>
      <w:r>
        <w:t xml:space="preserve">None </w:t>
      </w:r>
      <w:r>
        <w:t xml:space="preserve">2014-01-01 </w:t>
      </w:r>
      <w:r>
        <w:t xml:space="preserve">None </w:t>
      </w:r>
      <w:r>
        <w:t xml:space="preserve">South Australia </w:t>
      </w:r>
      <w:r>
        <w:t xml:space="preserve">Government of South Australia </w:t>
      </w:r>
      <w:r>
        <w:t xml:space="preserve">data.sa.gov.au </w:t>
      </w:r>
      <w:r>
        <w:t xml:space="preserve">Department for Environment and Water </w:t>
      </w:r>
      <w:r>
        <w:t xml:space="preserve">environment, flood, river murray </w:t>
      </w:r>
      <w:r>
        <w:t xml:space="preserve">water-energy-resources-environment-and-science </w:t>
      </w:r>
      <w:r>
        <w:t xml:space="preserve">None </w:t>
      </w:r>
      <w:r>
        <w:t xml:space="preserve">None </w:t>
      </w:r>
      <w:r>
        <w:t xml:space="preserve">None </w:t>
      </w:r>
      <w:r>
        <w:t xml:space="preserve">None </w:t>
      </w:r>
      <w:r>
        <w:t xml:space="preserve">None </w:t>
      </w:r>
    </w:p>
    <w:p>
      <w:r>
        <w:t xml:space="preserve">Flood Mapping of the River Murray 300GL </w:t>
      </w:r>
      <w:r>
        <w:t xml:space="preserve">This study was undertaken to assist in flood preparedness and risk management activities for the River Murray. The study predicts the flood extent for a range of flows when measured at the border to South Australia which are expressed in megalitres per day (ML/d). Scenario datasets released include: lOOGL,120GL,130GL,140GL, 160GL, 180GL, 200GL, 250GL, 300GL, 341GL. </w:t>
      </w:r>
      <w:r>
        <w:t xml:space="preserve">dataset </w:t>
      </w:r>
      <w:r>
        <w:t xml:space="preserve">English </w:t>
      </w:r>
      <w:r>
        <w:t xml:space="preserve">Creative Commons Attribution </w:t>
      </w:r>
      <w:r>
        <w:t xml:space="preserve">active </w:t>
      </w:r>
      <w:r>
        <w:t xml:space="preserve">Linked </w:t>
      </w:r>
      <w:r>
        <w:t xml:space="preserve">asRequired </w:t>
      </w:r>
      <w:r>
        <w:t xml:space="preserve">/data/dataset/f0a4c1de-2fa2-4c54-90f4-782812e98247 </w:t>
      </w:r>
      <w:r>
        <w:t xml:space="preserve">2016-06-21T01:03:11.320318 </w:t>
      </w:r>
      <w:r>
        <w:t xml:space="preserve">2020-02-18T05:47:04.986262 </w:t>
      </w:r>
      <w:r>
        <w:t xml:space="preserve">datasa@sa.gov.au </w:t>
      </w:r>
      <w:r>
        <w:t xml:space="preserve">None </w:t>
      </w:r>
      <w:r>
        <w:t xml:space="preserve">2014-01-01 </w:t>
      </w:r>
      <w:r>
        <w:t xml:space="preserve">None </w:t>
      </w:r>
      <w:r>
        <w:t xml:space="preserve">See Metadata </w:t>
      </w:r>
      <w:r>
        <w:t xml:space="preserve">Government of South Australia </w:t>
      </w:r>
      <w:r>
        <w:t xml:space="preserve">data.sa.gov.au </w:t>
      </w:r>
      <w:r>
        <w:t xml:space="preserve">Department for Environment and Water </w:t>
      </w:r>
      <w:r>
        <w:t xml:space="preserve">environment, flood, river murray </w:t>
      </w:r>
      <w:r>
        <w:t xml:space="preserve">water-energy-resources-environment-and-science </w:t>
      </w:r>
      <w:r>
        <w:t xml:space="preserve">None </w:t>
      </w:r>
      <w:r>
        <w:t xml:space="preserve">None </w:t>
      </w:r>
      <w:r>
        <w:t xml:space="preserve">None </w:t>
      </w:r>
      <w:r>
        <w:t xml:space="preserve">None </w:t>
      </w:r>
      <w:r>
        <w:t xml:space="preserve">None </w:t>
      </w:r>
    </w:p>
    <w:p>
      <w:r>
        <w:t xml:space="preserve">Flood Mapping of the River Murray 341GL </w:t>
      </w:r>
      <w:r>
        <w:t xml:space="preserve">This study was undertaken to assist in flood preparedness and risk management activities for the River Murray. The study predicts the flood extent for a range of flows when measured at the border to South Australia which are expressed in megalitres per day (ML/d). Scenario datasets released include: lOOGL,120GL,130GL,140GL, 160GL, 180GL, 200GL, 250GL, 300GL, 341GL. </w:t>
      </w:r>
      <w:r>
        <w:t xml:space="preserve">dataset </w:t>
      </w:r>
      <w:r>
        <w:t xml:space="preserve">English </w:t>
      </w:r>
      <w:r>
        <w:t xml:space="preserve">Creative Commons Attribution </w:t>
      </w:r>
      <w:r>
        <w:t xml:space="preserve">active </w:t>
      </w:r>
      <w:r>
        <w:t xml:space="preserve">Linked </w:t>
      </w:r>
      <w:r>
        <w:t xml:space="preserve">asRequired </w:t>
      </w:r>
      <w:r>
        <w:t xml:space="preserve">/data/dataset/07285de5-bbd3-4c29-ac6b-05abb501748b </w:t>
      </w:r>
      <w:r>
        <w:t xml:space="preserve">2016-06-21T01:09:33.774345 </w:t>
      </w:r>
      <w:r>
        <w:t xml:space="preserve">2020-02-18T05:45:54.284685 </w:t>
      </w:r>
      <w:r>
        <w:t xml:space="preserve">datasa@sa.gov.au </w:t>
      </w:r>
      <w:r>
        <w:t xml:space="preserve">None </w:t>
      </w:r>
      <w:r>
        <w:t xml:space="preserve">2014-01-01 </w:t>
      </w:r>
      <w:r>
        <w:t xml:space="preserve">None </w:t>
      </w:r>
      <w:r>
        <w:t xml:space="preserve">South Australia </w:t>
      </w:r>
      <w:r>
        <w:t xml:space="preserve">Government of South Australia </w:t>
      </w:r>
      <w:r>
        <w:t xml:space="preserve">data.sa.gov.au </w:t>
      </w:r>
      <w:r>
        <w:t xml:space="preserve">Department for Environment and Water </w:t>
      </w:r>
      <w:r>
        <w:t xml:space="preserve">environment, flood, river murray </w:t>
      </w:r>
      <w:r>
        <w:t xml:space="preserve">water-energy-resources-environment-and-science </w:t>
      </w:r>
      <w:r>
        <w:t xml:space="preserve">None </w:t>
      </w:r>
      <w:r>
        <w:t xml:space="preserve">None </w:t>
      </w:r>
      <w:r>
        <w:t xml:space="preserve">None </w:t>
      </w:r>
      <w:r>
        <w:t xml:space="preserve">None </w:t>
      </w:r>
      <w:r>
        <w:t xml:space="preserve">None </w:t>
      </w:r>
    </w:p>
    <w:p>
      <w:r>
        <w:t xml:space="preserve">Flora Species Observations </w:t>
      </w:r>
      <w:r>
        <w:t xml:space="preserve">The flora data set represents the spatial locations of flora species observation data maintained by DEWNR in the Biological Databases of South Australia. </w:t>
      </w:r>
      <w:r>
        <w:t xml:space="preserve">dataset </w:t>
      </w:r>
      <w:r>
        <w:t xml:space="preserve">English </w:t>
      </w:r>
      <w:r>
        <w:t xml:space="preserve">Creative Commons Attribution </w:t>
      </w:r>
      <w:r>
        <w:t xml:space="preserve">active </w:t>
      </w:r>
      <w:r>
        <w:t xml:space="preserve">Linked </w:t>
      </w:r>
      <w:r>
        <w:t xml:space="preserve">asRequired </w:t>
      </w:r>
      <w:r>
        <w:t xml:space="preserve">/data/dataset/e059ea9f-5ef6-4771-ae28-88759e0e30c6 </w:t>
      </w:r>
      <w:r>
        <w:t xml:space="preserve">2013-05-17T08:12:53.612110 </w:t>
      </w:r>
      <w:r>
        <w:t xml:space="preserve">2016-07-07T02:48:07.649139 </w:t>
      </w:r>
      <w:r>
        <w:t xml:space="preserve">DEWNR.CustomerServiceCentre@sa.gov.au </w:t>
      </w:r>
      <w:r>
        <w:t xml:space="preserve">N/A </w:t>
      </w:r>
      <w:r>
        <w:t xml:space="preserve">October 2012 </w:t>
      </w:r>
      <w:r>
        <w:t xml:space="preserve">None </w:t>
      </w:r>
      <w:r>
        <w:t xml:space="preserve">South Australia </w:t>
      </w:r>
      <w:r>
        <w:t xml:space="preserve">Government of South Australia </w:t>
      </w:r>
      <w:r>
        <w:t xml:space="preserve">data.sa.gov.au </w:t>
      </w:r>
      <w:r>
        <w:t xml:space="preserve">Department for Environment and Water </w:t>
      </w:r>
      <w:r>
        <w:t xml:space="preserve">Biological Conservation, Conservation, Flora, Nature </w:t>
      </w:r>
      <w:r>
        <w:t xml:space="preserve">water-energy-resources-environment-and-science </w:t>
      </w:r>
      <w:r>
        <w:t xml:space="preserve">None </w:t>
      </w:r>
      <w:r>
        <w:t xml:space="preserve">None </w:t>
      </w:r>
      <w:r>
        <w:t xml:space="preserve">None </w:t>
      </w:r>
      <w:r>
        <w:t xml:space="preserve">None </w:t>
      </w:r>
      <w:r>
        <w:t xml:space="preserve">None </w:t>
      </w:r>
    </w:p>
    <w:p>
      <w:r>
        <w:t xml:space="preserve">Food and Beverage Scorecard </w:t>
      </w:r>
      <w:r>
        <w:t xml:space="preserve">The South Australian Food ScoreCard is important data that evaluates the contribution made by the food and beverage industry to South Australia’s economy from production to consumption 1999 -2012 data. </w:t>
      </w:r>
      <w:r>
        <w:t xml:space="preserve">dataset </w:t>
      </w:r>
      <w:r>
        <w:t xml:space="preserve">English </w:t>
      </w:r>
      <w:r>
        <w:t xml:space="preserve">Creative Commons Attribution </w:t>
      </w:r>
      <w:r>
        <w:t xml:space="preserve">active </w:t>
      </w:r>
      <w:r>
        <w:t xml:space="preserve">Hosted </w:t>
      </w:r>
      <w:r>
        <w:t xml:space="preserve">asRequired </w:t>
      </w:r>
      <w:r>
        <w:t xml:space="preserve">/data/dataset/09c3bfd1-e1e9-4148-907d-b7abfee137c7 </w:t>
      </w:r>
      <w:r>
        <w:t xml:space="preserve">2013-05-28T03:54:02.226141 </w:t>
      </w:r>
      <w:r>
        <w:t xml:space="preserve">2016-06-08T02:00:33.589374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of Primary Industries and Regions </w:t>
      </w:r>
      <w:r>
        <w:t xml:space="preserve">Agriculture, Economies, Employment, Fisheries, Food, Food Manufacturing </w:t>
      </w:r>
      <w:r>
        <w:t xml:space="preserve">business-industry-and-trade, water-energy-resources-environment-and-science </w:t>
      </w:r>
      <w:r>
        <w:t xml:space="preserve">None </w:t>
      </w:r>
      <w:r>
        <w:t xml:space="preserve">None </w:t>
      </w:r>
      <w:r>
        <w:t xml:space="preserve">None </w:t>
      </w:r>
      <w:r>
        <w:t xml:space="preserve">None </w:t>
      </w:r>
      <w:r>
        <w:t xml:space="preserve">None </w:t>
      </w:r>
    </w:p>
    <w:p>
      <w:r>
        <w:t xml:space="preserve">Footpath Network </w:t>
      </w:r>
      <w:r>
        <w:t xml:space="preserve">Provides geographic location and attribute data for all footpath assets within the Adelaide City Council area </w:t>
      </w:r>
      <w:r>
        <w:t xml:space="preserve">dataset </w:t>
      </w:r>
      <w:r>
        <w:t xml:space="preserve">aar </w:t>
      </w:r>
      <w:r>
        <w:t xml:space="preserve">Creative Commons Attribution </w:t>
      </w:r>
      <w:r>
        <w:t xml:space="preserve">active </w:t>
      </w:r>
      <w:r>
        <w:t xml:space="preserve">Linked </w:t>
      </w:r>
      <w:r>
        <w:t xml:space="preserve">daily </w:t>
      </w:r>
      <w:r>
        <w:t xml:space="preserve">/data/dataset/2f12ea3f-55a7-4ad7-9802-822ea88f9df2 </w:t>
      </w:r>
      <w:r>
        <w:t xml:space="preserve">2016-06-30T07:29:48.315172 </w:t>
      </w:r>
      <w:r>
        <w:t xml:space="preserve">2022-11-13T23:54:51.280784 </w:t>
      </w:r>
      <w:r>
        <w:t xml:space="preserve">DataSA@sa.gov.au  </w:t>
      </w:r>
      <w:r>
        <w:t xml:space="preserve">None </w:t>
      </w:r>
      <w:r>
        <w:t xml:space="preserve">2016 </w:t>
      </w:r>
      <w:r>
        <w:t xml:space="preserve">None </w:t>
      </w:r>
      <w:r>
        <w:t xml:space="preserve"> Adelaide and North Adelaide  </w:t>
      </w:r>
      <w:r>
        <w:t xml:space="preserve">Local Government </w:t>
      </w:r>
      <w:r>
        <w:t xml:space="preserve">data.sa.gov.au </w:t>
      </w:r>
      <w:r>
        <w:t xml:space="preserve">City of Adelaide </w:t>
      </w:r>
      <w:r>
        <w:t xml:space="preserve">Footpath </w:t>
      </w:r>
      <w:r>
        <w:t xml:space="preserve">transport-travel-and-motoring </w:t>
      </w:r>
      <w:r>
        <w:t xml:space="preserve">None </w:t>
      </w:r>
      <w:r>
        <w:t xml:space="preserve">None </w:t>
      </w:r>
      <w:r>
        <w:t xml:space="preserve">None </w:t>
      </w:r>
      <w:r>
        <w:t xml:space="preserve">None </w:t>
      </w:r>
      <w:r>
        <w:t xml:space="preserve">None </w:t>
      </w:r>
    </w:p>
    <w:p>
      <w:r>
        <w:t xml:space="preserve">Footpaths in the City of Port Adelaide Enfield </w:t>
      </w:r>
      <w:r>
        <w:t>Footpaths in the City of Port Adelaide Enfield.</w:t>
        <w:br/>
        <w:t>Polygon spatial layer. Attributed with asset id and structural material.</w:t>
        <w:br/>
        <w:t xml:space="preserve">The spatial extent of each footpath is a schematic representation only and in many cases includes the area of the verge too. However the Length and Width field values are accurate. Data available to download in various formats from Council's open data portal. </w:t>
      </w:r>
      <w:r>
        <w:t xml:space="preserve">dataset </w:t>
      </w:r>
      <w:r>
        <w:t xml:space="preserve">English </w:t>
      </w:r>
      <w:r>
        <w:t xml:space="preserve">Creative Commons Attribution </w:t>
      </w:r>
      <w:r>
        <w:t xml:space="preserve">active </w:t>
      </w:r>
      <w:r>
        <w:t xml:space="preserve">Linked </w:t>
      </w:r>
      <w:r>
        <w:t xml:space="preserve">annually </w:t>
      </w:r>
      <w:r>
        <w:t xml:space="preserve">/data/dataset/7a286883-a9bd-4619-99ed-42f5807df2cb </w:t>
      </w:r>
      <w:r>
        <w:t xml:space="preserve">2015-05-28T07:21:04.515776 </w:t>
      </w:r>
      <w:r>
        <w:t xml:space="preserve">2019-09-09T04:06:09.128266 </w:t>
      </w:r>
      <w:r>
        <w:t xml:space="preserve">service@cityofpae.sa.gov.au </w:t>
      </w:r>
      <w:r>
        <w:t xml:space="preserve">Unit level </w:t>
      </w:r>
      <w:r>
        <w:t xml:space="preserve">2018-09-02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council, footpaths, infrastructure, port adelaide enfield </w:t>
      </w:r>
      <w:r>
        <w:t xml:space="preserve">housing-land-planning-and-infrastructure </w:t>
      </w:r>
      <w:r>
        <w:t xml:space="preserve">None </w:t>
      </w:r>
      <w:r>
        <w:t xml:space="preserve">None </w:t>
      </w:r>
      <w:r>
        <w:t xml:space="preserve">None </w:t>
      </w:r>
      <w:r>
        <w:t xml:space="preserve">None </w:t>
      </w:r>
      <w:r>
        <w:t xml:space="preserve">None </w:t>
      </w:r>
    </w:p>
    <w:p>
      <w:r>
        <w:t xml:space="preserve">ForwardIT Digital Literacy Resources Content </w:t>
      </w:r>
      <w:r>
        <w:t xml:space="preserve">The ForwardIT website was decommissioned 31 January 2017. </w:t>
        <w:br/>
        <w:t>Content that was developed by the Department of State Development is still available upon request.</w:t>
        <w:br/>
        <w:t>Contact the Infoline on 1800 506 266 or email WorkReady@sa.gov.au for more information.</w:t>
        <w:br/>
        <w:t xml:space="preserve">The information and resources will enable users to increase their digital literacy skills, confidence and knowledge to allow them to take advantage of technology to enhance their daily personal, work, leisure and family lives </w:t>
      </w:r>
      <w:r>
        <w:t xml:space="preserve">dataset </w:t>
      </w:r>
      <w:r>
        <w:t xml:space="preserve">English </w:t>
      </w:r>
      <w:r>
        <w:t xml:space="preserve">Creative Commons Attribution </w:t>
      </w:r>
      <w:r>
        <w:t xml:space="preserve">active </w:t>
      </w:r>
      <w:r>
        <w:t xml:space="preserve">Linked </w:t>
      </w:r>
      <w:r>
        <w:t xml:space="preserve">asRequired </w:t>
      </w:r>
      <w:r>
        <w:t xml:space="preserve">/data/dataset/9be6ec4b-ab47-4f3f-9eb4-533e9db7d5b2 </w:t>
      </w:r>
      <w:r>
        <w:t xml:space="preserve">2013-05-22T06:02:36.551008 </w:t>
      </w:r>
      <w:r>
        <w:t xml:space="preserve">2017-06-19T06:58:05.705447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Industry, Innovation and Science </w:t>
      </w:r>
      <w:r>
        <w:t xml:space="preserve">community, digital literacy, education, internet, Skills, technology, Training </w:t>
      </w:r>
      <w:r>
        <w:t xml:space="preserve">education-skills-and-learning </w:t>
      </w:r>
      <w:r>
        <w:t xml:space="preserve">None </w:t>
      </w:r>
      <w:r>
        <w:t xml:space="preserve">None </w:t>
      </w:r>
      <w:r>
        <w:t xml:space="preserve">None </w:t>
      </w:r>
      <w:r>
        <w:t xml:space="preserve">None </w:t>
      </w:r>
      <w:r>
        <w:t xml:space="preserve">None </w:t>
      </w:r>
    </w:p>
    <w:p>
      <w:r>
        <w:t xml:space="preserve">Fraud 22-23 </w:t>
      </w:r>
      <w:r>
        <w:t xml:space="preserve">Fraud 22-23 </w:t>
      </w:r>
      <w:r>
        <w:t xml:space="preserve">dataset </w:t>
      </w:r>
      <w:r>
        <w:t xml:space="preserve">eng </w:t>
      </w:r>
      <w:r>
        <w:t xml:space="preserve">Creative Commons Attribution </w:t>
      </w:r>
      <w:r>
        <w:t xml:space="preserve">active </w:t>
      </w:r>
      <w:r>
        <w:t xml:space="preserve">Linked </w:t>
      </w:r>
      <w:r>
        <w:t xml:space="preserve">annual </w:t>
      </w:r>
      <w:r>
        <w:t xml:space="preserve">/data/dataset/050f74c7-c37d-4e45-b7ce-813a3d52246f </w:t>
      </w:r>
      <w:r>
        <w:t xml:space="preserve">2023-09-27T21:56:51.316606 </w:t>
      </w:r>
      <w:r>
        <w:t xml:space="preserve">2023-09-28T04:36:37.068129 </w:t>
      </w:r>
      <w:r>
        <w:t xml:space="preserve">Curator.carrick@sa.gov.au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Carrick Hill </w:t>
      </w:r>
      <w:r>
        <w:t xml:space="preserve">fraud </w:t>
      </w:r>
      <w:r>
        <w:t xml:space="preserve">None </w:t>
      </w:r>
      <w:r>
        <w:t xml:space="preserve">None </w:t>
      </w:r>
      <w:r>
        <w:t xml:space="preserve">None </w:t>
      </w:r>
      <w:r>
        <w:t xml:space="preserve">None </w:t>
      </w:r>
      <w:r>
        <w:t xml:space="preserve">None </w:t>
      </w:r>
      <w:r>
        <w:t xml:space="preserve">None </w:t>
      </w:r>
    </w:p>
    <w:p>
      <w:r>
        <w:t xml:space="preserve">Fraud Detected </w:t>
      </w:r>
      <w:r>
        <w:t xml:space="preserve">Number of instances of alleged fraud identified  </w:t>
      </w:r>
      <w:r>
        <w:t xml:space="preserve">dataset </w:t>
      </w:r>
      <w:r>
        <w:t xml:space="preserve">aar </w:t>
      </w:r>
      <w:r>
        <w:t xml:space="preserve">Creative Commons Attribution </w:t>
      </w:r>
      <w:r>
        <w:t xml:space="preserve">active </w:t>
      </w:r>
      <w:r>
        <w:t xml:space="preserve">Linked </w:t>
      </w:r>
      <w:r>
        <w:t xml:space="preserve">daily </w:t>
      </w:r>
      <w:r>
        <w:t xml:space="preserve">/data/dataset/f3ab015c-866c-450b-a74c-e52b2e8a7222 </w:t>
      </w:r>
      <w:r>
        <w:t xml:space="preserve">2017-09-28T06:11:43.063566 </w:t>
      </w:r>
      <w:r>
        <w:t xml:space="preserve">2023-12-08T01:33:42.362619 </w:t>
      </w:r>
      <w:r>
        <w:t xml:space="preserve">datasa@sa.gov.au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Renewal SA </w:t>
      </w:r>
      <w:r>
        <w:t xml:space="preserve">goverment </w:t>
      </w:r>
      <w:r>
        <w:t xml:space="preserve">government-reporting-and-policy </w:t>
      </w:r>
      <w:r>
        <w:t xml:space="preserve">None </w:t>
      </w:r>
      <w:r>
        <w:t xml:space="preserve">None </w:t>
      </w:r>
      <w:r>
        <w:t xml:space="preserve">None </w:t>
      </w:r>
      <w:r>
        <w:t xml:space="preserve">None </w:t>
      </w:r>
      <w:r>
        <w:t xml:space="preserve">None </w:t>
      </w:r>
    </w:p>
    <w:p>
      <w:r>
        <w:t xml:space="preserve">Fraud Detected 2020 </w:t>
      </w:r>
      <w:r>
        <w:t xml:space="preserve">Carrick Hill Fraud Detected </w:t>
      </w:r>
      <w:r>
        <w:t xml:space="preserve">dataset </w:t>
      </w:r>
      <w:r>
        <w:t xml:space="preserve">English </w:t>
      </w:r>
      <w:r>
        <w:t xml:space="preserve">Creative Commons Attribution </w:t>
      </w:r>
      <w:r>
        <w:t xml:space="preserve">active </w:t>
      </w:r>
      <w:r>
        <w:t xml:space="preserve">Hosted </w:t>
      </w:r>
      <w:r>
        <w:t xml:space="preserve">annually </w:t>
      </w:r>
      <w:r>
        <w:t xml:space="preserve">/data/dataset/f851e66e-198a-4b51-af22-f237feab36fc </w:t>
      </w:r>
      <w:r>
        <w:t xml:space="preserve">2020-09-30T05:45:52.861765 </w:t>
      </w:r>
      <w:r>
        <w:t xml:space="preserve">2020-09-30T05:46:14.506299 </w:t>
      </w:r>
      <w:r>
        <w:t xml:space="preserve">Curator.carrick@sa.gov.au </w:t>
      </w:r>
      <w:r>
        <w:t xml:space="preserve">None </w:t>
      </w:r>
      <w:r>
        <w:t xml:space="preserve">2019-07-01 </w:t>
      </w:r>
      <w:r>
        <w:t xml:space="preserve">2020-06-30 </w:t>
      </w:r>
      <w:r>
        <w:t xml:space="preserve">South Australia </w:t>
      </w:r>
      <w:r>
        <w:t xml:space="preserve">Government of South Australia </w:t>
      </w:r>
      <w:r>
        <w:t xml:space="preserve">data.sa.gov.au </w:t>
      </w:r>
      <w:r>
        <w:t xml:space="preserve">Carrick Hill </w:t>
      </w:r>
      <w:r>
        <w:t xml:space="preserve">Carrick Hill, Fraud Detected </w:t>
      </w:r>
      <w:r>
        <w:t xml:space="preserve">None </w:t>
      </w:r>
      <w:r>
        <w:t xml:space="preserve">None </w:t>
      </w:r>
      <w:r>
        <w:t xml:space="preserve">None </w:t>
      </w:r>
      <w:r>
        <w:t xml:space="preserve">None </w:t>
      </w:r>
      <w:r>
        <w:t xml:space="preserve">None </w:t>
      </w:r>
      <w:r>
        <w:t xml:space="preserve">None </w:t>
      </w:r>
    </w:p>
    <w:p>
      <w:r>
        <w:t xml:space="preserve">Fraud Detected </w:t>
      </w:r>
      <w:r>
        <w:t xml:space="preserve">Fraud Detected </w:t>
      </w:r>
      <w:r>
        <w:t xml:space="preserve">dataset </w:t>
      </w:r>
      <w:r>
        <w:t xml:space="preserve">eng </w:t>
      </w:r>
      <w:r>
        <w:t xml:space="preserve">Creative Commons Attribution </w:t>
      </w:r>
      <w:r>
        <w:t xml:space="preserve">active </w:t>
      </w:r>
      <w:r>
        <w:t xml:space="preserve">Linked </w:t>
      </w:r>
      <w:r>
        <w:t xml:space="preserve">annual </w:t>
      </w:r>
      <w:r>
        <w:t xml:space="preserve">/data/dataset/6c6a3438-5a19-4d2b-81fe-b19a14cdeeb1 </w:t>
      </w:r>
      <w:r>
        <w:t xml:space="preserve">2021-09-22T22:51:13.050153 </w:t>
      </w:r>
      <w:r>
        <w:t xml:space="preserve">2021-09-22T22:51:32.184175 </w:t>
      </w:r>
      <w:r>
        <w:t xml:space="preserve">Curator.carrick@sa.gov.au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Carrick Hill </w:t>
      </w:r>
      <w:r>
        <w:t xml:space="preserve">Carrick Hill, fraud detected </w:t>
      </w:r>
      <w:r>
        <w:t xml:space="preserve">None </w:t>
      </w:r>
      <w:r>
        <w:t xml:space="preserve">None </w:t>
      </w:r>
      <w:r>
        <w:t xml:space="preserve">None </w:t>
      </w:r>
      <w:r>
        <w:t xml:space="preserve">None </w:t>
      </w:r>
      <w:r>
        <w:t xml:space="preserve">None </w:t>
      </w:r>
      <w:r>
        <w:t xml:space="preserve">None </w:t>
      </w:r>
    </w:p>
    <w:p>
      <w:r>
        <w:t xml:space="preserve">Fraud detected at TRBSA </w:t>
      </w:r>
      <w:r>
        <w:t xml:space="preserve">Fraud detected at TRBSA </w:t>
      </w:r>
      <w:r>
        <w:t xml:space="preserve">dataset </w:t>
      </w:r>
      <w:r>
        <w:t xml:space="preserve">eng </w:t>
      </w:r>
      <w:r>
        <w:t xml:space="preserve">Creative Commons Attribution </w:t>
      </w:r>
      <w:r>
        <w:t xml:space="preserve">active </w:t>
      </w:r>
      <w:r>
        <w:t xml:space="preserve">Linked </w:t>
      </w:r>
      <w:r>
        <w:t xml:space="preserve">annual </w:t>
      </w:r>
      <w:r>
        <w:t xml:space="preserve">/data/dataset/d3030f00-4360-40c1-94dd-7ef3526a61e5 </w:t>
      </w:r>
      <w:r>
        <w:t xml:space="preserve">2020-11-23T02:48:11.072901 </w:t>
      </w:r>
      <w:r>
        <w:t xml:space="preserve">2020-11-23T02:48:29.787159 </w:t>
      </w:r>
      <w:r>
        <w:t xml:space="preserve">communications@trb.sa.edu.au </w:t>
      </w:r>
      <w:r>
        <w:t xml:space="preserve">None </w:t>
      </w:r>
      <w:r>
        <w:t xml:space="preserve">2016-07-01 </w:t>
      </w:r>
      <w:r>
        <w:t xml:space="preserve">2020-06-30 </w:t>
      </w:r>
      <w:r>
        <w:t xml:space="preserve">SA0062407: South Australia </w:t>
      </w:r>
      <w:r>
        <w:t xml:space="preserve">Government of South Australia </w:t>
      </w:r>
      <w:r>
        <w:t xml:space="preserve">data.sa.gov.au </w:t>
      </w:r>
      <w:r>
        <w:t xml:space="preserve">Teachers Registration Board of South Australia </w:t>
      </w:r>
      <w:r>
        <w:t xml:space="preserve">education </w:t>
      </w:r>
      <w:r>
        <w:t xml:space="preserve">education-skills-and-learning </w:t>
      </w:r>
      <w:r>
        <w:t xml:space="preserve">None </w:t>
      </w:r>
      <w:r>
        <w:t xml:space="preserve">None </w:t>
      </w:r>
      <w:r>
        <w:t xml:space="preserve">None </w:t>
      </w:r>
      <w:r>
        <w:t xml:space="preserve">None </w:t>
      </w:r>
      <w:r>
        <w:t xml:space="preserve">None </w:t>
      </w:r>
    </w:p>
    <w:p>
      <w:r>
        <w:t xml:space="preserve">Fraud Detected - Commission on Excellence and Innovation in Health </w:t>
      </w:r>
      <w:r>
        <w:t>The number of instances of fraud detected in the Commission on Excellence and Innovation in Health across financial years.</w:t>
        <w:br/>
        <w:t xml:space="preserve">Note: The CEIH was established on 6 January 2020. </w:t>
      </w:r>
      <w:r>
        <w:t xml:space="preserve">dataset </w:t>
      </w:r>
      <w:r>
        <w:t xml:space="preserve">eng </w:t>
      </w:r>
      <w:r>
        <w:t xml:space="preserve">Creative Commons Attribution </w:t>
      </w:r>
      <w:r>
        <w:t xml:space="preserve">active </w:t>
      </w:r>
      <w:r>
        <w:t xml:space="preserve">Linked </w:t>
      </w:r>
      <w:r>
        <w:t xml:space="preserve">annual </w:t>
      </w:r>
      <w:r>
        <w:t xml:space="preserve">/data/dataset/14c03385-3b91-4f50-8517-1b0e9601b567 </w:t>
      </w:r>
      <w:r>
        <w:t xml:space="preserve">2020-12-09T06:16:04.717646 </w:t>
      </w:r>
      <w:r>
        <w:t xml:space="preserve">2023-09-15T06:49:42.278471 </w:t>
      </w:r>
      <w:r>
        <w:t xml:space="preserve">CEIHExcellence-Innovation@sa.gov.au </w:t>
      </w:r>
      <w:r>
        <w:t xml:space="preserve">None </w:t>
      </w:r>
      <w:r>
        <w:t xml:space="preserve">2020-01-06 </w:t>
      </w:r>
      <w:r>
        <w:t xml:space="preserve">2020-06-30 </w:t>
      </w:r>
      <w:r>
        <w:t xml:space="preserve">SA0062407: South Australia </w:t>
      </w:r>
      <w:r>
        <w:t xml:space="preserve">Government of South Australia </w:t>
      </w:r>
      <w:r>
        <w:t xml:space="preserve">data.sa.gov.au </w:t>
      </w:r>
      <w:r>
        <w:t xml:space="preserve">Commission on Excellence and Innovation in Health </w:t>
      </w:r>
      <w:r>
        <w:t xml:space="preserve">CEIH, Commission, Excellence, Fraud, Innovation </w:t>
      </w:r>
      <w:r>
        <w:t xml:space="preserve">health-and-wellbeing </w:t>
      </w:r>
      <w:r>
        <w:t xml:space="preserve">None </w:t>
      </w:r>
      <w:r>
        <w:t xml:space="preserve">None </w:t>
      </w:r>
      <w:r>
        <w:t xml:space="preserve">None </w:t>
      </w:r>
      <w:r>
        <w:t xml:space="preserve">None </w:t>
      </w:r>
      <w:r>
        <w:t xml:space="preserve">None </w:t>
      </w:r>
    </w:p>
    <w:p>
      <w:r>
        <w:t xml:space="preserve">Fraud detected in Education Standards Board </w:t>
      </w:r>
      <w:r>
        <w:t xml:space="preserve">Instances of fraud detected in Education Standards Board </w:t>
      </w:r>
      <w:r>
        <w:t xml:space="preserve">dataset </w:t>
      </w:r>
      <w:r>
        <w:t xml:space="preserve">eng </w:t>
      </w:r>
      <w:r>
        <w:t xml:space="preserve">Creative Commons Attribution </w:t>
      </w:r>
      <w:r>
        <w:t xml:space="preserve">active </w:t>
      </w:r>
      <w:r>
        <w:t xml:space="preserve">Linked </w:t>
      </w:r>
      <w:r>
        <w:t xml:space="preserve">annual </w:t>
      </w:r>
      <w:r>
        <w:t xml:space="preserve">/data/dataset/0cc29c9c-0347-4677-bcd1-92a7521ed5fa </w:t>
      </w:r>
      <w:r>
        <w:t xml:space="preserve">2018-09-02T23:57:47.100056 </w:t>
      </w:r>
      <w:r>
        <w:t xml:space="preserve">2022-11-21T02:47:41.057882 </w:t>
      </w:r>
      <w:r>
        <w:t xml:space="preserve">educationstandardsboard@sa.gov.au </w:t>
      </w:r>
      <w:r>
        <w:t xml:space="preserve">None </w:t>
      </w:r>
      <w:r>
        <w:t xml:space="preserve">2013-07-01 </w:t>
      </w:r>
      <w:r>
        <w:t xml:space="preserve">2022-06-30 </w:t>
      </w:r>
      <w:r>
        <w:t xml:space="preserve">South Australia </w:t>
      </w:r>
      <w:r>
        <w:t xml:space="preserve">Government of South Australia </w:t>
      </w:r>
      <w:r>
        <w:t xml:space="preserve">data.sa.gov.au </w:t>
      </w:r>
      <w:r>
        <w:t xml:space="preserve">Education Standards Board </w:t>
      </w:r>
      <w:r>
        <w:t xml:space="preserve">fraud instances education standards board </w:t>
      </w:r>
      <w:r>
        <w:t xml:space="preserve">government-reporting-and-policy </w:t>
      </w:r>
      <w:r>
        <w:t xml:space="preserve">None </w:t>
      </w:r>
      <w:r>
        <w:t xml:space="preserve">None </w:t>
      </w:r>
      <w:r>
        <w:t xml:space="preserve">None </w:t>
      </w:r>
      <w:r>
        <w:t xml:space="preserve">None </w:t>
      </w:r>
      <w:r>
        <w:t xml:space="preserve">None </w:t>
      </w:r>
    </w:p>
    <w:p>
      <w:r>
        <w:t xml:space="preserve">Fraud detected in Infrastructure SA </w:t>
      </w:r>
      <w:r>
        <w:t xml:space="preserve">Fraud detected within Infrastructure SA displayed by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/data/dataset/3933932b-8d82-4e4e-9d99-40b7712be4db </w:t>
      </w:r>
      <w:r>
        <w:t xml:space="preserve">2021-09-21T02:52:22.622200 </w:t>
      </w:r>
      <w:r>
        <w:t xml:space="preserve">2023-09-05T00:44:21.290644 </w:t>
      </w:r>
      <w:r>
        <w:t xml:space="preserve">infrastructure@sa.gov.au </w:t>
      </w:r>
      <w:r>
        <w:t xml:space="preserve">None </w:t>
      </w:r>
      <w:r>
        <w:t xml:space="preserve">2020-07-01 </w:t>
      </w:r>
      <w:r>
        <w:t xml:space="preserve">2022-06-30 </w:t>
      </w:r>
      <w:r>
        <w:t xml:space="preserve">SA0062407: South Australia </w:t>
      </w:r>
      <w:r>
        <w:t xml:space="preserve">Government of South Australia </w:t>
      </w:r>
      <w:r>
        <w:t xml:space="preserve">data.sa.gov.au </w:t>
      </w:r>
      <w:r>
        <w:t xml:space="preserve">Infrastructure SA </w:t>
      </w:r>
      <w:r>
        <w:t xml:space="preserve">fraud, infrastructure sa, ISA </w:t>
      </w:r>
      <w:r>
        <w:t xml:space="preserve">government-reporting-and-policy </w:t>
      </w:r>
      <w:r>
        <w:t xml:space="preserve">None </w:t>
      </w:r>
      <w:r>
        <w:t xml:space="preserve">None </w:t>
      </w:r>
      <w:r>
        <w:t xml:space="preserve">None </w:t>
      </w:r>
      <w:r>
        <w:t xml:space="preserve">None </w:t>
      </w:r>
      <w:r>
        <w:t xml:space="preserve">None </w:t>
      </w:r>
    </w:p>
    <w:p>
      <w:r>
        <w:t xml:space="preserve">Windmill Theatre Co Fraud detected in the agency </w:t>
      </w:r>
      <w:r>
        <w:t xml:space="preserve">Summary of fraud detected in the agency </w:t>
      </w:r>
      <w:r>
        <w:t xml:space="preserve">dataset </w:t>
      </w:r>
      <w:r>
        <w:t xml:space="preserve">English </w:t>
      </w:r>
      <w:r>
        <w:t xml:space="preserve">Creative Commons Attribution </w:t>
      </w:r>
      <w:r>
        <w:t xml:space="preserve">active </w:t>
      </w:r>
      <w:r>
        <w:t xml:space="preserve">Linked </w:t>
      </w:r>
      <w:r>
        <w:t xml:space="preserve">annually </w:t>
      </w:r>
      <w:r>
        <w:t xml:space="preserve">/data/dataset/f74ff3b8-8932-47a3-ac51-d402fd536e39 </w:t>
      </w:r>
      <w:r>
        <w:t xml:space="preserve">2018-09-18T06:41:44.838363 </w:t>
      </w:r>
      <w:r>
        <w:t xml:space="preserve">2020-09-22T02:37:06.554762 </w:t>
      </w:r>
      <w:r>
        <w:t xml:space="preserve">info@windmill.org.au </w:t>
      </w:r>
      <w:r>
        <w:t xml:space="preserve">None </w:t>
      </w:r>
      <w:r>
        <w:t xml:space="preserve">2014-07-01 </w:t>
      </w:r>
      <w:r>
        <w:t xml:space="preserve">2020-06-30 </w:t>
      </w:r>
      <w:r>
        <w:t xml:space="preserve">South Australia </w:t>
      </w:r>
      <w:r>
        <w:t xml:space="preserve">Government of South Australia </w:t>
      </w:r>
      <w:r>
        <w:t xml:space="preserve">data.sa.gov.au </w:t>
      </w:r>
      <w:r>
        <w:t xml:space="preserve">Windmill Theatre Co </w:t>
      </w:r>
      <w:r>
        <w:t xml:space="preserve">None </w:t>
      </w:r>
      <w:r>
        <w:t xml:space="preserve">government-reporting-and-policy </w:t>
      </w:r>
      <w:r>
        <w:t xml:space="preserve">None </w:t>
      </w:r>
      <w:r>
        <w:t xml:space="preserve">None </w:t>
      </w:r>
      <w:r>
        <w:t xml:space="preserve">None </w:t>
      </w:r>
      <w:r>
        <w:t xml:space="preserve">None </w:t>
      </w:r>
      <w:r>
        <w:t xml:space="preserve">None </w:t>
      </w:r>
    </w:p>
    <w:p>
      <w:r>
        <w:t xml:space="preserve">Fraud detected in the agency - SA MET Advisory Council </w:t>
      </w:r>
      <w:r>
        <w:t xml:space="preserve">SA MET Advisory Council Annual Report Data for Fraud </w:t>
      </w:r>
      <w:r>
        <w:t xml:space="preserve">dataset </w:t>
      </w:r>
      <w:r>
        <w:t xml:space="preserve">aar </w:t>
      </w:r>
      <w:r>
        <w:t xml:space="preserve">Creative Commons Attribution </w:t>
      </w:r>
      <w:r>
        <w:t xml:space="preserve">active </w:t>
      </w:r>
      <w:r>
        <w:t xml:space="preserve">Linked </w:t>
      </w:r>
      <w:r>
        <w:t xml:space="preserve">annual </w:t>
      </w:r>
      <w:r>
        <w:t xml:space="preserve">/data/dataset/416acd7b-c6db-4657-b36d-80a9d5c88a14 </w:t>
      </w:r>
      <w:r>
        <w:t xml:space="preserve">2017-09-18T07:07:07.583125 </w:t>
      </w:r>
      <w:r>
        <w:t xml:space="preserve">2023-07-21T05:56:29.739591 </w:t>
      </w:r>
      <w:r>
        <w:t xml:space="preserve">DACRDataRequests@sa.gov.au </w:t>
      </w:r>
      <w:r>
        <w:t xml:space="preserve">None </w:t>
      </w:r>
      <w:r>
        <w:t xml:space="preserve">2012-01-01 </w:t>
      </w:r>
      <w:r>
        <w:t xml:space="preserve">2023-06-30 </w:t>
      </w:r>
      <w:r>
        <w:t xml:space="preserve">South Australia </w:t>
      </w:r>
      <w:r>
        <w:t xml:space="preserve">Government of South Australia </w:t>
      </w:r>
      <w:r>
        <w:t xml:space="preserve">data.sa.gov.au </w:t>
      </w:r>
      <w:r>
        <w:t xml:space="preserve">SA Health </w:t>
      </w:r>
      <w:r>
        <w:t xml:space="preserve">advisory, council, fraud, Health, SAMET </w:t>
      </w:r>
      <w:r>
        <w:t xml:space="preserve">health-and-wellbeing </w:t>
      </w:r>
      <w:r>
        <w:t xml:space="preserve">None </w:t>
      </w:r>
      <w:r>
        <w:t xml:space="preserve">None </w:t>
      </w:r>
      <w:r>
        <w:t xml:space="preserve">None </w:t>
      </w:r>
      <w:r>
        <w:t xml:space="preserve">None </w:t>
      </w:r>
      <w:r>
        <w:t xml:space="preserve">None </w:t>
      </w:r>
    </w:p>
    <w:p>
      <w:r>
        <w:t xml:space="preserve">Fraud detected </w:t>
      </w:r>
      <w:r>
        <w:t xml:space="preserve">Details of the fraud detected in DCP </w:t>
      </w:r>
      <w:r>
        <w:t xml:space="preserve">dataset </w:t>
      </w:r>
      <w:r>
        <w:t xml:space="preserve">eng </w:t>
      </w:r>
      <w:r>
        <w:t xml:space="preserve">Creative Commons Attribution </w:t>
      </w:r>
      <w:r>
        <w:t xml:space="preserve">active </w:t>
      </w:r>
      <w:r>
        <w:t xml:space="preserve">Linked </w:t>
      </w:r>
      <w:r>
        <w:t xml:space="preserve">daily </w:t>
      </w:r>
      <w:r>
        <w:t xml:space="preserve">/data/dataset/d9725de4-0eba-4241-b51e-d0406dd52b8a </w:t>
      </w:r>
      <w:r>
        <w:t xml:space="preserve">2018-09-03T05:14:20.757576 </w:t>
      </w:r>
      <w:r>
        <w:t xml:space="preserve">2023-11-03T04:54:02.387867 </w:t>
      </w:r>
      <w:r>
        <w:t xml:space="preserve">DCPCEMailbox@sa.gov.au </w:t>
      </w:r>
      <w:r>
        <w:t xml:space="preserve">None </w:t>
      </w:r>
      <w:r>
        <w:t xml:space="preserve">2018-07-01 </w:t>
      </w:r>
      <w:r>
        <w:t xml:space="preserve">2023-06-30 </w:t>
      </w:r>
      <w:r>
        <w:t xml:space="preserve">South Australia </w:t>
      </w:r>
      <w:r>
        <w:t xml:space="preserve">Government of South Australia </w:t>
      </w:r>
      <w:r>
        <w:t xml:space="preserve">data.sa.gov.au </w:t>
      </w:r>
      <w:r>
        <w:t xml:space="preserve">Department for Child Protection </w:t>
      </w:r>
      <w:r>
        <w:t xml:space="preserve">Fraud, Risk </w:t>
      </w:r>
      <w:r>
        <w:t xml:space="preserve">government-reporting-and-policy </w:t>
      </w:r>
      <w:r>
        <w:t xml:space="preserve">None </w:t>
      </w:r>
      <w:r>
        <w:t xml:space="preserve">None </w:t>
      </w:r>
      <w:r>
        <w:t xml:space="preserve">None </w:t>
      </w:r>
      <w:r>
        <w:t xml:space="preserve">None </w:t>
      </w:r>
      <w:r>
        <w:t xml:space="preserve">None </w:t>
      </w:r>
    </w:p>
    <w:p>
      <w:r>
        <w:t xml:space="preserve">Fraud detected in the Department for Education </w:t>
      </w:r>
      <w:r>
        <w:t xml:space="preserve">Number of instances of fraud detected in the Department for Education by type of fraud for the period 2013 to 2022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/data/dataset/0bf5e633-fe83-4aba-914b-27739a7605cd </w:t>
      </w:r>
      <w:r>
        <w:t xml:space="preserve">2019-03-01T03:36:39.194938 </w:t>
      </w:r>
      <w:r>
        <w:t xml:space="preserve">2023-05-31T00:55:12.424827 </w:t>
      </w:r>
      <w:r>
        <w:t xml:space="preserve">DECD.DMA@sa.gov.au  </w:t>
      </w:r>
      <w:r>
        <w:t xml:space="preserve">None </w:t>
      </w:r>
      <w:r>
        <w:t xml:space="preserve">2013-01-01 </w:t>
      </w:r>
      <w:r>
        <w:t xml:space="preserve">2022-12-31 </w:t>
      </w:r>
      <w:r>
        <w:t xml:space="preserve">South Australia </w:t>
      </w:r>
      <w:r>
        <w:t xml:space="preserve">Government of South Australia </w:t>
      </w:r>
      <w:r>
        <w:t xml:space="preserve">data.sa.gov.au </w:t>
      </w:r>
      <w:r>
        <w:t xml:space="preserve">Department for Education </w:t>
      </w:r>
      <w:r>
        <w:t xml:space="preserve">annual report, education department, fraud </w:t>
      </w:r>
      <w:r>
        <w:t xml:space="preserve">government-reporting-and-policy </w:t>
      </w:r>
      <w:r>
        <w:t xml:space="preserve">None </w:t>
      </w:r>
      <w:r>
        <w:t xml:space="preserve">None </w:t>
      </w:r>
      <w:r>
        <w:t xml:space="preserve">None </w:t>
      </w:r>
      <w:r>
        <w:t xml:space="preserve">None </w:t>
      </w:r>
      <w:r>
        <w:t xml:space="preserve">None </w:t>
      </w:r>
    </w:p>
    <w:p>
      <w:r>
        <w:t xml:space="preserve">Fraud Detected in the Department for Infrastructure and Transport </w:t>
      </w:r>
      <w:r>
        <w:t xml:space="preserve">Number of instances of fraud detected by type of fraud. All references to DPTI are referring to the former name of the Department, namely the Department of Planning, Transport and Infrastructure. </w:t>
      </w:r>
      <w:r>
        <w:t xml:space="preserve">dataset </w:t>
      </w:r>
      <w:r>
        <w:t xml:space="preserve">aar </w:t>
      </w:r>
      <w:r>
        <w:t xml:space="preserve">Creative Commons Attribution </w:t>
      </w:r>
      <w:r>
        <w:t xml:space="preserve">active </w:t>
      </w:r>
      <w:r>
        <w:t xml:space="preserve">Linked </w:t>
      </w:r>
      <w:r>
        <w:t xml:space="preserve">annual </w:t>
      </w:r>
      <w:r>
        <w:t xml:space="preserve">/data/dataset/04c1b42c-b121-4af0-bd41-7088f9d0ad93 </w:t>
      </w:r>
      <w:r>
        <w:t xml:space="preserve">2017-09-11T05:59:10.060550 </w:t>
      </w:r>
      <w:r>
        <w:t xml:space="preserve">2023-11-06T04:34:18.784404 </w:t>
      </w:r>
      <w:r>
        <w:t xml:space="preserve">www.dpti.sa.gov.au/contact_us </w:t>
      </w:r>
      <w:r>
        <w:t xml:space="preserve">None </w:t>
      </w:r>
      <w:r>
        <w:t xml:space="preserve">2012-07-01 </w:t>
      </w:r>
      <w:r>
        <w:t xml:space="preserve">2018-06-30 </w:t>
      </w:r>
      <w:r>
        <w:t xml:space="preserve">South Australia </w:t>
      </w:r>
      <w:r>
        <w:t xml:space="preserve">Government of South Australia </w:t>
      </w:r>
      <w:r>
        <w:t xml:space="preserve">data.sa.gov.au </w:t>
      </w:r>
      <w:r>
        <w:t xml:space="preserve">Department for Infrastructure and Transport </w:t>
      </w:r>
      <w:r>
        <w:t xml:space="preserve">annual report, employment, executive </w:t>
      </w:r>
      <w:r>
        <w:t xml:space="preserve">government-reporting-and-policy </w:t>
      </w:r>
      <w:r>
        <w:t xml:space="preserve">None </w:t>
      </w:r>
      <w:r>
        <w:t xml:space="preserve">None </w:t>
      </w:r>
      <w:r>
        <w:t xml:space="preserve">None </w:t>
      </w:r>
      <w:r>
        <w:t xml:space="preserve">None </w:t>
      </w:r>
      <w:r>
        <w:t xml:space="preserve">None </w:t>
      </w:r>
    </w:p>
    <w:p>
      <w:r>
        <w:t xml:space="preserve">Fraud Detected in the Office of the Commissioner for Public Sector Employment </w:t>
      </w:r>
      <w:r>
        <w:t xml:space="preserve">Fraud Detected in the Office of the Commissioner for Public Sector Employment </w:t>
      </w:r>
      <w:r>
        <w:t xml:space="preserve">dataset </w:t>
      </w:r>
      <w:r>
        <w:t xml:space="preserve">English </w:t>
      </w:r>
      <w:r>
        <w:t xml:space="preserve">Creative Commons Attribution </w:t>
      </w:r>
      <w:r>
        <w:t xml:space="preserve">active </w:t>
      </w:r>
      <w:r>
        <w:t xml:space="preserve">Hosted </w:t>
      </w:r>
      <w:r>
        <w:t xml:space="preserve">annually </w:t>
      </w:r>
      <w:r>
        <w:t xml:space="preserve">/data/dataset/3c611d24-8db8-47f3-9e2a-54eb5364adb9 </w:t>
      </w:r>
      <w:r>
        <w:t xml:space="preserve">2019-12-04T05:18:07.140279 </w:t>
      </w:r>
      <w:r>
        <w:t xml:space="preserve">2019-12-04T05:23:25.188032 </w:t>
      </w:r>
      <w:r>
        <w:t xml:space="preserve">publicsector@sa.gov.au </w:t>
      </w:r>
      <w:r>
        <w:t xml:space="preserve">None </w:t>
      </w:r>
      <w:r>
        <w:t xml:space="preserve">2018-07-01 </w:t>
      </w:r>
      <w:r>
        <w:t xml:space="preserve">2019-06-30 </w:t>
      </w:r>
      <w:r>
        <w:t xml:space="preserve">South Australia </w:t>
      </w:r>
      <w:r>
        <w:t xml:space="preserve">Government of South Australia </w:t>
      </w:r>
      <w:r>
        <w:t xml:space="preserve">data.sa.gov.au </w:t>
      </w:r>
      <w:r>
        <w:t xml:space="preserve">Office of the Commissioner for Public Sector Employment </w:t>
      </w:r>
      <w:r>
        <w:t xml:space="preserve">annual report, fraud detected </w:t>
      </w:r>
      <w:r>
        <w:t xml:space="preserve">None </w:t>
      </w:r>
      <w:r>
        <w:t xml:space="preserve">None </w:t>
      </w:r>
      <w:r>
        <w:t xml:space="preserve">None </w:t>
      </w:r>
      <w:r>
        <w:t xml:space="preserve">None </w:t>
      </w:r>
      <w:r>
        <w:t xml:space="preserve">None </w:t>
      </w:r>
      <w:r>
        <w:t xml:space="preserve">None </w:t>
      </w:r>
    </w:p>
    <w:p>
      <w:r>
        <w:t xml:space="preserve">Fraud Detected in the Office of the Commissioner for Public Sector Employment 2020-21 </w:t>
      </w:r>
      <w:r>
        <w:t xml:space="preserve">Fraud Detected in the Office of the Commissioner for Public Sector Employment 2020-21 </w:t>
      </w:r>
      <w:r>
        <w:t xml:space="preserve">dataset </w:t>
      </w:r>
      <w:r>
        <w:t xml:space="preserve">eng </w:t>
      </w:r>
      <w:r>
        <w:t xml:space="preserve">Creative Commons Attribution </w:t>
      </w:r>
      <w:r>
        <w:t xml:space="preserve">active </w:t>
      </w:r>
      <w:r>
        <w:t xml:space="preserve">Linked </w:t>
      </w:r>
      <w:r>
        <w:t xml:space="preserve">annual </w:t>
      </w:r>
      <w:r>
        <w:t xml:space="preserve">/data/dataset/7d99f847-4fbe-41bd-ba54-7fdf6afe9d8e </w:t>
      </w:r>
      <w:r>
        <w:t xml:space="preserve">2021-11-15T06:03:29.225618 </w:t>
      </w:r>
      <w:r>
        <w:t xml:space="preserve">2021-11-15T06:08:30.404050 </w:t>
      </w:r>
      <w:r>
        <w:t xml:space="preserve">publicsector@sa.gov.au </w:t>
      </w:r>
      <w:r>
        <w:t xml:space="preserve">None </w:t>
      </w:r>
      <w:r>
        <w:t xml:space="preserve">2020-07-1 </w:t>
      </w:r>
      <w:r>
        <w:t xml:space="preserve">2021-06-30 </w:t>
      </w:r>
      <w:r>
        <w:t xml:space="preserve">SA0062407: South Australia </w:t>
      </w:r>
      <w:r>
        <w:t xml:space="preserve">Government of South Australia </w:t>
      </w:r>
      <w:r>
        <w:t xml:space="preserve">data.sa.gov.au </w:t>
      </w:r>
      <w:r>
        <w:t xml:space="preserve">Office of the Commissioner for Public Sector Employment </w:t>
      </w:r>
      <w:r>
        <w:t xml:space="preserve">annual report </w:t>
      </w:r>
      <w:r>
        <w:t xml:space="preserve">None </w:t>
      </w:r>
      <w:r>
        <w:t xml:space="preserve">None </w:t>
      </w:r>
      <w:r>
        <w:t xml:space="preserve">None </w:t>
      </w:r>
      <w:r>
        <w:t xml:space="preserve">None </w:t>
      </w:r>
      <w:r>
        <w:t xml:space="preserve">None </w:t>
      </w:r>
      <w:r>
        <w:t xml:space="preserve">None </w:t>
      </w:r>
    </w:p>
    <w:p>
      <w:r>
        <w:t xml:space="preserve">Fraud Detected </w:t>
      </w:r>
      <w:r>
        <w:t xml:space="preserve">Number of instances of alleged fraud identified  </w:t>
      </w:r>
      <w:r>
        <w:t xml:space="preserve">dataset </w:t>
      </w:r>
      <w:r>
        <w:t xml:space="preserve">English </w:t>
      </w:r>
      <w:r>
        <w:t xml:space="preserve">Creative Commons Attribution </w:t>
      </w:r>
      <w:r>
        <w:t xml:space="preserve">active </w:t>
      </w:r>
      <w:r>
        <w:t xml:space="preserve">Hosted </w:t>
      </w:r>
      <w:r>
        <w:t xml:space="preserve">annually </w:t>
      </w:r>
      <w:r>
        <w:t xml:space="preserve">/data/dataset/827af09e-9f5d-459c-90d1-2b1f302ed775 </w:t>
      </w:r>
      <w:r>
        <w:t xml:space="preserve">2017-09-29T04:18:37.212127 </w:t>
      </w:r>
      <w:r>
        <w:t xml:space="preserve">2018-10-22T04:57:02.032610 </w:t>
      </w:r>
      <w:r>
        <w:t xml:space="preserve">reception.renewalsa@sa.gov.au </w:t>
      </w:r>
      <w:r>
        <w:t xml:space="preserve">None </w:t>
      </w:r>
      <w:r>
        <w:t xml:space="preserve">2012-07-01 </w:t>
      </w:r>
      <w:r>
        <w:t xml:space="preserve">2018-06-30 </w:t>
      </w:r>
      <w:r>
        <w:t xml:space="preserve">South Australia </w:t>
      </w:r>
      <w:r>
        <w:t xml:space="preserve">Government of South Australia </w:t>
      </w:r>
      <w:r>
        <w:t xml:space="preserve">data.sa.gov.au </w:t>
      </w:r>
      <w:r>
        <w:t xml:space="preserve">Riverbank Authority </w:t>
      </w:r>
      <w:r>
        <w:t xml:space="preserve">government </w:t>
      </w:r>
      <w:r>
        <w:t xml:space="preserve">housing-land-planning-and-infrastructure </w:t>
      </w:r>
      <w:r>
        <w:t xml:space="preserve">None </w:t>
      </w:r>
      <w:r>
        <w:t xml:space="preserve">None </w:t>
      </w:r>
      <w:r>
        <w:t xml:space="preserve">None </w:t>
      </w:r>
      <w:r>
        <w:t xml:space="preserve">None </w:t>
      </w:r>
      <w:r>
        <w:t xml:space="preserve">None </w:t>
      </w:r>
    </w:p>
    <w:p>
      <w:r>
        <w:t xml:space="preserve">Fraud Detected in the Agency – SA Mental Health Commission </w:t>
      </w:r>
      <w:r>
        <w:t xml:space="preserve">The number of instances of fraud detected each year in the South Australian Mental Health Commission, broken down by category of fraud. </w:t>
      </w:r>
      <w:r>
        <w:t xml:space="preserve">dataset </w:t>
      </w:r>
      <w:r>
        <w:t xml:space="preserve">English </w:t>
      </w:r>
      <w:r>
        <w:t xml:space="preserve">Creative Commons Attribution </w:t>
      </w:r>
      <w:r>
        <w:t xml:space="preserve">active </w:t>
      </w:r>
      <w:r>
        <w:t xml:space="preserve">Linked </w:t>
      </w:r>
      <w:r>
        <w:t xml:space="preserve">annually </w:t>
      </w:r>
      <w:r>
        <w:t xml:space="preserve">/data/dataset/4ef32aa9-166a-4c53-a735-a2a8937de21f </w:t>
      </w:r>
      <w:r>
        <w:t xml:space="preserve">2017-08-28T04:58:13.903448 </w:t>
      </w:r>
      <w:r>
        <w:t xml:space="preserve">2019-11-29T01:26:36.221963 </w:t>
      </w:r>
      <w:r>
        <w:t xml:space="preserve">samhc@sa.gov.au </w:t>
      </w:r>
      <w:r>
        <w:t xml:space="preserve">None </w:t>
      </w:r>
      <w:r>
        <w:t xml:space="preserve">2015-10-29 </w:t>
      </w:r>
      <w:r>
        <w:t xml:space="preserve">2019-06-30 </w:t>
      </w:r>
      <w:r>
        <w:t xml:space="preserve">South Australia </w:t>
      </w:r>
      <w:r>
        <w:t xml:space="preserve">Government of South Australia </w:t>
      </w:r>
      <w:r>
        <w:t xml:space="preserve">data.sa.gov.au </w:t>
      </w:r>
      <w:r>
        <w:t xml:space="preserve">South Australian Mental Health Commission </w:t>
      </w:r>
      <w:r>
        <w:t xml:space="preserve">Annual Report, Disclosure, Fraud, Open Government, SAMHC, South Australian Mental Health Commission </w:t>
      </w:r>
      <w:r>
        <w:t xml:space="preserve">government-reporting-and-policy </w:t>
      </w:r>
      <w:r>
        <w:t xml:space="preserve">None </w:t>
      </w:r>
      <w:r>
        <w:t xml:space="preserve">None </w:t>
      </w:r>
      <w:r>
        <w:t xml:space="preserve">None </w:t>
      </w:r>
      <w:r>
        <w:t xml:space="preserve">None </w:t>
      </w:r>
      <w:r>
        <w:t xml:space="preserve">None </w:t>
      </w:r>
    </w:p>
    <w:p>
      <w:r>
        <w:t xml:space="preserve">Fraud detected within the Department of the Premier and Cabinet </w:t>
      </w:r>
      <w:r>
        <w:t xml:space="preserve">Fraud detected within the Department of the Premier and Cabinet displayed by financial year. </w:t>
      </w:r>
      <w:r>
        <w:t xml:space="preserve">dataset </w:t>
      </w:r>
      <w:r>
        <w:t xml:space="preserve">aar </w:t>
      </w:r>
      <w:r>
        <w:t xml:space="preserve">Creative Commons Attribution </w:t>
      </w:r>
      <w:r>
        <w:t xml:space="preserve">active </w:t>
      </w:r>
      <w:r>
        <w:t xml:space="preserve">Linked </w:t>
      </w:r>
      <w:r>
        <w:t xml:space="preserve">annual </w:t>
      </w:r>
      <w:r>
        <w:t xml:space="preserve">/data/dataset/d4d850a1-bdd3-400d-9c86-94e2ec814d63 </w:t>
      </w:r>
      <w:r>
        <w:t xml:space="preserve">2017-09-25T06:28:37.139984 </w:t>
      </w:r>
      <w:r>
        <w:t xml:space="preserve">2023-11-01T06:42:02.125892 </w:t>
      </w:r>
      <w:r>
        <w:t xml:space="preserve">datasa@sa.gov.au </w:t>
      </w:r>
      <w:r>
        <w:t xml:space="preserve">None </w:t>
      </w:r>
      <w:r>
        <w:t xml:space="preserve">2011-07-01 </w:t>
      </w:r>
      <w:r>
        <w:t xml:space="preserve">2023-06-30 </w:t>
      </w:r>
      <w:r>
        <w:t xml:space="preserve">South Australia </w:t>
      </w:r>
      <w:r>
        <w:t xml:space="preserve">Government of South Australia </w:t>
      </w:r>
      <w:r>
        <w:t xml:space="preserve">data.sa.gov.au </w:t>
      </w:r>
      <w:r>
        <w:t xml:space="preserve">Department of the Premier and Cabinet </w:t>
      </w:r>
      <w:r>
        <w:t xml:space="preserve">annual report, Cabinet, Fraud, Premier, Risk </w:t>
      </w:r>
      <w:r>
        <w:t xml:space="preserve">government-reporting-and-policy </w:t>
      </w:r>
      <w:r>
        <w:t xml:space="preserve">None </w:t>
      </w:r>
      <w:r>
        <w:t xml:space="preserve">None </w:t>
      </w:r>
      <w:r>
        <w:t xml:space="preserve">None </w:t>
      </w:r>
      <w:r>
        <w:t xml:space="preserve">None </w:t>
      </w:r>
      <w:r>
        <w:t xml:space="preserve">None </w:t>
      </w:r>
    </w:p>
    <w:p>
      <w:r>
        <w:t xml:space="preserve">Fraud detected within the Premier's Delivery Unit </w:t>
      </w:r>
      <w:r>
        <w:t xml:space="preserve">Fraud detected within the Premier's Delivery Unit displayed by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/data/dataset/85f7e770-fc34-492f-ad27-0aca53d40f8e </w:t>
      </w:r>
      <w:r>
        <w:t xml:space="preserve">2023-09-26T07:21:20.345477 </w:t>
      </w:r>
      <w:r>
        <w:t xml:space="preserve">2023-09-27T02:58:13.750641 </w:t>
      </w:r>
      <w:r>
        <w:t xml:space="preserve">PDU@sa.gov.au </w:t>
      </w:r>
      <w:r>
        <w:t xml:space="preserve">None </w:t>
      </w:r>
      <w:r>
        <w:t xml:space="preserve">2022-04-14 </w:t>
      </w:r>
      <w:r>
        <w:t xml:space="preserve">2023-06-30 </w:t>
      </w:r>
      <w:r>
        <w:t xml:space="preserve">SA0062407: South Australia </w:t>
      </w:r>
      <w:r>
        <w:t xml:space="preserve">Government of South Australia </w:t>
      </w:r>
      <w:r>
        <w:t xml:space="preserve">data.sa.gov.au </w:t>
      </w:r>
      <w:r>
        <w:t xml:space="preserve">Premier's Delivery Unit </w:t>
      </w:r>
      <w:r>
        <w:t xml:space="preserve">fraud detected </w:t>
      </w:r>
      <w:r>
        <w:t xml:space="preserve">None </w:t>
      </w:r>
      <w:r>
        <w:t xml:space="preserve">None </w:t>
      </w:r>
      <w:r>
        <w:t xml:space="preserve">None </w:t>
      </w:r>
      <w:r>
        <w:t xml:space="preserve">None </w:t>
      </w:r>
      <w:r>
        <w:t xml:space="preserve">None </w:t>
      </w:r>
      <w:r>
        <w:t xml:space="preserve">None </w:t>
      </w:r>
    </w:p>
    <w:p>
      <w:r>
        <w:t xml:space="preserve">Fraud Detection 2018-21 </w:t>
      </w:r>
      <w:r>
        <w:t xml:space="preserve">Fraud detected in Defence SA from July 2018 to June 2021. </w:t>
      </w:r>
      <w:r>
        <w:t xml:space="preserve">dataset </w:t>
      </w:r>
      <w:r>
        <w:t xml:space="preserve">eng </w:t>
      </w:r>
      <w:r>
        <w:t xml:space="preserve">Creative Commons Attribution </w:t>
      </w:r>
      <w:r>
        <w:t xml:space="preserve">active </w:t>
      </w:r>
      <w:r>
        <w:t xml:space="preserve">Linked </w:t>
      </w:r>
      <w:r>
        <w:t xml:space="preserve">infrequently </w:t>
      </w:r>
      <w:r>
        <w:t xml:space="preserve">/data/dataset/5c508653-9e92-45b6-9380-9025bc6794df </w:t>
      </w:r>
      <w:r>
        <w:t xml:space="preserve">2022-08-05T05:41:20.974889 </w:t>
      </w:r>
      <w:r>
        <w:t xml:space="preserve">2022-08-05T05:41:46.066219 </w:t>
      </w:r>
      <w:r>
        <w:t xml:space="preserve">enquiries@defencesa.com </w:t>
      </w:r>
      <w:r>
        <w:t xml:space="preserve">None </w:t>
      </w:r>
      <w:r>
        <w:t xml:space="preserve">2018-07-01 </w:t>
      </w:r>
      <w:r>
        <w:t xml:space="preserve">2021-06-30 </w:t>
      </w:r>
      <w:r>
        <w:t xml:space="preserve">SA0062407: South Australia </w:t>
      </w:r>
      <w:r>
        <w:t xml:space="preserve">Government of South Australia </w:t>
      </w:r>
      <w:r>
        <w:t xml:space="preserve">data.sa.gov.au </w:t>
      </w:r>
      <w:r>
        <w:t xml:space="preserve">Defence SA </w:t>
      </w:r>
      <w:r>
        <w:t xml:space="preserve">defence, defence state, Fraud, fraud detected </w:t>
      </w:r>
      <w:r>
        <w:t xml:space="preserve">government-reporting-and-policy </w:t>
      </w:r>
      <w:r>
        <w:t xml:space="preserve">None </w:t>
      </w:r>
      <w:r>
        <w:t xml:space="preserve">None </w:t>
      </w:r>
      <w:r>
        <w:t xml:space="preserve">None </w:t>
      </w:r>
      <w:r>
        <w:t xml:space="preserve">None </w:t>
      </w:r>
      <w:r>
        <w:t xml:space="preserve">None </w:t>
      </w:r>
    </w:p>
    <w:p>
      <w:r>
        <w:t xml:space="preserve">Fraud Detection 2021-22 </w:t>
      </w:r>
      <w:r>
        <w:t xml:space="preserve">Fraud detected in Defence SA for 2021-22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/data/dataset/a58c9c66-b2d9-4e31-8eb7-994a1007d678 </w:t>
      </w:r>
      <w:r>
        <w:t xml:space="preserve">2022-12-05T05:08:47.252099 </w:t>
      </w:r>
      <w:r>
        <w:t xml:space="preserve">2022-12-05T05:09:00.673572 </w:t>
      </w:r>
      <w:r>
        <w:t xml:space="preserve">enquiries@defencesa.com </w:t>
      </w:r>
      <w:r>
        <w:t xml:space="preserve">None </w:t>
      </w:r>
      <w:r>
        <w:t xml:space="preserve">2021-07-01 </w:t>
      </w:r>
      <w:r>
        <w:t xml:space="preserve">2022-06-30 </w:t>
      </w:r>
      <w:r>
        <w:t xml:space="preserve">SA0062407: South Australia </w:t>
      </w:r>
      <w:r>
        <w:t xml:space="preserve">Government of South Australia </w:t>
      </w:r>
      <w:r>
        <w:t xml:space="preserve">data.sa.gov.au </w:t>
      </w:r>
      <w:r>
        <w:t xml:space="preserve">Defence SA </w:t>
      </w:r>
      <w:r>
        <w:t xml:space="preserve">defence, defence sa, defence state, Fraud, Fraud detection, south australia </w:t>
      </w:r>
      <w:r>
        <w:t xml:space="preserve">None </w:t>
      </w:r>
      <w:r>
        <w:t xml:space="preserve">None </w:t>
      </w:r>
      <w:r>
        <w:t xml:space="preserve">None </w:t>
      </w:r>
      <w:r>
        <w:t xml:space="preserve">None </w:t>
      </w:r>
      <w:r>
        <w:t xml:space="preserve">None </w:t>
      </w:r>
      <w:r>
        <w:t xml:space="preserve">None </w:t>
      </w:r>
    </w:p>
    <w:p>
      <w:r>
        <w:t xml:space="preserve">Fraud Detection 2022-23 </w:t>
      </w:r>
      <w:r>
        <w:t xml:space="preserve">Fraud detected in Defence SA for 2022-23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/data/dataset/547cddec-1166-4718-ba5e-d5044a6f96c1 </w:t>
      </w:r>
      <w:r>
        <w:t xml:space="preserve">2023-12-08T03:43:31.377987 </w:t>
      </w:r>
      <w:r>
        <w:t xml:space="preserve">2023-12-08T03:43:58.948907 </w:t>
      </w:r>
      <w:r>
        <w:t xml:space="preserve">enquiries@defencesa.com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Defence SA </w:t>
      </w:r>
      <w:r>
        <w:t xml:space="preserve">defence, defence sa, defence state, fraud, Fraud detection </w:t>
      </w:r>
      <w:r>
        <w:t xml:space="preserve">government-reporting-and-policy </w:t>
      </w:r>
      <w:r>
        <w:t xml:space="preserve">None </w:t>
      </w:r>
      <w:r>
        <w:t xml:space="preserve">None </w:t>
      </w:r>
      <w:r>
        <w:t xml:space="preserve">None </w:t>
      </w:r>
      <w:r>
        <w:t xml:space="preserve">None </w:t>
      </w:r>
      <w:r>
        <w:t xml:space="preserve">None </w:t>
      </w:r>
    </w:p>
    <w:p>
      <w:r>
        <w:t xml:space="preserve">Fraud detection at History Trust of South Australia </w:t>
      </w:r>
      <w:r>
        <w:t xml:space="preserve">Fraud detected at History Trust of South Australia for the period 2011-12 to 2018-20 for annual reporting purposes. </w:t>
      </w:r>
      <w:r>
        <w:t xml:space="preserve">dataset </w:t>
      </w:r>
      <w:r>
        <w:t xml:space="preserve">aar </w:t>
      </w:r>
      <w:r>
        <w:t xml:space="preserve">Creative Commons Attribution </w:t>
      </w:r>
      <w:r>
        <w:t xml:space="preserve">active </w:t>
      </w:r>
      <w:r>
        <w:t xml:space="preserve">Linked </w:t>
      </w:r>
      <w:r>
        <w:t xml:space="preserve">daily </w:t>
      </w:r>
      <w:r>
        <w:t xml:space="preserve">/data/dataset/7b7f379c-d4a9-4b60-8c3e-92a42a2fc346 </w:t>
      </w:r>
      <w:r>
        <w:t xml:space="preserve">2017-09-28T02:56:50.547552 </w:t>
      </w:r>
      <w:r>
        <w:t xml:space="preserve">2023-11-27T03:19:31.489245 </w:t>
      </w:r>
      <w:r>
        <w:t xml:space="preserve">webmaster@history.sa.gov.au </w:t>
      </w:r>
      <w:r>
        <w:t xml:space="preserve">None </w:t>
      </w:r>
      <w:r>
        <w:t xml:space="preserve">2011-07-01 </w:t>
      </w:r>
      <w:r>
        <w:t xml:space="preserve">2020-06-30 </w:t>
      </w:r>
      <w:r>
        <w:t xml:space="preserve">South Australia </w:t>
      </w:r>
      <w:r>
        <w:t xml:space="preserve">Government of South Australia </w:t>
      </w:r>
      <w:r>
        <w:t xml:space="preserve">data.sa.gov.au </w:t>
      </w:r>
      <w:r>
        <w:t xml:space="preserve">N/A </w:t>
      </w:r>
      <w:r>
        <w:t xml:space="preserve">fraud </w:t>
      </w:r>
      <w:r>
        <w:t xml:space="preserve">government-reporting-and-policy </w:t>
      </w:r>
      <w:r>
        <w:t xml:space="preserve">None </w:t>
      </w:r>
      <w:r>
        <w:t xml:space="preserve">None </w:t>
      </w:r>
      <w:r>
        <w:t xml:space="preserve">None </w:t>
      </w:r>
      <w:r>
        <w:t xml:space="preserve">None </w:t>
      </w:r>
      <w:r>
        <w:t xml:space="preserve">None </w:t>
      </w:r>
    </w:p>
    <w:p>
      <w:r>
        <w:t xml:space="preserve">Fraud Detection </w:t>
      </w:r>
      <w:r>
        <w:t xml:space="preserve">Fraud detected in Defence SA since 2012-13. </w:t>
      </w:r>
      <w:r>
        <w:t xml:space="preserve">dataset </w:t>
      </w:r>
      <w:r>
        <w:t xml:space="preserve">English </w:t>
      </w:r>
      <w:r>
        <w:t xml:space="preserve">Creative Commons Attribution </w:t>
      </w:r>
      <w:r>
        <w:t xml:space="preserve">active </w:t>
      </w:r>
      <w:r>
        <w:t xml:space="preserve">Linked </w:t>
      </w:r>
      <w:r>
        <w:t xml:space="preserve">annually </w:t>
      </w:r>
      <w:r>
        <w:t xml:space="preserve">/data/dataset/a51d5494-ece2-4c7e-a139-229046f0d9cc </w:t>
      </w:r>
      <w:r>
        <w:t xml:space="preserve">2017-09-14T03:46:53.011883 </w:t>
      </w:r>
      <w:r>
        <w:t xml:space="preserve">2019-10-22T03:48:20.196922 </w:t>
      </w:r>
      <w:r>
        <w:t xml:space="preserve">enquiries@defencesa.com </w:t>
      </w:r>
      <w:r>
        <w:t xml:space="preserve">None </w:t>
      </w:r>
      <w:r>
        <w:t xml:space="preserve">2013-06-30 </w:t>
      </w:r>
      <w:r>
        <w:t xml:space="preserve">2019-06-30 </w:t>
      </w:r>
      <w:r>
        <w:t xml:space="preserve">South Australia </w:t>
      </w:r>
      <w:r>
        <w:t xml:space="preserve">Government of South Australia </w:t>
      </w:r>
      <w:r>
        <w:t xml:space="preserve">data.sa.gov.au </w:t>
      </w:r>
      <w:r>
        <w:t xml:space="preserve">Defence SA </w:t>
      </w:r>
      <w:r>
        <w:t xml:space="preserve">defence, defence state, fraud, industry, south australia </w:t>
      </w:r>
      <w:r>
        <w:t xml:space="preserve">government-reporting-and-policy </w:t>
      </w:r>
      <w:r>
        <w:t xml:space="preserve">None </w:t>
      </w:r>
      <w:r>
        <w:t xml:space="preserve">None </w:t>
      </w:r>
      <w:r>
        <w:t xml:space="preserve">None </w:t>
      </w:r>
      <w:r>
        <w:t xml:space="preserve">None </w:t>
      </w:r>
      <w:r>
        <w:t xml:space="preserve">None </w:t>
      </w:r>
    </w:p>
    <w:p>
      <w:r>
        <w:t xml:space="preserve">Fraud detected in the Department for Education and Child Development </w:t>
      </w:r>
      <w:r>
        <w:t xml:space="preserve">Number of instances of fraud detected in DECD by type of fraud for the period 2013 to 2017 for annual reporting purposes. </w:t>
      </w:r>
      <w:r>
        <w:t xml:space="preserve">dataset </w:t>
      </w:r>
      <w:r>
        <w:t xml:space="preserve">English </w:t>
      </w:r>
      <w:r>
        <w:t xml:space="preserve">Creative Commons Attribution </w:t>
      </w:r>
      <w:r>
        <w:t xml:space="preserve">active </w:t>
      </w:r>
      <w:r>
        <w:t xml:space="preserve">Linked </w:t>
      </w:r>
      <w:r>
        <w:t xml:space="preserve">annually </w:t>
      </w:r>
      <w:r>
        <w:t xml:space="preserve">/data/dataset/5c3bfd61-6f58-4810-959e-8111707be989 </w:t>
      </w:r>
      <w:r>
        <w:t xml:space="preserve">2018-02-22T01:00:39.804695 </w:t>
      </w:r>
      <w:r>
        <w:t xml:space="preserve">2018-05-08T05:29:40.820125 </w:t>
      </w:r>
      <w:r>
        <w:t xml:space="preserve">DECD.DMA@sa.gov.au  </w:t>
      </w:r>
      <w:r>
        <w:t xml:space="preserve">None </w:t>
      </w:r>
      <w:r>
        <w:t xml:space="preserve">2013-01-01 </w:t>
      </w:r>
      <w:r>
        <w:t xml:space="preserve">2017-12-31 </w:t>
      </w:r>
      <w:r>
        <w:t xml:space="preserve">South Australia </w:t>
      </w:r>
      <w:r>
        <w:t xml:space="preserve">Government of South Australia </w:t>
      </w:r>
      <w:r>
        <w:t xml:space="preserve">data.sa.gov.au </w:t>
      </w:r>
      <w:r>
        <w:t xml:space="preserve">Department for Education </w:t>
      </w:r>
      <w:r>
        <w:t xml:space="preserve">annual report, decd, education, fraud </w:t>
      </w:r>
      <w:r>
        <w:t xml:space="preserve">None </w:t>
      </w:r>
      <w:r>
        <w:t xml:space="preserve">None </w:t>
      </w:r>
      <w:r>
        <w:t xml:space="preserve">None </w:t>
      </w:r>
      <w:r>
        <w:t xml:space="preserve">None </w:t>
      </w:r>
      <w:r>
        <w:t xml:space="preserve">None </w:t>
      </w:r>
      <w:r>
        <w:t xml:space="preserve">None </w:t>
      </w:r>
    </w:p>
    <w:p>
      <w:r>
        <w:t xml:space="preserve">Fraud Detection Reporting Primary Industries and Regions SA </w:t>
      </w:r>
      <w:r>
        <w:t xml:space="preserve">Fraud Detection Reporting by Primary Industries and Regions South Australia for the period 2011-12 to 2022-23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/data/dataset/c568c58c-96cf-47e6-a391-493472983194 </w:t>
      </w:r>
      <w:r>
        <w:t xml:space="preserve">2017-09-28T06:18:02.661069 </w:t>
      </w:r>
      <w:r>
        <w:t xml:space="preserve">2023-11-15T04:38:12.315284 </w:t>
      </w:r>
      <w:r>
        <w:t xml:space="preserve">datasa@sa.gov.au </w:t>
      </w:r>
      <w:r>
        <w:t xml:space="preserve">None </w:t>
      </w:r>
      <w:r>
        <w:t xml:space="preserve">2011-06-30 </w:t>
      </w:r>
      <w:r>
        <w:t xml:space="preserve">2023-06-30 </w:t>
      </w:r>
      <w:r>
        <w:t xml:space="preserve">South Australia </w:t>
      </w:r>
      <w:r>
        <w:t xml:space="preserve">Government of South Australia </w:t>
      </w:r>
      <w:r>
        <w:t xml:space="preserve">data.sa.gov.au </w:t>
      </w:r>
      <w:r>
        <w:t xml:space="preserve">Department of Primary Industries and Regions </w:t>
      </w:r>
      <w:r>
        <w:t xml:space="preserve">Annual Report Data, Fraud, PIRSA </w:t>
      </w:r>
      <w:r>
        <w:t xml:space="preserve">government-reporting-and-policy </w:t>
      </w:r>
      <w:r>
        <w:t xml:space="preserve">None </w:t>
      </w:r>
      <w:r>
        <w:t xml:space="preserve">None </w:t>
      </w:r>
      <w:r>
        <w:t xml:space="preserve">None </w:t>
      </w:r>
      <w:r>
        <w:t xml:space="preserve">None </w:t>
      </w:r>
      <w:r>
        <w:t xml:space="preserve">None </w:t>
      </w:r>
    </w:p>
    <w:p>
      <w:r>
        <w:t xml:space="preserve">Fraud Reporting South Australian Tourism Commission </w:t>
      </w:r>
      <w:r>
        <w:t xml:space="preserve">Fraud reporting for the South Australian Tourism Commission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/data/dataset/97f8b718-e3ad-4ac4-9d3d-566f3e11910f </w:t>
      </w:r>
      <w:r>
        <w:t xml:space="preserve">2017-11-03T05:27:55.985560 </w:t>
      </w:r>
      <w:r>
        <w:t xml:space="preserve">2023-11-21T23:39:03.802623 </w:t>
      </w:r>
      <w:r>
        <w:t xml:space="preserve">industrymail@sa.gov.au </w:t>
      </w:r>
      <w:r>
        <w:t xml:space="preserve">None </w:t>
      </w:r>
      <w:r>
        <w:t xml:space="preserve">2014-06-30 </w:t>
      </w:r>
      <w:r>
        <w:t xml:space="preserve">2023-06-30 </w:t>
      </w:r>
      <w:r>
        <w:t xml:space="preserve">South Australia </w:t>
      </w:r>
      <w:r>
        <w:t xml:space="preserve">Government of South Australia </w:t>
      </w:r>
      <w:r>
        <w:t xml:space="preserve">data.sa.gov.au </w:t>
      </w:r>
      <w:r>
        <w:t xml:space="preserve">SA Tourism Commission </w:t>
      </w:r>
      <w:r>
        <w:t xml:space="preserve">annual report, fraud, government reporting and policy, tourism </w:t>
      </w:r>
      <w:r>
        <w:t xml:space="preserve">government-reporting-and-policy </w:t>
      </w:r>
      <w:r>
        <w:t xml:space="preserve">None </w:t>
      </w:r>
      <w:r>
        <w:t xml:space="preserve">None </w:t>
      </w:r>
      <w:r>
        <w:t xml:space="preserve">None </w:t>
      </w:r>
      <w:r>
        <w:t xml:space="preserve">None </w:t>
      </w:r>
      <w:r>
        <w:t xml:space="preserve">None </w:t>
      </w:r>
    </w:p>
    <w:p>
      <w:r>
        <w:t xml:space="preserve">2021-2022 - SA Ambulance Service - Fraud </w:t>
      </w:r>
      <w:r>
        <w:t xml:space="preserve">Fraud data for SAAS - SA Ambulance 2021-2022 </w:t>
      </w:r>
      <w:r>
        <w:t xml:space="preserve">dataset </w:t>
      </w:r>
      <w:r>
        <w:t xml:space="preserve">eng </w:t>
      </w:r>
      <w:r>
        <w:t xml:space="preserve">Creative Commons Attribution </w:t>
      </w:r>
      <w:r>
        <w:t xml:space="preserve">active </w:t>
      </w:r>
      <w:r>
        <w:t xml:space="preserve">Linked </w:t>
      </w:r>
      <w:r>
        <w:t xml:space="preserve">annual </w:t>
      </w:r>
      <w:r>
        <w:t xml:space="preserve">/data/dataset/6d184c27-c4dc-4138-9306-b58367817eac </w:t>
      </w:r>
      <w:r>
        <w:t xml:space="preserve">2017-09-28T07:14:50.760144 </w:t>
      </w:r>
      <w:r>
        <w:t xml:space="preserve">2022-11-21T05:00:17.343232 </w:t>
      </w:r>
      <w:r>
        <w:t xml:space="preserve">DataAndReportingServices@sa.gov.au </w:t>
      </w:r>
      <w:r>
        <w:t xml:space="preserve">None </w:t>
      </w:r>
      <w:r>
        <w:t xml:space="preserve">2021-07-01 </w:t>
      </w:r>
      <w:r>
        <w:t xml:space="preserve">2022-06-30 </w:t>
      </w:r>
      <w:r>
        <w:t xml:space="preserve">South Australia </w:t>
      </w:r>
      <w:r>
        <w:t xml:space="preserve">Government of South Australia </w:t>
      </w:r>
      <w:r>
        <w:t xml:space="preserve">data.sa.gov.au </w:t>
      </w:r>
      <w:r>
        <w:t xml:space="preserve">SA Health </w:t>
      </w:r>
      <w:r>
        <w:t xml:space="preserve">Fraud, SA Ambulance, SAAS </w:t>
      </w:r>
      <w:r>
        <w:t xml:space="preserve">government-reporting-and-policy, health-and-wellbeing </w:t>
      </w:r>
      <w:r>
        <w:t xml:space="preserve">None </w:t>
      </w:r>
      <w:r>
        <w:t xml:space="preserve">None </w:t>
      </w:r>
      <w:r>
        <w:t xml:space="preserve">None </w:t>
      </w:r>
      <w:r>
        <w:t xml:space="preserve">None </w:t>
      </w:r>
      <w:r>
        <w:t xml:space="preserve">None </w:t>
      </w:r>
    </w:p>
    <w:p>
      <w:r>
        <w:t xml:space="preserve">Freedom Of Information </w:t>
      </w:r>
      <w:r>
        <w:t xml:space="preserve">Freedom Of Information requests recieved by Adelaide City Council since 2012 </w:t>
      </w:r>
      <w:r>
        <w:t xml:space="preserve">dataset </w:t>
      </w:r>
      <w:r>
        <w:t xml:space="preserve">aar </w:t>
      </w:r>
      <w:r>
        <w:t xml:space="preserve">Creative Commons Attribution </w:t>
      </w:r>
      <w:r>
        <w:t xml:space="preserve">active </w:t>
      </w:r>
      <w:r>
        <w:t xml:space="preserve">Linked </w:t>
      </w:r>
      <w:r>
        <w:t xml:space="preserve">daily </w:t>
      </w:r>
      <w:r>
        <w:t xml:space="preserve">/data/dataset/ebeccda9-2e9b-4de9-8e56-ca867021c9fd </w:t>
      </w:r>
      <w:r>
        <w:t xml:space="preserve">2015-06-09T05:16:52.262737 </w:t>
      </w:r>
      <w:r>
        <w:t xml:space="preserve">2022-11-11T01:35:46.935500 </w:t>
      </w:r>
      <w:r>
        <w:t xml:space="preserve">city@adelaidecitycouncil.com </w:t>
      </w:r>
      <w:r>
        <w:t xml:space="preserve">None </w:t>
      </w:r>
      <w:r>
        <w:t xml:space="preserve">2012-01-23 </w:t>
      </w:r>
      <w:r>
        <w:t xml:space="preserve">2014-12-24 </w:t>
      </w:r>
      <w:r>
        <w:t xml:space="preserve">Adelaide &amp; North Adelaide </w:t>
      </w:r>
      <w:r>
        <w:t xml:space="preserve">Local Government </w:t>
      </w:r>
      <w:r>
        <w:t xml:space="preserve">data.sa.gov.au </w:t>
      </w:r>
      <w:r>
        <w:t xml:space="preserve">City of Adelaide </w:t>
      </w:r>
      <w:r>
        <w:t xml:space="preserve">FOI, foi log, freedomofinformation, freedom of information, requests </w:t>
      </w:r>
      <w:r>
        <w:t xml:space="preserve">government-reporting-and-policy </w:t>
      </w:r>
      <w:r>
        <w:t xml:space="preserve">None </w:t>
      </w:r>
      <w:r>
        <w:t xml:space="preserve">None </w:t>
      </w:r>
      <w:r>
        <w:t xml:space="preserve">None </w:t>
      </w:r>
      <w:r>
        <w:t xml:space="preserve">None </w:t>
      </w:r>
      <w:r>
        <w:t xml:space="preserve">None </w:t>
      </w:r>
    </w:p>
    <w:p>
      <w:r>
        <w:t xml:space="preserve">Frequency of suspensions per student </w:t>
      </w:r>
      <w:r>
        <w:t>The frequency of students suspended from SA Government schools during Term 2. Data is from 2012 onwards.</w:t>
        <w:br/>
        <w:br/>
        <w:t>Data from 2023 onwards contains Semester 1 behaviour data</w:t>
        <w:br/>
        <w:br/>
        <w:t>Suspension from school means that the student does not attend school for a period of time ranging from one to five school days.</w:t>
        <w:br/>
        <w:br/>
        <w:t xml:space="preserve">Students may be suspended on multiple occasions. </w:t>
      </w:r>
      <w:r>
        <w:t xml:space="preserve">dataset </w:t>
      </w:r>
      <w:r>
        <w:t xml:space="preserve">eng </w:t>
      </w:r>
      <w:r>
        <w:t xml:space="preserve">Creative Commons Attribution </w:t>
      </w:r>
      <w:r>
        <w:t xml:space="preserve">active </w:t>
      </w:r>
      <w:r>
        <w:t xml:space="preserve">Linked </w:t>
      </w:r>
      <w:r>
        <w:t xml:space="preserve">annual </w:t>
      </w:r>
      <w:r>
        <w:t xml:space="preserve">/data/dataset/e81d566a-21f0-4867-81ab-11d4c45c9a61 </w:t>
      </w:r>
      <w:r>
        <w:t xml:space="preserve">2018-05-11T02:44:52.710267 </w:t>
      </w:r>
      <w:r>
        <w:t xml:space="preserve">2024-01-15T02:39:31.275819 </w:t>
      </w:r>
      <w:r>
        <w:t xml:space="preserve">Education.DataReportingAnalytics@sa.gov.au  </w:t>
      </w:r>
      <w:r>
        <w:t xml:space="preserve">Term 2 data up to 2022. Semester 1 data 2023 onwards </w:t>
      </w:r>
      <w:r>
        <w:t xml:space="preserve">2012-04-01 </w:t>
      </w:r>
      <w:r>
        <w:t xml:space="preserve">2023-07-31 </w:t>
      </w:r>
      <w:r>
        <w:t xml:space="preserve">South Australia </w:t>
      </w:r>
      <w:r>
        <w:t xml:space="preserve">Government of South Australia </w:t>
      </w:r>
      <w:r>
        <w:t xml:space="preserve">data.sa.gov.au </w:t>
      </w:r>
      <w:r>
        <w:t xml:space="preserve">Department for Education </w:t>
      </w:r>
      <w:r>
        <w:t xml:space="preserve">behaviour, education, government, schools, students </w:t>
      </w:r>
      <w:r>
        <w:t xml:space="preserve">education-skills-and-learning </w:t>
      </w:r>
      <w:r>
        <w:t xml:space="preserve">None </w:t>
      </w:r>
      <w:r>
        <w:t xml:space="preserve">None </w:t>
      </w:r>
      <w:r>
        <w:t xml:space="preserve">None </w:t>
      </w:r>
      <w:r>
        <w:t xml:space="preserve">None </w:t>
      </w:r>
      <w:r>
        <w:t xml:space="preserve">None </w:t>
      </w:r>
    </w:p>
    <w:p>
      <w:r>
        <w:t xml:space="preserve">Fruit Fly Pest Free Areas </w:t>
      </w:r>
      <w:r>
        <w:t xml:space="preserve">This spatial dataset contains polygons that represent current Fruit Fly Pest Free Areas (FF-PFAs) in South Australia. FF-PFAs in this dataset are maintained in accordance with the International Plant Protection Convention's (1PPC) International Standard for Phytosanitary Measures (ISPM26). While this dataset is intended to contain only South Australian FF-PFAs, the "Riverland Fruit Fly Pest Free Area" is an exception, in that it partly extends into Victoria. </w:t>
      </w:r>
      <w:r>
        <w:t xml:space="preserve">dataset </w:t>
      </w:r>
      <w:r>
        <w:t xml:space="preserve">English </w:t>
      </w:r>
      <w:r>
        <w:t xml:space="preserve">Creative Commons Attribution </w:t>
      </w:r>
      <w:r>
        <w:t xml:space="preserve">active </w:t>
      </w:r>
      <w:r>
        <w:t xml:space="preserve">Linked </w:t>
      </w:r>
      <w:r>
        <w:t xml:space="preserve">asRequired </w:t>
      </w:r>
      <w:r>
        <w:t xml:space="preserve">/data/dataset/eec4c2d9-9fc6-4324-9674-3755cb899b4d </w:t>
      </w:r>
      <w:r>
        <w:t xml:space="preserve">2019-08-29T02:52:41.554718 </w:t>
      </w:r>
      <w:r>
        <w:t xml:space="preserve">2020-02-19T00:23:00.838142 </w:t>
      </w:r>
      <w:r>
        <w:t xml:space="preserve">datasa@sa.gov.au </w:t>
      </w:r>
      <w:r>
        <w:t xml:space="preserve">High </w:t>
      </w:r>
      <w:r>
        <w:t xml:space="preserve">N/A </w:t>
      </w:r>
      <w:r>
        <w:t xml:space="preserve">None </w:t>
      </w:r>
      <w:r>
        <w:t xml:space="preserve">South Australia + Small portion of Victoria </w:t>
      </w:r>
      <w:r>
        <w:t xml:space="preserve">Government of South Australia </w:t>
      </w:r>
      <w:r>
        <w:t xml:space="preserve">data.sa.gov.au </w:t>
      </w:r>
      <w:r>
        <w:t xml:space="preserve">Department of Primary Industries and Regions </w:t>
      </w:r>
      <w:r>
        <w:t xml:space="preserve">Fruit Fly, Pest Free Area, Quarantine </w:t>
      </w:r>
      <w:r>
        <w:t xml:space="preserve">emergency-and-safety, transport-travel-and-motoring, community-information-and-citizen-services </w:t>
      </w:r>
      <w:r>
        <w:t xml:space="preserve">None </w:t>
      </w:r>
      <w:r>
        <w:t xml:space="preserve">None </w:t>
      </w:r>
      <w:r>
        <w:t xml:space="preserve">None </w:t>
      </w:r>
      <w:r>
        <w:t xml:space="preserve">None </w:t>
      </w:r>
      <w:r>
        <w:t xml:space="preserve">None </w:t>
      </w:r>
    </w:p>
    <w:p>
      <w:r>
        <w:t xml:space="preserve">Enrolments by Full time and Part time Enrolments </w:t>
      </w:r>
      <w:r>
        <w:t xml:space="preserve">Enrolments in SA Government secondary schools from 2013 by enrolment type (full-time or part-time) and year level, collected as part of the annual enrolment data collection in Term 3. </w:t>
      </w:r>
      <w:r>
        <w:t xml:space="preserve">dataset </w:t>
      </w:r>
      <w:r>
        <w:t xml:space="preserve">eng </w:t>
      </w:r>
      <w:r>
        <w:t xml:space="preserve">Creative Commons Attribution </w:t>
      </w:r>
      <w:r>
        <w:t xml:space="preserve">active </w:t>
      </w:r>
      <w:r>
        <w:t xml:space="preserve">Linked </w:t>
      </w:r>
      <w:r>
        <w:t xml:space="preserve">annual </w:t>
      </w:r>
      <w:r>
        <w:t xml:space="preserve">/data/dataset/3ecf0131-f81f-4f16-aa02-43b1adc6c771 </w:t>
      </w:r>
      <w:r>
        <w:t xml:space="preserve">2018-05-10T23:59:06.541351 </w:t>
      </w:r>
      <w:r>
        <w:t xml:space="preserve">2023-11-29T22:43:23.852008 </w:t>
      </w:r>
      <w:r>
        <w:t xml:space="preserve">DECD.DataReportingAnalytics@sa.gov.au  </w:t>
      </w:r>
      <w:r>
        <w:t xml:space="preserve">Aggregated by year </w:t>
      </w:r>
      <w:r>
        <w:t xml:space="preserve">2013-08-01 </w:t>
      </w:r>
      <w:r>
        <w:t xml:space="preserve">2023-08-10 </w:t>
      </w:r>
      <w:r>
        <w:t xml:space="preserve">South Australia </w:t>
      </w:r>
      <w:r>
        <w:t xml:space="preserve">Government of South Australia </w:t>
      </w:r>
      <w:r>
        <w:t xml:space="preserve">data.sa.gov.au </w:t>
      </w:r>
      <w:r>
        <w:t xml:space="preserve">Department for Education </w:t>
      </w:r>
      <w:r>
        <w:t xml:space="preserve">education, enrolements, government, school, students </w:t>
      </w:r>
      <w:r>
        <w:t xml:space="preserve">None </w:t>
      </w:r>
      <w:r>
        <w:t xml:space="preserve">None </w:t>
      </w:r>
      <w:r>
        <w:t xml:space="preserve">None </w:t>
      </w:r>
      <w:r>
        <w:t xml:space="preserve">None </w:t>
      </w:r>
      <w:r>
        <w:t xml:space="preserve">None </w:t>
      </w:r>
      <w:r>
        <w:t xml:space="preserve">None </w:t>
      </w:r>
    </w:p>
    <w:p>
      <w:r>
        <w:t xml:space="preserve">Functional Hierarchy for South Australia's Land Transport Network </w:t>
      </w:r>
      <w:r>
        <w:t xml:space="preserve">The functional hierarchy identifies which corridors are important for different modes of transport. It will guide the use of road and rail space to improve safety and efficiency for users of the transport network. </w:t>
        <w:br/>
        <w:t xml:space="preserve"> </w:t>
      </w:r>
      <w:r>
        <w:t xml:space="preserve">dataset </w:t>
      </w:r>
      <w:r>
        <w:t xml:space="preserve">eng </w:t>
      </w:r>
      <w:r>
        <w:t xml:space="preserve">Creative Commons Attribution </w:t>
      </w:r>
      <w:r>
        <w:t xml:space="preserve">active </w:t>
      </w:r>
      <w:r>
        <w:t xml:space="preserve">Linked </w:t>
      </w:r>
      <w:r>
        <w:t xml:space="preserve">as required </w:t>
      </w:r>
      <w:r>
        <w:t xml:space="preserve">/data/dataset/cd691f66-d2f6-4e59-9932-72b3edfc0a93 </w:t>
      </w:r>
      <w:r>
        <w:t xml:space="preserve">2020-11-09T02:09:06.298787 </w:t>
      </w:r>
      <w:r>
        <w:t xml:space="preserve">2022-07-06T01:34:24.880652 </w:t>
      </w:r>
      <w:r>
        <w:t xml:space="preserve">DPTI.OpenData@sa.gov.au </w:t>
      </w:r>
      <w:r>
        <w:t xml:space="preserve">None </w:t>
      </w:r>
      <w:r>
        <w:t xml:space="preserve">2013-07-01 </w:t>
      </w:r>
      <w:r>
        <w:t xml:space="preserve">None </w:t>
      </w:r>
      <w:r>
        <w:t xml:space="preserve">SA0062407: South Australia </w:t>
      </w:r>
      <w:r>
        <w:t xml:space="preserve">Government of South Australia </w:t>
      </w:r>
      <w:r>
        <w:t xml:space="preserve">data.sa.gov.au </w:t>
      </w:r>
      <w:r>
        <w:t xml:space="preserve">Department for Infrastructure and Transport </w:t>
      </w:r>
      <w:r>
        <w:t xml:space="preserve">corridors, cycling, freight, key outback, major traffic routes, modes of transport, peak hour routes, pedestrian access, public transport, tourist routes, transport network </w:t>
      </w:r>
      <w:r>
        <w:t xml:space="preserve">transport-travel-and-motoring </w:t>
      </w:r>
      <w:r>
        <w:t xml:space="preserve">None </w:t>
      </w:r>
      <w:r>
        <w:t xml:space="preserve">None </w:t>
      </w:r>
      <w:r>
        <w:t xml:space="preserve">None </w:t>
      </w:r>
      <w:r>
        <w:t xml:space="preserve">None </w:t>
      </w:r>
      <w:r>
        <w:t xml:space="preserve">None </w:t>
      </w:r>
    </w:p>
    <w:p>
      <w:r>
        <w:t xml:space="preserve">Fund My Idea </w:t>
      </w:r>
      <w:r>
        <w:t>Data collected from all Fund my Idea Engagements via the YourSAy website. Data is collected by South Australian regions.</w:t>
        <w:br/>
        <w:t xml:space="preserve">http://yoursay.sa.gov.au/fundmyidea/ </w:t>
      </w:r>
      <w:r>
        <w:t xml:space="preserve">dataset </w:t>
      </w:r>
      <w:r>
        <w:t xml:space="preserve">English </w:t>
      </w:r>
      <w:r>
        <w:t xml:space="preserve">Creative Commons Attribution </w:t>
      </w:r>
      <w:r>
        <w:t xml:space="preserve">active </w:t>
      </w:r>
      <w:r>
        <w:t xml:space="preserve">Hosted </w:t>
      </w:r>
      <w:r>
        <w:t xml:space="preserve">asRequired </w:t>
      </w:r>
      <w:r>
        <w:t xml:space="preserve">/data/dataset/b21e06b3-ff5c-4421-9d5a-1509465e836f </w:t>
      </w:r>
      <w:r>
        <w:t xml:space="preserve">2015-06-23T00:59:24.226365 </w:t>
      </w:r>
      <w:r>
        <w:t xml:space="preserve">2015-06-23T01:48:08.782550 </w:t>
      </w:r>
      <w:r>
        <w:t xml:space="preserve">datasa@sa.gov.au </w:t>
      </w:r>
      <w:r>
        <w:t xml:space="preserve">None </w:t>
      </w:r>
      <w:r>
        <w:t xml:space="preserve">2014-06-22 </w:t>
      </w:r>
      <w:r>
        <w:t xml:space="preserve">2015-05-25 </w:t>
      </w:r>
      <w:r>
        <w:t xml:space="preserve">South Australia </w:t>
      </w:r>
      <w:r>
        <w:t xml:space="preserve">Government of South Australia </w:t>
      </w:r>
      <w:r>
        <w:t xml:space="preserve">data.sa.gov.au </w:t>
      </w:r>
      <w:r>
        <w:t xml:space="preserve">Department of the Premier and Cabinet </w:t>
      </w:r>
      <w:r>
        <w:t xml:space="preserve">community projects, community voice, funding, idea, project support, regions </w:t>
      </w:r>
      <w:r>
        <w:t xml:space="preserve">government-reporting-and-policy, community-information-and-citizen-services </w:t>
      </w:r>
      <w:r>
        <w:t xml:space="preserve">None </w:t>
      </w:r>
      <w:r>
        <w:t xml:space="preserve">None </w:t>
      </w:r>
      <w:r>
        <w:t xml:space="preserve">None </w:t>
      </w:r>
      <w:r>
        <w:t xml:space="preserve">None </w:t>
      </w:r>
      <w:r>
        <w:t xml:space="preserve">None </w:t>
      </w:r>
    </w:p>
    <w:p>
      <w:r>
        <w:t xml:space="preserve">Funds SA Annual Reporting Information </w:t>
      </w:r>
      <w:r>
        <w:t xml:space="preserve">7 year history of information detailed in Funds SA's Annual Report  </w:t>
      </w:r>
      <w:r>
        <w:t xml:space="preserve">dataset </w:t>
      </w:r>
      <w:r>
        <w:t xml:space="preserve">eng </w:t>
      </w:r>
      <w:r>
        <w:t xml:space="preserve">Creative Commons Attribution </w:t>
      </w:r>
      <w:r>
        <w:t xml:space="preserve">active </w:t>
      </w:r>
      <w:r>
        <w:t xml:space="preserve">Linked </w:t>
      </w:r>
      <w:r>
        <w:t xml:space="preserve">annual </w:t>
      </w:r>
      <w:r>
        <w:t xml:space="preserve">/data/dataset/91dcf039-33be-4043-96a3-9299038e302f </w:t>
      </w:r>
      <w:r>
        <w:t xml:space="preserve">2017-09-27T02:27:39.897211 </w:t>
      </w:r>
      <w:r>
        <w:t xml:space="preserve">2023-08-17T06:11:48.114285 </w:t>
      </w:r>
      <w:r>
        <w:t xml:space="preserve">fundssa@funds.sa.gov.au </w:t>
      </w:r>
      <w:r>
        <w:t xml:space="preserve">None </w:t>
      </w:r>
      <w:r>
        <w:t xml:space="preserve">2013-01-07 </w:t>
      </w:r>
      <w:r>
        <w:t xml:space="preserve">2020-06-30 </w:t>
      </w:r>
      <w:r>
        <w:t xml:space="preserve">South Australia </w:t>
      </w:r>
      <w:r>
        <w:t xml:space="preserve">Government of South Australia </w:t>
      </w:r>
      <w:r>
        <w:t xml:space="preserve">data.sa.gov.au </w:t>
      </w:r>
      <w:r>
        <w:t xml:space="preserve">Funds SA </w:t>
      </w:r>
      <w:r>
        <w:t xml:space="preserve">annual report, complaints, consultants, executives </w:t>
      </w:r>
      <w:r>
        <w:t xml:space="preserve">government-reporting-and-policy </w:t>
      </w:r>
      <w:r>
        <w:t xml:space="preserve">None </w:t>
      </w:r>
      <w:r>
        <w:t xml:space="preserve">None </w:t>
      </w:r>
      <w:r>
        <w:t xml:space="preserve">None </w:t>
      </w:r>
      <w:r>
        <w:t xml:space="preserve">None </w:t>
      </w:r>
      <w:r>
        <w:t xml:space="preserve">None </w:t>
      </w:r>
    </w:p>
    <w:p>
      <w:r>
        <w:t xml:space="preserve">Future Urban Growth Areas </w:t>
      </w:r>
      <w:r>
        <w:t xml:space="preserve">Future Urban Growth Areas are areas that have been identified for urban expansion in the 30 Year Plan for Greater Adelaide 2017 Update. More information: http://livingadelaide.sa.gov.au/ </w:t>
      </w:r>
      <w:r>
        <w:t xml:space="preserve">dataset </w:t>
      </w:r>
      <w:r>
        <w:t xml:space="preserve">aar </w:t>
      </w:r>
      <w:r>
        <w:t xml:space="preserve">Creative Commons Attribution </w:t>
      </w:r>
      <w:r>
        <w:t xml:space="preserve">active </w:t>
      </w:r>
      <w:r>
        <w:t xml:space="preserve">Linked </w:t>
      </w:r>
      <w:r>
        <w:t xml:space="preserve">daily </w:t>
      </w:r>
      <w:r>
        <w:t xml:space="preserve">/data/dataset/59a5bd2a-05f1-4a0c-ac8f-c7fab11d0557 </w:t>
      </w:r>
      <w:r>
        <w:t xml:space="preserve">2017-06-02T02:33:18.506199 </w:t>
      </w:r>
      <w:r>
        <w:t xml:space="preserve">2023-05-05T00:47:55.375588 </w:t>
      </w:r>
      <w:r>
        <w:t xml:space="preserve">dti.reception@sa.gov.au  </w:t>
      </w:r>
      <w:r>
        <w:t xml:space="preserve">None </w:t>
      </w:r>
      <w:r>
        <w:t xml:space="preserve">2017-03-01 </w:t>
      </w:r>
      <w:r>
        <w:t xml:space="preserve">Current </w:t>
      </w:r>
      <w:r>
        <w:t xml:space="preserve">South Australia </w:t>
      </w:r>
      <w:r>
        <w:t xml:space="preserve">South Australian Government </w:t>
      </w:r>
      <w:r>
        <w:t xml:space="preserve">data.sa.gov.au </w:t>
      </w:r>
      <w:r>
        <w:t xml:space="preserve">Department for Trade and Investment </w:t>
      </w:r>
      <w:r>
        <w:t xml:space="preserve">development, greater adelaide, growth, planning, strategy, urban </w:t>
      </w:r>
      <w:r>
        <w:t xml:space="preserve">business-industry-and-trade, housing-land-planning-and-infrastructure </w:t>
      </w:r>
      <w:r>
        <w:t xml:space="preserve">None </w:t>
      </w:r>
      <w:r>
        <w:t xml:space="preserve">None </w:t>
      </w:r>
      <w:r>
        <w:t xml:space="preserve">None </w:t>
      </w:r>
      <w:r>
        <w:t xml:space="preserve">None </w:t>
      </w:r>
      <w:r>
        <w:t xml:space="preserve">None </w:t>
      </w:r>
    </w:p>
    <w:p>
      <w:r>
        <w:t xml:space="preserve">Gas Storage Tenements </w:t>
      </w:r>
      <w:r>
        <w:t xml:space="preserve">Location of all current Gas Storage Tenements issued under the Petroleum and Geothermal Energy Act, 2000. </w:t>
        <w:br/>
        <w:br/>
        <w:t>Available format: ESRI Shape, MAPINFO Tab, Google Earth KMZ and WMS/WFS.</w:t>
        <w:br/>
        <w:br/>
        <w:t>Download Instructions: From SARIG http://map.sarig.sa.gov.au/Shortcut/GasStorageTenements select 'Active Layers' and click the download icon.</w:t>
        <w:br/>
        <w:br/>
        <w:t>To access web services, go to the Main Menu icon and select Web Services from the menu.</w:t>
        <w:br/>
        <w:br/>
        <w:br/>
        <w:t xml:space="preserve"> </w:t>
      </w:r>
      <w:r>
        <w:t xml:space="preserve">dataset </w:t>
      </w:r>
      <w:r>
        <w:t xml:space="preserve">English </w:t>
      </w:r>
      <w:r>
        <w:t xml:space="preserve">Creative Commons Attribution </w:t>
      </w:r>
      <w:r>
        <w:t xml:space="preserve">active </w:t>
      </w:r>
      <w:r>
        <w:t xml:space="preserve">Linked </w:t>
      </w:r>
      <w:r>
        <w:t xml:space="preserve">daily </w:t>
      </w:r>
      <w:r>
        <w:t xml:space="preserve">/data/dataset/8f34a5cf-d488-4a0b-b2a8-82c97fc760b9 </w:t>
      </w:r>
      <w:r>
        <w:t xml:space="preserve">2014-06-27T06:14:17.283462 </w:t>
      </w:r>
      <w:r>
        <w:t xml:space="preserve">2020-02-24T01:29:25.650582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Energy and Mining </w:t>
      </w:r>
      <w:r>
        <w:t xml:space="preserve">gas storage, production licences, regulation </w:t>
      </w:r>
      <w:r>
        <w:t xml:space="preserve">water-energy-resources-environment-and-science </w:t>
      </w:r>
      <w:r>
        <w:t xml:space="preserve">None </w:t>
      </w:r>
      <w:r>
        <w:t xml:space="preserve">None </w:t>
      </w:r>
      <w:r>
        <w:t xml:space="preserve">None </w:t>
      </w:r>
      <w:r>
        <w:t xml:space="preserve">None </w:t>
      </w:r>
      <w:r>
        <w:t xml:space="preserve">None </w:t>
      </w:r>
    </w:p>
    <w:p>
      <w:r>
        <w:t xml:space="preserve">Gawler Ranges National Park Advisory Committee Annual Report Data </w:t>
      </w:r>
      <w:r>
        <w:t xml:space="preserve">Gawler Ranges National Park Advisory Committee Annual Report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/data/dataset/eabe1f62-3dd2-494d-a1c8-79cb2d47cd89 </w:t>
      </w:r>
      <w:r>
        <w:t xml:space="preserve">2017-07-21T05:12:03.429583 </w:t>
      </w:r>
      <w:r>
        <w:t xml:space="preserve">2018-08-17T02:24:47.393214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government </w:t>
      </w:r>
      <w:r>
        <w:t xml:space="preserve">government-reporting-and-policy </w:t>
      </w:r>
      <w:r>
        <w:t xml:space="preserve">None </w:t>
      </w:r>
      <w:r>
        <w:t xml:space="preserve">None </w:t>
      </w:r>
      <w:r>
        <w:t xml:space="preserve">None </w:t>
      </w:r>
      <w:r>
        <w:t xml:space="preserve">None </w:t>
      </w:r>
      <w:r>
        <w:t xml:space="preserve">None </w:t>
      </w:r>
    </w:p>
    <w:p>
      <w:r>
        <w:t xml:space="preserve">Place names (State Gazetteer) </w:t>
      </w:r>
      <w:r>
        <w:t xml:space="preserve">The South Australian State Gazetteer records any place name that is, or has been, used in South Australia. </w:t>
      </w:r>
      <w:r>
        <w:t xml:space="preserve">dataset </w:t>
      </w:r>
      <w:r>
        <w:t xml:space="preserve">aar </w:t>
      </w:r>
      <w:r>
        <w:t xml:space="preserve">Creative Commons Attribution </w:t>
      </w:r>
      <w:r>
        <w:t xml:space="preserve">active </w:t>
      </w:r>
      <w:r>
        <w:t xml:space="preserve">Linked </w:t>
      </w:r>
      <w:r>
        <w:t xml:space="preserve">daily </w:t>
      </w:r>
      <w:r>
        <w:t xml:space="preserve">/data/dataset/4497f76a-7b3d-4194-9a08-5f64ab037350 </w:t>
      </w:r>
      <w:r>
        <w:t xml:space="preserve">2013-03-14T17:19:58.222897 </w:t>
      </w:r>
      <w:r>
        <w:t xml:space="preserve">2023-05-05T00:37:16.946515 </w:t>
      </w:r>
      <w:r>
        <w:t xml:space="preserve">dti.reception@sa.gov.au  </w:t>
      </w:r>
      <w:r>
        <w:t xml:space="preserve">None </w:t>
      </w:r>
      <w:r>
        <w:t xml:space="preserve">2005-11-16 </w:t>
      </w:r>
      <w:r>
        <w:t xml:space="preserve">Current </w:t>
      </w:r>
      <w:r>
        <w:t xml:space="preserve">South Australia </w:t>
      </w:r>
      <w:r>
        <w:t xml:space="preserve">South Australian Government </w:t>
      </w:r>
      <w:r>
        <w:t xml:space="preserve">data.sa.gov.au </w:t>
      </w:r>
      <w:r>
        <w:t xml:space="preserve">Department for Trade and Investment </w:t>
      </w:r>
      <w:r>
        <w:t xml:space="preserve">place, planning </w:t>
      </w:r>
      <w:r>
        <w:t xml:space="preserve">housing-land-planning-and-infrastructure </w:t>
      </w:r>
      <w:r>
        <w:t xml:space="preserve">None </w:t>
      </w:r>
      <w:r>
        <w:t xml:space="preserve">None </w:t>
      </w:r>
      <w:r>
        <w:t xml:space="preserve">None </w:t>
      </w:r>
      <w:r>
        <w:t xml:space="preserve">None </w:t>
      </w:r>
      <w:r>
        <w:t xml:space="preserve">None </w:t>
      </w:r>
    </w:p>
    <w:p>
      <w:r>
        <w:t xml:space="preserve">South Australian State Government Finance Statistics </w:t>
      </w:r>
      <w:r>
        <w:t xml:space="preserve">The South Australian Government reports government finance statistics to the Australian Bureau of Statistics.  </w:t>
      </w:r>
      <w:r>
        <w:t xml:space="preserve">dataset </w:t>
      </w:r>
      <w:r>
        <w:t xml:space="preserve">English </w:t>
      </w:r>
      <w:r>
        <w:t xml:space="preserve">Creative Commons Attribution </w:t>
      </w:r>
      <w:r>
        <w:t xml:space="preserve">active </w:t>
      </w:r>
      <w:r>
        <w:t xml:space="preserve">Linked </w:t>
      </w:r>
      <w:r>
        <w:t xml:space="preserve">annually </w:t>
      </w:r>
      <w:r>
        <w:t xml:space="preserve">/data/dataset/e77f59d9-3df9-43ad-acf0-b7f8928ee827 </w:t>
      </w:r>
      <w:r>
        <w:t xml:space="preserve">2016-07-19T23:58:36.932330 </w:t>
      </w:r>
      <w:r>
        <w:t xml:space="preserve">2017-03-17T05:51:40.221066 </w:t>
      </w:r>
      <w:r>
        <w:t xml:space="preserve">CommServices@sa.gov.au </w:t>
      </w:r>
      <w:r>
        <w:t xml:space="preserve">None </w:t>
      </w:r>
      <w:r>
        <w:t xml:space="preserve">2005-07-01 </w:t>
      </w:r>
      <w:r>
        <w:t xml:space="preserve">2016-06-30 </w:t>
      </w:r>
      <w:r>
        <w:t xml:space="preserve">South Australia </w:t>
      </w:r>
      <w:r>
        <w:t xml:space="preserve">Government of South Australia </w:t>
      </w:r>
      <w:r>
        <w:t xml:space="preserve">data.sa.gov.au </w:t>
      </w:r>
      <w:r>
        <w:t xml:space="preserve">Department of Treasury and Finance </w:t>
      </w:r>
      <w:r>
        <w:t xml:space="preserve">financial statistics, government </w:t>
      </w:r>
      <w:r>
        <w:t xml:space="preserve">finance-and-employment </w:t>
      </w:r>
      <w:r>
        <w:t xml:space="preserve">None </w:t>
      </w:r>
      <w:r>
        <w:t xml:space="preserve">None </w:t>
      </w:r>
      <w:r>
        <w:t xml:space="preserve">None </w:t>
      </w:r>
      <w:r>
        <w:t xml:space="preserve">None </w:t>
      </w:r>
      <w:r>
        <w:t xml:space="preserve">None </w:t>
      </w:r>
    </w:p>
    <w:p>
      <w:r>
        <w:t xml:space="preserve">Geothermal Tenements </w:t>
      </w:r>
      <w:r>
        <w:t>Location of all current and historic Geothermal Tenements issued under the Petroleum and Geothermal Energy Act, 2000.</w:t>
        <w:br/>
        <w:br/>
        <w:t>Available format: ESRI Shape, MAPINFO Tab, Google Earth KMZ and WMS/WFS.</w:t>
        <w:br/>
        <w:br/>
        <w:t>Download Instructions: From SARIG http://map.sarig.sa.gov.au/Shortcut/GeothermalTenements select 'Active Layers' and click the download icon.</w:t>
        <w:br/>
        <w:br/>
        <w:t>To access web services, go to the Main Menu icon and select Web Services from the menu.</w:t>
        <w:br/>
        <w:br/>
        <w:t xml:space="preserve"> </w:t>
      </w:r>
      <w:r>
        <w:t xml:space="preserve">dataset </w:t>
      </w:r>
      <w:r>
        <w:t xml:space="preserve">English </w:t>
      </w:r>
      <w:r>
        <w:t xml:space="preserve">Creative Commons Attribution </w:t>
      </w:r>
      <w:r>
        <w:t xml:space="preserve">active </w:t>
      </w:r>
      <w:r>
        <w:t xml:space="preserve">Linked </w:t>
      </w:r>
      <w:r>
        <w:t xml:space="preserve">daily </w:t>
      </w:r>
      <w:r>
        <w:t xml:space="preserve">/data/dataset/3a6206db-9ca3-4071-b719-041fb8d83741 </w:t>
      </w:r>
      <w:r>
        <w:t xml:space="preserve">2014-06-27T02:43:58.936531 </w:t>
      </w:r>
      <w:r>
        <w:t xml:space="preserve">2020-02-24T01:24:22.343941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Energy and Mining </w:t>
      </w:r>
      <w:r>
        <w:t xml:space="preserve">geothermal, prospective regions, regulated resource </w:t>
      </w:r>
      <w:r>
        <w:t xml:space="preserve">water-energy-resources-environment-and-science </w:t>
      </w:r>
      <w:r>
        <w:t xml:space="preserve">None </w:t>
      </w:r>
      <w:r>
        <w:t xml:space="preserve">None </w:t>
      </w:r>
      <w:r>
        <w:t xml:space="preserve">None </w:t>
      </w:r>
      <w:r>
        <w:t xml:space="preserve">None </w:t>
      </w:r>
      <w:r>
        <w:t xml:space="preserve">None </w:t>
      </w:r>
    </w:p>
    <w:p>
      <w:r>
        <w:t xml:space="preserve">Global Wine Markets, 1961 to 2009: A Statistical Compendium </w:t>
      </w:r>
      <w:r>
        <w:t>A statistical compendium of data on global wine markets.</w:t>
        <w:br/>
        <w:br/>
        <w:t>Dataset to be attributed to The University of Adelaide.</w:t>
        <w:br/>
        <w:t xml:space="preserve"> </w:t>
      </w:r>
      <w:r>
        <w:t xml:space="preserve">dataset </w:t>
      </w:r>
      <w:r>
        <w:t xml:space="preserve">English </w:t>
      </w:r>
      <w:r>
        <w:t xml:space="preserve">Creative Commons Attribution </w:t>
      </w:r>
      <w:r>
        <w:t xml:space="preserve">active </w:t>
      </w:r>
      <w:r>
        <w:t xml:space="preserve">Linked </w:t>
      </w:r>
      <w:r>
        <w:t xml:space="preserve">asRequired </w:t>
      </w:r>
      <w:r>
        <w:t xml:space="preserve">/data/dataset/4cb3fb7f-67d3-44c8-b08f-3c891d009859 </w:t>
      </w:r>
      <w:r>
        <w:t xml:space="preserve">2014-06-12T04:28:35.647960 </w:t>
      </w:r>
      <w:r>
        <w:t xml:space="preserve">2016-07-25T01:26:17.614838 </w:t>
      </w:r>
      <w:r>
        <w:t xml:space="preserve">wine-econ@adelaide.edu.au </w:t>
      </w:r>
      <w:r>
        <w:t xml:space="preserve">Country </w:t>
      </w:r>
      <w:r>
        <w:t xml:space="preserve">1961-2009 </w:t>
      </w:r>
      <w:r>
        <w:t xml:space="preserve">None </w:t>
      </w:r>
      <w:r>
        <w:t xml:space="preserve">Global </w:t>
      </w:r>
      <w:r>
        <w:t xml:space="preserve">Government of South Australia </w:t>
      </w:r>
      <w:r>
        <w:t xml:space="preserve">data.sa.gov.au </w:t>
      </w:r>
      <w:r>
        <w:t xml:space="preserve">Unleashed 2014 Industry and Community Data </w:t>
      </w:r>
      <w:r>
        <w:t xml:space="preserve">adelaide uni, adelaide university, alcohol, grapes, university of adelaide, vineyards, wine, wineries </w:t>
      </w:r>
      <w:r>
        <w:t xml:space="preserve">None </w:t>
      </w:r>
      <w:r>
        <w:t xml:space="preserve">None </w:t>
      </w:r>
      <w:r>
        <w:t xml:space="preserve">None </w:t>
      </w:r>
      <w:r>
        <w:t xml:space="preserve">None </w:t>
      </w:r>
      <w:r>
        <w:t xml:space="preserve">None </w:t>
      </w:r>
      <w:r>
        <w:t xml:space="preserve">None </w:t>
      </w:r>
    </w:p>
    <w:p>
      <w:r>
        <w:t xml:space="preserve">Golden Grove Air Quality monitoring station meteorology data </w:t>
      </w:r>
      <w:r>
        <w:t xml:space="preserve">The Environment Protection Authority (EPA) monitors South Australian airsheds in order to assess the air quality and provide information that can be used to guide management decisions. The Golden Grove monitoring station was temporary and established as part of a short-term project to evaluate local air quality. This data set contains validated meteorology data from October 2014 to May 2015. </w:t>
      </w:r>
      <w:r>
        <w:t xml:space="preserve">dataset </w:t>
      </w:r>
      <w:r>
        <w:t xml:space="preserve">eng </w:t>
      </w:r>
      <w:r>
        <w:t xml:space="preserve">Creative Commons Attribution </w:t>
      </w:r>
      <w:r>
        <w:t xml:space="preserve">active </w:t>
      </w:r>
      <w:r>
        <w:t xml:space="preserve">Linked </w:t>
      </w:r>
      <w:r>
        <w:t xml:space="preserve">as required </w:t>
      </w:r>
      <w:r>
        <w:t xml:space="preserve">/data/dataset/279c6dcb-ea54-47d9-ad9f-fcbe6c4d332c </w:t>
      </w:r>
      <w:r>
        <w:t xml:space="preserve">2019-01-31T00:06:00.896918 </w:t>
      </w:r>
      <w:r>
        <w:t xml:space="preserve">2020-11-13T04:06:18.628314 </w:t>
      </w:r>
      <w:r>
        <w:t xml:space="preserve">epainfo@epa.sa.gov.au </w:t>
      </w:r>
      <w:r>
        <w:t xml:space="preserve">None </w:t>
      </w:r>
      <w:r>
        <w:t xml:space="preserve">2014-10-16 </w:t>
      </w:r>
      <w:r>
        <w:t xml:space="preserve">2015-05-31 </w:t>
      </w:r>
      <w:r>
        <w:t xml:space="preserve">South Australia </w:t>
      </w:r>
      <w:r>
        <w:t xml:space="preserve">Government of South Australia </w:t>
      </w:r>
      <w:r>
        <w:t xml:space="preserve">data.sa.gov.au </w:t>
      </w:r>
      <w:r>
        <w:t xml:space="preserve">Environment Protection Authority (EPA) </w:t>
      </w:r>
      <w:r>
        <w:t xml:space="preserve">community, environment, Golden Grove, meteorology, services, weather, wind </w:t>
      </w:r>
      <w:r>
        <w:t xml:space="preserve">None </w:t>
      </w:r>
      <w:r>
        <w:t xml:space="preserve">None </w:t>
      </w:r>
      <w:r>
        <w:t xml:space="preserve">None </w:t>
      </w:r>
      <w:r>
        <w:t xml:space="preserve">None </w:t>
      </w:r>
      <w:r>
        <w:t xml:space="preserve">None </w:t>
      </w:r>
      <w:r>
        <w:t xml:space="preserve">None </w:t>
      </w:r>
    </w:p>
    <w:p>
      <w:r>
        <w:t xml:space="preserve">Golden Grove Air Quality monitoring station particle data </w:t>
      </w:r>
      <w:r>
        <w:t xml:space="preserve">The Environment Protection Authority (EPA) monitors South Australian airsheds in order to assess the air quality and provide information that can be used to guide management decisions. The Golden Grove monitoring station was temporary and established as part of a short-term project to evaluate local air quality. This data set contains validated particle pollution data from October 2014 to May 2015.  </w:t>
      </w:r>
      <w:r>
        <w:t xml:space="preserve">dataset </w:t>
      </w:r>
      <w:r>
        <w:t xml:space="preserve">English </w:t>
      </w:r>
      <w:r>
        <w:t xml:space="preserve">Creative Commons Attribution </w:t>
      </w:r>
      <w:r>
        <w:t xml:space="preserve">active </w:t>
      </w:r>
      <w:r>
        <w:t xml:space="preserve">Linked </w:t>
      </w:r>
      <w:r>
        <w:t xml:space="preserve">Once off </w:t>
      </w:r>
      <w:r>
        <w:t xml:space="preserve">/data/dataset/bc915c44-f5a7-46cd-b3ed-7aa8041544b6 </w:t>
      </w:r>
      <w:r>
        <w:t xml:space="preserve">2019-01-31T00:15:56.867191 </w:t>
      </w:r>
      <w:r>
        <w:t xml:space="preserve">2019-01-31T05:10:03.279486 </w:t>
      </w:r>
      <w:r>
        <w:t xml:space="preserve">epainfo@epa.sa.gov.au </w:t>
      </w:r>
      <w:r>
        <w:t xml:space="preserve">None </w:t>
      </w:r>
      <w:r>
        <w:t xml:space="preserve">2014-10-16 </w:t>
      </w:r>
      <w:r>
        <w:t xml:space="preserve">2015-05-31 </w:t>
      </w:r>
      <w:r>
        <w:t xml:space="preserve">South Australia </w:t>
      </w:r>
      <w:r>
        <w:t xml:space="preserve">Government of South Australia </w:t>
      </w:r>
      <w:r>
        <w:t xml:space="preserve">data.sa.gov.au </w:t>
      </w:r>
      <w:r>
        <w:t xml:space="preserve">Environment Protection Authority (EPA) </w:t>
      </w:r>
      <w:r>
        <w:t xml:space="preserve">air pollution, air quality, community, environment, Golden Grove, particles </w:t>
      </w:r>
      <w:r>
        <w:t xml:space="preserve">None </w:t>
      </w:r>
      <w:r>
        <w:t xml:space="preserve">None </w:t>
      </w:r>
      <w:r>
        <w:t xml:space="preserve">None </w:t>
      </w:r>
      <w:r>
        <w:t xml:space="preserve">None </w:t>
      </w:r>
      <w:r>
        <w:t xml:space="preserve">None </w:t>
      </w:r>
      <w:r>
        <w:t xml:space="preserve">None </w:t>
      </w:r>
    </w:p>
    <w:p>
      <w:r>
        <w:t xml:space="preserve">Government Towns </w:t>
      </w:r>
      <w:r>
        <w:t xml:space="preserve">The Government Towns layer is a data set that reflects the official boundaries of Government Towns in South Australia as defined by the Crown Land Management Act, 2009 or preceding Acts. The polygons are based on the existing cadastral data that defines the boundaries. </w:t>
      </w:r>
      <w:r>
        <w:t xml:space="preserve">dataset </w:t>
      </w:r>
      <w:r>
        <w:t xml:space="preserve">aar </w:t>
      </w:r>
      <w:r>
        <w:t xml:space="preserve">Creative Commons Attribution </w:t>
      </w:r>
      <w:r>
        <w:t xml:space="preserve">active </w:t>
      </w:r>
      <w:r>
        <w:t xml:space="preserve">Linked </w:t>
      </w:r>
      <w:r>
        <w:t xml:space="preserve">daily </w:t>
      </w:r>
      <w:r>
        <w:t xml:space="preserve">/data/dataset/651c38d5-dd1d-4dd0-b754-25a7e1457962 </w:t>
      </w:r>
      <w:r>
        <w:t xml:space="preserve">2016-03-23T23:13:28.695347 </w:t>
      </w:r>
      <w:r>
        <w:t xml:space="preserve">2023-05-05T00:37:42.110599 </w:t>
      </w:r>
      <w:r>
        <w:t xml:space="preserve">dti.reception@sa.gov.au  </w:t>
      </w:r>
      <w:r>
        <w:t xml:space="preserve">Data based on aggregate level </w:t>
      </w:r>
      <w:r>
        <w:t xml:space="preserve">1993-02-01 </w:t>
      </w:r>
      <w:r>
        <w:t xml:space="preserve">Current </w:t>
      </w:r>
      <w:r>
        <w:t xml:space="preserve">South Australia </w:t>
      </w:r>
      <w:r>
        <w:t xml:space="preserve">South Australian Government </w:t>
      </w:r>
      <w:r>
        <w:t xml:space="preserve">data.sa.gov.au </w:t>
      </w:r>
      <w:r>
        <w:t xml:space="preserve">Department for Trade and Investment </w:t>
      </w:r>
      <w:r>
        <w:t xml:space="preserve">Government Towns, Towns </w:t>
      </w:r>
      <w:r>
        <w:t xml:space="preserve">housing-land-planning-and-infrastructure </w:t>
      </w:r>
      <w:r>
        <w:t xml:space="preserve">None </w:t>
      </w:r>
      <w:r>
        <w:t xml:space="preserve">None </w:t>
      </w:r>
      <w:r>
        <w:t xml:space="preserve">None </w:t>
      </w:r>
      <w:r>
        <w:t xml:space="preserve">None </w:t>
      </w:r>
      <w:r>
        <w:t xml:space="preserve">None </w:t>
      </w:r>
    </w:p>
    <w:p>
      <w:r>
        <w:t xml:space="preserve">GovHack South Australian winners </w:t>
      </w:r>
      <w:r>
        <w:t xml:space="preserve">The South Australian winners from the annual GovHack open data competition from 2013 to 2017.  In previous years the competition was called Unleashed but from 2017 became known in South Australian as GovHack. </w:t>
        <w:br/>
        <w:br/>
        <w:t>Winning entries and URL's to project videos provided where possible.</w:t>
        <w:br/>
        <w:br/>
        <w:t>Refer to the GovHack website (https://www.govhack.org/) for 2018 South Australian winners and National winners.</w:t>
        <w:br/>
        <w:t xml:space="preserve"> </w:t>
      </w:r>
      <w:r>
        <w:t xml:space="preserve">dataset </w:t>
      </w:r>
      <w:r>
        <w:t xml:space="preserve">English </w:t>
      </w:r>
      <w:r>
        <w:t xml:space="preserve">Creative Commons Attribution </w:t>
      </w:r>
      <w:r>
        <w:t xml:space="preserve">active </w:t>
      </w:r>
      <w:r>
        <w:t xml:space="preserve">Linked </w:t>
      </w:r>
      <w:r>
        <w:t xml:space="preserve">Once off </w:t>
      </w:r>
      <w:r>
        <w:t xml:space="preserve">/data/dataset/619dc815-7e21-4581-9366-4f7d8b3603c1 </w:t>
      </w:r>
      <w:r>
        <w:t xml:space="preserve">2019-01-31T01:37:17.728619 </w:t>
      </w:r>
      <w:r>
        <w:t xml:space="preserve">2020-02-25T07:05:04.543010 </w:t>
      </w:r>
      <w:r>
        <w:t xml:space="preserve">DataSA@sa.gov.au </w:t>
      </w:r>
      <w:r>
        <w:t xml:space="preserve">None </w:t>
      </w:r>
      <w:r>
        <w:t xml:space="preserve">2013-06-30 </w:t>
      </w:r>
      <w:r>
        <w:t xml:space="preserve">2017-07-30 </w:t>
      </w:r>
      <w:r>
        <w:t xml:space="preserve">South Australia </w:t>
      </w:r>
      <w:r>
        <w:t xml:space="preserve">Government of South Australia </w:t>
      </w:r>
      <w:r>
        <w:t xml:space="preserve">data.sa.gov.au </w:t>
      </w:r>
      <w:r>
        <w:t xml:space="preserve">N/A </w:t>
      </w:r>
      <w:r>
        <w:t xml:space="preserve">govhack, hackathon, open data competition, unleashed </w:t>
      </w:r>
      <w:r>
        <w:t xml:space="preserve">education-skills-and-learning </w:t>
      </w:r>
      <w:r>
        <w:t xml:space="preserve">None </w:t>
      </w:r>
      <w:r>
        <w:t xml:space="preserve">None </w:t>
      </w:r>
      <w:r>
        <w:t xml:space="preserve">None </w:t>
      </w:r>
      <w:r>
        <w:t xml:space="preserve">None </w:t>
      </w:r>
      <w:r>
        <w:t xml:space="preserve">None </w:t>
      </w:r>
    </w:p>
    <w:p>
      <w:r>
        <w:t xml:space="preserve">Goyder Institute for Water Research downscaled climate projections for South Australia </w:t>
      </w:r>
      <w:r>
        <w:t xml:space="preserve">Statistically downscaled simulations of daily weather variables for station networks within South Australian Natural Resource Management regions for present and future (projected) climate conditions. </w:t>
      </w:r>
      <w:r>
        <w:t xml:space="preserve">dataset </w:t>
      </w:r>
      <w:r>
        <w:t xml:space="preserve">English </w:t>
      </w:r>
      <w:r>
        <w:t xml:space="preserve">Creative Commons Attribution </w:t>
      </w:r>
      <w:r>
        <w:t xml:space="preserve">active </w:t>
      </w:r>
      <w:r>
        <w:t xml:space="preserve">Linked </w:t>
      </w:r>
      <w:r>
        <w:t xml:space="preserve">never </w:t>
      </w:r>
      <w:r>
        <w:t xml:space="preserve">/data/dataset/827d9326-c2ab-44e8-a462-94f7c2d9d7f9 </w:t>
      </w:r>
      <w:r>
        <w:t xml:space="preserve">2015-06-12T00:56:17.684659 </w:t>
      </w:r>
      <w:r>
        <w:t xml:space="preserve">2020-02-18T23:53:38.189608 </w:t>
      </w:r>
      <w:r>
        <w:t xml:space="preserve">DEWNR.CustomerServiceCentre@sa.gov.au  </w:t>
      </w:r>
      <w:r>
        <w:t xml:space="preserve">None </w:t>
      </w:r>
      <w:r>
        <w:t xml:space="preserve">1961-01-01 </w:t>
      </w:r>
      <w:r>
        <w:t xml:space="preserve">2100-12-31 </w:t>
      </w:r>
      <w:r>
        <w:t xml:space="preserve">South Australia </w:t>
      </w:r>
      <w:r>
        <w:t xml:space="preserve">Government of South Australia </w:t>
      </w:r>
      <w:r>
        <w:t xml:space="preserve">data.sa.gov.au </w:t>
      </w:r>
      <w:r>
        <w:t xml:space="preserve">Department for Environment and Water </w:t>
      </w:r>
      <w:r>
        <w:t xml:space="preserve">climate </w:t>
      </w:r>
      <w:r>
        <w:t xml:space="preserve">water-energy-resources-environment-and-science </w:t>
      </w:r>
      <w:r>
        <w:t xml:space="preserve">None </w:t>
      </w:r>
      <w:r>
        <w:t xml:space="preserve">None </w:t>
      </w:r>
      <w:r>
        <w:t xml:space="preserve">None </w:t>
      </w:r>
      <w:r>
        <w:t xml:space="preserve">None </w:t>
      </w:r>
      <w:r>
        <w:t xml:space="preserve">None </w:t>
      </w:r>
    </w:p>
    <w:p>
      <w:r>
        <w:t xml:space="preserve">GP Plus Locations </w:t>
      </w:r>
      <w:r>
        <w:t xml:space="preserve">A point layer of GP Plus Health Care Centres and GP Plus Super Clinics. The Super Clinics are a joint initiative of the Australian and South Australian Governments. GP Plus Health Care Centres and GP Plus Super Clinics: - work closely with general practice and other services to better respond to the health needs of local communities, - complement the services offered by general practice, - help people take control of their own health care, stay healthy and to avoid unnecessary hospitalisation. This is NOT a dataset of General Practitioners.Zipped shapefile - point location for GP Plus clinics </w:t>
      </w:r>
      <w:r>
        <w:t xml:space="preserve">dataset </w:t>
      </w:r>
      <w:r>
        <w:t xml:space="preserve">aus </w:t>
      </w:r>
      <w:r>
        <w:t xml:space="preserve">Creative Commons Attribution </w:t>
      </w:r>
      <w:r>
        <w:t xml:space="preserve">active </w:t>
      </w:r>
      <w:r>
        <w:t xml:space="preserve">Linked </w:t>
      </w:r>
      <w:r>
        <w:t xml:space="preserve">daily </w:t>
      </w:r>
      <w:r>
        <w:t xml:space="preserve">/data/dataset/6da4db36-e461-483c-9c3b-d21c48423d7e </w:t>
      </w:r>
      <w:r>
        <w:t xml:space="preserve">2015-06-17T00:10:36.649757 </w:t>
      </w:r>
      <w:r>
        <w:t xml:space="preserve">2022-10-26T00:06:56.277148 </w:t>
      </w:r>
      <w:r>
        <w:t xml:space="preserve">enterprisedataandinformation@sa.gov.au </w:t>
      </w:r>
      <w:r>
        <w:t xml:space="preserve">Individual service site </w:t>
      </w:r>
      <w:r>
        <w:t xml:space="preserve">2022-10-26 </w:t>
      </w:r>
      <w:r>
        <w:t xml:space="preserve">None </w:t>
      </w:r>
      <w:r>
        <w:t xml:space="preserve">South Australia </w:t>
      </w:r>
      <w:r>
        <w:t xml:space="preserve">Government of South Australia </w:t>
      </w:r>
      <w:r>
        <w:t xml:space="preserve">data.sa.gov.au </w:t>
      </w:r>
      <w:r>
        <w:t xml:space="preserve">SA Health </w:t>
      </w:r>
      <w:r>
        <w:t xml:space="preserve">General Practice, GP, health care, Health service </w:t>
      </w:r>
      <w:r>
        <w:t xml:space="preserve">health-and-wellbeing </w:t>
      </w:r>
      <w:r>
        <w:t xml:space="preserve">None </w:t>
      </w:r>
      <w:r>
        <w:t xml:space="preserve">None </w:t>
      </w:r>
      <w:r>
        <w:t xml:space="preserve">None </w:t>
      </w:r>
      <w:r>
        <w:t xml:space="preserve">None </w:t>
      </w:r>
      <w:r>
        <w:t xml:space="preserve">None </w:t>
      </w:r>
    </w:p>
    <w:p>
      <w:r>
        <w:t xml:space="preserve">Grants SA funded projects 2016-2017 </w:t>
      </w:r>
      <w:r>
        <w:t xml:space="preserve">Grant amount provided by organisation and region in which the project was located by financial year. The Dataset includes: organisation name, project title, project descripotion, State Government region, and how much was funded. </w:t>
      </w:r>
      <w:r>
        <w:t xml:space="preserve">dataset </w:t>
      </w:r>
      <w:r>
        <w:t xml:space="preserve">English </w:t>
      </w:r>
      <w:r>
        <w:t xml:space="preserve">Creative Commons Attribution </w:t>
      </w:r>
      <w:r>
        <w:t xml:space="preserve">active </w:t>
      </w:r>
      <w:r>
        <w:t xml:space="preserve">Linked </w:t>
      </w:r>
      <w:r>
        <w:t xml:space="preserve">annually </w:t>
      </w:r>
      <w:r>
        <w:t xml:space="preserve">/data/dataset/a572374e-ebdd-4513-a224-f7e79f126431 </w:t>
      </w:r>
      <w:r>
        <w:t xml:space="preserve">2017-07-13T03:00:46.581810 </w:t>
      </w:r>
      <w:r>
        <w:t xml:space="preserve">2018-08-10T05:33:43.435789 </w:t>
      </w:r>
      <w:r>
        <w:t xml:space="preserve">datasa@sa.gov.au </w:t>
      </w:r>
      <w:r>
        <w:t xml:space="preserve">Spatial: random area / Temporal: annual (single interval) </w:t>
      </w:r>
      <w:r>
        <w:t xml:space="preserve">2016-07-01 to 2017-06-30 </w:t>
      </w:r>
      <w:r>
        <w:t xml:space="preserve">2018-06-30 </w:t>
      </w:r>
      <w:r>
        <w:t xml:space="preserve">South Australia </w:t>
      </w:r>
      <w:r>
        <w:t xml:space="preserve">Government of South Australia </w:t>
      </w:r>
      <w:r>
        <w:t xml:space="preserve">data.sa.gov.au </w:t>
      </w:r>
      <w:r>
        <w:t xml:space="preserve">Department of Human Services </w:t>
      </w:r>
      <w:r>
        <w:t xml:space="preserve">None </w:t>
      </w:r>
      <w:r>
        <w:t xml:space="preserve">community-information-and-citizen-services </w:t>
      </w:r>
      <w:r>
        <w:t xml:space="preserve">None </w:t>
      </w:r>
      <w:r>
        <w:t xml:space="preserve">None </w:t>
      </w:r>
      <w:r>
        <w:t xml:space="preserve">None </w:t>
      </w:r>
      <w:r>
        <w:t xml:space="preserve">None </w:t>
      </w:r>
      <w:r>
        <w:t xml:space="preserve">None </w:t>
      </w:r>
    </w:p>
    <w:p>
      <w:r>
        <w:t xml:space="preserve">Grants &amp; Sponsorship </w:t>
      </w:r>
      <w:r>
        <w:t xml:space="preserve">Adelaide City Council offers a range of sponsorship and grant opportunities to work with eligible organisations, community members and sporting clubs to co-create a liveable, productive and sustainable City that enhances people’s health, happiness and sense of community. This dataset includes grants and sponsorship applications endorsed by council. </w:t>
      </w:r>
      <w:r>
        <w:t xml:space="preserve">dataset </w:t>
      </w:r>
      <w:r>
        <w:t xml:space="preserve">aar </w:t>
      </w:r>
      <w:r>
        <w:t xml:space="preserve">Creative Commons Attribution </w:t>
      </w:r>
      <w:r>
        <w:t xml:space="preserve">active </w:t>
      </w:r>
      <w:r>
        <w:t xml:space="preserve">Linked </w:t>
      </w:r>
      <w:r>
        <w:t xml:space="preserve">daily </w:t>
      </w:r>
      <w:r>
        <w:t xml:space="preserve">/data/dataset/a94915e8-2663-43f9-93e0-f7c0b3f2f0cf </w:t>
      </w:r>
      <w:r>
        <w:t xml:space="preserve">2015-06-03T07:02:43.032372 </w:t>
      </w:r>
      <w:r>
        <w:t xml:space="preserve">2022-11-11T01:25:07.334608 </w:t>
      </w:r>
      <w:r>
        <w:t xml:space="preserve">city@adelaidecitycouncil.com </w:t>
      </w:r>
      <w:r>
        <w:t xml:space="preserve">None </w:t>
      </w:r>
      <w:r>
        <w:t xml:space="preserve">2103 </w:t>
      </w:r>
      <w:r>
        <w:t xml:space="preserve">2015 </w:t>
      </w:r>
      <w:r>
        <w:t xml:space="preserve">Adelaide &amp; North Adelaide </w:t>
      </w:r>
      <w:r>
        <w:t xml:space="preserve">Local Government </w:t>
      </w:r>
      <w:r>
        <w:t xml:space="preserve">data.sa.gov.au </w:t>
      </w:r>
      <w:r>
        <w:t xml:space="preserve">City of Adelaide </w:t>
      </w:r>
      <w:r>
        <w:t xml:space="preserve">art, community grants, cultural, development, events, funding, grants, public, sponsorship </w:t>
      </w:r>
      <w:r>
        <w:t xml:space="preserve">arts-culture-history </w:t>
      </w:r>
      <w:r>
        <w:t xml:space="preserve">None </w:t>
      </w:r>
      <w:r>
        <w:t xml:space="preserve">None </w:t>
      </w:r>
      <w:r>
        <w:t xml:space="preserve">None </w:t>
      </w:r>
      <w:r>
        <w:t xml:space="preserve">None </w:t>
      </w:r>
      <w:r>
        <w:t xml:space="preserve">None </w:t>
      </w:r>
    </w:p>
    <w:p>
      <w:r>
        <w:t xml:space="preserve">Great Artesian Basin Water Chemistry </w:t>
      </w:r>
      <w:r>
        <w:t xml:space="preserve">Water chemistry of monitored groundwater wells (also known as bores or drillholes) of the Great Artesian Basin (GAB) Observation Network. Area of interest for the mining industry. </w:t>
      </w:r>
      <w:r>
        <w:t xml:space="preserve">dataset </w:t>
      </w:r>
      <w:r>
        <w:t xml:space="preserve">eng </w:t>
      </w:r>
      <w:r>
        <w:t xml:space="preserve">Creative Commons Attribution </w:t>
      </w:r>
      <w:r>
        <w:t xml:space="preserve">active </w:t>
      </w:r>
      <w:r>
        <w:t xml:space="preserve">Linked </w:t>
      </w:r>
      <w:r>
        <w:t xml:space="preserve">daily </w:t>
      </w:r>
      <w:r>
        <w:t xml:space="preserve">/data/dataset/3755e524-fc7b-48ab-a9c1-f9f35a26e315 </w:t>
      </w:r>
      <w:r>
        <w:t xml:space="preserve">2014-06-16T02:40:44.854481 </w:t>
      </w:r>
      <w:r>
        <w:t xml:space="preserve">2023-03-27T00:32:34.217825 </w:t>
      </w:r>
      <w:r>
        <w:t xml:space="preserve">DataSA@sa.gov.au </w:t>
      </w:r>
      <w:r>
        <w:t xml:space="preserve">Various periodic monitoring cycles </w:t>
      </w:r>
      <w:r>
        <w:t xml:space="preserve">Well construction to last water chemistry sampling and testing </w:t>
      </w:r>
      <w:r>
        <w:t xml:space="preserve">None </w:t>
      </w:r>
      <w:r>
        <w:t xml:space="preserve">Great Artesian Basin, Far North, South Australia </w:t>
      </w:r>
      <w:r>
        <w:t xml:space="preserve">Government of South Australia </w:t>
      </w:r>
      <w:r>
        <w:t xml:space="preserve">data.sa.gov.au </w:t>
      </w:r>
      <w:r>
        <w:t xml:space="preserve">Department for Environment and Water </w:t>
      </w:r>
      <w:r>
        <w:t xml:space="preserve">Artesian, Great Artisian Basin, groundwater, Monitoring, Water Chemistry, Water quality </w:t>
      </w:r>
      <w:r>
        <w:t xml:space="preserve">water-energy-resources-environment-and-science </w:t>
      </w:r>
      <w:r>
        <w:t xml:space="preserve">None </w:t>
      </w:r>
      <w:r>
        <w:t xml:space="preserve">None </w:t>
      </w:r>
      <w:r>
        <w:t xml:space="preserve">None </w:t>
      </w:r>
      <w:r>
        <w:t xml:space="preserve">None </w:t>
      </w:r>
      <w:r>
        <w:t xml:space="preserve">None </w:t>
      </w:r>
    </w:p>
    <w:p>
      <w:r>
        <w:t xml:space="preserve">Greater Adelaide Planning Region </w:t>
      </w:r>
      <w:r>
        <w:t xml:space="preserve">The Greater Adelaide Planning Region is the planning region constituting Greater Adelaide (clause 5) established as part of the Planning, Development and Infrastructure Act 2016. </w:t>
      </w:r>
      <w:r>
        <w:t xml:space="preserve">dataset </w:t>
      </w:r>
      <w:r>
        <w:t xml:space="preserve">aar </w:t>
      </w:r>
      <w:r>
        <w:t xml:space="preserve">Creative Commons Attribution </w:t>
      </w:r>
      <w:r>
        <w:t xml:space="preserve">active </w:t>
      </w:r>
      <w:r>
        <w:t xml:space="preserve">Linked </w:t>
      </w:r>
      <w:r>
        <w:t xml:space="preserve">daily </w:t>
      </w:r>
      <w:r>
        <w:t xml:space="preserve">/data/dataset/039a90e3-45b5-4f0d-9348-80889bfee82d </w:t>
      </w:r>
      <w:r>
        <w:t xml:space="preserve">2017-04-20T23:22:01.169116 </w:t>
      </w:r>
      <w:r>
        <w:t xml:space="preserve">2023-05-05T00:47:36.819299 </w:t>
      </w:r>
      <w:r>
        <w:t xml:space="preserve">dti.reception@sa.gov.au  </w:t>
      </w:r>
      <w:r>
        <w:t xml:space="preserve">None </w:t>
      </w:r>
      <w:r>
        <w:t xml:space="preserve">2015-12-01 </w:t>
      </w:r>
      <w:r>
        <w:t xml:space="preserve">2017-04-21 </w:t>
      </w:r>
      <w:r>
        <w:t xml:space="preserve">South Australia </w:t>
      </w:r>
      <w:r>
        <w:t xml:space="preserve">South Australian Government </w:t>
      </w:r>
      <w:r>
        <w:t xml:space="preserve">data.sa.gov.au </w:t>
      </w:r>
      <w:r>
        <w:t xml:space="preserve">Department for Trade and Investment </w:t>
      </w:r>
      <w:r>
        <w:t xml:space="preserve">boundary, greater adelaide, PDI act, planning, region </w:t>
      </w:r>
      <w:r>
        <w:t xml:space="preserve">government-reporting-and-policy, housing-land-planning-and-infrastructure </w:t>
      </w:r>
      <w:r>
        <w:t xml:space="preserve">None </w:t>
      </w:r>
      <w:r>
        <w:t xml:space="preserve">None </w:t>
      </w:r>
      <w:r>
        <w:t xml:space="preserve">None </w:t>
      </w:r>
      <w:r>
        <w:t xml:space="preserve">None </w:t>
      </w:r>
      <w:r>
        <w:t xml:space="preserve">None </w:t>
      </w:r>
    </w:p>
    <w:p>
      <w:r>
        <w:t xml:space="preserve">Green Adelaide Landscape Board Annual Report Data </w:t>
      </w:r>
      <w:r>
        <w:t xml:space="preserve">Green Adelaide Landscape Board Annual Report Data </w:t>
      </w:r>
      <w:r>
        <w:t xml:space="preserve">dataset </w:t>
      </w:r>
      <w:r>
        <w:t xml:space="preserve">eng </w:t>
      </w:r>
      <w:r>
        <w:t xml:space="preserve">Creative Commons Attribution </w:t>
      </w:r>
      <w:r>
        <w:t xml:space="preserve">active </w:t>
      </w:r>
      <w:r>
        <w:t xml:space="preserve">Linked </w:t>
      </w:r>
      <w:r>
        <w:t xml:space="preserve">annual </w:t>
      </w:r>
      <w:r>
        <w:t xml:space="preserve">/data/dataset/7df18426-4dfc-4dd9-83ce-488d0ed0c740 </w:t>
      </w:r>
      <w:r>
        <w:t xml:space="preserve">2021-10-07T23:33:38.586417 </w:t>
      </w:r>
      <w:r>
        <w:t xml:space="preserve">2024-02-07T21:58:49.265230 </w:t>
      </w:r>
      <w:r>
        <w:t xml:space="preserve">robin.green@sa.gov.au </w:t>
      </w:r>
      <w:r>
        <w:t xml:space="preserve">None </w:t>
      </w:r>
      <w:r>
        <w:t xml:space="preserve">2020 </w:t>
      </w:r>
      <w:r>
        <w:t xml:space="preserve">None </w:t>
      </w:r>
      <w:r>
        <w:t xml:space="preserve">SA0062407: South Australia </w:t>
      </w:r>
      <w:r>
        <w:t xml:space="preserve">Government of South Australia </w:t>
      </w:r>
      <w:r>
        <w:t xml:space="preserve">data.sa.gov.au </w:t>
      </w:r>
      <w:r>
        <w:t xml:space="preserve">Department for Environment and Water </w:t>
      </w:r>
      <w:r>
        <w:t xml:space="preserve">environment </w:t>
      </w:r>
      <w:r>
        <w:t xml:space="preserve">water-energy-resources-environment-and-science </w:t>
      </w:r>
      <w:r>
        <w:t xml:space="preserve">None </w:t>
      </w:r>
      <w:r>
        <w:t xml:space="preserve">None </w:t>
      </w:r>
      <w:r>
        <w:t xml:space="preserve">None </w:t>
      </w:r>
      <w:r>
        <w:t xml:space="preserve">None </w:t>
      </w:r>
      <w:r>
        <w:t xml:space="preserve">None </w:t>
      </w:r>
    </w:p>
    <w:p>
      <w:r>
        <w:t xml:space="preserve">Groundwater Border Agreement </w:t>
      </w:r>
      <w:r>
        <w:t xml:space="preserve">As part of the cross border management between South Australia and Victoria, zones have been set up either side of the state borders. These borders zones are also referred to as the 20 kilometre zones and are divided horizontally. The zones extend 20 kilometres either side of the state border and extend from the southern coastline up to the River Murray. This layer contains only the South Australian zones. This layer will mainly be used for administration purposes for water licensing. While this dataset was created in June 1998, the age of the zones is unknown and probably date back to early period of development of the South Australian/Victorian border agreement on groundwater. </w:t>
      </w:r>
      <w:r>
        <w:t xml:space="preserve">dataset </w:t>
      </w:r>
      <w:r>
        <w:t xml:space="preserve">English </w:t>
      </w:r>
      <w:r>
        <w:t xml:space="preserve">Creative Commons Attribution </w:t>
      </w:r>
      <w:r>
        <w:t xml:space="preserve">active </w:t>
      </w:r>
      <w:r>
        <w:t xml:space="preserve">Linked </w:t>
      </w:r>
      <w:r>
        <w:t xml:space="preserve">asRequired </w:t>
      </w:r>
      <w:r>
        <w:t xml:space="preserve">/data/dataset/b9bb9820-50ae-4dc1-8567-db873b9d6f77 </w:t>
      </w:r>
      <w:r>
        <w:t xml:space="preserve">2013-05-17T07:41:42.968839 </w:t>
      </w:r>
      <w:r>
        <w:t xml:space="preserve">2020-02-18T05:07:27.729281 </w:t>
      </w:r>
      <w:r>
        <w:t xml:space="preserve">DEWNR.CustomerServiceCentre@sa.gov.au </w:t>
      </w:r>
      <w:r>
        <w:t xml:space="preserve">N/A </w:t>
      </w:r>
      <w:r>
        <w:t xml:space="preserve">June 1998 </w:t>
      </w:r>
      <w:r>
        <w:t xml:space="preserve">None </w:t>
      </w:r>
      <w:r>
        <w:t xml:space="preserve">South Australia-Victoria Border </w:t>
      </w:r>
      <w:r>
        <w:t xml:space="preserve">Government of South Australia </w:t>
      </w:r>
      <w:r>
        <w:t xml:space="preserve">data.sa.gov.au </w:t>
      </w:r>
      <w:r>
        <w:t xml:space="preserve">Department for Environment and Water </w:t>
      </w:r>
      <w:r>
        <w:t xml:space="preserve">Boundaries Conservation, Boundaries Management, Water Management, Water Quality Management, Water Surface Management </w:t>
      </w:r>
      <w:r>
        <w:t xml:space="preserve">water-energy-resources-environment-and-science </w:t>
      </w:r>
      <w:r>
        <w:t xml:space="preserve">None </w:t>
      </w:r>
      <w:r>
        <w:t xml:space="preserve">None </w:t>
      </w:r>
      <w:r>
        <w:t xml:space="preserve">None </w:t>
      </w:r>
      <w:r>
        <w:t xml:space="preserve">None </w:t>
      </w:r>
      <w:r>
        <w:t xml:space="preserve">None </w:t>
      </w:r>
    </w:p>
    <w:p>
      <w:r>
        <w:t xml:space="preserve">Groundwater Monitoring Networks </w:t>
      </w:r>
      <w:r>
        <w:t xml:space="preserve">Layer which contains all of the monitoring networks data. Ie it specifies the monitoring networks name, whether the well is historic or current in the network, the frequency of monitoring etc. This layer spatially represents the data in SA Geodata. If a wells is not or has never been part of a monitoring network it will not appear in this data set. </w:t>
      </w:r>
      <w:r>
        <w:t xml:space="preserve">dataset </w:t>
      </w:r>
      <w:r>
        <w:t xml:space="preserve">eng </w:t>
      </w:r>
      <w:r>
        <w:t xml:space="preserve">Creative Commons Attribution </w:t>
      </w:r>
      <w:r>
        <w:t xml:space="preserve">active </w:t>
      </w:r>
      <w:r>
        <w:t xml:space="preserve">Linked </w:t>
      </w:r>
      <w:r>
        <w:t xml:space="preserve">daily </w:t>
      </w:r>
      <w:r>
        <w:t xml:space="preserve">/data/dataset/77bc75ab-3aba-4163-843c-d96fac18e69f </w:t>
      </w:r>
      <w:r>
        <w:t xml:space="preserve">2021-12-23T04:15:26.030362 </w:t>
      </w:r>
      <w:r>
        <w:t xml:space="preserve">2021-12-23T04:33:45.977095 </w:t>
      </w:r>
      <w:r>
        <w:t xml:space="preserve">dew.customerservicecentre@sa.gov.au </w:t>
      </w:r>
      <w:r>
        <w:t xml:space="preserve">None </w:t>
      </w:r>
      <w:r>
        <w:t xml:space="preserve">2021-12-23 </w:t>
      </w:r>
      <w:r>
        <w:t xml:space="preserve">None </w:t>
      </w:r>
      <w:r>
        <w:t xml:space="preserve">SA0062407: South Australia </w:t>
      </w:r>
      <w:r>
        <w:t xml:space="preserve">Government of South Australia </w:t>
      </w:r>
      <w:r>
        <w:t xml:space="preserve">data.sa.gov.au </w:t>
      </w:r>
      <w:r>
        <w:t xml:space="preserve">Department for Environment and Water </w:t>
      </w:r>
      <w:r>
        <w:t xml:space="preserve">aquifers, groundwater, hydrogeology, hydrology, wells </w:t>
      </w:r>
      <w:r>
        <w:t xml:space="preserve">None </w:t>
      </w:r>
      <w:r>
        <w:t xml:space="preserve">None </w:t>
      </w:r>
      <w:r>
        <w:t xml:space="preserve">None </w:t>
      </w:r>
      <w:r>
        <w:t xml:space="preserve">None </w:t>
      </w:r>
      <w:r>
        <w:t xml:space="preserve">None </w:t>
      </w:r>
      <w:r>
        <w:t xml:space="preserve">None </w:t>
      </w:r>
    </w:p>
    <w:p>
      <w:r>
        <w:t xml:space="preserve">Groundwater Prohibition Area </w:t>
      </w:r>
      <w:r>
        <w:t xml:space="preserve">Groundwater prohibition areas allow the EPA to prohibit or restrict the taking of groundwater if site contamination affects or threatens groundwater and presents an actual or potential risk to human health.   </w:t>
      </w:r>
      <w:r>
        <w:t xml:space="preserve">dataset </w:t>
      </w:r>
      <w:r>
        <w:t xml:space="preserve">eng </w:t>
      </w:r>
      <w:r>
        <w:t xml:space="preserve">Creative Commons Attribution </w:t>
      </w:r>
      <w:r>
        <w:t xml:space="preserve">active </w:t>
      </w:r>
      <w:r>
        <w:t xml:space="preserve">Linked </w:t>
      </w:r>
      <w:r>
        <w:t xml:space="preserve">as required </w:t>
      </w:r>
      <w:r>
        <w:t xml:space="preserve">/data/dataset/94498527-1cbc-476b-9f9e-9ca52efd687b </w:t>
      </w:r>
      <w:r>
        <w:t xml:space="preserve">2018-08-10T01:59:55.462348 </w:t>
      </w:r>
      <w:r>
        <w:t xml:space="preserve">2022-08-20T00:00:44.823722 </w:t>
      </w:r>
      <w:r>
        <w:t xml:space="preserve">epainfo@epa.sa.gov.au </w:t>
      </w:r>
      <w:r>
        <w:t xml:space="preserve">None </w:t>
      </w:r>
      <w:r>
        <w:t xml:space="preserve">2019-02-04 </w:t>
      </w:r>
      <w:r>
        <w:t xml:space="preserve">None </w:t>
      </w:r>
      <w:r>
        <w:t xml:space="preserve">South Australia </w:t>
      </w:r>
      <w:r>
        <w:t xml:space="preserve">Government of South Australia </w:t>
      </w:r>
      <w:r>
        <w:t xml:space="preserve">data.sa.gov.au </w:t>
      </w:r>
      <w:r>
        <w:t xml:space="preserve">Environment Protection Authority (EPA) </w:t>
      </w:r>
      <w:r>
        <w:t xml:space="preserve">environment, groundwater, health </w:t>
      </w:r>
      <w:r>
        <w:t xml:space="preserve">water-energy-resources-environment-and-science </w:t>
      </w:r>
      <w:r>
        <w:t xml:space="preserve">None </w:t>
      </w:r>
      <w:r>
        <w:t xml:space="preserve">None </w:t>
      </w:r>
      <w:r>
        <w:t xml:space="preserve">None </w:t>
      </w:r>
      <w:r>
        <w:t xml:space="preserve">None </w:t>
      </w:r>
      <w:r>
        <w:t xml:space="preserve">None </w:t>
      </w:r>
    </w:p>
    <w:p>
      <w:r>
        <w:t xml:space="preserve">Soil Gully Erosion </w:t>
      </w:r>
      <w:r>
        <w:t xml:space="preserve">Gully erosion refers to areas affected by erosion channels (more than 30 cm deep) originating from natural watercourses or artificial drainage features. Mapping shows the proportion of land affected by gully erosion, while detailed proportion data are supplied for calculating total areas affected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/data/dataset/f84ee35b-3427-45e9-8c5a-f296db13824f </w:t>
      </w:r>
      <w:r>
        <w:t xml:space="preserve">2016-06-09T03:28:25.496020 </w:t>
      </w:r>
      <w:r>
        <w:t xml:space="preserve">2020-02-18T23:21:46.482987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Community Halls for Hire - Port Adelaide Enfield </w:t>
      </w:r>
      <w:r>
        <w:t xml:space="preserve">The City of Port Adelaide Enfield provides several Community Halls available for hire for private functions and community programs and activities. </w:t>
        <w:br/>
        <w:t xml:space="preserve">Data includes name and web link for more info. </w:t>
        <w:br/>
        <w:t xml:space="preserve">Available in a variety of formats from Council's own open data portal. </w:t>
      </w:r>
      <w:r>
        <w:t xml:space="preserve">dataset </w:t>
      </w:r>
      <w:r>
        <w:t xml:space="preserve">English </w:t>
      </w:r>
      <w:r>
        <w:t xml:space="preserve">Creative Commons Attribution </w:t>
      </w:r>
      <w:r>
        <w:t xml:space="preserve">active </w:t>
      </w:r>
      <w:r>
        <w:t xml:space="preserve">Linked </w:t>
      </w:r>
      <w:r>
        <w:t xml:space="preserve">annually </w:t>
      </w:r>
      <w:r>
        <w:t xml:space="preserve">/data/dataset/30d91946-f003-4c62-a5a8-8b325f74aa88 </w:t>
      </w:r>
      <w:r>
        <w:t xml:space="preserve">2015-05-28T05:12:43.576675 </w:t>
      </w:r>
      <w:r>
        <w:t xml:space="preserve">2019-09-09T04:45:09.906264 </w:t>
      </w:r>
      <w:r>
        <w:t xml:space="preserve">customer.service@portenf.sa.gov.au </w:t>
      </w:r>
      <w:r>
        <w:t xml:space="preserve">Unit level </w:t>
      </w:r>
      <w:r>
        <w:t xml:space="preserve">2019-09-02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community halls, halls, halls for hire, port adelaide enfield </w:t>
      </w:r>
      <w:r>
        <w:t xml:space="preserve">community-information-and-citizen-services, sports-and-recreation </w:t>
      </w:r>
      <w:r>
        <w:t xml:space="preserve">None </w:t>
      </w:r>
      <w:r>
        <w:t xml:space="preserve">None </w:t>
      </w:r>
      <w:r>
        <w:t xml:space="preserve">None </w:t>
      </w:r>
      <w:r>
        <w:t xml:space="preserve">None </w:t>
      </w:r>
      <w:r>
        <w:t xml:space="preserve">None </w:t>
      </w:r>
    </w:p>
    <w:p>
      <w:r>
        <w:t xml:space="preserve">Depth to Hardpan (soils) </w:t>
      </w:r>
      <w:r>
        <w:t xml:space="preserve">Hardpan is material that is too hard to dig with hand tools, that has formed in-situ within or below a soil. Mapping shows the average estimated depth to hardpan, while detailed proportion data are supplied for calculating respective areas of each depth to hardpan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/data/dataset/c50a9833-46c3-47ef-9627-c7534632a852 </w:t>
      </w:r>
      <w:r>
        <w:t xml:space="preserve">2016-06-09T03:19:55.500606 </w:t>
      </w:r>
      <w:r>
        <w:t xml:space="preserve">2020-02-18T23:37:39.359396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Depth to Hard Rock (soils) </w:t>
      </w:r>
      <w:r>
        <w:t xml:space="preserve">Hard rock is basement rock or bedrock that is too hard to dig with hand tools (and does not include hardpans). Mapping shows the average estimated depth to hard rock, while detailed proportion data are supplied for calculating respective areas of each depth to hard rock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/data/dataset/47f6efe4-d68d-487d-894f-7e217db031c2 </w:t>
      </w:r>
      <w:r>
        <w:t xml:space="preserve">2016-06-09T03:17:24.651038 </w:t>
      </w:r>
      <w:r>
        <w:t xml:space="preserve">2020-02-18T06:39:39.374364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Health and Community Services Complaints Commissioner (HCSCC) </w:t>
      </w:r>
      <w:r>
        <w:t xml:space="preserve">Health and Community Services Complaints Commissioner Annual Report Data </w:t>
      </w:r>
      <w:r>
        <w:t xml:space="preserve">dataset </w:t>
      </w:r>
      <w:r>
        <w:t xml:space="preserve">eng </w:t>
      </w:r>
      <w:r>
        <w:t xml:space="preserve">Creative Commons Attribution </w:t>
      </w:r>
      <w:r>
        <w:t xml:space="preserve">active </w:t>
      </w:r>
      <w:r>
        <w:t xml:space="preserve">Linked </w:t>
      </w:r>
      <w:r>
        <w:t xml:space="preserve">as required </w:t>
      </w:r>
      <w:r>
        <w:t xml:space="preserve">/data/dataset/eb59d321-5392-4644-907a-52e2067d012a </w:t>
      </w:r>
      <w:r>
        <w:t xml:space="preserve">2017-09-08T01:46:34.284811 </w:t>
      </w:r>
      <w:r>
        <w:t xml:space="preserve">2022-11-10T23:37:31.751319 </w:t>
      </w:r>
      <w:r>
        <w:t xml:space="preserve">info@hcscc.sa.gov.au </w:t>
      </w:r>
      <w:r>
        <w:t xml:space="preserve">Annual by state </w:t>
      </w:r>
      <w:r>
        <w:t xml:space="preserve">2012-07-01 </w:t>
      </w:r>
      <w:r>
        <w:t xml:space="preserve">2020-06-30 </w:t>
      </w:r>
      <w:r>
        <w:t xml:space="preserve">South Australia </w:t>
      </w:r>
      <w:r>
        <w:t xml:space="preserve">Government of South Australia </w:t>
      </w:r>
      <w:r>
        <w:t xml:space="preserve">data.sa.gov.au </w:t>
      </w:r>
      <w:r>
        <w:t xml:space="preserve">Health and Community Services Complaints Commissioner (HCSCC)  </w:t>
      </w:r>
      <w:r>
        <w:t xml:space="preserve">Annual Report, Complaints, Consultants, Data, Executive, Fraud, Health, whistleblowers </w:t>
      </w:r>
      <w:r>
        <w:t xml:space="preserve">government-reporting-and-policy, health-and-wellbeing </w:t>
      </w:r>
      <w:r>
        <w:t xml:space="preserve">None </w:t>
      </w:r>
      <w:r>
        <w:t xml:space="preserve">None </w:t>
      </w:r>
      <w:r>
        <w:t xml:space="preserve">None </w:t>
      </w:r>
      <w:r>
        <w:t xml:space="preserve">None </w:t>
      </w:r>
      <w:r>
        <w:t xml:space="preserve">None </w:t>
      </w:r>
    </w:p>
    <w:p>
      <w:r>
        <w:t xml:space="preserve">Central Adelaide Local Health Network (CALHN) Health Advisory Council </w:t>
      </w:r>
      <w:r>
        <w:t xml:space="preserve">Central Adelaide Local Health Network Health Advisory Council Annual Report Data </w:t>
      </w:r>
      <w:r>
        <w:t xml:space="preserve">dataset </w:t>
      </w:r>
      <w:r>
        <w:t xml:space="preserve">English </w:t>
      </w:r>
      <w:r>
        <w:t xml:space="preserve">Creative Commons Attribution </w:t>
      </w:r>
      <w:r>
        <w:t xml:space="preserve">active </w:t>
      </w:r>
      <w:r>
        <w:t xml:space="preserve">Hosted </w:t>
      </w:r>
      <w:r>
        <w:t xml:space="preserve">annually </w:t>
      </w:r>
      <w:r>
        <w:t xml:space="preserve">/data/dataset/06954fb5-cfd6-4623-a3d7-7e169bc2a48b </w:t>
      </w:r>
      <w:r>
        <w:t xml:space="preserve">2017-09-15T02:44:01.013117 </w:t>
      </w:r>
      <w:r>
        <w:t xml:space="preserve">2019-06-18T07:10:10.269683 </w:t>
      </w:r>
      <w:r>
        <w:t xml:space="preserve">DataAndReportingServices@sa.gov.au </w:t>
      </w:r>
      <w:r>
        <w:t xml:space="preserve">None </w:t>
      </w:r>
      <w:r>
        <w:t xml:space="preserve">None </w:t>
      </w:r>
      <w:r>
        <w:t xml:space="preserve">None </w:t>
      </w:r>
      <w:r>
        <w:t xml:space="preserve">South Australia </w:t>
      </w:r>
      <w:r>
        <w:t xml:space="preserve">Government of South Australia </w:t>
      </w:r>
      <w:r>
        <w:t xml:space="preserve">data.sa.gov.au </w:t>
      </w:r>
      <w:r>
        <w:t xml:space="preserve">SA Health </w:t>
      </w:r>
      <w:r>
        <w:t xml:space="preserve">Annual Report, Complaints, Consultants, Data, Executive, Fraud, Health, whistleblowers, Whistle-blowers Disclosure </w:t>
      </w:r>
      <w:r>
        <w:t xml:space="preserve">government-reporting-and-policy </w:t>
      </w:r>
      <w:r>
        <w:t xml:space="preserve">None </w:t>
      </w:r>
      <w:r>
        <w:t xml:space="preserve">None </w:t>
      </w:r>
      <w:r>
        <w:t xml:space="preserve">None </w:t>
      </w:r>
      <w:r>
        <w:t xml:space="preserve">None </w:t>
      </w:r>
      <w:r>
        <w:t xml:space="preserve">None </w:t>
      </w:r>
    </w:p>
    <w:p>
      <w:r>
        <w:t xml:space="preserve">Health Performance Council - Consultants </w:t>
      </w:r>
      <w:r>
        <w:t xml:space="preserve">Summary of the external consultants engaged in each year.  Data is included in reporting from the Department for Health and Wellbeing.   </w:t>
      </w:r>
      <w:r>
        <w:t xml:space="preserve">dataset </w:t>
      </w:r>
      <w:r>
        <w:t xml:space="preserve">aar </w:t>
      </w:r>
      <w:r>
        <w:t xml:space="preserve">Creative Commons Attribution </w:t>
      </w:r>
      <w:r>
        <w:t xml:space="preserve">active </w:t>
      </w:r>
      <w:r>
        <w:t xml:space="preserve">Linked </w:t>
      </w:r>
      <w:r>
        <w:t xml:space="preserve">daily </w:t>
      </w:r>
      <w:r>
        <w:t xml:space="preserve">/data/dataset/e32bc2b9-9ada-4177-85cb-89ca8afd259d </w:t>
      </w:r>
      <w:r>
        <w:t xml:space="preserve">2017-11-29T06:40:59.453955 </w:t>
      </w:r>
      <w:r>
        <w:t xml:space="preserve">2022-11-03T23:15:37.059232 </w:t>
      </w:r>
      <w:r>
        <w:t xml:space="preserve">HealthHealthPerformanceCouncil@sa.gov.au </w:t>
      </w:r>
      <w:r>
        <w:t xml:space="preserve">None </w:t>
      </w:r>
      <w:r>
        <w:t xml:space="preserve">2012-01-01 </w:t>
      </w:r>
      <w:r>
        <w:t xml:space="preserve">2020-06-30 </w:t>
      </w:r>
      <w:r>
        <w:t xml:space="preserve">South Australia </w:t>
      </w:r>
      <w:r>
        <w:t xml:space="preserve">Government of South Australia </w:t>
      </w:r>
      <w:r>
        <w:t xml:space="preserve">data.sa.gov.au </w:t>
      </w:r>
      <w:r>
        <w:t xml:space="preserve">Health Performance Council (HPC) </w:t>
      </w:r>
      <w:r>
        <w:t xml:space="preserve">consultants </w:t>
      </w:r>
      <w:r>
        <w:t xml:space="preserve">government-reporting-and-policy </w:t>
      </w:r>
      <w:r>
        <w:t xml:space="preserve">None </w:t>
      </w:r>
      <w:r>
        <w:t xml:space="preserve">None </w:t>
      </w:r>
      <w:r>
        <w:t xml:space="preserve">None </w:t>
      </w:r>
      <w:r>
        <w:t xml:space="preserve">None </w:t>
      </w:r>
      <w:r>
        <w:t xml:space="preserve">None </w:t>
      </w:r>
    </w:p>
    <w:p>
      <w:r>
        <w:t xml:space="preserve">Health Performance Council - Contractors </w:t>
      </w:r>
      <w:r>
        <w:t xml:space="preserve">Summary of external contractors that have been engaged by the Health Performance Council, the nature of work undertaken and the total cost of the work undertaken. </w:t>
      </w:r>
      <w:r>
        <w:t xml:space="preserve">dataset </w:t>
      </w:r>
      <w:r>
        <w:t xml:space="preserve">aar </w:t>
      </w:r>
      <w:r>
        <w:t xml:space="preserve">Creative Commons Attribution </w:t>
      </w:r>
      <w:r>
        <w:t xml:space="preserve">active </w:t>
      </w:r>
      <w:r>
        <w:t xml:space="preserve">Linked </w:t>
      </w:r>
      <w:r>
        <w:t xml:space="preserve">daily </w:t>
      </w:r>
      <w:r>
        <w:t xml:space="preserve">/data/dataset/644cd03b-ac92-4401-8102-a550e14bc088 </w:t>
      </w:r>
      <w:r>
        <w:t xml:space="preserve">2018-11-15T03:48:46.020665 </w:t>
      </w:r>
      <w:r>
        <w:t xml:space="preserve">2022-11-03T23:18:38.340188 </w:t>
      </w:r>
      <w:r>
        <w:t xml:space="preserve">HealthHealthPerformanceCouncil@sa.gov.au </w:t>
      </w:r>
      <w:r>
        <w:t xml:space="preserve">None </w:t>
      </w:r>
      <w:r>
        <w:t xml:space="preserve">2018-11-15 </w:t>
      </w:r>
      <w:r>
        <w:t xml:space="preserve">2019-06-30 </w:t>
      </w:r>
      <w:r>
        <w:t xml:space="preserve">South Australia </w:t>
      </w:r>
      <w:r>
        <w:t xml:space="preserve">Government of South Australia </w:t>
      </w:r>
      <w:r>
        <w:t xml:space="preserve">data.sa.gov.au </w:t>
      </w:r>
      <w:r>
        <w:t xml:space="preserve">Health Performance Council (HPC) </w:t>
      </w:r>
      <w:r>
        <w:t xml:space="preserve">contractor </w:t>
      </w:r>
      <w:r>
        <w:t xml:space="preserve">government-reporting-and-policy </w:t>
      </w:r>
      <w:r>
        <w:t xml:space="preserve">None </w:t>
      </w:r>
      <w:r>
        <w:t xml:space="preserve">None </w:t>
      </w:r>
      <w:r>
        <w:t xml:space="preserve">None </w:t>
      </w:r>
      <w:r>
        <w:t xml:space="preserve">None </w:t>
      </w:r>
      <w:r>
        <w:t xml:space="preserve">None </w:t>
      </w:r>
    </w:p>
    <w:p>
      <w:r>
        <w:t xml:space="preserve">Health Performance Council - Executive Employment </w:t>
      </w:r>
      <w:r>
        <w:t xml:space="preserve">Summary of people employed in an executive position in each year broken down by category of executive. </w:t>
      </w:r>
      <w:r>
        <w:t xml:space="preserve">dataset </w:t>
      </w:r>
      <w:r>
        <w:t xml:space="preserve">aar </w:t>
      </w:r>
      <w:r>
        <w:t xml:space="preserve">Creative Commons Attribution </w:t>
      </w:r>
      <w:r>
        <w:t xml:space="preserve">active </w:t>
      </w:r>
      <w:r>
        <w:t xml:space="preserve">Linked </w:t>
      </w:r>
      <w:r>
        <w:t xml:space="preserve">daily </w:t>
      </w:r>
      <w:r>
        <w:t xml:space="preserve">/data/dataset/aa4f8175-cf77-4001-98e6-273b65c279e9 </w:t>
      </w:r>
      <w:r>
        <w:t xml:space="preserve">2017-11-29T06:33:22.674819 </w:t>
      </w:r>
      <w:r>
        <w:t xml:space="preserve">2022-11-03T23:19:47.053492 </w:t>
      </w:r>
      <w:r>
        <w:t xml:space="preserve">HealthHealthPerformanceCouncil@sa.gov.au </w:t>
      </w:r>
      <w:r>
        <w:t xml:space="preserve">None </w:t>
      </w:r>
      <w:r>
        <w:t xml:space="preserve">2012-01-01 </w:t>
      </w:r>
      <w:r>
        <w:t xml:space="preserve">2020-06-30 </w:t>
      </w:r>
      <w:r>
        <w:t xml:space="preserve">South Australia </w:t>
      </w:r>
      <w:r>
        <w:t xml:space="preserve">Government of South Australia </w:t>
      </w:r>
      <w:r>
        <w:t xml:space="preserve">data.sa.gov.au </w:t>
      </w:r>
      <w:r>
        <w:t xml:space="preserve">Health Performance Council (HPC) </w:t>
      </w:r>
      <w:r>
        <w:t xml:space="preserve">executive </w:t>
      </w:r>
      <w:r>
        <w:t xml:space="preserve">government-reporting-and-policy </w:t>
      </w:r>
      <w:r>
        <w:t xml:space="preserve">None </w:t>
      </w:r>
      <w:r>
        <w:t xml:space="preserve">None </w:t>
      </w:r>
      <w:r>
        <w:t xml:space="preserve">None </w:t>
      </w:r>
      <w:r>
        <w:t xml:space="preserve">None </w:t>
      </w:r>
      <w:r>
        <w:t xml:space="preserve">None </w:t>
      </w:r>
    </w:p>
    <w:p>
      <w:r>
        <w:t xml:space="preserve">Health Performance Council - Fraud </w:t>
      </w:r>
      <w:r>
        <w:t xml:space="preserve">Number of instances of fraud detected in the Health Performance Council in each financial year broken down by category and nature of fraud  </w:t>
      </w:r>
      <w:r>
        <w:t xml:space="preserve">dataset </w:t>
      </w:r>
      <w:r>
        <w:t xml:space="preserve">aar </w:t>
      </w:r>
      <w:r>
        <w:t xml:space="preserve">Creative Commons Attribution </w:t>
      </w:r>
      <w:r>
        <w:t xml:space="preserve">active </w:t>
      </w:r>
      <w:r>
        <w:t xml:space="preserve">Linked </w:t>
      </w:r>
      <w:r>
        <w:t xml:space="preserve">daily </w:t>
      </w:r>
      <w:r>
        <w:t xml:space="preserve">/data/dataset/2bc0cc82-3069-4d73-a08e-bb9cd31c4eae </w:t>
      </w:r>
      <w:r>
        <w:t xml:space="preserve">2017-11-29T06:21:38.851226 </w:t>
      </w:r>
      <w:r>
        <w:t xml:space="preserve">2022-11-03T23:23:30.604519 </w:t>
      </w:r>
      <w:r>
        <w:t xml:space="preserve">HealthHealthPerformanceCouncil@sa.gov.au </w:t>
      </w:r>
      <w:r>
        <w:t xml:space="preserve">None </w:t>
      </w:r>
      <w:r>
        <w:t xml:space="preserve">2012-01-07 </w:t>
      </w:r>
      <w:r>
        <w:t xml:space="preserve">2020-06-30 </w:t>
      </w:r>
      <w:r>
        <w:t xml:space="preserve">South Australia </w:t>
      </w:r>
      <w:r>
        <w:t xml:space="preserve">Government of South Australia </w:t>
      </w:r>
      <w:r>
        <w:t xml:space="preserve">data.sa.gov.au </w:t>
      </w:r>
      <w:r>
        <w:t xml:space="preserve">Health Performance Council (HPC) </w:t>
      </w:r>
      <w:r>
        <w:t xml:space="preserve">Fraud </w:t>
      </w:r>
      <w:r>
        <w:t xml:space="preserve">government-reporting-and-policy </w:t>
      </w:r>
      <w:r>
        <w:t xml:space="preserve">None </w:t>
      </w:r>
      <w:r>
        <w:t xml:space="preserve">None </w:t>
      </w:r>
      <w:r>
        <w:t xml:space="preserve">None </w:t>
      </w:r>
      <w:r>
        <w:t xml:space="preserve">None </w:t>
      </w:r>
      <w:r>
        <w:t xml:space="preserve">None </w:t>
      </w:r>
    </w:p>
    <w:p>
      <w:r>
        <w:t xml:space="preserve">Health Performance Council - Public Complaints </w:t>
      </w:r>
      <w:r>
        <w:t xml:space="preserve">The number of public complaints received each year broken down by category or subject of complaint.  </w:t>
      </w:r>
      <w:r>
        <w:t xml:space="preserve">dataset </w:t>
      </w:r>
      <w:r>
        <w:t xml:space="preserve">aar </w:t>
      </w:r>
      <w:r>
        <w:t xml:space="preserve">Creative Commons Attribution </w:t>
      </w:r>
      <w:r>
        <w:t xml:space="preserve">active </w:t>
      </w:r>
      <w:r>
        <w:t xml:space="preserve">Linked </w:t>
      </w:r>
      <w:r>
        <w:t xml:space="preserve">daily </w:t>
      </w:r>
      <w:r>
        <w:t xml:space="preserve">/data/dataset/7ce57bf8-ba76-409d-a8f1-57a9e7c050de </w:t>
      </w:r>
      <w:r>
        <w:t xml:space="preserve">2017-11-29T06:36:56.769656 </w:t>
      </w:r>
      <w:r>
        <w:t xml:space="preserve">2022-11-03T23:14:04.606519 </w:t>
      </w:r>
      <w:r>
        <w:t xml:space="preserve">HealthHealthPerformanceCouncil@sa.gov.au </w:t>
      </w:r>
      <w:r>
        <w:t xml:space="preserve">None </w:t>
      </w:r>
      <w:r>
        <w:t xml:space="preserve">2012-01-01 </w:t>
      </w:r>
      <w:r>
        <w:t xml:space="preserve">2020-06-30 </w:t>
      </w:r>
      <w:r>
        <w:t xml:space="preserve">South Australia </w:t>
      </w:r>
      <w:r>
        <w:t xml:space="preserve">Government of South Australia </w:t>
      </w:r>
      <w:r>
        <w:t xml:space="preserve">data.sa.gov.au </w:t>
      </w:r>
      <w:r>
        <w:t xml:space="preserve">Health Performance Council (HPC) </w:t>
      </w:r>
      <w:r>
        <w:t xml:space="preserve">public complaints </w:t>
      </w:r>
      <w:r>
        <w:t xml:space="preserve">government-reporting-and-policy </w:t>
      </w:r>
      <w:r>
        <w:t xml:space="preserve">None </w:t>
      </w:r>
      <w:r>
        <w:t xml:space="preserve">None </w:t>
      </w:r>
      <w:r>
        <w:t xml:space="preserve">None </w:t>
      </w:r>
      <w:r>
        <w:t xml:space="preserve">None </w:t>
      </w:r>
      <w:r>
        <w:t xml:space="preserve">None </w:t>
      </w:r>
    </w:p>
    <w:p>
      <w:r>
        <w:t xml:space="preserve">Health Performance Council - Whistle-blowers Disclosure </w:t>
      </w:r>
      <w:r>
        <w:t xml:space="preserve">The number of occasions on which public interest information has been disclosed to a responsible officer under the Whistle-blowers Protection Act 1993  </w:t>
      </w:r>
      <w:r>
        <w:t xml:space="preserve">dataset </w:t>
      </w:r>
      <w:r>
        <w:t xml:space="preserve">aar </w:t>
      </w:r>
      <w:r>
        <w:t xml:space="preserve">Creative Commons Attribution </w:t>
      </w:r>
      <w:r>
        <w:t xml:space="preserve">active </w:t>
      </w:r>
      <w:r>
        <w:t xml:space="preserve">Linked </w:t>
      </w:r>
      <w:r>
        <w:t xml:space="preserve">daily </w:t>
      </w:r>
      <w:r>
        <w:t xml:space="preserve">/data/dataset/e65763c4-dbea-45de-8255-5b5c44a68a68 </w:t>
      </w:r>
      <w:r>
        <w:t xml:space="preserve">2017-11-29T06:28:43.740545 </w:t>
      </w:r>
      <w:r>
        <w:t xml:space="preserve">2022-11-03T23:12:43.970349 </w:t>
      </w:r>
      <w:r>
        <w:t xml:space="preserve">HealthHealthPerformanceCouncil@sa.gov.au </w:t>
      </w:r>
      <w:r>
        <w:t xml:space="preserve">None </w:t>
      </w:r>
      <w:r>
        <w:t xml:space="preserve">2012-01-01 </w:t>
      </w:r>
      <w:r>
        <w:t xml:space="preserve">2020-06-30 </w:t>
      </w:r>
      <w:r>
        <w:t xml:space="preserve">South Australia </w:t>
      </w:r>
      <w:r>
        <w:t xml:space="preserve">Government of South Australia </w:t>
      </w:r>
      <w:r>
        <w:t xml:space="preserve">data.sa.gov.au </w:t>
      </w:r>
      <w:r>
        <w:t xml:space="preserve">Health Performance Council (HPC) </w:t>
      </w:r>
      <w:r>
        <w:t xml:space="preserve">Whistle-blower </w:t>
      </w:r>
      <w:r>
        <w:t xml:space="preserve">government-reporting-and-policy </w:t>
      </w:r>
      <w:r>
        <w:t xml:space="preserve">None </w:t>
      </w:r>
      <w:r>
        <w:t xml:space="preserve">None </w:t>
      </w:r>
      <w:r>
        <w:t xml:space="preserve">None </w:t>
      </w:r>
      <w:r>
        <w:t xml:space="preserve">None </w:t>
      </w:r>
      <w:r>
        <w:t xml:space="preserve">None </w:t>
      </w:r>
    </w:p>
    <w:p>
      <w:r>
        <w:t xml:space="preserve">Health Performance Council - Work Health and Safety </w:t>
      </w:r>
      <w:r>
        <w:t xml:space="preserve">Summary of the Health Performance Council Workplace injury claims, incidents under the Work health and safety regulations and any return to work costs </w:t>
      </w:r>
      <w:r>
        <w:t xml:space="preserve">dataset </w:t>
      </w:r>
      <w:r>
        <w:t xml:space="preserve">aar </w:t>
      </w:r>
      <w:r>
        <w:t xml:space="preserve">Creative Commons Attribution </w:t>
      </w:r>
      <w:r>
        <w:t xml:space="preserve">active </w:t>
      </w:r>
      <w:r>
        <w:t xml:space="preserve">Linked </w:t>
      </w:r>
      <w:r>
        <w:t xml:space="preserve">daily </w:t>
      </w:r>
      <w:r>
        <w:t xml:space="preserve">/data/dataset/e453c225-6164-4945-9d28-a984a8a70ff2 </w:t>
      </w:r>
      <w:r>
        <w:t xml:space="preserve">2018-11-15T03:53:31.324928 </w:t>
      </w:r>
      <w:r>
        <w:t xml:space="preserve">2022-11-03T23:24:19.848335 </w:t>
      </w:r>
      <w:r>
        <w:t xml:space="preserve">HealthHealthPerformanceCouncil@sa.gov.au </w:t>
      </w:r>
      <w:r>
        <w:t xml:space="preserve">None </w:t>
      </w:r>
      <w:r>
        <w:t xml:space="preserve">2018-11-15 </w:t>
      </w:r>
      <w:r>
        <w:t xml:space="preserve">2020-06-30 </w:t>
      </w:r>
      <w:r>
        <w:t xml:space="preserve">South Australia </w:t>
      </w:r>
      <w:r>
        <w:t xml:space="preserve">Government of South Australia </w:t>
      </w:r>
      <w:r>
        <w:t xml:space="preserve">data.sa.gov.au </w:t>
      </w:r>
      <w:r>
        <w:t xml:space="preserve">Health Performance Council (HPC) </w:t>
      </w:r>
      <w:r>
        <w:t xml:space="preserve">Work Health and Safety and Return to Work Performance </w:t>
      </w:r>
      <w:r>
        <w:t xml:space="preserve">government-reporting-and-policy </w:t>
      </w:r>
      <w:r>
        <w:t xml:space="preserve">None </w:t>
      </w:r>
      <w:r>
        <w:t xml:space="preserve">None </w:t>
      </w:r>
      <w:r>
        <w:t xml:space="preserve">None </w:t>
      </w:r>
      <w:r>
        <w:t xml:space="preserve">None </w:t>
      </w:r>
      <w:r>
        <w:t xml:space="preserve">None </w:t>
      </w:r>
    </w:p>
    <w:p>
      <w:r>
        <w:t xml:space="preserve">Health Services Charitable Gifts Board (HSCGB) </w:t>
      </w:r>
      <w:r>
        <w:t xml:space="preserve">Health Services Charitable Gifts Board Annual Report Data </w:t>
      </w:r>
      <w:r>
        <w:t xml:space="preserve">dataset </w:t>
      </w:r>
      <w:r>
        <w:t xml:space="preserve">eng </w:t>
      </w:r>
      <w:r>
        <w:t xml:space="preserve">Creative Commons Attribution </w:t>
      </w:r>
      <w:r>
        <w:t xml:space="preserve">active </w:t>
      </w:r>
      <w:r>
        <w:t xml:space="preserve">Linked </w:t>
      </w:r>
      <w:r>
        <w:t xml:space="preserve">annual </w:t>
      </w:r>
      <w:r>
        <w:t xml:space="preserve">/data/dataset/cec859a5-29cf-417a-8e7c-9c68d4b11d10 </w:t>
      </w:r>
      <w:r>
        <w:t xml:space="preserve">2017-09-27T00:46:02.108292 </w:t>
      </w:r>
      <w:r>
        <w:t xml:space="preserve">2023-12-12T22:57:07.771864 </w:t>
      </w:r>
      <w:r>
        <w:t xml:space="preserve">enquiries@hscgb.com.au </w:t>
      </w:r>
      <w:r>
        <w:t xml:space="preserve">Annual by state </w:t>
      </w:r>
      <w:r>
        <w:t xml:space="preserve">2012-07-01 </w:t>
      </w:r>
      <w:r>
        <w:t xml:space="preserve">2023-06-30 </w:t>
      </w:r>
      <w:r>
        <w:t xml:space="preserve">South Australia </w:t>
      </w:r>
      <w:r>
        <w:t xml:space="preserve">Government of South Australia </w:t>
      </w:r>
      <w:r>
        <w:t xml:space="preserve">data.sa.gov.au </w:t>
      </w:r>
      <w:r>
        <w:t xml:space="preserve">Health Services Charitable Gifts Board (HSCGB) </w:t>
      </w:r>
      <w:r>
        <w:t xml:space="preserve">Annual Report, Complaints, Consultants, Contractors, Data, Executive, Fraud, Health, Whistle blowers disclosure, Work Health and Safety and Return to Work Performance </w:t>
      </w:r>
      <w:r>
        <w:t xml:space="preserve">government-reporting-and-policy, health-and-wellbeing </w:t>
      </w:r>
      <w:r>
        <w:t xml:space="preserve">None </w:t>
      </w:r>
      <w:r>
        <w:t xml:space="preserve">None </w:t>
      </w:r>
      <w:r>
        <w:t xml:space="preserve">None </w:t>
      </w:r>
      <w:r>
        <w:t xml:space="preserve">None </w:t>
      </w:r>
      <w:r>
        <w:t xml:space="preserve">None </w:t>
      </w:r>
    </w:p>
    <w:p>
      <w:r>
        <w:t xml:space="preserve">Heritage Listed Properties </w:t>
      </w:r>
      <w:r>
        <w:t xml:space="preserve">A list of properties in the City of Onkaparinga that are listed on the State or Local Heritage Registers.  </w:t>
      </w:r>
      <w:r>
        <w:t xml:space="preserve">dataset </w:t>
      </w:r>
      <w:r>
        <w:t xml:space="preserve">English </w:t>
      </w:r>
      <w:r>
        <w:t xml:space="preserve">Creative Commons Attribution </w:t>
      </w:r>
      <w:r>
        <w:t xml:space="preserve">active </w:t>
      </w:r>
      <w:r>
        <w:t xml:space="preserve">Linked </w:t>
      </w:r>
      <w:r>
        <w:t xml:space="preserve">Once off </w:t>
      </w:r>
      <w:r>
        <w:t xml:space="preserve">/data/dataset/c47ab428-f279-4989-8521-97142d5ea3c4 </w:t>
      </w:r>
      <w:r>
        <w:t xml:space="preserve">2015-06-16T01:07:39.586681 </w:t>
      </w:r>
      <w:r>
        <w:t xml:space="preserve">2019-08-29T07:38:31.862057 </w:t>
      </w:r>
      <w:r>
        <w:t xml:space="preserve">kymgro@onkaparinga.sa.gov.au </w:t>
      </w:r>
      <w:r>
        <w:t xml:space="preserve">Each property is listed. </w:t>
      </w:r>
      <w:r>
        <w:t xml:space="preserve">2015-06-15 </w:t>
      </w:r>
      <w:r>
        <w:t xml:space="preserve">2019-08-29 </w:t>
      </w:r>
      <w:r>
        <w:t xml:space="preserve">South Australia </w:t>
      </w:r>
      <w:r>
        <w:t xml:space="preserve">Local Government </w:t>
      </w:r>
      <w:r>
        <w:t xml:space="preserve">data.sa.gov.au </w:t>
      </w:r>
      <w:r>
        <w:t xml:space="preserve">City of Onkaparinga </w:t>
      </w:r>
      <w:r>
        <w:t xml:space="preserve">address, council, heritage, heritage list, local, onkaparinga, property, state, Ward </w:t>
      </w:r>
      <w:r>
        <w:t xml:space="preserve">community-information-and-citizen-services </w:t>
      </w:r>
      <w:r>
        <w:t xml:space="preserve">None </w:t>
      </w:r>
      <w:r>
        <w:t xml:space="preserve">None </w:t>
      </w:r>
      <w:r>
        <w:t xml:space="preserve">None </w:t>
      </w:r>
      <w:r>
        <w:t xml:space="preserve">None </w:t>
      </w:r>
      <w:r>
        <w:t xml:space="preserve">None </w:t>
      </w:r>
    </w:p>
    <w:p>
      <w:r>
        <w:t xml:space="preserve">Heritage Places - Images (Superseded) </w:t>
      </w:r>
      <w:r>
        <w:t>This dataset contains photographs of a sub-set of Heritages Places listed on the SA Heritage Register published for Unleashed 2015. The first five digits of the image name can be linked to the State Heritage ID in the [Heritage Places dataset](https://data.sa.gov.au/data/dataset/heritage-places)</w:t>
        <w:br/>
        <w:br/>
        <w:t xml:space="preserve">This dataset is now superseded by http://data.sa.gov.au/data/dataset/sa-heritage-places-images which contains over 7000 photographs. </w:t>
      </w:r>
      <w:r>
        <w:t xml:space="preserve">dataset </w:t>
      </w:r>
      <w:r>
        <w:t xml:space="preserve">English </w:t>
      </w:r>
      <w:r>
        <w:t xml:space="preserve">Creative Commons Attribution </w:t>
      </w:r>
      <w:r>
        <w:t xml:space="preserve">active </w:t>
      </w:r>
      <w:r>
        <w:t xml:space="preserve">Hosted </w:t>
      </w:r>
      <w:r>
        <w:t xml:space="preserve">quarterly </w:t>
      </w:r>
      <w:r>
        <w:t xml:space="preserve">/data/dataset/f6d61946-96e6-40b4-9a19-eda0db4c755e </w:t>
      </w:r>
      <w:r>
        <w:t xml:space="preserve">2015-06-10T05:20:47.416376 </w:t>
      </w:r>
      <w:r>
        <w:t xml:space="preserve">2016-07-05T00:58:20.792218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for Environment and Water </w:t>
      </w:r>
      <w:r>
        <w:t xml:space="preserve">heritage, heritage places, heritage register </w:t>
      </w:r>
      <w:r>
        <w:t xml:space="preserve">arts-culture-history </w:t>
      </w:r>
      <w:r>
        <w:t xml:space="preserve">None </w:t>
      </w:r>
      <w:r>
        <w:t xml:space="preserve">None </w:t>
      </w:r>
      <w:r>
        <w:t xml:space="preserve">None </w:t>
      </w:r>
      <w:r>
        <w:t xml:space="preserve">None </w:t>
      </w:r>
      <w:r>
        <w:t xml:space="preserve">None </w:t>
      </w:r>
    </w:p>
    <w:p>
      <w:r>
        <w:t xml:space="preserve">Heroes of the Great War Chronicle Newspaper 1915-1919 </w:t>
      </w:r>
      <w:r>
        <w:t xml:space="preserve">Heroes of the Great War Indexing Project - over 17,000 references to notices published in the South Australian newspaper The Chronicle between 1915 and 1919. Some service personnel had more than one notice within the paper. </w:t>
        <w:br/>
        <w:t xml:space="preserve">The notices were published under various headings including 'Heroes of the Great War', 'Heroes of the Empire', 'Died on Active Service' and ‘Biographical’. </w:t>
        <w:br/>
        <w:t>The notices were placed by relatives and friends of approximately 10,000 World War I service personnel who died, or were wounded, or were decorated. Some newspaper printing errors have been corrected using official sources.</w:t>
        <w:br/>
        <w:t>Data set of 9514 notices includes the reference (date, page and column) within The Chronicle, brief biographical details including name, age, rank, battalion and occasionally place of death. Also included are names of relatives and place of residence in South Australia by street address, suburb or town.</w:t>
        <w:br/>
        <w:t>Some obituaries within The Chronicle have portraits, although included in this data set, a separate data set has been created for those entries that have portraits.</w:t>
        <w:br/>
        <w:t xml:space="preserve"> </w:t>
      </w:r>
      <w:r>
        <w:t xml:space="preserve">dataset </w:t>
      </w:r>
      <w:r>
        <w:t xml:space="preserve">English </w:t>
      </w:r>
      <w:r>
        <w:t xml:space="preserve">Creative Commons Attribution </w:t>
      </w:r>
      <w:r>
        <w:t xml:space="preserve">active </w:t>
      </w:r>
      <w:r>
        <w:t xml:space="preserve">Hosted </w:t>
      </w:r>
      <w:r>
        <w:t xml:space="preserve">asRequired </w:t>
      </w:r>
      <w:r>
        <w:t xml:space="preserve">/data/dataset/a3fe22b1-0807-4409-bdab-46dbbad6c300 </w:t>
      </w:r>
      <w:r>
        <w:t xml:space="preserve">2013-05-21T09:33:48.665233 </w:t>
      </w:r>
      <w:r>
        <w:t xml:space="preserve">2019-08-07T04:30:27.193034 </w:t>
      </w:r>
      <w:r>
        <w:t xml:space="preserve">DataSA@sa.gov.au </w:t>
      </w:r>
      <w:r>
        <w:t xml:space="preserve">N/A </w:t>
      </w:r>
      <w:r>
        <w:t xml:space="preserve">1915-01-01 </w:t>
      </w:r>
      <w:r>
        <w:t xml:space="preserve">1919-12-31 </w:t>
      </w:r>
      <w:r>
        <w:t xml:space="preserve">South Australia, Egypt, Turkey, Dardanelles, France, Belgium </w:t>
      </w:r>
      <w:r>
        <w:t xml:space="preserve">Government of South Australia </w:t>
      </w:r>
      <w:r>
        <w:t xml:space="preserve">data.sa.gov.au </w:t>
      </w:r>
      <w:r>
        <w:t xml:space="preserve">State Library of South Australia </w:t>
      </w:r>
      <w:r>
        <w:t xml:space="preserve">AIF, ANZAC, Australian Imperial Forces, Australian Light horse, battalions, Belgium, Casualties, Dardanelles, Dead, Death, Egypt, European, History, obituaries, Portraits, Tigris, War, Western Front, World war 1 </w:t>
      </w:r>
      <w:r>
        <w:t xml:space="preserve">arts-culture-history </w:t>
      </w:r>
      <w:r>
        <w:t xml:space="preserve">None </w:t>
      </w:r>
      <w:r>
        <w:t xml:space="preserve">None </w:t>
      </w:r>
      <w:r>
        <w:t xml:space="preserve">None </w:t>
      </w:r>
      <w:r>
        <w:t xml:space="preserve">None </w:t>
      </w:r>
      <w:r>
        <w:t xml:space="preserve">None </w:t>
      </w:r>
    </w:p>
    <w:p>
      <w:r>
        <w:t xml:space="preserve">Heroes of the Great War Chronicle Newspaper Portraits 1915-1919 </w:t>
      </w:r>
      <w:r>
        <w:t>Heroes of the Great War Indexing Project - over 17,000 references to notices published in the South Australian newspaper The Chronicle between 1915 and 1919 under various headings including 'Heroes of the Great War', 'Heroes of the Empire', 'Died on Active Service' and ‘Biographical’. The notices were placed by relatives and friends of World War I service personnel who died, or were wounded, or were decorated. Some newspaper printing errors have been corrected using official sources.</w:t>
        <w:br/>
        <w:t xml:space="preserve">This is a subset of the Heroes of the Great War data limited to those entries (3062) that contain a portrait. </w:t>
        <w:br/>
        <w:t>Data set also includes the reference (date, page and column) within The Chronicle, brief biographical details including name, age, rank, battalion and occasionally place of death. Also included are names of relatives and place of residence in South Australia by street address, suburb or town.</w:t>
        <w:br/>
        <w:t>For the full data set, see Heroes of the Great War Chronicle Newspaper 1915-1919.</w:t>
        <w:br/>
        <w:t xml:space="preserve"> </w:t>
      </w:r>
      <w:r>
        <w:t xml:space="preserve">dataset </w:t>
      </w:r>
      <w:r>
        <w:t xml:space="preserve">English </w:t>
      </w:r>
      <w:r>
        <w:t xml:space="preserve">Creative Commons Attribution </w:t>
      </w:r>
      <w:r>
        <w:t xml:space="preserve">active </w:t>
      </w:r>
      <w:r>
        <w:t xml:space="preserve">Hosted </w:t>
      </w:r>
      <w:r>
        <w:t xml:space="preserve">asRequired </w:t>
      </w:r>
      <w:r>
        <w:t xml:space="preserve">/data/dataset/11ed7815-8efa-4e72-a932-aea9f00e3d4f </w:t>
      </w:r>
      <w:r>
        <w:t xml:space="preserve">2013-05-21T09:41:06.618734 </w:t>
      </w:r>
      <w:r>
        <w:t xml:space="preserve">2019-08-07T04:35:58.574343 </w:t>
      </w:r>
      <w:r>
        <w:t xml:space="preserve">DataSA@sa.gov.au </w:t>
      </w:r>
      <w:r>
        <w:t xml:space="preserve">N/A </w:t>
      </w:r>
      <w:r>
        <w:t xml:space="preserve">1915-01-01 </w:t>
      </w:r>
      <w:r>
        <w:t xml:space="preserve">1919-12-31 </w:t>
      </w:r>
      <w:r>
        <w:t xml:space="preserve">South Australia, Egypt, Turkey, Dardanelles, France, Belgium </w:t>
      </w:r>
      <w:r>
        <w:t xml:space="preserve">Government of South Australia </w:t>
      </w:r>
      <w:r>
        <w:t xml:space="preserve">data.sa.gov.au </w:t>
      </w:r>
      <w:r>
        <w:t xml:space="preserve">State Library of South Australia </w:t>
      </w:r>
      <w:r>
        <w:t xml:space="preserve">AIF, ANZAC, Australian Imperial Forces, Australian Light Horse, battalions, casualties, Dead, death, Egypt, European War, France, Gallipolli, history, obituaries, obituary, portraits, war, Western Front, World War 1 </w:t>
      </w:r>
      <w:r>
        <w:t xml:space="preserve">arts-culture-history </w:t>
      </w:r>
      <w:r>
        <w:t xml:space="preserve">None </w:t>
      </w:r>
      <w:r>
        <w:t xml:space="preserve">None </w:t>
      </w:r>
      <w:r>
        <w:t xml:space="preserve">None </w:t>
      </w:r>
      <w:r>
        <w:t xml:space="preserve">None </w:t>
      </w:r>
      <w:r>
        <w:t xml:space="preserve">None </w:t>
      </w:r>
    </w:p>
    <w:p>
      <w:r>
        <w:t xml:space="preserve">Hills and Fleurieu Landscape Board Annual Report Data </w:t>
      </w:r>
      <w:r>
        <w:t xml:space="preserve">Hills and Fleurieu Landscape Board Annual Report Data </w:t>
      </w:r>
      <w:r>
        <w:t xml:space="preserve">dataset </w:t>
      </w:r>
      <w:r>
        <w:t xml:space="preserve">eng </w:t>
      </w:r>
      <w:r>
        <w:t xml:space="preserve">Creative Commons Attribution </w:t>
      </w:r>
      <w:r>
        <w:t xml:space="preserve">active </w:t>
      </w:r>
      <w:r>
        <w:t xml:space="preserve">Linked </w:t>
      </w:r>
      <w:r>
        <w:t xml:space="preserve">annual </w:t>
      </w:r>
      <w:r>
        <w:t xml:space="preserve">/data/dataset/20e29211-a358-47ab-94b4-fe3c7978b64d </w:t>
      </w:r>
      <w:r>
        <w:t xml:space="preserve">2021-10-07T23:36:40.185974 </w:t>
      </w:r>
      <w:r>
        <w:t xml:space="preserve">2021-10-07T23:36:58.646532 </w:t>
      </w:r>
      <w:r>
        <w:t xml:space="preserve">robin.green@sa.gov.au </w:t>
      </w:r>
      <w:r>
        <w:t xml:space="preserve">None </w:t>
      </w:r>
      <w:r>
        <w:t xml:space="preserve">2020 </w:t>
      </w:r>
      <w:r>
        <w:t xml:space="preserve">None </w:t>
      </w:r>
      <w:r>
        <w:t xml:space="preserve">SA0062407: South Australia </w:t>
      </w:r>
      <w:r>
        <w:t xml:space="preserve">Government of South Australia </w:t>
      </w:r>
      <w:r>
        <w:t xml:space="preserve">data.sa.gov.au </w:t>
      </w:r>
      <w:r>
        <w:t xml:space="preserve">Department for Environment and Water </w:t>
      </w:r>
      <w:r>
        <w:t xml:space="preserve">environment </w:t>
      </w:r>
      <w:r>
        <w:t xml:space="preserve">water-energy-resources-environment-and-science </w:t>
      </w:r>
      <w:r>
        <w:t xml:space="preserve">None </w:t>
      </w:r>
      <w:r>
        <w:t xml:space="preserve">None </w:t>
      </w:r>
      <w:r>
        <w:t xml:space="preserve">None </w:t>
      </w:r>
      <w:r>
        <w:t xml:space="preserve">None </w:t>
      </w:r>
      <w:r>
        <w:t xml:space="preserve">None </w:t>
      </w:r>
    </w:p>
    <w:p>
      <w:r>
        <w:t xml:space="preserve">Historic Photos of Adelaide </w:t>
      </w:r>
      <w:r>
        <w:t>Historic photographs of Adelaide including buildings, parklands, statues and other significant structures and sites, former Lord Mayors of Adelaide and other significant persons of interest.</w:t>
        <w:br/>
        <w:br/>
        <w:t>Information provided includes record number, image link, title, description, date created, date closed, date accuracy, town acre, format, copyright notes, provenance, series.</w:t>
        <w:br/>
        <w:t xml:space="preserve"> </w:t>
      </w:r>
      <w:r>
        <w:t xml:space="preserve">dataset </w:t>
      </w:r>
      <w:r>
        <w:t xml:space="preserve">eng </w:t>
      </w:r>
      <w:r>
        <w:t xml:space="preserve">Creative Commons Attribution </w:t>
      </w:r>
      <w:r>
        <w:t xml:space="preserve">active </w:t>
      </w:r>
      <w:r>
        <w:t xml:space="preserve">Linked </w:t>
      </w:r>
      <w:r>
        <w:t xml:space="preserve">daily </w:t>
      </w:r>
      <w:r>
        <w:t xml:space="preserve">/data/dataset/2f8d50dd-da9f-4c71-b278-8d787c1114fd </w:t>
      </w:r>
      <w:r>
        <w:t xml:space="preserve">2013-05-09T05:31:18.547379 </w:t>
      </w:r>
      <w:r>
        <w:t xml:space="preserve">2022-11-11T02:00:41.642831 </w:t>
      </w:r>
      <w:r>
        <w:t xml:space="preserve">DataSA@sa.gov.au </w:t>
      </w:r>
      <w:r>
        <w:t xml:space="preserve">Contains link to each referenced photo in JPEG format </w:t>
      </w:r>
      <w:r>
        <w:t xml:space="preserve">Current </w:t>
      </w:r>
      <w:r>
        <w:t xml:space="preserve">None </w:t>
      </w:r>
      <w:r>
        <w:t xml:space="preserve">Adelaide and North Adelaide </w:t>
      </w:r>
      <w:r>
        <w:t xml:space="preserve">Local Government </w:t>
      </w:r>
      <w:r>
        <w:t xml:space="preserve">data.sa.gov.au </w:t>
      </w:r>
      <w:r>
        <w:t xml:space="preserve">N/A </w:t>
      </w:r>
      <w:r>
        <w:t xml:space="preserve">adelaide, adelaide buildings, botanic gradens, city baths, council, gardens, historic photographs, history, lord mayors, mayors, parkland, photographs, photos, victoria square </w:t>
      </w:r>
      <w:r>
        <w:t xml:space="preserve">arts-culture-history, community-information-and-citizen-services </w:t>
      </w:r>
      <w:r>
        <w:t xml:space="preserve">None </w:t>
      </w:r>
      <w:r>
        <w:t xml:space="preserve">None </w:t>
      </w:r>
      <w:r>
        <w:t xml:space="preserve">None </w:t>
      </w:r>
      <w:r>
        <w:t xml:space="preserve">None </w:t>
      </w:r>
      <w:r>
        <w:t xml:space="preserve">None </w:t>
      </w:r>
    </w:p>
    <w:p>
      <w:r>
        <w:t xml:space="preserve">Historic Places in Playford (LGA) </w:t>
      </w:r>
      <w:r>
        <w:t xml:space="preserve">This Google map identifies the exact location of 121 places of historic importance to the City of Playford.  Included in the map are cemeteries, schools, reserves, hotels and early farms.  Many of the places no longer exist.  Historic information on the place is included if known. The pins are colour coded by type.  </w:t>
      </w:r>
      <w:r>
        <w:t xml:space="preserve">dataset </w:t>
      </w:r>
      <w:r>
        <w:t xml:space="preserve">English </w:t>
      </w:r>
      <w:r>
        <w:t xml:space="preserve">Creative Commons Attribution </w:t>
      </w:r>
      <w:r>
        <w:t xml:space="preserve">active </w:t>
      </w:r>
      <w:r>
        <w:t xml:space="preserve">Hosted </w:t>
      </w:r>
      <w:r>
        <w:t xml:space="preserve">Once off </w:t>
      </w:r>
      <w:r>
        <w:t xml:space="preserve">/data/dataset/dc38f26a-5a2a-4be3-8051-75549dc7c7f0 </w:t>
      </w:r>
      <w:r>
        <w:t xml:space="preserve">2016-06-27T06:17:02.109395 </w:t>
      </w:r>
      <w:r>
        <w:t xml:space="preserve">2016-06-27T06:18:09.098225 </w:t>
      </w:r>
      <w:r>
        <w:t xml:space="preserve">playford@playford.sa.gov.au </w:t>
      </w:r>
      <w:r>
        <w:t xml:space="preserve">None </w:t>
      </w:r>
      <w:r>
        <w:t xml:space="preserve">1800-01-01 </w:t>
      </w:r>
      <w:r>
        <w:t xml:space="preserve">2016-01-01 </w:t>
      </w:r>
      <w:r>
        <w:t xml:space="preserve">South Australia </w:t>
      </w:r>
      <w:r>
        <w:t xml:space="preserve">Local Government </w:t>
      </w:r>
      <w:r>
        <w:t xml:space="preserve">data.sa.gov.au </w:t>
      </w:r>
      <w:r>
        <w:t xml:space="preserve">City of Playford </w:t>
      </w:r>
      <w:r>
        <w:t xml:space="preserve">australianhistory, historic, localgovernemnt </w:t>
      </w:r>
      <w:r>
        <w:t xml:space="preserve">None </w:t>
      </w:r>
      <w:r>
        <w:t xml:space="preserve">None </w:t>
      </w:r>
      <w:r>
        <w:t xml:space="preserve">None </w:t>
      </w:r>
      <w:r>
        <w:t xml:space="preserve">None </w:t>
      </w:r>
      <w:r>
        <w:t xml:space="preserve">None </w:t>
      </w:r>
      <w:r>
        <w:t xml:space="preserve">None </w:t>
      </w:r>
    </w:p>
    <w:p>
      <w:r>
        <w:t xml:space="preserve">Horticulture Residues </w:t>
      </w:r>
      <w:r>
        <w:t>ABS released data contains final estimates for data items collected in the 2014–15 Rural Environment and Agricultural Commodities Survey (REACS). The statistics on crop and horticultural area and production were used to estimate biomass volumes for the Australian Biomass for Bioenergy Assessment Project.</w:t>
        <w:br/>
        <w:br/>
        <w:t xml:space="preserve">See RenewablesSA website for more information including metadata and data sources. http://www.renewablessa.sa.gov.au/investor-information/bio-energy-roadmap/biomass-for-bioenergy-assessment </w:t>
      </w:r>
      <w:r>
        <w:t xml:space="preserve">dataset </w:t>
      </w:r>
      <w:r>
        <w:t xml:space="preserve">English </w:t>
      </w:r>
      <w:r>
        <w:t xml:space="preserve">Creative Commons Attribution </w:t>
      </w:r>
      <w:r>
        <w:t xml:space="preserve">active </w:t>
      </w:r>
      <w:r>
        <w:t xml:space="preserve">Linked </w:t>
      </w:r>
      <w:r>
        <w:t xml:space="preserve">asRequired </w:t>
      </w:r>
      <w:r>
        <w:t xml:space="preserve">/data/dataset/c67bfddc-aec6-4168-986a-f4aa15e6e080 </w:t>
      </w:r>
      <w:r>
        <w:t xml:space="preserve">2019-08-20T02:06:29.284449 </w:t>
      </w:r>
      <w:r>
        <w:t xml:space="preserve">2020-06-11T02:40:33.698250 </w:t>
      </w:r>
      <w:r>
        <w:t xml:space="preserve">resources.customerservices@sa.gov.au </w:t>
      </w:r>
      <w:r>
        <w:t xml:space="preserve">SA4 </w:t>
      </w:r>
      <w:r>
        <w:t xml:space="preserve">2014-06-30 </w:t>
      </w:r>
      <w:r>
        <w:t xml:space="preserve">2015-06-30 </w:t>
      </w:r>
      <w:r>
        <w:t xml:space="preserve">South Australia </w:t>
      </w:r>
      <w:r>
        <w:t xml:space="preserve">Government of South Australia </w:t>
      </w:r>
      <w:r>
        <w:t xml:space="preserve">data.sa.gov.au </w:t>
      </w:r>
      <w:r>
        <w:t xml:space="preserve">Department for Energy and Mining </w:t>
      </w:r>
      <w:r>
        <w:t xml:space="preserve">Bioenergy, Biomass, Energy, Horticulture, Organic residue, SA-H, Waste </w:t>
      </w:r>
      <w:r>
        <w:t xml:space="preserve">None </w:t>
      </w:r>
      <w:r>
        <w:t xml:space="preserve">None </w:t>
      </w:r>
      <w:r>
        <w:t xml:space="preserve">None </w:t>
      </w:r>
      <w:r>
        <w:t xml:space="preserve">None </w:t>
      </w:r>
      <w:r>
        <w:t xml:space="preserve">None </w:t>
      </w:r>
      <w:r>
        <w:t xml:space="preserve">None </w:t>
      </w:r>
    </w:p>
    <w:p>
      <w:r>
        <w:t xml:space="preserve">Household Energy Efficiency </w:t>
      </w:r>
      <w:r>
        <w:t xml:space="preserve">Results from the 2011 South Australian household survey on the use of energy appliances and products in the home, including shower heads, water heaters, lighting and stand-by power controllers. </w:t>
        <w:br/>
        <w:br/>
        <w:t xml:space="preserve"> </w:t>
      </w:r>
      <w:r>
        <w:t xml:space="preserve">dataset </w:t>
      </w:r>
      <w:r>
        <w:t xml:space="preserve">English </w:t>
      </w:r>
      <w:r>
        <w:t xml:space="preserve">Creative Commons Attribution </w:t>
      </w:r>
      <w:r>
        <w:t xml:space="preserve">active </w:t>
      </w:r>
      <w:r>
        <w:t xml:space="preserve">Linked </w:t>
      </w:r>
      <w:r>
        <w:t xml:space="preserve">asRequired </w:t>
      </w:r>
      <w:r>
        <w:t xml:space="preserve">/data/dataset/f0083f33-ae56-490b-a44e-5f2ed6aa5945 </w:t>
      </w:r>
      <w:r>
        <w:t xml:space="preserve">2013-05-21T04:11:37.392912 </w:t>
      </w:r>
      <w:r>
        <w:t xml:space="preserve">2020-05-11T03:01:56.903377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for Industry, Innovation and Science </w:t>
      </w:r>
      <w:r>
        <w:t xml:space="preserve">efficiency, energy, household, Housing SA, planning, savings </w:t>
      </w:r>
      <w:r>
        <w:t xml:space="preserve">water-energy-resources-environment-and-science </w:t>
      </w:r>
      <w:r>
        <w:t xml:space="preserve">None </w:t>
      </w:r>
      <w:r>
        <w:t xml:space="preserve">None </w:t>
      </w:r>
      <w:r>
        <w:t xml:space="preserve">None </w:t>
      </w:r>
      <w:r>
        <w:t xml:space="preserve">None </w:t>
      </w:r>
      <w:r>
        <w:t xml:space="preserve">None </w:t>
      </w:r>
    </w:p>
    <w:p>
      <w:r>
        <w:t xml:space="preserve">Household Hazardous Waste </w:t>
      </w:r>
      <w:r>
        <w:t xml:space="preserve">The dataset shows the quantities of hazardous waste turned in by private individuals. Quantities are not accepted from commercial sources. This data represents hazardous waste that was collected between July 2008 and January 2013 from the Dry Creek Depot run by Zero Waste SA. </w:t>
      </w:r>
      <w:r>
        <w:t xml:space="preserve">dataset </w:t>
      </w:r>
      <w:r>
        <w:t xml:space="preserve">None </w:t>
      </w:r>
      <w:r>
        <w:t xml:space="preserve">Creative Commons Attribution </w:t>
      </w:r>
      <w:r>
        <w:t xml:space="preserve">active </w:t>
      </w:r>
      <w:r>
        <w:t xml:space="preserve">Hosted </w:t>
      </w:r>
      <w:r>
        <w:t xml:space="preserve">asRequired </w:t>
      </w:r>
      <w:r>
        <w:t xml:space="preserve">/data/dataset/15a4d1f7-a46f-4116-a490-9a90505777cb </w:t>
      </w:r>
      <w:r>
        <w:t xml:space="preserve">2013-05-30T07:32:45.333740 </w:t>
      </w:r>
      <w:r>
        <w:t xml:space="preserve">2016-06-08T05:59:11.657971 </w:t>
      </w:r>
      <w:r>
        <w:t xml:space="preserve">DataSA@sa.gov.au </w:t>
      </w:r>
      <w:r>
        <w:t xml:space="preserve">N/A </w:t>
      </w:r>
      <w:r>
        <w:t xml:space="preserve">N/A </w:t>
      </w:r>
      <w:r>
        <w:t xml:space="preserve">N/A </w:t>
      </w:r>
      <w:r>
        <w:t xml:space="preserve">South Australia </w:t>
      </w:r>
      <w:r>
        <w:t xml:space="preserve">Government of South Australia </w:t>
      </w:r>
      <w:r>
        <w:t xml:space="preserve">data.sa.gov.au </w:t>
      </w:r>
      <w:r>
        <w:t xml:space="preserve">Zero Waste SA - Inactive </w:t>
      </w:r>
      <w:r>
        <w:t xml:space="preserve">environment, hazards, household, safety, waste </w:t>
      </w:r>
      <w:r>
        <w:t xml:space="preserve">water-energy-resources-environment-and-science </w:t>
      </w:r>
      <w:r>
        <w:t xml:space="preserve">None </w:t>
      </w:r>
      <w:r>
        <w:t xml:space="preserve">None </w:t>
      </w:r>
      <w:r>
        <w:t xml:space="preserve">None </w:t>
      </w:r>
      <w:r>
        <w:t xml:space="preserve">None </w:t>
      </w:r>
      <w:r>
        <w:t xml:space="preserve">None </w:t>
      </w:r>
    </w:p>
    <w:p>
      <w:r>
        <w:t xml:space="preserve">Households in 25% Housing Stress </w:t>
      </w:r>
      <w:r>
        <w:t xml:space="preserve">Housing Affordability Supply and Demand Data. </w:t>
        <w:br/>
        <w:br/>
        <w:t>Number of South Australian households paying more than 25% of their household income on housing (rent or mortgage) broken down by very low, low and moderate income brackets.</w:t>
        <w:br/>
        <w:br/>
        <w:t xml:space="preserve">This dataset relates to section 4, Housing Stress, of the Affordability master reports produced by the SA Housing Authority. Each master report covers one Local Government Area and is entitled ‘Housing Affordability – Demand and Supply by Local Government Area’. </w:t>
        <w:br/>
        <w:br/>
        <w:t>The Demand for Supply for LGA reports are available online at: https://data.sa.gov.au/data/dataset/housing-affordability-demand-and-supply-by-local-government-area</w:t>
        <w:br/>
        <w:br/>
        <w:t>Explanatory Notes:</w:t>
        <w:br/>
        <w:br/>
        <w:t xml:space="preserve">Data sourced from the Australian Bureau of Statistics (ABS), Census for Population and Housing and it is updated every 5 years in line with the ABS Census. </w:t>
        <w:br/>
        <w:br/>
        <w:t>The nature of the income imputation means that the reported proportion may significantly overstate the true proportion. Census housing stress data is best used in comparing results over Censuses (ie did it increase or decrease in an area) rather than using it to ascertain what proportion of households were in rental stress.</w:t>
        <w:br/>
        <w:br/>
        <w:t>Income bands are based on household income.</w:t>
        <w:br/>
        <w:br/>
        <w:t>High income households can also experience rental stress. These households are included in the total but not identified separately. Data is representative of households in very low, low and moderate income brackets.</w:t>
        <w:br/>
        <w:br/>
        <w:t xml:space="preserve">Please note that there are small random adjustments made to all cell values to protect the confidentiality of data. These adjustments may cause the sum of rows or columns to differ by small amounts from table totals. </w:t>
      </w:r>
      <w:r>
        <w:t xml:space="preserve">dataset </w:t>
      </w:r>
      <w:r>
        <w:t xml:space="preserve">English </w:t>
      </w:r>
      <w:r>
        <w:t xml:space="preserve">Creative Commons Attribution </w:t>
      </w:r>
      <w:r>
        <w:t xml:space="preserve">active </w:t>
      </w:r>
      <w:r>
        <w:t xml:space="preserve">Hosted </w:t>
      </w:r>
      <w:r>
        <w:t xml:space="preserve">asRequired </w:t>
      </w:r>
      <w:r>
        <w:t xml:space="preserve">/data/dataset/8c101ee9-db55-435a-99d1-defe180c0363 </w:t>
      </w:r>
      <w:r>
        <w:t xml:space="preserve">2013-05-28T03:06:43.366530 </w:t>
      </w:r>
      <w:r>
        <w:t xml:space="preserve">2019-07-23T22:58:45.418834 </w:t>
      </w:r>
      <w:r>
        <w:t xml:space="preserve">affordablehousing@sa.gov.au </w:t>
      </w:r>
      <w:r>
        <w:t xml:space="preserve">None </w:t>
      </w:r>
      <w:r>
        <w:t xml:space="preserve">None </w:t>
      </w:r>
      <w:r>
        <w:t xml:space="preserve">None </w:t>
      </w:r>
      <w:r>
        <w:t xml:space="preserve">South Australia </w:t>
      </w:r>
      <w:r>
        <w:t xml:space="preserve">Government of South Australia </w:t>
      </w:r>
      <w:r>
        <w:t xml:space="preserve">data.sa.gov.au </w:t>
      </w:r>
      <w:r>
        <w:t xml:space="preserve">SA Housing Authority </w:t>
      </w:r>
      <w:r>
        <w:t xml:space="preserve">affordability, housing, income, mortgage, rent, rental, stress, tenure </w:t>
      </w:r>
      <w:r>
        <w:t xml:space="preserve">housing-land-planning-and-infrastructure </w:t>
      </w:r>
      <w:r>
        <w:t xml:space="preserve">None </w:t>
      </w:r>
      <w:r>
        <w:t xml:space="preserve">None </w:t>
      </w:r>
      <w:r>
        <w:t xml:space="preserve">None </w:t>
      </w:r>
      <w:r>
        <w:t xml:space="preserve">None </w:t>
      </w:r>
      <w:r>
        <w:t xml:space="preserve">None </w:t>
      </w:r>
    </w:p>
    <w:p>
      <w:r>
        <w:t xml:space="preserve">Households in 30% Housing Stress </w:t>
      </w:r>
      <w:r>
        <w:t xml:space="preserve">Housing Affordability Supply and Demand Data.  </w:t>
        <w:br/>
        <w:br/>
        <w:t>Number of South Australian households paying more than 30% of their household income on housing (rent or mortgage) broken down by very low, low and moderate income brackets.</w:t>
        <w:br/>
        <w:br/>
        <w:t xml:space="preserve">This dataset relates to section 4, Housing Stress, of the Affordability master reports produced by the SA Housing Authority. Each master report covers one Local Government Area and is entitled ‘Housing Affordability – Demand and Supply by Local Government Area’. </w:t>
        <w:br/>
        <w:br/>
        <w:t>The Demand for Supply for LGA reports are available online at: https://data.sa.gov.au/data/dataset/housing-affordability-demand-and-supply-by-local-government-area</w:t>
        <w:br/>
        <w:br/>
        <w:t>Explanatory Notes:</w:t>
        <w:br/>
        <w:br/>
        <w:t xml:space="preserve">Data sourced from the Australian Bureau of Statistics (ABS), Census for Population and Housing and it is updated every 5 years in line with the ABS Census. </w:t>
        <w:br/>
        <w:br/>
        <w:t>The nature of the income imputation means that the reported proportion may significantly overstate the true proportion. Census housing stress data is best used in comparing results over Censuses (ie did it increase or decrease in an area) rather than using it to ascertain what proportion of households were in rental stress.</w:t>
        <w:br/>
        <w:br/>
        <w:t>Income bands are based on household income.</w:t>
        <w:br/>
        <w:br/>
        <w:t>High income households can also experience rental stress. These households are included in the total but not identified separately. Data is representative of households in very low, low and moderate income brackets.</w:t>
        <w:br/>
        <w:br/>
        <w:t xml:space="preserve">Please note that there are small random adjustments made to all cell values to protect the confidentiality of data. These adjustments may cause the sum of rows or columns to differ by small amounts from table totals. </w:t>
      </w:r>
      <w:r>
        <w:t xml:space="preserve">dataset </w:t>
      </w:r>
      <w:r>
        <w:t xml:space="preserve">English </w:t>
      </w:r>
      <w:r>
        <w:t xml:space="preserve">Creative Commons Attribution </w:t>
      </w:r>
      <w:r>
        <w:t xml:space="preserve">active </w:t>
      </w:r>
      <w:r>
        <w:t xml:space="preserve">Linked </w:t>
      </w:r>
      <w:r>
        <w:t xml:space="preserve">asRequired </w:t>
      </w:r>
      <w:r>
        <w:t xml:space="preserve">/data/dataset/2c238c6a-f6fe-45b5-87be-29d0db657b67 </w:t>
      </w:r>
      <w:r>
        <w:t xml:space="preserve">2013-05-28T04:01:19.395378 </w:t>
      </w:r>
      <w:r>
        <w:t xml:space="preserve">2019-07-23T22:59:26.622774 </w:t>
      </w:r>
      <w:r>
        <w:t xml:space="preserve">affordablehousing@sa.gov.au </w:t>
      </w:r>
      <w:r>
        <w:t xml:space="preserve">None </w:t>
      </w:r>
      <w:r>
        <w:t xml:space="preserve">None </w:t>
      </w:r>
      <w:r>
        <w:t xml:space="preserve">None </w:t>
      </w:r>
      <w:r>
        <w:t xml:space="preserve">South Australia </w:t>
      </w:r>
      <w:r>
        <w:t xml:space="preserve">Government of South Australia </w:t>
      </w:r>
      <w:r>
        <w:t xml:space="preserve">data.sa.gov.au </w:t>
      </w:r>
      <w:r>
        <w:t xml:space="preserve">SA Housing Authority </w:t>
      </w:r>
      <w:r>
        <w:t xml:space="preserve">affordability, census, housing, income, low income, mortgage, rent, rental, stress, tenure </w:t>
      </w:r>
      <w:r>
        <w:t xml:space="preserve">housing-land-planning-and-infrastructure </w:t>
      </w:r>
      <w:r>
        <w:t xml:space="preserve">None </w:t>
      </w:r>
      <w:r>
        <w:t xml:space="preserve">None </w:t>
      </w:r>
      <w:r>
        <w:t xml:space="preserve">None </w:t>
      </w:r>
      <w:r>
        <w:t xml:space="preserve">None </w:t>
      </w:r>
      <w:r>
        <w:t xml:space="preserve">None </w:t>
      </w:r>
    </w:p>
    <w:p>
      <w:r>
        <w:t xml:space="preserve">Housing Affordability – Demand and Supply by Local Government Area </w:t>
      </w:r>
      <w:r>
        <w:t xml:space="preserve">Housing Affordability Reports describes the extent and general nature of local housing needs by: South Australia, Metropolitan Adelaide, Greater Adelaide and Local Government Areas. </w:t>
        <w:br/>
        <w:br/>
        <w:t xml:space="preserve">Reports from 2018 and 2013 are available.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/data/dataset/6bb6a4d6-8ce4-478b-83d6-931a23ad19bb </w:t>
      </w:r>
      <w:r>
        <w:t xml:space="preserve">2018-12-05T21:31:39.590673 </w:t>
      </w:r>
      <w:r>
        <w:t xml:space="preserve">2019-11-15T01:31:24.585725 </w:t>
      </w:r>
      <w:r>
        <w:t xml:space="preserve">affordablehousing@sa.gov.au </w:t>
      </w:r>
      <w:r>
        <w:t xml:space="preserve">None </w:t>
      </w:r>
      <w:r>
        <w:t xml:space="preserve">2018-01-01 </w:t>
      </w:r>
      <w:r>
        <w:t xml:space="preserve">None </w:t>
      </w:r>
      <w:r>
        <w:t xml:space="preserve">South Australia </w:t>
      </w:r>
      <w:r>
        <w:t xml:space="preserve">Government of South Australia </w:t>
      </w:r>
      <w:r>
        <w:t xml:space="preserve">data.sa.gov.au </w:t>
      </w:r>
      <w:r>
        <w:t xml:space="preserve">SA Housing Authority </w:t>
      </w:r>
      <w:r>
        <w:t xml:space="preserve">affordability, housing, housing demand, housing supply, LGA </w:t>
      </w:r>
      <w:r>
        <w:t xml:space="preserve">housing-land-planning-and-infrastructure </w:t>
      </w:r>
      <w:r>
        <w:t xml:space="preserve">None </w:t>
      </w:r>
      <w:r>
        <w:t xml:space="preserve">None </w:t>
      </w:r>
      <w:r>
        <w:t xml:space="preserve">None </w:t>
      </w:r>
      <w:r>
        <w:t xml:space="preserve">None </w:t>
      </w:r>
      <w:r>
        <w:t xml:space="preserve">None </w:t>
      </w:r>
    </w:p>
    <w:p>
      <w:r>
        <w:t xml:space="preserve">SASP Target 11 - Housing for people with disabilities </w:t>
      </w:r>
      <w:r>
        <w:t xml:space="preserve">Increase the number of people with a disability in stable, supported community accommodation. </w:t>
      </w:r>
      <w:r>
        <w:t xml:space="preserve">dataset </w:t>
      </w:r>
      <w:r>
        <w:t xml:space="preserve">English </w:t>
      </w:r>
      <w:r>
        <w:t xml:space="preserve">Creative Commons Attribution </w:t>
      </w:r>
      <w:r>
        <w:t xml:space="preserve">active </w:t>
      </w:r>
      <w:r>
        <w:t xml:space="preserve">Hosted </w:t>
      </w:r>
      <w:r>
        <w:t xml:space="preserve">biennially </w:t>
      </w:r>
      <w:r>
        <w:t xml:space="preserve">/data/dataset/715b7063-dffa-4bc1-a7c8-e0ddaf104e38 </w:t>
      </w:r>
      <w:r>
        <w:t xml:space="preserve">2015-07-02T01:34:29.141421 </w:t>
      </w:r>
      <w:r>
        <w:t xml:space="preserve">2015-08-13T05:50:01.548201 </w:t>
      </w:r>
      <w:r>
        <w:t xml:space="preserve">datasa@sa.gov.au </w:t>
      </w:r>
      <w:r>
        <w:t xml:space="preserve">annual </w:t>
      </w:r>
      <w:r>
        <w:t xml:space="preserve">2003-2013 </w:t>
      </w:r>
      <w:r>
        <w:t xml:space="preserve">None </w:t>
      </w:r>
      <w:r>
        <w:t xml:space="preserve">South Australia </w:t>
      </w:r>
      <w:r>
        <w:t xml:space="preserve">Government of South Australia </w:t>
      </w:r>
      <w:r>
        <w:t xml:space="preserve">data.sa.gov.au </w:t>
      </w:r>
      <w:r>
        <w:t xml:space="preserve">Department of the Premier and Cabinet </w:t>
      </w:r>
      <w:r>
        <w:t xml:space="preserve">disabilities, housing, sasp </w:t>
      </w:r>
      <w:r>
        <w:t xml:space="preserve">housing-land-planning-and-infrastructure </w:t>
      </w:r>
      <w:r>
        <w:t xml:space="preserve">None </w:t>
      </w:r>
      <w:r>
        <w:t xml:space="preserve">None </w:t>
      </w:r>
      <w:r>
        <w:t xml:space="preserve">None </w:t>
      </w:r>
      <w:r>
        <w:t xml:space="preserve">None </w:t>
      </w:r>
      <w:r>
        <w:t xml:space="preserve">None </w:t>
      </w:r>
    </w:p>
    <w:p>
      <w:r>
        <w:t xml:space="preserve">Housing SA Disruptive Tenancies by Outcome </w:t>
      </w:r>
      <w:r>
        <w:t xml:space="preserve">The number of substantiated disruptive tenancy complaints by outcome during financial year. </w:t>
        <w:br/>
        <w:br/>
        <w:t xml:space="preserve">The dataset includes: Housing SA Office, Whether the Outcome was substantiated (e.g. Yes or No), total. </w:t>
        <w:br/>
        <w:br/>
        <w:t>•</w:t>
        <w:tab/>
        <w:t>Disruptive tenancy complaints made against public and Aboriginal housing tenancies only.</w:t>
        <w:br/>
        <w:br/>
        <w:t>•</w:t>
        <w:tab/>
        <w:t>Includes substantiated and un-substantiated disruptive tenancy complaints.</w:t>
        <w:br/>
        <w:br/>
        <w:t>•</w:t>
        <w:tab/>
        <w:t xml:space="preserve">A ‘*’ will be displayed where an individual record is equal to or less than five. </w:t>
      </w:r>
      <w:r>
        <w:t xml:space="preserve">dataset </w:t>
      </w:r>
      <w:r>
        <w:t xml:space="preserve">English </w:t>
      </w:r>
      <w:r>
        <w:t xml:space="preserve">Creative Commons Attribution </w:t>
      </w:r>
      <w:r>
        <w:t xml:space="preserve">active </w:t>
      </w:r>
      <w:r>
        <w:t xml:space="preserve">Hosted </w:t>
      </w:r>
      <w:r>
        <w:t xml:space="preserve">annually </w:t>
      </w:r>
      <w:r>
        <w:t xml:space="preserve">/data/dataset/465ce3de-f4f0-43df-acb0-454e8037de62 </w:t>
      </w:r>
      <w:r>
        <w:t xml:space="preserve">2016-07-07T02:51:38.565138 </w:t>
      </w:r>
      <w:r>
        <w:t xml:space="preserve">2019-09-05T06:05:10.921026 </w:t>
      </w:r>
      <w:r>
        <w:t xml:space="preserve">DHSHousingSAInfoRequests@sa.gov.au </w:t>
      </w:r>
      <w:r>
        <w:t xml:space="preserve">None </w:t>
      </w:r>
      <w:r>
        <w:t xml:space="preserve">2014-07-01 </w:t>
      </w:r>
      <w:r>
        <w:t xml:space="preserve">2019-06-30 </w:t>
      </w:r>
      <w:r>
        <w:t xml:space="preserve">South Australia </w:t>
      </w:r>
      <w:r>
        <w:t xml:space="preserve">Government of South Australia </w:t>
      </w:r>
      <w:r>
        <w:t xml:space="preserve">data.sa.gov.au </w:t>
      </w:r>
      <w:r>
        <w:t xml:space="preserve">SA Housing Authority </w:t>
      </w:r>
      <w:r>
        <w:t xml:space="preserve">Disruptive, Housing, Severity, Tenancy </w:t>
      </w:r>
      <w:r>
        <w:t xml:space="preserve">housing-land-planning-and-infrastructure </w:t>
      </w:r>
      <w:r>
        <w:t xml:space="preserve">None </w:t>
      </w:r>
      <w:r>
        <w:t xml:space="preserve">None </w:t>
      </w:r>
      <w:r>
        <w:t xml:space="preserve">None </w:t>
      </w:r>
      <w:r>
        <w:t xml:space="preserve">None </w:t>
      </w:r>
      <w:r>
        <w:t xml:space="preserve">None </w:t>
      </w:r>
    </w:p>
    <w:p>
      <w:r>
        <w:t xml:space="preserve">Housing SA Disruptive Tenancies by Severity </w:t>
      </w:r>
      <w:r>
        <w:t xml:space="preserve">The number of disruptive tenancy complaints by severity during financial year. </w:t>
        <w:br/>
        <w:br/>
        <w:t>The dataset includes: Housing SA region, Housing SA office, severity of complaint (e.g. minor, moderate, serious), total number of complaints.</w:t>
        <w:br/>
        <w:br/>
        <w:t>Note:</w:t>
        <w:br/>
        <w:br/>
        <w:t>•</w:t>
        <w:tab/>
        <w:t>Disruptive tenancy complaints made against public and Aboriginal housing tenancies only.</w:t>
        <w:br/>
        <w:br/>
        <w:t>•</w:t>
        <w:tab/>
        <w:t>Includes substantiated and un-substantiated disruptive tenancy complaints.</w:t>
        <w:br/>
        <w:br/>
        <w:t>•</w:t>
        <w:tab/>
        <w:t xml:space="preserve">A ‘*’ will be displayed where an individual record is equal to or less than five. </w:t>
      </w:r>
      <w:r>
        <w:t xml:space="preserve">dataset </w:t>
      </w:r>
      <w:r>
        <w:t xml:space="preserve">English </w:t>
      </w:r>
      <w:r>
        <w:t xml:space="preserve">Creative Commons Attribution </w:t>
      </w:r>
      <w:r>
        <w:t xml:space="preserve">active </w:t>
      </w:r>
      <w:r>
        <w:t xml:space="preserve">Hosted </w:t>
      </w:r>
      <w:r>
        <w:t xml:space="preserve">annually </w:t>
      </w:r>
      <w:r>
        <w:t xml:space="preserve">/data/dataset/8a57fe23-d93f-4b68-8d85-141a2373a6f1 </w:t>
      </w:r>
      <w:r>
        <w:t xml:space="preserve">2016-07-07T02:42:50.202906 </w:t>
      </w:r>
      <w:r>
        <w:t xml:space="preserve">2019-09-05T06:14:58.229911 </w:t>
      </w:r>
      <w:r>
        <w:t xml:space="preserve">DHSHousingSAInfoRequests@sa.gov.au </w:t>
      </w:r>
      <w:r>
        <w:t xml:space="preserve">None </w:t>
      </w:r>
      <w:r>
        <w:t xml:space="preserve">2014-07-01 </w:t>
      </w:r>
      <w:r>
        <w:t xml:space="preserve">2019-06-30 </w:t>
      </w:r>
      <w:r>
        <w:t xml:space="preserve">South Australia </w:t>
      </w:r>
      <w:r>
        <w:t xml:space="preserve">Government of South Australia </w:t>
      </w:r>
      <w:r>
        <w:t xml:space="preserve">data.sa.gov.au </w:t>
      </w:r>
      <w:r>
        <w:t xml:space="preserve">SA Housing Authority </w:t>
      </w:r>
      <w:r>
        <w:t xml:space="preserve">Disruptive, Housing, Severity, Tenancy </w:t>
      </w:r>
      <w:r>
        <w:t xml:space="preserve">housing-land-planning-and-infrastructure </w:t>
      </w:r>
      <w:r>
        <w:t xml:space="preserve">None </w:t>
      </w:r>
      <w:r>
        <w:t xml:space="preserve">None </w:t>
      </w:r>
      <w:r>
        <w:t xml:space="preserve">None </w:t>
      </w:r>
      <w:r>
        <w:t xml:space="preserve">None </w:t>
      </w:r>
      <w:r>
        <w:t xml:space="preserve">None </w:t>
      </w:r>
    </w:p>
    <w:p>
      <w:r>
        <w:t xml:space="preserve">Housing SA Housing Register by Selected Areas </w:t>
      </w:r>
      <w:r>
        <w:t xml:space="preserve">The number of customers who selected an area they were prepared to live in on the housing register as at 30 June. Customers may select more than one area. </w:t>
        <w:br/>
        <w:br/>
        <w:t>The dataset includes: the area code, selected area, and total housing registered in that area.</w:t>
        <w:br/>
        <w:br/>
        <w:t>Note:</w:t>
        <w:br/>
        <w:br/>
        <w:t>•</w:t>
        <w:tab/>
        <w:t>Housing register data is captured at a point in time.</w:t>
        <w:br/>
        <w:br/>
        <w:t>•</w:t>
        <w:tab/>
        <w:t>Data includes public and Aboriginal applications only.</w:t>
        <w:br/>
        <w:br/>
        <w:t>•</w:t>
        <w:tab/>
        <w:t>Area Code ‘999 other country’ includes individual country towns.</w:t>
        <w:br/>
        <w:br/>
        <w:t>•</w:t>
        <w:tab/>
        <w:t>Towns that aren’t included in the dataset are areas where Housing SA has no public and/or Aboriginal properties.</w:t>
        <w:br/>
        <w:br/>
        <w:t>Excludes:</w:t>
        <w:br/>
        <w:br/>
        <w:t xml:space="preserve">- Transfer applications. </w:t>
        <w:br/>
        <w:br/>
        <w:t>­- Deferred applications. Applications are deferred due to extended non-contact or at a customer’s request when they are unable to accept housing (e.g. unable to break lease, hospitalisation etc.)</w:t>
        <w:br/>
        <w:br/>
        <w:t xml:space="preserve">­- Incomplete applications.  </w:t>
      </w:r>
      <w:r>
        <w:t xml:space="preserve">dataset </w:t>
      </w:r>
      <w:r>
        <w:t xml:space="preserve">English </w:t>
      </w:r>
      <w:r>
        <w:t xml:space="preserve">Creative Commons Attribution </w:t>
      </w:r>
      <w:r>
        <w:t xml:space="preserve">active </w:t>
      </w:r>
      <w:r>
        <w:t xml:space="preserve">Linked </w:t>
      </w:r>
      <w:r>
        <w:t xml:space="preserve">annually </w:t>
      </w:r>
      <w:r>
        <w:t xml:space="preserve">/data/dataset/5f404cf9-be8e-44a6-b5ee-a9c8766e65eb </w:t>
      </w:r>
      <w:r>
        <w:t xml:space="preserve">2016-07-07T02:55:00.237518 </w:t>
      </w:r>
      <w:r>
        <w:t xml:space="preserve">2019-09-05T06:30:22.273264 </w:t>
      </w:r>
      <w:r>
        <w:t xml:space="preserve">DLDCSIHousingStrategyReporting@sa.gov.au </w:t>
      </w:r>
      <w:r>
        <w:t xml:space="preserve">None </w:t>
      </w:r>
      <w:r>
        <w:t xml:space="preserve">2014-07-01 </w:t>
      </w:r>
      <w:r>
        <w:t xml:space="preserve">2019-06-30 </w:t>
      </w:r>
      <w:r>
        <w:t xml:space="preserve">South Australia </w:t>
      </w:r>
      <w:r>
        <w:t xml:space="preserve">Government of South Australia </w:t>
      </w:r>
      <w:r>
        <w:t xml:space="preserve">data.sa.gov.au </w:t>
      </w:r>
      <w:r>
        <w:t xml:space="preserve">SA Housing Authority </w:t>
      </w:r>
      <w:r>
        <w:t xml:space="preserve">Area, Housing, NUmber, Register </w:t>
      </w:r>
      <w:r>
        <w:t xml:space="preserve">housing-land-planning-and-infrastructure </w:t>
      </w:r>
      <w:r>
        <w:t xml:space="preserve">None </w:t>
      </w:r>
      <w:r>
        <w:t xml:space="preserve">None </w:t>
      </w:r>
      <w:r>
        <w:t xml:space="preserve">None </w:t>
      </w:r>
      <w:r>
        <w:t xml:space="preserve">None </w:t>
      </w:r>
      <w:r>
        <w:t xml:space="preserve">None </w:t>
      </w:r>
    </w:p>
    <w:p>
      <w:r>
        <w:t xml:space="preserve">Housing SA Housing Register by Selected Areas and Category </w:t>
      </w:r>
      <w:r>
        <w:t>The number of customers who areas selected they were prepared to live in on the housing register by category as at 30 June. Customers may select more than one area.</w:t>
        <w:br/>
        <w:br/>
        <w:t>The dataset includes: the area code, selected area, category (Category 1 or ‘other’), and total housing in that area.</w:t>
        <w:br/>
        <w:br/>
        <w:t>Note:</w:t>
        <w:br/>
        <w:br/>
        <w:t>•</w:t>
        <w:tab/>
        <w:t>Housing register data is captured at a point in time.</w:t>
        <w:br/>
        <w:br/>
        <w:t>•</w:t>
        <w:tab/>
        <w:t>Data includes public and Aboriginal applications only.</w:t>
        <w:br/>
        <w:br/>
        <w:t>•</w:t>
        <w:tab/>
        <w:t>‘Other category’ is customers on category 2, category 3, and pending status of the housing register.</w:t>
        <w:br/>
        <w:br/>
        <w:t>•</w:t>
        <w:tab/>
        <w:t>Area Code ‘999 other country’ includes individual country towns.</w:t>
        <w:br/>
        <w:br/>
        <w:t>•</w:t>
        <w:tab/>
        <w:t>Towns that aren’t included in the dataset are areas where Housing SA has no public and/or Aboriginal properties.</w:t>
        <w:br/>
        <w:br/>
        <w:t>•</w:t>
        <w:tab/>
        <w:t>Excludes:</w:t>
        <w:br/>
        <w:br/>
        <w:t>- Transfer applications.</w:t>
        <w:br/>
        <w:br/>
        <w:t>­- Deferred applications. Applications are deferred due to extended non-contact or at a customer’s request when they are unable to accept housing (e.g. unable to break lease, hospitalisation etc.)</w:t>
        <w:br/>
        <w:br/>
        <w:t xml:space="preserve">­- Incomplete applications.  </w:t>
      </w:r>
      <w:r>
        <w:t xml:space="preserve">dataset </w:t>
      </w:r>
      <w:r>
        <w:t xml:space="preserve">English </w:t>
      </w:r>
      <w:r>
        <w:t xml:space="preserve">Creative Commons Attribution </w:t>
      </w:r>
      <w:r>
        <w:t xml:space="preserve">active </w:t>
      </w:r>
      <w:r>
        <w:t xml:space="preserve">Hosted </w:t>
      </w:r>
      <w:r>
        <w:t xml:space="preserve">annually </w:t>
      </w:r>
      <w:r>
        <w:t xml:space="preserve">/data/dataset/2d7b7c84-beca-4c27-b2cb-d6035bb0f9dd </w:t>
      </w:r>
      <w:r>
        <w:t xml:space="preserve">2016-07-07T03:00:26.603856 </w:t>
      </w:r>
      <w:r>
        <w:t xml:space="preserve">2019-09-05T06:36:54.129093 </w:t>
      </w:r>
      <w:r>
        <w:t xml:space="preserve">DHSHousingSAInfoRequests@sa.gov.au </w:t>
      </w:r>
      <w:r>
        <w:t xml:space="preserve">None </w:t>
      </w:r>
      <w:r>
        <w:t xml:space="preserve">2014-07-01 </w:t>
      </w:r>
      <w:r>
        <w:t xml:space="preserve">2019-06-30 </w:t>
      </w:r>
      <w:r>
        <w:t xml:space="preserve">South Australia </w:t>
      </w:r>
      <w:r>
        <w:t xml:space="preserve">Government of South Australia </w:t>
      </w:r>
      <w:r>
        <w:t xml:space="preserve">data.sa.gov.au </w:t>
      </w:r>
      <w:r>
        <w:t xml:space="preserve">SA Housing Authority </w:t>
      </w:r>
      <w:r>
        <w:t xml:space="preserve">Area, Housing, Number, Register </w:t>
      </w:r>
      <w:r>
        <w:t xml:space="preserve">housing-land-planning-and-infrastructure </w:t>
      </w:r>
      <w:r>
        <w:t xml:space="preserve">None </w:t>
      </w:r>
      <w:r>
        <w:t xml:space="preserve">None </w:t>
      </w:r>
      <w:r>
        <w:t xml:space="preserve">None </w:t>
      </w:r>
      <w:r>
        <w:t xml:space="preserve">None </w:t>
      </w:r>
      <w:r>
        <w:t xml:space="preserve">None </w:t>
      </w:r>
    </w:p>
    <w:p>
      <w:r>
        <w:t xml:space="preserve">Housing SA New Allocations by Age </w:t>
      </w:r>
      <w:r>
        <w:t xml:space="preserve">Number of new public housing allocations by age group during financial year. </w:t>
        <w:br/>
        <w:br/>
        <w:t>Dataset contains: financial year, Housing SA Office, Age group, and number of allocations.</w:t>
        <w:br/>
        <w:br/>
        <w:t>•</w:t>
        <w:tab/>
        <w:t>New allocations are made to customers from the housing register who are not existing Housing SA tenants.</w:t>
        <w:br/>
        <w:br/>
        <w:t>•</w:t>
        <w:tab/>
        <w:t>Allocations made to public and Aboriginal housing properties only.</w:t>
        <w:br/>
        <w:br/>
        <w:t>•</w:t>
        <w:tab/>
        <w:t>Excludes:</w:t>
        <w:br/>
        <w:t>­</w:t>
        <w:tab/>
        <w:t>- Transfers of existing Housing SA tenants.</w:t>
        <w:br/>
        <w:t>­</w:t>
        <w:tab/>
        <w:t>- Allocations to the Specialised Housing Program and properties where the allocation process is managed by other organisations.</w:t>
        <w:br/>
        <w:br/>
        <w:t>•</w:t>
        <w:tab/>
        <w:t xml:space="preserve">A ‘*’ will be displayed where an individual record is equal to or less than five. </w:t>
      </w:r>
      <w:r>
        <w:t xml:space="preserve">dataset </w:t>
      </w:r>
      <w:r>
        <w:t xml:space="preserve">English </w:t>
      </w:r>
      <w:r>
        <w:t xml:space="preserve">Creative Commons Attribution </w:t>
      </w:r>
      <w:r>
        <w:t xml:space="preserve">active </w:t>
      </w:r>
      <w:r>
        <w:t xml:space="preserve">Hosted </w:t>
      </w:r>
      <w:r>
        <w:t xml:space="preserve">annually </w:t>
      </w:r>
      <w:r>
        <w:t xml:space="preserve">/data/dataset/7f15e20d-ffa5-4a40-be86-e5f51fbf5084 </w:t>
      </w:r>
      <w:r>
        <w:t xml:space="preserve">2016-07-07T02:19:32.049853 </w:t>
      </w:r>
      <w:r>
        <w:t xml:space="preserve">2019-09-05T06:46:47.327803 </w:t>
      </w:r>
      <w:r>
        <w:t xml:space="preserve">DLDCSIHousingStrategyReporting@sa.gov.au </w:t>
      </w:r>
      <w:r>
        <w:t xml:space="preserve">None </w:t>
      </w:r>
      <w:r>
        <w:t xml:space="preserve">2014-07-01 </w:t>
      </w:r>
      <w:r>
        <w:t xml:space="preserve">2019-06-30 </w:t>
      </w:r>
      <w:r>
        <w:t xml:space="preserve">South Australia </w:t>
      </w:r>
      <w:r>
        <w:t xml:space="preserve">Government of South Australia </w:t>
      </w:r>
      <w:r>
        <w:t xml:space="preserve">data.sa.gov.au </w:t>
      </w:r>
      <w:r>
        <w:t xml:space="preserve">SA Housing Authority </w:t>
      </w:r>
      <w:r>
        <w:t xml:space="preserve">Allocation, Category, Housing, Office </w:t>
      </w:r>
      <w:r>
        <w:t xml:space="preserve">housing-land-planning-and-infrastructure </w:t>
      </w:r>
      <w:r>
        <w:t xml:space="preserve">None </w:t>
      </w:r>
      <w:r>
        <w:t xml:space="preserve">None </w:t>
      </w:r>
      <w:r>
        <w:t xml:space="preserve">None </w:t>
      </w:r>
      <w:r>
        <w:t xml:space="preserve">None </w:t>
      </w:r>
      <w:r>
        <w:t xml:space="preserve">None </w:t>
      </w:r>
    </w:p>
    <w:p>
      <w:r>
        <w:t xml:space="preserve">Housing SA Private Rental Assistance Average Bond Amount 2012-13 </w:t>
      </w:r>
      <w:r>
        <w:t>Housing SA private rental assistance average bond amount ($) by suburb during 2012-13.</w:t>
        <w:br/>
        <w:t>Notes:</w:t>
        <w:br/>
        <w:t>•</w:t>
        <w:tab/>
        <w:t>Includes bond and cash bond assistances provided by Housing SA.</w:t>
        <w:br/>
        <w:t>•</w:t>
        <w:tab/>
        <w:t xml:space="preserve">A client processed as an ‘applicant’ is counted as assisted every time they are provided with private rental assistance. </w:t>
        <w:br/>
        <w:t>•</w:t>
        <w:tab/>
        <w:t>Couples, groups and share households provided with assistance are counted as individual applicants.</w:t>
        <w:br/>
        <w:t xml:space="preserve"> </w:t>
      </w:r>
      <w:r>
        <w:t xml:space="preserve">dataset </w:t>
      </w:r>
      <w:r>
        <w:t xml:space="preserve">English </w:t>
      </w:r>
      <w:r>
        <w:t xml:space="preserve">Creative Commons Attribution-NoDerivs </w:t>
      </w:r>
      <w:r>
        <w:t xml:space="preserve">active </w:t>
      </w:r>
      <w:r>
        <w:t xml:space="preserve">Hosted </w:t>
      </w:r>
      <w:r>
        <w:t xml:space="preserve">asRequired </w:t>
      </w:r>
      <w:r>
        <w:t xml:space="preserve">/data/dataset/f0eaa06d-236c-4dd8-bea2-01cf875934e8 </w:t>
      </w:r>
      <w:r>
        <w:t xml:space="preserve">2015-06-09T06:20:31.936869 </w:t>
      </w:r>
      <w:r>
        <w:t xml:space="preserve">2019-09-06T06:43:09.295642 </w:t>
      </w:r>
      <w:r>
        <w:t xml:space="preserve">datasa@sa.gov.au </w:t>
      </w:r>
      <w:r>
        <w:t xml:space="preserve">n/a </w:t>
      </w:r>
      <w:r>
        <w:t xml:space="preserve">2012 </w:t>
      </w:r>
      <w:r>
        <w:t xml:space="preserve">2013 </w:t>
      </w:r>
      <w:r>
        <w:t xml:space="preserve">South Australia </w:t>
      </w:r>
      <w:r>
        <w:t xml:space="preserve">Government of South Australia </w:t>
      </w:r>
      <w:r>
        <w:t xml:space="preserve">data.sa.gov.au </w:t>
      </w:r>
      <w:r>
        <w:t xml:space="preserve">SA Housing Authority </w:t>
      </w:r>
      <w:r>
        <w:t xml:space="preserve">amount, assistance, bond, Private, rental </w:t>
      </w:r>
      <w:r>
        <w:t xml:space="preserve">housing-land-planning-and-infrastructure </w:t>
      </w:r>
      <w:r>
        <w:t xml:space="preserve">None </w:t>
      </w:r>
      <w:r>
        <w:t xml:space="preserve">None </w:t>
      </w:r>
      <w:r>
        <w:t xml:space="preserve">None </w:t>
      </w:r>
      <w:r>
        <w:t xml:space="preserve">None </w:t>
      </w:r>
      <w:r>
        <w:t xml:space="preserve">None </w:t>
      </w:r>
    </w:p>
    <w:p>
      <w:r>
        <w:t xml:space="preserve">Housing SA Private Rental Assistance Average Bond Amount 2014 </w:t>
      </w:r>
      <w:r>
        <w:t>Housing SA private rental assistance average bond amount ($) by suburb during 2013-14.</w:t>
        <w:br/>
        <w:t>Notes:</w:t>
        <w:br/>
        <w:t>•</w:t>
        <w:tab/>
        <w:t>Includes bond and cash bond assistances provided by Housing SA.</w:t>
        <w:br/>
        <w:t>•</w:t>
        <w:tab/>
        <w:t xml:space="preserve">A client processed as an ‘applicant’ is counted as assisted every time they are provided with private rental assistance. </w:t>
        <w:br/>
        <w:t>•</w:t>
        <w:tab/>
        <w:t>Couples, groups and share households provided with assistance are counted as individual applicants.</w:t>
        <w:br/>
        <w:t xml:space="preserve"> </w:t>
      </w:r>
      <w:r>
        <w:t xml:space="preserve">dataset </w:t>
      </w:r>
      <w:r>
        <w:t xml:space="preserve">English </w:t>
      </w:r>
      <w:r>
        <w:t xml:space="preserve">Creative Commons Attribution-NoDerivs </w:t>
      </w:r>
      <w:r>
        <w:t xml:space="preserve">active </w:t>
      </w:r>
      <w:r>
        <w:t xml:space="preserve">Hosted </w:t>
      </w:r>
      <w:r>
        <w:t xml:space="preserve">asRequired </w:t>
      </w:r>
      <w:r>
        <w:t xml:space="preserve">/data/dataset/f486d8cd-fa1a-494e-ada5-97e3c3e6e547 </w:t>
      </w:r>
      <w:r>
        <w:t xml:space="preserve">2015-06-09T06:29:30.641772 </w:t>
      </w:r>
      <w:r>
        <w:t xml:space="preserve">2019-09-06T06:44:08.988290 </w:t>
      </w:r>
      <w:r>
        <w:t xml:space="preserve">datasa@sa.gov.au </w:t>
      </w:r>
      <w:r>
        <w:t xml:space="preserve">n/a </w:t>
      </w:r>
      <w:r>
        <w:t xml:space="preserve">2013 </w:t>
      </w:r>
      <w:r>
        <w:t xml:space="preserve">2014 </w:t>
      </w:r>
      <w:r>
        <w:t xml:space="preserve">South Australia </w:t>
      </w:r>
      <w:r>
        <w:t xml:space="preserve">Government of South Australia </w:t>
      </w:r>
      <w:r>
        <w:t xml:space="preserve">data.sa.gov.au </w:t>
      </w:r>
      <w:r>
        <w:t xml:space="preserve">SA Housing Authority </w:t>
      </w:r>
      <w:r>
        <w:t xml:space="preserve">amount, assistance, bond, Bonds, Housing SA, Private, Private Rental Assistance, rental </w:t>
      </w:r>
      <w:r>
        <w:t xml:space="preserve">housing-land-planning-and-infrastructure </w:t>
      </w:r>
      <w:r>
        <w:t xml:space="preserve">None </w:t>
      </w:r>
      <w:r>
        <w:t xml:space="preserve">None </w:t>
      </w:r>
      <w:r>
        <w:t xml:space="preserve">None </w:t>
      </w:r>
      <w:r>
        <w:t xml:space="preserve">None </w:t>
      </w:r>
      <w:r>
        <w:t xml:space="preserve">None </w:t>
      </w:r>
    </w:p>
    <w:p>
      <w:r>
        <w:t xml:space="preserve">Housing SA Private Rental Assistance Bond Amount Released by Suburb </w:t>
      </w:r>
      <w:r>
        <w:t xml:space="preserve">Amount of Housing SA private rental assistance bonds released by suburb for financial years. </w:t>
        <w:br/>
        <w:br/>
        <w:t>The dataset includes: the suburb, the $ amount released to SAHT, the $ amount released to the owner, and the $ amount released to the tenant.</w:t>
        <w:br/>
        <w:br/>
        <w:t>Notes:</w:t>
        <w:br/>
        <w:t>•</w:t>
        <w:tab/>
        <w:t>Includes bond and cash bond assistances provided by Housing SA.</w:t>
        <w:br/>
        <w:br/>
        <w:t>•</w:t>
        <w:tab/>
        <w:t>Housing SA may not be notified about the release of all cash bonds and as a result, this dataset may be incomplete.</w:t>
        <w:br/>
        <w:br/>
        <w:t>•</w:t>
        <w:tab/>
        <w:t xml:space="preserve">A ‘*’ will be displayed where an individual record is equal to or less than five. </w:t>
      </w:r>
      <w:r>
        <w:t xml:space="preserve">dataset </w:t>
      </w:r>
      <w:r>
        <w:t xml:space="preserve">English </w:t>
      </w:r>
      <w:r>
        <w:t xml:space="preserve">Creative Commons Attribution </w:t>
      </w:r>
      <w:r>
        <w:t xml:space="preserve">active </w:t>
      </w:r>
      <w:r>
        <w:t xml:space="preserve">Hosted </w:t>
      </w:r>
      <w:r>
        <w:t xml:space="preserve">annually </w:t>
      </w:r>
      <w:r>
        <w:t xml:space="preserve">/data/dataset/99c35c4e-42b7-4746-bafa-7f179e4de107 </w:t>
      </w:r>
      <w:r>
        <w:t xml:space="preserve">2016-07-07T03:04:30.412999 </w:t>
      </w:r>
      <w:r>
        <w:t xml:space="preserve">2019-09-06T07:23:08.712344 </w:t>
      </w:r>
      <w:r>
        <w:t xml:space="preserve">DHSHousingSAInfoRequests@sa.gov.au </w:t>
      </w:r>
      <w:r>
        <w:t xml:space="preserve">None </w:t>
      </w:r>
      <w:r>
        <w:t xml:space="preserve">2014-07-01 </w:t>
      </w:r>
      <w:r>
        <w:t xml:space="preserve">2019-06-30 </w:t>
      </w:r>
      <w:r>
        <w:t xml:space="preserve">South Australia </w:t>
      </w:r>
      <w:r>
        <w:t xml:space="preserve">Government of South Australia </w:t>
      </w:r>
      <w:r>
        <w:t xml:space="preserve">data.sa.gov.au </w:t>
      </w:r>
      <w:r>
        <w:t xml:space="preserve">SA Housing Authority </w:t>
      </w:r>
      <w:r>
        <w:t xml:space="preserve">Assistance, Bond, Private, Rental </w:t>
      </w:r>
      <w:r>
        <w:t xml:space="preserve">housing-land-planning-and-infrastructure </w:t>
      </w:r>
      <w:r>
        <w:t xml:space="preserve">None </w:t>
      </w:r>
      <w:r>
        <w:t xml:space="preserve">None </w:t>
      </w:r>
      <w:r>
        <w:t xml:space="preserve">None </w:t>
      </w:r>
      <w:r>
        <w:t xml:space="preserve">None </w:t>
      </w:r>
      <w:r>
        <w:t xml:space="preserve">None </w:t>
      </w:r>
    </w:p>
    <w:p>
      <w:r>
        <w:t xml:space="preserve">Housing SA Private Rental Assistance Bonds Issued by Suburb </w:t>
      </w:r>
      <w:r>
        <w:t>Number of customers assisted with a Housing SA private rental assistance bond by suburb for financial year.</w:t>
        <w:br/>
        <w:br/>
        <w:t>Notes:</w:t>
        <w:br/>
        <w:t>Includes bond and cash bond assistances provided by Housing SA. A customer processed as an ‘applicant’ is counted as assisted every time they are provided with private rental assistance. Couples, groups and share households provided with assistance are counted as individual applicants.</w:t>
        <w:br/>
        <w:t xml:space="preserve">A ‘*’ will be displayed where an individual record is equal to or less than five. </w:t>
      </w:r>
      <w:r>
        <w:t xml:space="preserve">dataset </w:t>
      </w:r>
      <w:r>
        <w:t xml:space="preserve">English </w:t>
      </w:r>
      <w:r>
        <w:t xml:space="preserve">Creative Commons Attribution-NoDerivs </w:t>
      </w:r>
      <w:r>
        <w:t xml:space="preserve">active </w:t>
      </w:r>
      <w:r>
        <w:t xml:space="preserve">Linked </w:t>
      </w:r>
      <w:r>
        <w:t xml:space="preserve">asRequired </w:t>
      </w:r>
      <w:r>
        <w:t xml:space="preserve">/data/dataset/ac222e33-e931-476c-9f4d-94561b9bf883 </w:t>
      </w:r>
      <w:r>
        <w:t xml:space="preserve">2015-06-09T06:36:32.701829 </w:t>
      </w:r>
      <w:r>
        <w:t xml:space="preserve">2019-09-06T07:12:35.772191 </w:t>
      </w:r>
      <w:r>
        <w:t xml:space="preserve">HousingInfoRequests@sa.gov.au </w:t>
      </w:r>
      <w:r>
        <w:t xml:space="preserve">n/a </w:t>
      </w:r>
      <w:r>
        <w:t xml:space="preserve">2013-06-30 </w:t>
      </w:r>
      <w:r>
        <w:t xml:space="preserve">None </w:t>
      </w:r>
      <w:r>
        <w:t xml:space="preserve">South Australia </w:t>
      </w:r>
      <w:r>
        <w:t xml:space="preserve">Government of South Australia </w:t>
      </w:r>
      <w:r>
        <w:t xml:space="preserve">data.sa.gov.au </w:t>
      </w:r>
      <w:r>
        <w:t xml:space="preserve">SA Housing Authority </w:t>
      </w:r>
      <w:r>
        <w:t xml:space="preserve">Bonds, Housing, Private Rental Assistance, Suburb </w:t>
      </w:r>
      <w:r>
        <w:t xml:space="preserve">housing-land-planning-and-infrastructure </w:t>
      </w:r>
      <w:r>
        <w:t xml:space="preserve">None </w:t>
      </w:r>
      <w:r>
        <w:t xml:space="preserve">None </w:t>
      </w:r>
      <w:r>
        <w:t xml:space="preserve">None </w:t>
      </w:r>
      <w:r>
        <w:t xml:space="preserve">None </w:t>
      </w:r>
      <w:r>
        <w:t xml:space="preserve">None </w:t>
      </w:r>
    </w:p>
    <w:p>
      <w:r>
        <w:t xml:space="preserve">Housing SA Private Rental Assistance by Suburb </w:t>
      </w:r>
      <w:r>
        <w:t>Number of customers assisted with Housing SA private rental assistance by suburb, during 2013-14.</w:t>
        <w:br/>
        <w:t xml:space="preserve"> </w:t>
      </w:r>
      <w:r>
        <w:t xml:space="preserve">dataset </w:t>
      </w:r>
      <w:r>
        <w:t xml:space="preserve">English </w:t>
      </w:r>
      <w:r>
        <w:t xml:space="preserve">Creative Commons Attribution-NoDerivs </w:t>
      </w:r>
      <w:r>
        <w:t xml:space="preserve">active </w:t>
      </w:r>
      <w:r>
        <w:t xml:space="preserve">Linked </w:t>
      </w:r>
      <w:r>
        <w:t xml:space="preserve">asRequired </w:t>
      </w:r>
      <w:r>
        <w:t xml:space="preserve">/data/dataset/dec374ac-8385-4fdb-b61f-618e2ec4fd38 </w:t>
      </w:r>
      <w:r>
        <w:t xml:space="preserve">2015-06-09T06:48:47.804998 </w:t>
      </w:r>
      <w:r>
        <w:t xml:space="preserve">2019-09-06T07:20:04.505326 </w:t>
      </w:r>
      <w:r>
        <w:t xml:space="preserve">HousingInfoRequests@sa.gov.au </w:t>
      </w:r>
      <w:r>
        <w:t xml:space="preserve">n/a </w:t>
      </w:r>
      <w:r>
        <w:t xml:space="preserve">2013 </w:t>
      </w:r>
      <w:r>
        <w:t xml:space="preserve">2014 </w:t>
      </w:r>
      <w:r>
        <w:t xml:space="preserve">South Australia </w:t>
      </w:r>
      <w:r>
        <w:t xml:space="preserve">Government of South Australia </w:t>
      </w:r>
      <w:r>
        <w:t xml:space="preserve">data.sa.gov.au </w:t>
      </w:r>
      <w:r>
        <w:t xml:space="preserve">SA Housing Authority </w:t>
      </w:r>
      <w:r>
        <w:t xml:space="preserve">Housing SA, Private Rental Assistance, Suburb </w:t>
      </w:r>
      <w:r>
        <w:t xml:space="preserve">housing-land-planning-and-infrastructure </w:t>
      </w:r>
      <w:r>
        <w:t xml:space="preserve">None </w:t>
      </w:r>
      <w:r>
        <w:t xml:space="preserve">None </w:t>
      </w:r>
      <w:r>
        <w:t xml:space="preserve">None </w:t>
      </w:r>
      <w:r>
        <w:t xml:space="preserve">None </w:t>
      </w:r>
      <w:r>
        <w:t xml:space="preserve">None </w:t>
      </w:r>
    </w:p>
    <w:p>
      <w:r>
        <w:t xml:space="preserve">Housing SA Private Rental Assistance Customer Assistances by Suburb </w:t>
      </w:r>
      <w:r>
        <w:t xml:space="preserve">The number of Housing SA private rental assistances to customers by suburb and financial year. </w:t>
        <w:br/>
        <w:br/>
        <w:t>The dataset includes: the suburb and the number of customer assistances in that suburb.</w:t>
        <w:br/>
        <w:br/>
        <w:t>•</w:t>
        <w:tab/>
        <w:t>Includes bond and cash bond assistances provided by Housing SA.</w:t>
        <w:br/>
        <w:br/>
        <w:t>•</w:t>
        <w:tab/>
        <w:t xml:space="preserve">A customer processed as an ‘applicant’ is counted as assisted every time they are provided with private rental assistance. </w:t>
        <w:br/>
        <w:br/>
        <w:t>•</w:t>
        <w:tab/>
        <w:t>A single instance of assistance provided to a couple is counted as two customer assistances.</w:t>
        <w:br/>
        <w:br/>
        <w:t>•</w:t>
        <w:tab/>
        <w:t xml:space="preserve">A ‘*’ will be displayed where an individual record is equal to or less than five. </w:t>
      </w:r>
      <w:r>
        <w:t xml:space="preserve">dataset </w:t>
      </w:r>
      <w:r>
        <w:t xml:space="preserve">aar </w:t>
      </w:r>
      <w:r>
        <w:t xml:space="preserve">Creative Commons Attribution </w:t>
      </w:r>
      <w:r>
        <w:t xml:space="preserve">active </w:t>
      </w:r>
      <w:r>
        <w:t xml:space="preserve">Linked </w:t>
      </w:r>
      <w:r>
        <w:t xml:space="preserve">daily </w:t>
      </w:r>
      <w:r>
        <w:t xml:space="preserve">/data/dataset/b151e54d-b5c5-4ff1-9ecb-5aec6b7f3346 </w:t>
      </w:r>
      <w:r>
        <w:t xml:space="preserve">2016-07-07T03:08:36.646622 </w:t>
      </w:r>
      <w:r>
        <w:t xml:space="preserve">2021-03-26T05:40:46.386400 </w:t>
      </w:r>
      <w:r>
        <w:t xml:space="preserve">DHSHousingSAInfoRequests@sa.gov.au </w:t>
      </w:r>
      <w:r>
        <w:t xml:space="preserve">None </w:t>
      </w:r>
      <w:r>
        <w:t xml:space="preserve">2014-07-01 </w:t>
      </w:r>
      <w:r>
        <w:t xml:space="preserve">2019-06-30 </w:t>
      </w:r>
      <w:r>
        <w:t xml:space="preserve">South Australia </w:t>
      </w:r>
      <w:r>
        <w:t xml:space="preserve">Government of South Australia </w:t>
      </w:r>
      <w:r>
        <w:t xml:space="preserve">data.sa.gov.au </w:t>
      </w:r>
      <w:r>
        <w:t xml:space="preserve">SA Housing Authority </w:t>
      </w:r>
      <w:r>
        <w:t xml:space="preserve">Assistance, Private, Rental, Suburb </w:t>
      </w:r>
      <w:r>
        <w:t xml:space="preserve">housing-land-planning-and-infrastructure </w:t>
      </w:r>
      <w:r>
        <w:t xml:space="preserve">None </w:t>
      </w:r>
      <w:r>
        <w:t xml:space="preserve">None </w:t>
      </w:r>
      <w:r>
        <w:t xml:space="preserve">None </w:t>
      </w:r>
      <w:r>
        <w:t xml:space="preserve">None </w:t>
      </w:r>
      <w:r>
        <w:t xml:space="preserve">None </w:t>
      </w:r>
    </w:p>
    <w:p>
      <w:r>
        <w:t xml:space="preserve">Housing SA Public Housing Tenantable Stock by Bedrooms </w:t>
      </w:r>
      <w:r>
        <w:t xml:space="preserve">Number of tenantable public housing properties by suburb and bedrooms at 30 June. </w:t>
        <w:br/>
        <w:br/>
        <w:t>The dataset includes: the region name, the office name, suburb, bedroom group (1 - 4+ bedrooms), and the tenantable stock.</w:t>
        <w:br/>
        <w:br/>
        <w:t>Note:</w:t>
        <w:br/>
        <w:br/>
        <w:t>•</w:t>
        <w:tab/>
        <w:t>Data is captured at a point in time.</w:t>
        <w:br/>
        <w:br/>
        <w:t>•</w:t>
        <w:tab/>
        <w:t>Includes properties under the public, Aboriginal and Specialised Housing programs.</w:t>
        <w:br/>
        <w:br/>
        <w:t>•</w:t>
        <w:tab/>
        <w:t>‘Tenantable’ is classified as a property that is currently tenanted or vacant awaiting a customer to be allocated.</w:t>
        <w:br/>
        <w:br/>
        <w:t>•</w:t>
        <w:tab/>
        <w:t>Excludes:</w:t>
        <w:br/>
        <w:br/>
        <w:t>­- Indigenous Community Housing properties.</w:t>
        <w:br/>
        <w:t>­</w:t>
        <w:br/>
        <w:t xml:space="preserve">- Properties set aside for administrative purposes and those which are currently unavailable for rental purposes (e.g. undergoing major maintenance or capital works, recently purchased or in the process of being sold). </w:t>
        <w:br/>
        <w:t>­</w:t>
        <w:br/>
        <w:t xml:space="preserve">- Properties that are managed by other organisations as part of a joint venture, or are leased by them. </w:t>
      </w:r>
      <w:r>
        <w:t xml:space="preserve">dataset </w:t>
      </w:r>
      <w:r>
        <w:t xml:space="preserve">English </w:t>
      </w:r>
      <w:r>
        <w:t xml:space="preserve">Creative Commons Attribution </w:t>
      </w:r>
      <w:r>
        <w:t xml:space="preserve">active </w:t>
      </w:r>
      <w:r>
        <w:t xml:space="preserve">Hosted </w:t>
      </w:r>
      <w:r>
        <w:t xml:space="preserve">annually </w:t>
      </w:r>
      <w:r>
        <w:t xml:space="preserve">/data/dataset/cc6e65e6-51f0-4750-9d04-03195cc85814 </w:t>
      </w:r>
      <w:r>
        <w:t xml:space="preserve">2016-07-07T03:12:32.012488 </w:t>
      </w:r>
      <w:r>
        <w:t xml:space="preserve">2019-09-06T07:39:47.098277 </w:t>
      </w:r>
      <w:r>
        <w:t xml:space="preserve">DHSHousingSAInfoRequests@sa.gov.au </w:t>
      </w:r>
      <w:r>
        <w:t xml:space="preserve">None </w:t>
      </w:r>
      <w:r>
        <w:t xml:space="preserve">2014-07-01 </w:t>
      </w:r>
      <w:r>
        <w:t xml:space="preserve">2019-06-30 </w:t>
      </w:r>
      <w:r>
        <w:t xml:space="preserve">South Australia </w:t>
      </w:r>
      <w:r>
        <w:t xml:space="preserve">Government of South Australia </w:t>
      </w:r>
      <w:r>
        <w:t xml:space="preserve">data.sa.gov.au </w:t>
      </w:r>
      <w:r>
        <w:t xml:space="preserve">SA Housing Authority </w:t>
      </w:r>
      <w:r>
        <w:t xml:space="preserve">Bedrooms, Housing, Stock, Tenantable </w:t>
      </w:r>
      <w:r>
        <w:t xml:space="preserve">housing-land-planning-and-infrastructure </w:t>
      </w:r>
      <w:r>
        <w:t xml:space="preserve">None </w:t>
      </w:r>
      <w:r>
        <w:t xml:space="preserve">None </w:t>
      </w:r>
      <w:r>
        <w:t xml:space="preserve">None </w:t>
      </w:r>
      <w:r>
        <w:t xml:space="preserve">None </w:t>
      </w:r>
      <w:r>
        <w:t xml:space="preserve">None </w:t>
      </w:r>
    </w:p>
    <w:p>
      <w:r>
        <w:t xml:space="preserve">Housing SA Public Housing Tenantable Stock by Occupancy Status </w:t>
      </w:r>
      <w:r>
        <w:t>Number of tenantable public housing properties by suburb and stock type at 30 June. The dataset includes: the region name, office name, suburb, tenancy status (e.g. tenanted or vacant), and tenantable stock.</w:t>
        <w:br/>
        <w:br/>
        <w:t>Note:</w:t>
        <w:br/>
        <w:br/>
        <w:t>•</w:t>
        <w:tab/>
        <w:t>Data is captured at a point in time.</w:t>
        <w:br/>
        <w:br/>
        <w:t>•</w:t>
        <w:tab/>
        <w:t>Includes properties under the Public, Aboriginal and Specialised Housing programs.</w:t>
        <w:br/>
        <w:br/>
        <w:t>•</w:t>
        <w:tab/>
        <w:t>‘Tenantable’ is classified as a property that is currently tenanted or vacant awaiting a customer to be allocated.</w:t>
        <w:br/>
        <w:br/>
        <w:t>•</w:t>
        <w:tab/>
        <w:t>Excludes:</w:t>
        <w:br/>
        <w:br/>
        <w:t>­- Indigenous Community Housing properties.</w:t>
        <w:br/>
        <w:br/>
        <w:t xml:space="preserve">­- Properties set aside for administrative purposes and those which are currently unavailable for rental purposes (e.g. undergoing major maintenance or capital works, recently purchased or in the process of being sold). </w:t>
        <w:br/>
        <w:br/>
        <w:t xml:space="preserve">- Properties that are managed by other organisations as part of a joint venture, or are leased by them. </w:t>
      </w:r>
      <w:r>
        <w:t xml:space="preserve">dataset </w:t>
      </w:r>
      <w:r>
        <w:t xml:space="preserve">English </w:t>
      </w:r>
      <w:r>
        <w:t xml:space="preserve">Creative Commons Attribution </w:t>
      </w:r>
      <w:r>
        <w:t xml:space="preserve">active </w:t>
      </w:r>
      <w:r>
        <w:t xml:space="preserve">Hosted </w:t>
      </w:r>
      <w:r>
        <w:t xml:space="preserve">annually </w:t>
      </w:r>
      <w:r>
        <w:t xml:space="preserve">/data/dataset/9b9f9fe0-b4f3-41c4-8472-31537f4c91ab </w:t>
      </w:r>
      <w:r>
        <w:t xml:space="preserve">2016-07-07T03:17:15.467217 </w:t>
      </w:r>
      <w:r>
        <w:t xml:space="preserve">2019-09-06T07:44:54.296816 </w:t>
      </w:r>
      <w:r>
        <w:t xml:space="preserve">DHSHousingSAInfoRequests@sa.gov.au </w:t>
      </w:r>
      <w:r>
        <w:t xml:space="preserve">None </w:t>
      </w:r>
      <w:r>
        <w:t xml:space="preserve">2014-07-01 </w:t>
      </w:r>
      <w:r>
        <w:t xml:space="preserve">2019-06-30 </w:t>
      </w:r>
      <w:r>
        <w:t xml:space="preserve">South Australia </w:t>
      </w:r>
      <w:r>
        <w:t xml:space="preserve">Government of South Australia </w:t>
      </w:r>
      <w:r>
        <w:t xml:space="preserve">data.sa.gov.au </w:t>
      </w:r>
      <w:r>
        <w:t xml:space="preserve">SA Housing Authority </w:t>
      </w:r>
      <w:r>
        <w:t xml:space="preserve">Housing, Stock, Tenantable, Type </w:t>
      </w:r>
      <w:r>
        <w:t xml:space="preserve">housing-land-planning-and-infrastructure </w:t>
      </w:r>
      <w:r>
        <w:t xml:space="preserve">None </w:t>
      </w:r>
      <w:r>
        <w:t xml:space="preserve">None </w:t>
      </w:r>
      <w:r>
        <w:t xml:space="preserve">None </w:t>
      </w:r>
      <w:r>
        <w:t xml:space="preserve">None </w:t>
      </w:r>
      <w:r>
        <w:t xml:space="preserve">None </w:t>
      </w:r>
    </w:p>
    <w:p>
      <w:r>
        <w:t xml:space="preserve">Housing SA Public Housing Tenantable Stock by Stock Type </w:t>
      </w:r>
      <w:r>
        <w:t xml:space="preserve">Number of tenantable public housing properties by suburb and stock type at 30 June. </w:t>
        <w:br/>
        <w:t>The dataset includes: the region name, office name, suburb and stock type.</w:t>
        <w:br/>
        <w:br/>
        <w:t>Stock type definition:</w:t>
        <w:br/>
        <w:t xml:space="preserve">  • Attached House – Medium density, ground level or multistorey</w:t>
        <w:br/>
        <w:t xml:space="preserve">  • Double Units – Dwellings constructed in pairs with party wall</w:t>
        <w:br/>
        <w:t xml:space="preserve">  • Cottage Flats – Purpose build flats for the older people, usually ground</w:t>
        <w:br/>
        <w:t>level</w:t>
        <w:br/>
        <w:t xml:space="preserve">  • Flats – Attached, generally multi-storey configurations</w:t>
        <w:br/>
        <w:t xml:space="preserve">  • Single Unit Brick – Detached brick dwelling</w:t>
        <w:br/>
        <w:t xml:space="preserve">  • Single Unit Timber – Detached timber dwelling</w:t>
        <w:br/>
        <w:t xml:space="preserve">  • Boarding House – A number of people (10+) rent single or shared rooms. </w:t>
        <w:br/>
        <w:br/>
        <w:br/>
        <w:t>Note:</w:t>
        <w:br/>
        <w:br/>
        <w:t>•</w:t>
        <w:tab/>
        <w:t>Data is captured at a point in time.</w:t>
        <w:br/>
        <w:br/>
        <w:t>•</w:t>
        <w:tab/>
        <w:t>Includes properties under the Public, Aboriginal and Specialised Housing programs.</w:t>
        <w:br/>
        <w:br/>
        <w:t>•</w:t>
        <w:tab/>
        <w:t>‘Tenantable’ is classified as a property that is currently tenanted or vacant awaiting a customer to be allocated.</w:t>
        <w:br/>
        <w:br/>
        <w:t>•</w:t>
        <w:tab/>
        <w:t>Excludes:</w:t>
        <w:br/>
        <w:br/>
        <w:t>­</w:t>
        <w:tab/>
        <w:t>Indigenous Community Housing properties.</w:t>
        <w:br/>
        <w:br/>
        <w:t>­</w:t>
        <w:tab/>
        <w:t xml:space="preserve">Properties set aside for administrative purposes and those which are currently unavailable for rental purposes (e.g. undergoing major maintenance or capital works, recently purchased or in the process of being sold). </w:t>
        <w:br/>
        <w:br/>
        <w:t xml:space="preserve">Properties that are managed by other organisations as part of a joint venture, or are leased by them. </w:t>
      </w:r>
      <w:r>
        <w:t xml:space="preserve">dataset </w:t>
      </w:r>
      <w:r>
        <w:t xml:space="preserve">English </w:t>
      </w:r>
      <w:r>
        <w:t xml:space="preserve">Creative Commons Attribution </w:t>
      </w:r>
      <w:r>
        <w:t xml:space="preserve">active </w:t>
      </w:r>
      <w:r>
        <w:t xml:space="preserve">Linked </w:t>
      </w:r>
      <w:r>
        <w:t xml:space="preserve">annually </w:t>
      </w:r>
      <w:r>
        <w:t xml:space="preserve">/data/dataset/9d735a9d-ee78-45f2-b75e-e802e5a90193 </w:t>
      </w:r>
      <w:r>
        <w:t xml:space="preserve">2016-07-07T03:21:55.158586 </w:t>
      </w:r>
      <w:r>
        <w:t xml:space="preserve">2020-06-03T01:54:35.938454 </w:t>
      </w:r>
      <w:r>
        <w:t xml:space="preserve">DHSHousingSAInfoRequests@sa.gov.au </w:t>
      </w:r>
      <w:r>
        <w:t xml:space="preserve">None </w:t>
      </w:r>
      <w:r>
        <w:t xml:space="preserve">2014-07-01 </w:t>
      </w:r>
      <w:r>
        <w:t xml:space="preserve">2019-06-30 </w:t>
      </w:r>
      <w:r>
        <w:t xml:space="preserve">South Australia </w:t>
      </w:r>
      <w:r>
        <w:t xml:space="preserve">Government of South Australia </w:t>
      </w:r>
      <w:r>
        <w:t xml:space="preserve">data.sa.gov.au </w:t>
      </w:r>
      <w:r>
        <w:t xml:space="preserve">SA Housing Authority </w:t>
      </w:r>
      <w:r>
        <w:t xml:space="preserve">Housing, Stock, Tenantable, Type </w:t>
      </w:r>
      <w:r>
        <w:t xml:space="preserve">housing-land-planning-and-infrastructure </w:t>
      </w:r>
      <w:r>
        <w:t xml:space="preserve">None </w:t>
      </w:r>
      <w:r>
        <w:t xml:space="preserve">None </w:t>
      </w:r>
      <w:r>
        <w:t xml:space="preserve">None </w:t>
      </w:r>
      <w:r>
        <w:t xml:space="preserve">None </w:t>
      </w:r>
      <w:r>
        <w:t xml:space="preserve">None </w:t>
      </w:r>
    </w:p>
    <w:p>
      <w:r>
        <w:t xml:space="preserve">Housing SA Regional Boundaries </w:t>
      </w:r>
      <w:r>
        <w:t xml:space="preserve">This dataset contains Administrative boundaries for Housing SA. </w:t>
      </w:r>
      <w:r>
        <w:t xml:space="preserve">dataset </w:t>
      </w:r>
      <w:r>
        <w:t xml:space="preserve">English </w:t>
      </w:r>
      <w:r>
        <w:t xml:space="preserve">Creative Commons Attribution </w:t>
      </w:r>
      <w:r>
        <w:t xml:space="preserve">active </w:t>
      </w:r>
      <w:r>
        <w:t xml:space="preserve">Linked </w:t>
      </w:r>
      <w:r>
        <w:t xml:space="preserve">asRequired </w:t>
      </w:r>
      <w:r>
        <w:t xml:space="preserve">/data/dataset/aae05f90-6ead-4d51-849d-367dbb66e011 </w:t>
      </w:r>
      <w:r>
        <w:t xml:space="preserve">2013-05-16T06:09:57.600626 </w:t>
      </w:r>
      <w:r>
        <w:t xml:space="preserve">2020-02-19T00:35:53.066936 </w:t>
      </w:r>
      <w:r>
        <w:t xml:space="preserve">gis.support@dcsi.sa.gov.au </w:t>
      </w:r>
      <w:r>
        <w:t xml:space="preserve">State Region </w:t>
      </w:r>
      <w:r>
        <w:t xml:space="preserve">2014 </w:t>
      </w:r>
      <w:r>
        <w:t xml:space="preserve">None </w:t>
      </w:r>
      <w:r>
        <w:t xml:space="preserve">South Australia </w:t>
      </w:r>
      <w:r>
        <w:t xml:space="preserve">Government of South Australia </w:t>
      </w:r>
      <w:r>
        <w:t xml:space="preserve">data.sa.gov.au </w:t>
      </w:r>
      <w:r>
        <w:t xml:space="preserve">SA Housing Authority </w:t>
      </w:r>
      <w:r>
        <w:t xml:space="preserve">administration, Housing SA, service boundaries </w:t>
      </w:r>
      <w:r>
        <w:t xml:space="preserve">community-information-and-citizen-services, housing-land-planning-and-infrastructure </w:t>
      </w:r>
      <w:r>
        <w:t xml:space="preserve">None </w:t>
      </w:r>
      <w:r>
        <w:t xml:space="preserve">None </w:t>
      </w:r>
      <w:r>
        <w:t xml:space="preserve">None </w:t>
      </w:r>
      <w:r>
        <w:t xml:space="preserve">None </w:t>
      </w:r>
      <w:r>
        <w:t xml:space="preserve">None </w:t>
      </w:r>
    </w:p>
    <w:p>
      <w:r>
        <w:t xml:space="preserve">Housing SA Tenants by Age </w:t>
      </w:r>
      <w:r>
        <w:t xml:space="preserve">The number of Housing SA tenancies by age group as at 30 June. </w:t>
        <w:br/>
        <w:br/>
        <w:t>The data set includes: region name, office name, age group, and total number of tenants.</w:t>
        <w:br/>
        <w:br/>
        <w:t>Note:</w:t>
        <w:br/>
        <w:t>•</w:t>
        <w:tab/>
        <w:t>Data includes public and Aboriginal tenancies only.</w:t>
        <w:br/>
        <w:t>•</w:t>
        <w:tab/>
        <w:t xml:space="preserve">A ‘*’ will be displayed where an individual record is equal to or less than five. </w:t>
      </w:r>
      <w:r>
        <w:t xml:space="preserve">dataset </w:t>
      </w:r>
      <w:r>
        <w:t xml:space="preserve">English </w:t>
      </w:r>
      <w:r>
        <w:t xml:space="preserve">Creative Commons Attribution </w:t>
      </w:r>
      <w:r>
        <w:t xml:space="preserve">active </w:t>
      </w:r>
      <w:r>
        <w:t xml:space="preserve">Hosted </w:t>
      </w:r>
      <w:r>
        <w:t xml:space="preserve">annually </w:t>
      </w:r>
      <w:r>
        <w:t xml:space="preserve">/data/dataset/a9be8a4f-7209-4063-9c31-3aead508c8fd </w:t>
      </w:r>
      <w:r>
        <w:t xml:space="preserve">2016-07-07T02:35:16.533856 </w:t>
      </w:r>
      <w:r>
        <w:t xml:space="preserve">2019-09-04T07:27:16.480309 </w:t>
      </w:r>
      <w:r>
        <w:t xml:space="preserve">DHSHousingSAInfoRequests@sa.gov.au </w:t>
      </w:r>
      <w:r>
        <w:t xml:space="preserve">None </w:t>
      </w:r>
      <w:r>
        <w:t xml:space="preserve">2014-07-01 </w:t>
      </w:r>
      <w:r>
        <w:t xml:space="preserve">2019-06-30 </w:t>
      </w:r>
      <w:r>
        <w:t xml:space="preserve">South Australia </w:t>
      </w:r>
      <w:r>
        <w:t xml:space="preserve">Government of South Australia </w:t>
      </w:r>
      <w:r>
        <w:t xml:space="preserve">data.sa.gov.au </w:t>
      </w:r>
      <w:r>
        <w:t xml:space="preserve">SA Housing Authority </w:t>
      </w:r>
      <w:r>
        <w:t xml:space="preserve">Age, Housing, Region, Tenants </w:t>
      </w:r>
      <w:r>
        <w:t xml:space="preserve">housing-land-planning-and-infrastructure </w:t>
      </w:r>
      <w:r>
        <w:t xml:space="preserve">None </w:t>
      </w:r>
      <w:r>
        <w:t xml:space="preserve">None </w:t>
      </w:r>
      <w:r>
        <w:t xml:space="preserve">None </w:t>
      </w:r>
      <w:r>
        <w:t xml:space="preserve">None </w:t>
      </w:r>
      <w:r>
        <w:t xml:space="preserve">None </w:t>
      </w:r>
    </w:p>
    <w:p>
      <w:r>
        <w:t xml:space="preserve">Housing SA Tenants by Disability </w:t>
      </w:r>
      <w:r>
        <w:t>The number of Housing SA tenancies by age group as at 30 June. The data set includes: region name, office name, if tenant has a disability (e.g. Yes or No), and total number of tenants.</w:t>
        <w:br/>
        <w:br/>
        <w:t>Note:</w:t>
        <w:br/>
        <w:t>•</w:t>
        <w:tab/>
        <w:t>Data includes public and Aboriginal tenancies only.</w:t>
        <w:br/>
        <w:t>•</w:t>
        <w:tab/>
        <w:t xml:space="preserve">A ‘*’ will be displayed where an individual record is equal to or less than five. </w:t>
      </w:r>
      <w:r>
        <w:t xml:space="preserve">dataset </w:t>
      </w:r>
      <w:r>
        <w:t xml:space="preserve">English </w:t>
      </w:r>
      <w:r>
        <w:t xml:space="preserve">Creative Commons Attribution </w:t>
      </w:r>
      <w:r>
        <w:t xml:space="preserve">active </w:t>
      </w:r>
      <w:r>
        <w:t xml:space="preserve">Hosted </w:t>
      </w:r>
      <w:r>
        <w:t xml:space="preserve">annually </w:t>
      </w:r>
      <w:r>
        <w:t xml:space="preserve">/data/dataset/34aee57b-8705-4592-977f-c650f0ac0e3f </w:t>
      </w:r>
      <w:r>
        <w:t xml:space="preserve">2016-07-07T02:38:15.964811 </w:t>
      </w:r>
      <w:r>
        <w:t xml:space="preserve">2019-09-04T07:18:23.488543 </w:t>
      </w:r>
      <w:r>
        <w:t xml:space="preserve">DHSHousingSAInfoRequests@sa.gov.au </w:t>
      </w:r>
      <w:r>
        <w:t xml:space="preserve">None </w:t>
      </w:r>
      <w:r>
        <w:t xml:space="preserve">2014-07-01 </w:t>
      </w:r>
      <w:r>
        <w:t xml:space="preserve">2017-06-30 </w:t>
      </w:r>
      <w:r>
        <w:t xml:space="preserve">South Australia </w:t>
      </w:r>
      <w:r>
        <w:t xml:space="preserve">Government of South Australia </w:t>
      </w:r>
      <w:r>
        <w:t xml:space="preserve">data.sa.gov.au </w:t>
      </w:r>
      <w:r>
        <w:t xml:space="preserve">SA Housing Authority </w:t>
      </w:r>
      <w:r>
        <w:t xml:space="preserve">Disability, Housing, Region, Tenant </w:t>
      </w:r>
      <w:r>
        <w:t xml:space="preserve">housing-land-planning-and-infrastructure </w:t>
      </w:r>
      <w:r>
        <w:t xml:space="preserve">None </w:t>
      </w:r>
      <w:r>
        <w:t xml:space="preserve">None </w:t>
      </w:r>
      <w:r>
        <w:t xml:space="preserve">None </w:t>
      </w:r>
      <w:r>
        <w:t xml:space="preserve">None </w:t>
      </w:r>
      <w:r>
        <w:t xml:space="preserve">None </w:t>
      </w:r>
    </w:p>
    <w:p>
      <w:r>
        <w:t xml:space="preserve">Households in 50% Housing Stress </w:t>
      </w:r>
      <w:r>
        <w:t xml:space="preserve">Housing Affordability Supply and Demand Data. </w:t>
        <w:br/>
        <w:br/>
        <w:t>Number of South Australian households paying more than 50% of their household income on housing (rent or mortgage) broken down by very low, low and moderate income brackets.</w:t>
        <w:br/>
        <w:br/>
        <w:t xml:space="preserve">This dataset relates to section 4, Housing Stress, of the Affordability master reports produced by the SA Housing Authority. Each master report covers one Local Government Area and is entitled ‘Housing Affordability – Demand and Supply by Local Government Area’. </w:t>
        <w:br/>
        <w:br/>
        <w:t>The Demand for Supply for LGA reports are available online at: https://data.sa.gov.au/data/dataset/housing-affordability-demand-and-supply-by-local-government-area</w:t>
        <w:br/>
        <w:br/>
        <w:t>Explanatory Notes:</w:t>
        <w:br/>
        <w:br/>
        <w:t xml:space="preserve">Data sourced from the Australian Bureau of Statistics (ABS), Census for Population and Housing and it is updated every 5 years in line with the ABS Census. </w:t>
        <w:br/>
        <w:br/>
        <w:t>The nature of the income imputation means that the reported proportion may significantly overstate the true proportion. Census housing stress data is best used in comparing results over Censuses (ie did it increase or decrease in an area) rather than using it to ascertain what proportion of households were in rental stress.</w:t>
        <w:br/>
        <w:br/>
        <w:t>Income bands are based on household income.</w:t>
        <w:br/>
        <w:br/>
        <w:t>High income households can also experience rental stress. These households are included in the total but not identified separately. Data is representative of households in very low, low and moderate income brackets.</w:t>
        <w:br/>
        <w:br/>
        <w:t xml:space="preserve">Please note that there are small random adjustments made to all cell values to protect the confidentiality of data. These adjustments may cause the sum of rows or columns to differ by small amounts from table totals. </w:t>
      </w:r>
      <w:r>
        <w:t xml:space="preserve">dataset </w:t>
      </w:r>
      <w:r>
        <w:t xml:space="preserve">English </w:t>
      </w:r>
      <w:r>
        <w:t xml:space="preserve">Creative Commons Attribution </w:t>
      </w:r>
      <w:r>
        <w:t xml:space="preserve">active </w:t>
      </w:r>
      <w:r>
        <w:t xml:space="preserve">Hosted </w:t>
      </w:r>
      <w:r>
        <w:t xml:space="preserve">asRequired </w:t>
      </w:r>
      <w:r>
        <w:t xml:space="preserve">/data/dataset/bb8864a8-173e-4de7-a73c-3549040ffce6 </w:t>
      </w:r>
      <w:r>
        <w:t xml:space="preserve">2013-05-28T04:05:44.558744 </w:t>
      </w:r>
      <w:r>
        <w:t xml:space="preserve">2019-07-23T22:59:05.615551 </w:t>
      </w:r>
      <w:r>
        <w:t xml:space="preserve">affordablehousing@sa.gov.au </w:t>
      </w:r>
      <w:r>
        <w:t xml:space="preserve">None </w:t>
      </w:r>
      <w:r>
        <w:t xml:space="preserve">None </w:t>
      </w:r>
      <w:r>
        <w:t xml:space="preserve">None </w:t>
      </w:r>
      <w:r>
        <w:t xml:space="preserve">South Australia </w:t>
      </w:r>
      <w:r>
        <w:t xml:space="preserve">Government of South Australia </w:t>
      </w:r>
      <w:r>
        <w:t xml:space="preserve">data.sa.gov.au </w:t>
      </w:r>
      <w:r>
        <w:t xml:space="preserve">SA Housing Authority </w:t>
      </w:r>
      <w:r>
        <w:t xml:space="preserve">affordability, housing, income, mortgage, rent, rental, stress, tenure </w:t>
      </w:r>
      <w:r>
        <w:t xml:space="preserve">housing-land-planning-and-infrastructure </w:t>
      </w:r>
      <w:r>
        <w:t xml:space="preserve">None </w:t>
      </w:r>
      <w:r>
        <w:t xml:space="preserve">None </w:t>
      </w:r>
      <w:r>
        <w:t xml:space="preserve">None </w:t>
      </w:r>
      <w:r>
        <w:t xml:space="preserve">None </w:t>
      </w:r>
      <w:r>
        <w:t xml:space="preserve">None </w:t>
      </w:r>
    </w:p>
    <w:p>
      <w:r>
        <w:t xml:space="preserve">Households in Housing Stress </w:t>
      </w:r>
      <w:r>
        <w:t xml:space="preserve">Housing Affordability Supply and Demand Data.  </w:t>
        <w:br/>
        <w:br/>
        <w:t xml:space="preserve">Number of households in the very low, low and median income brackets </w:t>
        <w:br/>
        <w:br/>
        <w:t xml:space="preserve">This dataset relates to section 4, Housing Stress, of the Affordability master reports produced by the SA Housing Authority. Each master report covers one Local Government Area and is entitled ‘Housing Affordability – Demand and Supply by Local Government Area’. </w:t>
        <w:br/>
        <w:br/>
        <w:t>The Demand for Supply for LGA reports are available online at: https://data.sa.gov.au/data/dataset/housing-affordability-demand-and-supply-by-local-government-area</w:t>
        <w:br/>
        <w:br/>
        <w:t>Explanatory Notes:</w:t>
        <w:br/>
        <w:br/>
        <w:t xml:space="preserve">Data sourced from the Australian Bureau of Statistics (ABS), Census for Population and Housing and it is updated every 5 years in line with the ABS Census. </w:t>
        <w:br/>
        <w:br/>
        <w:t>The nature of the income imputation means that the reported proportion may significantly overstate the true proportion. Census housing stress data is best used in comparing results over Censuses (ie did it increase or decrease in an area) rather than using it to ascertain what proportion of households were in rental stress.</w:t>
        <w:br/>
        <w:br/>
        <w:t>Income bands are based on household income.</w:t>
        <w:br/>
        <w:br/>
        <w:t>High income households can also experience rental stress. These households are included in the total but not identified separately. Data is representative of households in very low, low and moderate income brackets.</w:t>
        <w:br/>
        <w:br/>
        <w:t xml:space="preserve">Please note that there are small random adjustments made to all cell values to protect the confidentiality of data. These adjustments may cause the sum of rows or columns to differ by small amounts from table totals. </w:t>
      </w:r>
      <w:r>
        <w:t xml:space="preserve">dataset </w:t>
      </w:r>
      <w:r>
        <w:t xml:space="preserve">English </w:t>
      </w:r>
      <w:r>
        <w:t xml:space="preserve">Creative Commons Attribution </w:t>
      </w:r>
      <w:r>
        <w:t xml:space="preserve">active </w:t>
      </w:r>
      <w:r>
        <w:t xml:space="preserve">Linked </w:t>
      </w:r>
      <w:r>
        <w:t xml:space="preserve">asRequired </w:t>
      </w:r>
      <w:r>
        <w:t xml:space="preserve">/data/dataset/fe77c7df-52f9-415e-b0be-df0f8813c924 </w:t>
      </w:r>
      <w:r>
        <w:t xml:space="preserve">2013-05-28T04:09:08.387544 </w:t>
      </w:r>
      <w:r>
        <w:t xml:space="preserve">2019-07-23T22:58:00.178847 </w:t>
      </w:r>
      <w:r>
        <w:t xml:space="preserve">affordablehousing@sa.gov.au </w:t>
      </w:r>
      <w:r>
        <w:t xml:space="preserve">None </w:t>
      </w:r>
      <w:r>
        <w:t xml:space="preserve">None </w:t>
      </w:r>
      <w:r>
        <w:t xml:space="preserve">None </w:t>
      </w:r>
      <w:r>
        <w:t xml:space="preserve">South Australia </w:t>
      </w:r>
      <w:r>
        <w:t xml:space="preserve">Government of South Australia </w:t>
      </w:r>
      <w:r>
        <w:t xml:space="preserve">data.sa.gov.au </w:t>
      </w:r>
      <w:r>
        <w:t xml:space="preserve">SA Housing Authority </w:t>
      </w:r>
      <w:r>
        <w:t xml:space="preserve">affordability, housing, income, mortgage, rent, rental, stress, tenure </w:t>
      </w:r>
      <w:r>
        <w:t xml:space="preserve">housing-land-planning-and-infrastructure </w:t>
      </w:r>
      <w:r>
        <w:t xml:space="preserve">None </w:t>
      </w:r>
      <w:r>
        <w:t xml:space="preserve">None </w:t>
      </w:r>
      <w:r>
        <w:t xml:space="preserve">None </w:t>
      </w:r>
      <w:r>
        <w:t xml:space="preserve">None </w:t>
      </w:r>
      <w:r>
        <w:t xml:space="preserve">None </w:t>
      </w:r>
    </w:p>
    <w:p>
      <w:r>
        <w:t xml:space="preserve">Contractors Reporting Primary Industries and Regions SA </w:t>
      </w:r>
      <w:r>
        <w:t xml:space="preserve">Contractors Reporting Primary Industries and Regions SA for the period 2017-18 to 2022-23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/data/dataset/5bd1b7d5-50bc-4dc7-a435-42a7106fc190 </w:t>
      </w:r>
      <w:r>
        <w:t xml:space="preserve">2018-10-01T23:33:11.061601 </w:t>
      </w:r>
      <w:r>
        <w:t xml:space="preserve">2023-11-15T04:33:47.006610 </w:t>
      </w:r>
      <w:r>
        <w:t xml:space="preserve">jayne.robertson@sa.gov.au </w:t>
      </w:r>
      <w:r>
        <w:t xml:space="preserve">None </w:t>
      </w:r>
      <w:r>
        <w:t xml:space="preserve">2017-07-01 </w:t>
      </w:r>
      <w:r>
        <w:t xml:space="preserve">2023-06-30 </w:t>
      </w:r>
      <w:r>
        <w:t xml:space="preserve">South Australia </w:t>
      </w:r>
      <w:r>
        <w:t xml:space="preserve">Government of South Australia </w:t>
      </w:r>
      <w:r>
        <w:t xml:space="preserve">data.sa.gov.au </w:t>
      </w:r>
      <w:r>
        <w:t xml:space="preserve">Department of Primary Industries and Regions </w:t>
      </w:r>
      <w:r>
        <w:t xml:space="preserve">Annual report data </w:t>
      </w:r>
      <w:r>
        <w:t xml:space="preserve">government-reporting-and-policy </w:t>
      </w:r>
      <w:r>
        <w:t xml:space="preserve">None </w:t>
      </w:r>
      <w:r>
        <w:t xml:space="preserve">None </w:t>
      </w:r>
      <w:r>
        <w:t xml:space="preserve">None </w:t>
      </w:r>
      <w:r>
        <w:t xml:space="preserve">None </w:t>
      </w:r>
      <w:r>
        <w:t xml:space="preserve">None </w:t>
      </w:r>
    </w:p>
    <w:p>
      <w:r>
        <w:t xml:space="preserve">Adelaide Metro General Transit Feed </w:t>
      </w:r>
      <w:r>
        <w:t xml:space="preserve">The General Transit Feed Specification (GTFS) defines a common format for public transportation schedules and associated geographic information. GTFS "feeds" allow public transit agencies to publish their transit data and developers to write applications that consume that data in an interoperable way. </w:t>
        <w:br/>
        <w:br/>
        <w:t xml:space="preserve"> </w:t>
      </w:r>
      <w:r>
        <w:t xml:space="preserve">dataset </w:t>
      </w:r>
      <w:r>
        <w:t xml:space="preserve">aar </w:t>
      </w:r>
      <w:r>
        <w:t xml:space="preserve">Creative Commons Attribution </w:t>
      </w:r>
      <w:r>
        <w:t xml:space="preserve">active </w:t>
      </w:r>
      <w:r>
        <w:t xml:space="preserve">Linked </w:t>
      </w:r>
      <w:r>
        <w:t xml:space="preserve">daily </w:t>
      </w:r>
      <w:r>
        <w:t xml:space="preserve">/data/dataset/4e191c1e-b971-441f-83f7-45e266c41b99 </w:t>
      </w:r>
      <w:r>
        <w:t xml:space="preserve">2013-03-12T17:54:01.439661 </w:t>
      </w:r>
      <w:r>
        <w:t xml:space="preserve">2022-09-08T06:07:37.727965 </w:t>
      </w:r>
      <w:r>
        <w:t xml:space="preserve">DIT.OpenData@sa.gov.au </w:t>
      </w:r>
      <w:r>
        <w:t xml:space="preserve">None </w:t>
      </w:r>
      <w:r>
        <w:t xml:space="preserve">2013-03-12 </w:t>
      </w:r>
      <w:r>
        <w:t xml:space="preserve">2020-10-30 </w:t>
      </w:r>
      <w:r>
        <w:t xml:space="preserve">South Australia </w:t>
      </w:r>
      <w:r>
        <w:t xml:space="preserve">Government of South Australia </w:t>
      </w:r>
      <w:r>
        <w:t xml:space="preserve">data.sa.gov.au </w:t>
      </w:r>
      <w:r>
        <w:t xml:space="preserve">Department for Infrastructure and Transport </w:t>
      </w:r>
      <w:r>
        <w:t xml:space="preserve">bus, bus stops, maps, public transport, stop, timetables, trains, trams, transport </w:t>
      </w:r>
      <w:r>
        <w:t xml:space="preserve">transport-travel-and-motoring </w:t>
      </w:r>
      <w:r>
        <w:t xml:space="preserve">None </w:t>
      </w:r>
      <w:r>
        <w:t xml:space="preserve">None </w:t>
      </w:r>
      <w:r>
        <w:t xml:space="preserve">None </w:t>
      </w:r>
      <w:r>
        <w:t xml:space="preserve">None </w:t>
      </w:r>
      <w:r>
        <w:t xml:space="preserve">None </w:t>
      </w:r>
    </w:p>
    <w:p>
      <w:r>
        <w:t xml:space="preserve">EPA Licensed Activities </w:t>
      </w:r>
      <w:r>
        <w:t xml:space="preserve">The Environment Protection Authority (EPA) Licensed Activities dataset contains the approximate point locations of facilities licensed by the EPA, and activity codes as per Schedule 1 of the Environment Protection Act 1993. This data includes information from the EPA public register index, but might not include the latest information available. See https://www.epa.sa.gov.au Public Register - Licences for a downloadable csv of latest data available. This data should only be used as a guide, please contact the EPA to verify the information.  </w:t>
      </w:r>
      <w:r>
        <w:t xml:space="preserve">dataset </w:t>
      </w:r>
      <w:r>
        <w:t xml:space="preserve">aar </w:t>
      </w:r>
      <w:r>
        <w:t xml:space="preserve">Creative Commons Attribution </w:t>
      </w:r>
      <w:r>
        <w:t xml:space="preserve">active </w:t>
      </w:r>
      <w:r>
        <w:t xml:space="preserve">Linked </w:t>
      </w:r>
      <w:r>
        <w:t xml:space="preserve">daily </w:t>
      </w:r>
      <w:r>
        <w:t xml:space="preserve">/data/dataset/8fdb86ff-d3d1-4f9e-85a5-bed4080d5ee1 </w:t>
      </w:r>
      <w:r>
        <w:t xml:space="preserve">2015-07-03T01:57:10.777933 </w:t>
      </w:r>
      <w:r>
        <w:t xml:space="preserve">2022-08-19T23:53:18.829865 </w:t>
      </w:r>
      <w:r>
        <w:t xml:space="preserve">epainfo@epa.sa.gov.au </w:t>
      </w:r>
      <w:r>
        <w:t xml:space="preserve">None </w:t>
      </w:r>
      <w:r>
        <w:t xml:space="preserve">2015-04-30 </w:t>
      </w:r>
      <w:r>
        <w:t xml:space="preserve">2015-04-30 </w:t>
      </w:r>
      <w:r>
        <w:t xml:space="preserve">South Australia </w:t>
      </w:r>
      <w:r>
        <w:t xml:space="preserve">Government of South Australia </w:t>
      </w:r>
      <w:r>
        <w:t xml:space="preserve">data.sa.gov.au </w:t>
      </w:r>
      <w:r>
        <w:t xml:space="preserve">Environment Protection Authority (EPA) </w:t>
      </w:r>
      <w:r>
        <w:t xml:space="preserve">environment, industry </w:t>
      </w:r>
      <w:r>
        <w:t xml:space="preserve">water-energy-resources-environment-and-science </w:t>
      </w:r>
      <w:r>
        <w:t xml:space="preserve">None </w:t>
      </w:r>
      <w:r>
        <w:t xml:space="preserve">None </w:t>
      </w:r>
      <w:r>
        <w:t xml:space="preserve">None </w:t>
      </w:r>
      <w:r>
        <w:t xml:space="preserve">None </w:t>
      </w:r>
      <w:r>
        <w:t xml:space="preserve">None </w:t>
      </w:r>
    </w:p>
    <w:p>
      <w:r>
        <w:t xml:space="preserve">Controlled Substances Advisory Council </w:t>
      </w:r>
      <w:r>
        <w:t xml:space="preserve">Controlled Substances Advisory Council Annual Report Data </w:t>
      </w:r>
      <w:r>
        <w:t xml:space="preserve">dataset </w:t>
      </w:r>
      <w:r>
        <w:t xml:space="preserve">eng </w:t>
      </w:r>
      <w:r>
        <w:t xml:space="preserve">Creative Commons Attribution </w:t>
      </w:r>
      <w:r>
        <w:t xml:space="preserve">active </w:t>
      </w:r>
      <w:r>
        <w:t xml:space="preserve">Linked </w:t>
      </w:r>
      <w:r>
        <w:t xml:space="preserve">daily </w:t>
      </w:r>
      <w:r>
        <w:t xml:space="preserve">/data/dataset/ce20fc41-102a-4d0e-a28e-9ee7db6973eb </w:t>
      </w:r>
      <w:r>
        <w:t xml:space="preserve">2017-09-11T00:23:13.383919 </w:t>
      </w:r>
      <w:r>
        <w:t xml:space="preserve">2021-12-01T23:46:01.367345 </w:t>
      </w:r>
      <w:r>
        <w:t xml:space="preserve">DataAndReportingServices@sa.gov.au </w:t>
      </w:r>
      <w:r>
        <w:t xml:space="preserve">Annual by state </w:t>
      </w:r>
      <w:r>
        <w:t xml:space="preserve">2012/13 </w:t>
      </w:r>
      <w:r>
        <w:t xml:space="preserve">2020-06-30 </w:t>
      </w:r>
      <w:r>
        <w:t xml:space="preserve">South Australia </w:t>
      </w:r>
      <w:r>
        <w:t xml:space="preserve">Government of South Australia </w:t>
      </w:r>
      <w:r>
        <w:t xml:space="preserve">data.sa.gov.au </w:t>
      </w:r>
      <w:r>
        <w:t xml:space="preserve">SA Health </w:t>
      </w:r>
      <w:r>
        <w:t xml:space="preserve">Annual report, Complaints, Consultants, Data, Executive, Fraud, Health, Whistle Blowers Disclosure </w:t>
      </w:r>
      <w:r>
        <w:t xml:space="preserve">government-reporting-and-policy </w:t>
      </w:r>
      <w:r>
        <w:t xml:space="preserve">None </w:t>
      </w:r>
      <w:r>
        <w:t xml:space="preserve">None </w:t>
      </w:r>
      <w:r>
        <w:t xml:space="preserve">None </w:t>
      </w:r>
      <w:r>
        <w:t xml:space="preserve">None </w:t>
      </w:r>
      <w:r>
        <w:t xml:space="preserve">None </w:t>
      </w:r>
    </w:p>
    <w:p>
      <w:r>
        <w:t xml:space="preserve">Hundred maps </w:t>
      </w:r>
      <w:r>
        <w:t>To assist with the regulation and administration of land transactions in South Australia, counties and hundreds were established; the first hundreds were proclaimed in 1846.This dataset contains images of over 1,000 selected South Australia hundred maps, historical cadastral mapping at scale 1:63,360</w:t>
        <w:br/>
        <w:br/>
        <w:t>Use in conjunction with the Flickr API [https://www.flickr.com/services/api/](https://www.flickr.com/services/api/)</w:t>
        <w:br/>
        <w:t xml:space="preserve"> </w:t>
      </w:r>
      <w:r>
        <w:t xml:space="preserve">dataset </w:t>
      </w:r>
      <w:r>
        <w:t xml:space="preserve">English </w:t>
      </w:r>
      <w:r>
        <w:t xml:space="preserve">Creative Commons Attribution </w:t>
      </w:r>
      <w:r>
        <w:t xml:space="preserve">active </w:t>
      </w:r>
      <w:r>
        <w:t xml:space="preserve">Linked </w:t>
      </w:r>
      <w:r>
        <w:t xml:space="preserve">asRequired </w:t>
      </w:r>
      <w:r>
        <w:t xml:space="preserve">/data/dataset/1f9fba5d-6f58-43b2-96fa-b3fa6e636e12 </w:t>
      </w:r>
      <w:r>
        <w:t xml:space="preserve">2016-06-29T04:25:02.105580 </w:t>
      </w:r>
      <w:r>
        <w:t xml:space="preserve">2020-01-15T06:46:35.298889 </w:t>
      </w:r>
      <w:r>
        <w:t xml:space="preserve">peter.jenkins@sa.gov.au </w:t>
      </w:r>
      <w:r>
        <w:t xml:space="preserve">None </w:t>
      </w:r>
      <w:r>
        <w:t xml:space="preserve">1873-01-01 </w:t>
      </w:r>
      <w:r>
        <w:t xml:space="preserve">1964-12-31 </w:t>
      </w:r>
      <w:r>
        <w:t xml:space="preserve">South Australia </w:t>
      </w:r>
      <w:r>
        <w:t xml:space="preserve">Government of South Australia </w:t>
      </w:r>
      <w:r>
        <w:t xml:space="preserve">data.sa.gov.au </w:t>
      </w:r>
      <w:r>
        <w:t xml:space="preserve">State Library of South Australia </w:t>
      </w:r>
      <w:r>
        <w:t xml:space="preserve">Adelaide, charts, historical data, maps, South Australia </w:t>
      </w:r>
      <w:r>
        <w:t xml:space="preserve">arts-culture-history, water-energy-resources-environment-and-science, transport-travel-and-motoring </w:t>
      </w:r>
      <w:r>
        <w:t xml:space="preserve">None </w:t>
      </w:r>
      <w:r>
        <w:t xml:space="preserve">None </w:t>
      </w:r>
      <w:r>
        <w:t xml:space="preserve">None </w:t>
      </w:r>
      <w:r>
        <w:t xml:space="preserve">None </w:t>
      </w:r>
      <w:r>
        <w:t xml:space="preserve">None </w:t>
      </w:r>
    </w:p>
    <w:p>
      <w:r>
        <w:t xml:space="preserve">Hundreds </w:t>
      </w:r>
      <w:r>
        <w:t xml:space="preserve">The Hundreds layer is a data set that reflects the official boundaries of Hundreds in South Australia as defined by the Crown Land Management Act, 2009 or preceding Acts. Used in conjunction with cadastral boundaries to assist in the definition of land parcels. </w:t>
      </w:r>
      <w:r>
        <w:t xml:space="preserve">dataset </w:t>
      </w:r>
      <w:r>
        <w:t xml:space="preserve">aar </w:t>
      </w:r>
      <w:r>
        <w:t xml:space="preserve">Creative Commons Attribution </w:t>
      </w:r>
      <w:r>
        <w:t xml:space="preserve">active </w:t>
      </w:r>
      <w:r>
        <w:t xml:space="preserve">Linked </w:t>
      </w:r>
      <w:r>
        <w:t xml:space="preserve">daily </w:t>
      </w:r>
      <w:r>
        <w:t xml:space="preserve">/data/dataset/9aae79ed-0b42-4db7-8441-9889a4e842d3 </w:t>
      </w:r>
      <w:r>
        <w:t xml:space="preserve">2016-03-23T23:07:44.140522 </w:t>
      </w:r>
      <w:r>
        <w:t xml:space="preserve">2023-05-05T00:47:17.446390 </w:t>
      </w:r>
      <w:r>
        <w:t xml:space="preserve">dti.reception@sa.gov.au  </w:t>
      </w:r>
      <w:r>
        <w:t xml:space="preserve">Updated down to unit area </w:t>
      </w:r>
      <w:r>
        <w:t xml:space="preserve">1993-02-01 </w:t>
      </w:r>
      <w:r>
        <w:t xml:space="preserve">Current </w:t>
      </w:r>
      <w:r>
        <w:t xml:space="preserve">South Australia </w:t>
      </w:r>
      <w:r>
        <w:t xml:space="preserve">South Australian Government </w:t>
      </w:r>
      <w:r>
        <w:t xml:space="preserve">data.sa.gov.au </w:t>
      </w:r>
      <w:r>
        <w:t xml:space="preserve">Department for Trade and Investment </w:t>
      </w:r>
      <w:r>
        <w:t xml:space="preserve">Counties, Hundreds, Sections </w:t>
      </w:r>
      <w:r>
        <w:t xml:space="preserve">housing-land-planning-and-infrastructure </w:t>
      </w:r>
      <w:r>
        <w:t xml:space="preserve">None </w:t>
      </w:r>
      <w:r>
        <w:t xml:space="preserve">None </w:t>
      </w:r>
      <w:r>
        <w:t xml:space="preserve">None </w:t>
      </w:r>
      <w:r>
        <w:t xml:space="preserve">None </w:t>
      </w:r>
      <w:r>
        <w:t xml:space="preserve">None </w:t>
      </w:r>
    </w:p>
    <w:p>
      <w:r>
        <w:t xml:space="preserve">ICAC and OPI Annual Report Data – Consultants disclosure </w:t>
      </w:r>
      <w:r>
        <w:t xml:space="preserve">Data as reported in the Independent Commissioner Against Corruption and Office for Public Integrity Annual Reports. Data presented as a 8 year time series. </w:t>
      </w:r>
      <w:r>
        <w:t xml:space="preserve">dataset </w:t>
      </w:r>
      <w:r>
        <w:t xml:space="preserve">aus </w:t>
      </w:r>
      <w:r>
        <w:t xml:space="preserve">Creative Commons Attribution </w:t>
      </w:r>
      <w:r>
        <w:t xml:space="preserve">active </w:t>
      </w:r>
      <w:r>
        <w:t xml:space="preserve">Linked </w:t>
      </w:r>
      <w:r>
        <w:t xml:space="preserve">annual </w:t>
      </w:r>
      <w:r>
        <w:t xml:space="preserve">/data/dataset/015882a9-3db0-4dc7-85e2-6f13444a651c </w:t>
      </w:r>
      <w:r>
        <w:t xml:space="preserve">2019-10-14T06:07:31.570485 </w:t>
      </w:r>
      <w:r>
        <w:t xml:space="preserve">2021-10-14T00:20:11.677215 </w:t>
      </w:r>
      <w:r>
        <w:t xml:space="preserve">admin@icac.sa.gov.au </w:t>
      </w:r>
      <w:r>
        <w:t xml:space="preserve">Annual  </w:t>
      </w:r>
      <w:r>
        <w:t xml:space="preserve">2013-09-02 </w:t>
      </w:r>
      <w:r>
        <w:t xml:space="preserve">2021-06-30 </w:t>
      </w:r>
      <w:r>
        <w:t xml:space="preserve">South Australia </w:t>
      </w:r>
      <w:r>
        <w:t xml:space="preserve">Government of South Australia </w:t>
      </w:r>
      <w:r>
        <w:t xml:space="preserve">data.sa.gov.au </w:t>
      </w:r>
      <w:r>
        <w:t xml:space="preserve">Independent Commissioner Against Corruption and Office for Public Integrity </w:t>
      </w:r>
      <w:r>
        <w:t xml:space="preserve">consultants </w:t>
      </w:r>
      <w:r>
        <w:t xml:space="preserve">government-reporting-and-policy </w:t>
      </w:r>
      <w:r>
        <w:t xml:space="preserve">None </w:t>
      </w:r>
      <w:r>
        <w:t xml:space="preserve">None </w:t>
      </w:r>
      <w:r>
        <w:t xml:space="preserve">None </w:t>
      </w:r>
      <w:r>
        <w:t xml:space="preserve">None </w:t>
      </w:r>
      <w:r>
        <w:t xml:space="preserve">None </w:t>
      </w:r>
    </w:p>
    <w:p>
      <w:r>
        <w:t xml:space="preserve">ICAC and OPI Annual Report Data – Contractor disclosure </w:t>
      </w:r>
      <w:r>
        <w:t xml:space="preserve">Data as reported in the Independent Commissioner Against Corruption and Office for Public Integrity Annual Reports. Data presented as a 4 year time series. </w:t>
      </w:r>
      <w:r>
        <w:t xml:space="preserve">dataset </w:t>
      </w:r>
      <w:r>
        <w:t xml:space="preserve">aus </w:t>
      </w:r>
      <w:r>
        <w:t xml:space="preserve">Creative Commons Attribution </w:t>
      </w:r>
      <w:r>
        <w:t xml:space="preserve">active </w:t>
      </w:r>
      <w:r>
        <w:t xml:space="preserve">Linked </w:t>
      </w:r>
      <w:r>
        <w:t xml:space="preserve">annual </w:t>
      </w:r>
      <w:r>
        <w:t xml:space="preserve">/data/dataset/ed4b012b-74f2-4395-b42e-58d4b838061f </w:t>
      </w:r>
      <w:r>
        <w:t xml:space="preserve">2019-10-14T06:21:24.854277 </w:t>
      </w:r>
      <w:r>
        <w:t xml:space="preserve">2021-10-14T00:25:16.785613 </w:t>
      </w:r>
      <w:r>
        <w:t xml:space="preserve">admin@icac.sa.gov.au </w:t>
      </w:r>
      <w:r>
        <w:t xml:space="preserve">Annual  </w:t>
      </w:r>
      <w:r>
        <w:t xml:space="preserve">2019-07-01 </w:t>
      </w:r>
      <w:r>
        <w:t xml:space="preserve">2021-06-30 </w:t>
      </w:r>
      <w:r>
        <w:t xml:space="preserve">South Australia </w:t>
      </w:r>
      <w:r>
        <w:t xml:space="preserve">Government of South Australia </w:t>
      </w:r>
      <w:r>
        <w:t xml:space="preserve">data.sa.gov.au </w:t>
      </w:r>
      <w:r>
        <w:t xml:space="preserve">Independent Commissioner Against Corruption and Office for Public Integrity </w:t>
      </w:r>
      <w:r>
        <w:t xml:space="preserve">Contractors </w:t>
      </w:r>
      <w:r>
        <w:t xml:space="preserve">government-reporting-and-policy </w:t>
      </w:r>
      <w:r>
        <w:t xml:space="preserve">None </w:t>
      </w:r>
      <w:r>
        <w:t xml:space="preserve">None </w:t>
      </w:r>
      <w:r>
        <w:t xml:space="preserve">None </w:t>
      </w:r>
      <w:r>
        <w:t xml:space="preserve">None </w:t>
      </w:r>
      <w:r>
        <w:t xml:space="preserve">None </w:t>
      </w:r>
    </w:p>
    <w:p>
      <w:r>
        <w:t xml:space="preserve">ICAC and OPI Annual Report Data – Executive employment in the agency </w:t>
      </w:r>
      <w:r>
        <w:t xml:space="preserve">Data as reported in the Independent Commissioner Against Corruption and Office for Public Integrity Annual Reports. Data presented as a 8 year time series. </w:t>
      </w:r>
      <w:r>
        <w:t xml:space="preserve">dataset </w:t>
      </w:r>
      <w:r>
        <w:t xml:space="preserve">aus </w:t>
      </w:r>
      <w:r>
        <w:t xml:space="preserve">Creative Commons Attribution </w:t>
      </w:r>
      <w:r>
        <w:t xml:space="preserve">active </w:t>
      </w:r>
      <w:r>
        <w:t xml:space="preserve">Linked </w:t>
      </w:r>
      <w:r>
        <w:t xml:space="preserve">annual </w:t>
      </w:r>
      <w:r>
        <w:t xml:space="preserve">/data/dataset/27efe162-1d12-4e31-96ec-ca19513a35e5 </w:t>
      </w:r>
      <w:r>
        <w:t xml:space="preserve">2019-10-14T06:01:56.850615 </w:t>
      </w:r>
      <w:r>
        <w:t xml:space="preserve">2021-10-14T00:11:10.380335 </w:t>
      </w:r>
      <w:r>
        <w:t xml:space="preserve">admin@icac.sa.gov.au </w:t>
      </w:r>
      <w:r>
        <w:t xml:space="preserve">Annual  </w:t>
      </w:r>
      <w:r>
        <w:t xml:space="preserve">2013-09-02 </w:t>
      </w:r>
      <w:r>
        <w:t xml:space="preserve">2021-06-30 </w:t>
      </w:r>
      <w:r>
        <w:t xml:space="preserve">South Australia </w:t>
      </w:r>
      <w:r>
        <w:t xml:space="preserve">Government of South Australia </w:t>
      </w:r>
      <w:r>
        <w:t xml:space="preserve">data.sa.gov.au </w:t>
      </w:r>
      <w:r>
        <w:t xml:space="preserve">Independent Commissioner Against Corruption and Office for Public Integrity </w:t>
      </w:r>
      <w:r>
        <w:t xml:space="preserve">Executive employment </w:t>
      </w:r>
      <w:r>
        <w:t xml:space="preserve">government-reporting-and-policy </w:t>
      </w:r>
      <w:r>
        <w:t xml:space="preserve">None </w:t>
      </w:r>
      <w:r>
        <w:t xml:space="preserve">None </w:t>
      </w:r>
      <w:r>
        <w:t xml:space="preserve">None </w:t>
      </w:r>
      <w:r>
        <w:t xml:space="preserve">None </w:t>
      </w:r>
      <w:r>
        <w:t xml:space="preserve">None </w:t>
      </w:r>
    </w:p>
    <w:p>
      <w:r>
        <w:t xml:space="preserve">ICAC and OPI Annual Report Data – Fraud detected in agency disclosure </w:t>
      </w:r>
      <w:r>
        <w:t xml:space="preserve">Data as reported in the Independent Commissioner Against Corruption and Office for Public Integrity Annual Reports. Data presented as a 8 year time series. </w:t>
      </w:r>
      <w:r>
        <w:t xml:space="preserve">dataset </w:t>
      </w:r>
      <w:r>
        <w:t xml:space="preserve">aus </w:t>
      </w:r>
      <w:r>
        <w:t xml:space="preserve">Creative Commons Attribution </w:t>
      </w:r>
      <w:r>
        <w:t xml:space="preserve">active </w:t>
      </w:r>
      <w:r>
        <w:t xml:space="preserve">Linked </w:t>
      </w:r>
      <w:r>
        <w:t xml:space="preserve">annual </w:t>
      </w:r>
      <w:r>
        <w:t xml:space="preserve">/data/dataset/ce574285-64fb-4b37-a005-60bee9e9d25f </w:t>
      </w:r>
      <w:r>
        <w:t xml:space="preserve">2019-10-11T04:22:29.186422 </w:t>
      </w:r>
      <w:r>
        <w:t xml:space="preserve">2021-10-14T00:14:20.266124 </w:t>
      </w:r>
      <w:r>
        <w:t xml:space="preserve">admin@icac.sa.gov.au </w:t>
      </w:r>
      <w:r>
        <w:t xml:space="preserve">Annually  </w:t>
      </w:r>
      <w:r>
        <w:t xml:space="preserve">2019-09-02 </w:t>
      </w:r>
      <w:r>
        <w:t xml:space="preserve">2021-06-30 </w:t>
      </w:r>
      <w:r>
        <w:t xml:space="preserve">South Australia </w:t>
      </w:r>
      <w:r>
        <w:t xml:space="preserve">Government of South Australia </w:t>
      </w:r>
      <w:r>
        <w:t xml:space="preserve">data.sa.gov.au </w:t>
      </w:r>
      <w:r>
        <w:t xml:space="preserve">Independent Commissioner Against Corruption and Office for Public Integrity </w:t>
      </w:r>
      <w:r>
        <w:t xml:space="preserve">fraud detected </w:t>
      </w:r>
      <w:r>
        <w:t xml:space="preserve">government-reporting-and-policy </w:t>
      </w:r>
      <w:r>
        <w:t xml:space="preserve">None </w:t>
      </w:r>
      <w:r>
        <w:t xml:space="preserve">None </w:t>
      </w:r>
      <w:r>
        <w:t xml:space="preserve">None </w:t>
      </w:r>
      <w:r>
        <w:t xml:space="preserve">None </w:t>
      </w:r>
      <w:r>
        <w:t xml:space="preserve">None </w:t>
      </w:r>
    </w:p>
    <w:p>
      <w:r>
        <w:t xml:space="preserve">ICAC and OPI Annual Report Data – Legal services disclosure </w:t>
      </w:r>
      <w:r>
        <w:t xml:space="preserve">Data as reported in the Independent Commissioner Against Corruption and Office for Public Integrity Annual Reports. Data presented as a 4 year time series.  </w:t>
      </w:r>
      <w:r>
        <w:t xml:space="preserve">dataset </w:t>
      </w:r>
      <w:r>
        <w:t xml:space="preserve">aus </w:t>
      </w:r>
      <w:r>
        <w:t xml:space="preserve">Creative Commons Attribution </w:t>
      </w:r>
      <w:r>
        <w:t xml:space="preserve">active </w:t>
      </w:r>
      <w:r>
        <w:t xml:space="preserve">Linked </w:t>
      </w:r>
      <w:r>
        <w:t xml:space="preserve">annual </w:t>
      </w:r>
      <w:r>
        <w:t xml:space="preserve">/data/dataset/489130fb-a591-423d-a6a5-65a44e2476ad </w:t>
      </w:r>
      <w:r>
        <w:t xml:space="preserve">2019-10-14T06:35:27.404054 </w:t>
      </w:r>
      <w:r>
        <w:t xml:space="preserve">2021-10-14T00:22:36.478815 </w:t>
      </w:r>
      <w:r>
        <w:t xml:space="preserve">admin@icac.sa.gov.au </w:t>
      </w:r>
      <w:r>
        <w:t xml:space="preserve">Annual  </w:t>
      </w:r>
      <w:r>
        <w:t xml:space="preserve">2017-07-01 </w:t>
      </w:r>
      <w:r>
        <w:t xml:space="preserve">2021-06-30 </w:t>
      </w:r>
      <w:r>
        <w:t xml:space="preserve">South Australia </w:t>
      </w:r>
      <w:r>
        <w:t xml:space="preserve">Government of South Australia </w:t>
      </w:r>
      <w:r>
        <w:t xml:space="preserve">data.sa.gov.au </w:t>
      </w:r>
      <w:r>
        <w:t xml:space="preserve">Independent Commissioner Against Corruption and Office for Public Integrity </w:t>
      </w:r>
      <w:r>
        <w:t xml:space="preserve">Legal services </w:t>
      </w:r>
      <w:r>
        <w:t xml:space="preserve">government-reporting-and-policy </w:t>
      </w:r>
      <w:r>
        <w:t xml:space="preserve">None </w:t>
      </w:r>
      <w:r>
        <w:t xml:space="preserve">None </w:t>
      </w:r>
      <w:r>
        <w:t xml:space="preserve">None </w:t>
      </w:r>
      <w:r>
        <w:t xml:space="preserve">None </w:t>
      </w:r>
      <w:r>
        <w:t xml:space="preserve">None </w:t>
      </w:r>
    </w:p>
    <w:p>
      <w:r>
        <w:t xml:space="preserve">ICAC and OPI Annual Report Data – Public complaints </w:t>
      </w:r>
      <w:r>
        <w:t xml:space="preserve">Data as reported in the Independent Commissioner Against Corruption and Office for Public Integrity Annual Reports. Data presented as a 8 year time series. </w:t>
      </w:r>
      <w:r>
        <w:t xml:space="preserve">dataset </w:t>
      </w:r>
      <w:r>
        <w:t xml:space="preserve">aus </w:t>
      </w:r>
      <w:r>
        <w:t xml:space="preserve">Creative Commons Attribution </w:t>
      </w:r>
      <w:r>
        <w:t xml:space="preserve">active </w:t>
      </w:r>
      <w:r>
        <w:t xml:space="preserve">Linked </w:t>
      </w:r>
      <w:r>
        <w:t xml:space="preserve">annual </w:t>
      </w:r>
      <w:r>
        <w:t xml:space="preserve">/data/dataset/f96e71bb-8e5b-4bf0-bde5-eda99c5dfe89 </w:t>
      </w:r>
      <w:r>
        <w:t xml:space="preserve">2019-10-14T06:39:10.359365 </w:t>
      </w:r>
      <w:r>
        <w:t xml:space="preserve">2021-10-14T00:17:09.357343 </w:t>
      </w:r>
      <w:r>
        <w:t xml:space="preserve">admin@icac.sa.gov.au </w:t>
      </w:r>
      <w:r>
        <w:t xml:space="preserve">Annual  </w:t>
      </w:r>
      <w:r>
        <w:t xml:space="preserve">2013-09-02 </w:t>
      </w:r>
      <w:r>
        <w:t xml:space="preserve">2021-06-30 </w:t>
      </w:r>
      <w:r>
        <w:t xml:space="preserve">South Australia </w:t>
      </w:r>
      <w:r>
        <w:t xml:space="preserve">Government of South Australia </w:t>
      </w:r>
      <w:r>
        <w:t xml:space="preserve">data.sa.gov.au </w:t>
      </w:r>
      <w:r>
        <w:t xml:space="preserve">Independent Commissioner Against Corruption and Office for Public Integrity </w:t>
      </w:r>
      <w:r>
        <w:t xml:space="preserve">Public Complaints </w:t>
      </w:r>
      <w:r>
        <w:t xml:space="preserve">government-reporting-and-policy </w:t>
      </w:r>
      <w:r>
        <w:t xml:space="preserve">None </w:t>
      </w:r>
      <w:r>
        <w:t xml:space="preserve">None </w:t>
      </w:r>
      <w:r>
        <w:t xml:space="preserve">None </w:t>
      </w:r>
      <w:r>
        <w:t xml:space="preserve">None </w:t>
      </w:r>
      <w:r>
        <w:t xml:space="preserve">None </w:t>
      </w:r>
    </w:p>
    <w:p>
      <w:r>
        <w:t xml:space="preserve">ICAC and OPI Annual Report Data - Reporting required by any other act </w:t>
      </w:r>
      <w:r>
        <w:t xml:space="preserve">Data as reported in the Independent Commissioner Against Corruption and Office for Public Integrity Annual Reports. Reporting required by the Independent Commissioner Against Corruption Act 2012 presented as a 8 year time series. Reporting required under the Police Complaints and Discipline Act 2016 which is reported as a 4 year time series. </w:t>
      </w:r>
      <w:r>
        <w:t xml:space="preserve">dataset </w:t>
      </w:r>
      <w:r>
        <w:t xml:space="preserve">aus </w:t>
      </w:r>
      <w:r>
        <w:t xml:space="preserve">Creative Commons Attribution </w:t>
      </w:r>
      <w:r>
        <w:t xml:space="preserve">active </w:t>
      </w:r>
      <w:r>
        <w:t xml:space="preserve">Linked </w:t>
      </w:r>
      <w:r>
        <w:t xml:space="preserve">annual </w:t>
      </w:r>
      <w:r>
        <w:t xml:space="preserve">/data/dataset/e69fed29-1719-41fb-85ba-6c10d184c2ba </w:t>
      </w:r>
      <w:r>
        <w:t xml:space="preserve">2019-10-14T06:45:23.870845 </w:t>
      </w:r>
      <w:r>
        <w:t xml:space="preserve">2021-10-14T01:26:41.578053 </w:t>
      </w:r>
      <w:r>
        <w:t xml:space="preserve">admin@icac.sa.gov.au </w:t>
      </w:r>
      <w:r>
        <w:t xml:space="preserve">Annual  </w:t>
      </w:r>
      <w:r>
        <w:t xml:space="preserve">2013-09-02 </w:t>
      </w:r>
      <w:r>
        <w:t xml:space="preserve">2021-06-30 </w:t>
      </w:r>
      <w:r>
        <w:t xml:space="preserve">South Australia </w:t>
      </w:r>
      <w:r>
        <w:t xml:space="preserve">Government of South Australia </w:t>
      </w:r>
      <w:r>
        <w:t xml:space="preserve">data.sa.gov.au </w:t>
      </w:r>
      <w:r>
        <w:t xml:space="preserve">Independent Commissioner Against Corruption and Office for Public Integrity </w:t>
      </w:r>
      <w:r>
        <w:t xml:space="preserve">Independent Commissioner Against Corruption Act, Police Complaints and Discipline Act </w:t>
      </w:r>
      <w:r>
        <w:t xml:space="preserve">government-reporting-and-policy </w:t>
      </w:r>
      <w:r>
        <w:t xml:space="preserve">None </w:t>
      </w:r>
      <w:r>
        <w:t xml:space="preserve">None </w:t>
      </w:r>
      <w:r>
        <w:t xml:space="preserve">None </w:t>
      </w:r>
      <w:r>
        <w:t xml:space="preserve">None </w:t>
      </w:r>
      <w:r>
        <w:t xml:space="preserve">None </w:t>
      </w:r>
    </w:p>
    <w:p>
      <w:r>
        <w:t xml:space="preserve">ICAC and OPI Annual Report Data – Public Interest Disclosure and Whistleblowers disclosure </w:t>
      </w:r>
      <w:r>
        <w:t xml:space="preserve">Data as reported in the Independent Commissioner Against Corruption and Office for Public Integrity Annual Reports. Data presented as a 8 year time series. </w:t>
      </w:r>
      <w:r>
        <w:t xml:space="preserve">dataset </w:t>
      </w:r>
      <w:r>
        <w:t xml:space="preserve">aus </w:t>
      </w:r>
      <w:r>
        <w:t xml:space="preserve">Creative Commons Attribution-ShareAlike </w:t>
      </w:r>
      <w:r>
        <w:t xml:space="preserve">active </w:t>
      </w:r>
      <w:r>
        <w:t xml:space="preserve">Linked </w:t>
      </w:r>
      <w:r>
        <w:t xml:space="preserve">annual </w:t>
      </w:r>
      <w:r>
        <w:t xml:space="preserve">/data/dataset/f8fe4a68-d835-48dd-afaf-09b4620499c0 </w:t>
      </w:r>
      <w:r>
        <w:t xml:space="preserve">2019-10-10T06:03:48.135898 </w:t>
      </w:r>
      <w:r>
        <w:t xml:space="preserve">2021-10-12T06:10:26.435515 </w:t>
      </w:r>
      <w:r>
        <w:t xml:space="preserve">admin@icac.sa.gov.au </w:t>
      </w:r>
      <w:r>
        <w:t xml:space="preserve">Annual  </w:t>
      </w:r>
      <w:r>
        <w:t xml:space="preserve">2013-09-02 </w:t>
      </w:r>
      <w:r>
        <w:t xml:space="preserve">2021-06-30 </w:t>
      </w:r>
      <w:r>
        <w:t xml:space="preserve">South Australia </w:t>
      </w:r>
      <w:r>
        <w:t xml:space="preserve">Government of South Australia </w:t>
      </w:r>
      <w:r>
        <w:t xml:space="preserve">data.sa.gov.au </w:t>
      </w:r>
      <w:r>
        <w:t xml:space="preserve">Independent Commissioner Against Corruption and Office for Public Integrity </w:t>
      </w:r>
      <w:r>
        <w:t xml:space="preserve">public interest disclosure, Whistle-blower </w:t>
      </w:r>
      <w:r>
        <w:t xml:space="preserve">government-reporting-and-policy </w:t>
      </w:r>
      <w:r>
        <w:t xml:space="preserve">None </w:t>
      </w:r>
      <w:r>
        <w:t xml:space="preserve">None </w:t>
      </w:r>
      <w:r>
        <w:t xml:space="preserve">None </w:t>
      </w:r>
      <w:r>
        <w:t xml:space="preserve">None </w:t>
      </w:r>
      <w:r>
        <w:t xml:space="preserve">None </w:t>
      </w:r>
    </w:p>
    <w:p>
      <w:r>
        <w:t xml:space="preserve">ICAC and OPI Annual Report Data – Workforce statistics </w:t>
      </w:r>
      <w:r>
        <w:t xml:space="preserve">Data as reported in the Independent Commissioner Against Corruption and Office for Public Integrity Annual Reports. Data presented as a 8 year time series.  </w:t>
      </w:r>
      <w:r>
        <w:t xml:space="preserve">dataset </w:t>
      </w:r>
      <w:r>
        <w:t xml:space="preserve">aus </w:t>
      </w:r>
      <w:r>
        <w:t xml:space="preserve">Creative Commons Attribution </w:t>
      </w:r>
      <w:r>
        <w:t xml:space="preserve">active </w:t>
      </w:r>
      <w:r>
        <w:t xml:space="preserve">Linked </w:t>
      </w:r>
      <w:r>
        <w:t xml:space="preserve">annual </w:t>
      </w:r>
      <w:r>
        <w:t xml:space="preserve">/data/dataset/e13d0d6e-2245-4586-b058-7c80d443916e </w:t>
      </w:r>
      <w:r>
        <w:t xml:space="preserve">2019-10-14T06:28:36.104471 </w:t>
      </w:r>
      <w:r>
        <w:t xml:space="preserve">2021-10-12T06:01:47.463673 </w:t>
      </w:r>
      <w:r>
        <w:t xml:space="preserve">admin@icac.sa.gov.au </w:t>
      </w:r>
      <w:r>
        <w:t xml:space="preserve">Annual  </w:t>
      </w:r>
      <w:r>
        <w:t xml:space="preserve">2013-09-02 </w:t>
      </w:r>
      <w:r>
        <w:t xml:space="preserve">2021-06-30 </w:t>
      </w:r>
      <w:r>
        <w:t xml:space="preserve">South Australia </w:t>
      </w:r>
      <w:r>
        <w:t xml:space="preserve">Government of South Australia </w:t>
      </w:r>
      <w:r>
        <w:t xml:space="preserve">data.sa.gov.au </w:t>
      </w:r>
      <w:r>
        <w:t xml:space="preserve">Independent Commissioner Against Corruption and Office for Public Integrity </w:t>
      </w:r>
      <w:r>
        <w:t xml:space="preserve">Employees, learning and development, leave, performance management, recruitment, separations, turnover </w:t>
      </w:r>
      <w:r>
        <w:t xml:space="preserve">government-reporting-and-policy </w:t>
      </w:r>
      <w:r>
        <w:t xml:space="preserve">None </w:t>
      </w:r>
      <w:r>
        <w:t xml:space="preserve">None </w:t>
      </w:r>
      <w:r>
        <w:t xml:space="preserve">None </w:t>
      </w:r>
      <w:r>
        <w:t xml:space="preserve">None </w:t>
      </w:r>
      <w:r>
        <w:t xml:space="preserve">None </w:t>
      </w:r>
    </w:p>
    <w:p>
      <w:r>
        <w:t xml:space="preserve">ICAC and OPI Annual Report Data – Work health and safety and Return to work performance </w:t>
      </w:r>
      <w:r>
        <w:t xml:space="preserve">Data as reported in the Independent Commissioner Against Corruption and Office for Public Integrity Annual Reports. Data presented as a 8 year time series. </w:t>
      </w:r>
      <w:r>
        <w:t xml:space="preserve">dataset </w:t>
      </w:r>
      <w:r>
        <w:t xml:space="preserve">aus </w:t>
      </w:r>
      <w:r>
        <w:t xml:space="preserve">Creative Commons Attribution </w:t>
      </w:r>
      <w:r>
        <w:t xml:space="preserve">active </w:t>
      </w:r>
      <w:r>
        <w:t xml:space="preserve">Linked </w:t>
      </w:r>
      <w:r>
        <w:t xml:space="preserve">annual </w:t>
      </w:r>
      <w:r>
        <w:t xml:space="preserve">/data/dataset/f3750932-804d-4bc6-a1e8-f84318dce6f0 </w:t>
      </w:r>
      <w:r>
        <w:t xml:space="preserve">2019-10-14T06:13:17.368386 </w:t>
      </w:r>
      <w:r>
        <w:t xml:space="preserve">2021-10-14T00:06:30.470483 </w:t>
      </w:r>
      <w:r>
        <w:t xml:space="preserve">admin@icac.sa.gov.au </w:t>
      </w:r>
      <w:r>
        <w:t xml:space="preserve">Annual  </w:t>
      </w:r>
      <w:r>
        <w:t xml:space="preserve">2013-09-02 </w:t>
      </w:r>
      <w:r>
        <w:t xml:space="preserve">2021-06-30 </w:t>
      </w:r>
      <w:r>
        <w:t xml:space="preserve">South Australia </w:t>
      </w:r>
      <w:r>
        <w:t xml:space="preserve">Government of South Australia </w:t>
      </w:r>
      <w:r>
        <w:t xml:space="preserve">data.sa.gov.au </w:t>
      </w:r>
      <w:r>
        <w:t xml:space="preserve">Independent Commissioner Against Corruption and Office for Public Integrity </w:t>
      </w:r>
      <w:r>
        <w:t xml:space="preserve">Return to work, Work health and safety </w:t>
      </w:r>
      <w:r>
        <w:t xml:space="preserve">government-reporting-and-policy </w:t>
      </w:r>
      <w:r>
        <w:t xml:space="preserve">None </w:t>
      </w:r>
      <w:r>
        <w:t xml:space="preserve">None </w:t>
      </w:r>
      <w:r>
        <w:t xml:space="preserve">None </w:t>
      </w:r>
      <w:r>
        <w:t xml:space="preserve">None </w:t>
      </w:r>
      <w:r>
        <w:t xml:space="preserve">None </w:t>
      </w:r>
    </w:p>
    <w:p>
      <w:r>
        <w:t xml:space="preserve">ICAC Reporting Data - Reporting required under any other act </w:t>
      </w:r>
      <w:r>
        <w:t>Data as reported in the Independent Commission Against Corruption Annual Report for 2022-23.</w:t>
        <w:br/>
        <w:t>Annual reporting is required by the _Independent Commission Against Corruption Act 2012_.</w:t>
        <w:br/>
        <w:t xml:space="preserve">Data reported for periods prior to 2022-23 were required under the _Independent Commissioner Against Corruption Act 2012_ and pertained to the Independent Commissioner Against Corruption and the Office for Public Integrity. </w:t>
        <w:br/>
        <w:br/>
        <w:t xml:space="preserve">Reporting required under the Police Complaints and Discipline Act 2016 reported as a 5 year time series. </w:t>
      </w:r>
      <w:r>
        <w:t xml:space="preserve">dataset </w:t>
      </w:r>
      <w:r>
        <w:t xml:space="preserve">eng </w:t>
      </w:r>
      <w:r>
        <w:t xml:space="preserve">Creative Commons Attribution </w:t>
      </w:r>
      <w:r>
        <w:t xml:space="preserve">active </w:t>
      </w:r>
      <w:r>
        <w:t xml:space="preserve">Linked </w:t>
      </w:r>
      <w:r>
        <w:t xml:space="preserve">annual </w:t>
      </w:r>
      <w:r>
        <w:t xml:space="preserve">/data/dataset/7e68a47e-69ac-45b2-b6d8-316ad3b72b24 </w:t>
      </w:r>
      <w:r>
        <w:t xml:space="preserve">2022-09-23T04:40:02.608217 </w:t>
      </w:r>
      <w:r>
        <w:t xml:space="preserve">2023-09-26T04:06:46.142464 </w:t>
      </w:r>
      <w:r>
        <w:t xml:space="preserve">admin@icac.sa.gov.au </w:t>
      </w:r>
      <w:r>
        <w:t xml:space="preserve">None </w:t>
      </w:r>
      <w:r>
        <w:t xml:space="preserve">2022-07-01 </w:t>
      </w:r>
      <w:r>
        <w:t xml:space="preserve">2023-06-30 </w:t>
      </w:r>
      <w:r>
        <w:t xml:space="preserve">South Australia </w:t>
      </w:r>
      <w:r>
        <w:t xml:space="preserve">Government of South Australia </w:t>
      </w:r>
      <w:r>
        <w:t xml:space="preserve">data.sa.gov.au </w:t>
      </w:r>
      <w:r>
        <w:t xml:space="preserve">Independent Commission Against Corruption </w:t>
      </w:r>
      <w:r>
        <w:t xml:space="preserve">Annual report data </w:t>
      </w:r>
      <w:r>
        <w:t xml:space="preserve">government-reporting-and-policy </w:t>
      </w:r>
      <w:r>
        <w:t xml:space="preserve">None </w:t>
      </w:r>
      <w:r>
        <w:t xml:space="preserve">None </w:t>
      </w:r>
      <w:r>
        <w:t xml:space="preserve">None </w:t>
      </w:r>
      <w:r>
        <w:t xml:space="preserve">None </w:t>
      </w:r>
      <w:r>
        <w:t xml:space="preserve">None </w:t>
      </w:r>
    </w:p>
    <w:p>
      <w:r>
        <w:t xml:space="preserve">ICAC Reporting Data - Consultants disclosure </w:t>
      </w:r>
      <w:r>
        <w:t>Data as reported in the Independent Commission Against Corruption Annual Report for 2022-23.</w:t>
        <w:br/>
        <w:t>Annual reporting is required by the _Independent Commission Against Corruption Act 2012_.</w:t>
        <w:br/>
        <w:t xml:space="preserve">Data reported for periods prior to 2022-23 were required under the _Independent Commissioner Against Corruption Act 2012_ and pertained to the Independent Commissioner Against Corruption and the Office for Public Integrity. </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/data/dataset/06e01ec3-ba1b-4c2a-a0ca-944b988f3ba4 </w:t>
      </w:r>
      <w:r>
        <w:t xml:space="preserve">2022-09-23T03:48:33.013916 </w:t>
      </w:r>
      <w:r>
        <w:t xml:space="preserve">2023-09-26T03:35:59.823668 </w:t>
      </w:r>
      <w:r>
        <w:t xml:space="preserve">admin@icac.sa.gov.au </w:t>
      </w:r>
      <w:r>
        <w:t xml:space="preserve">None </w:t>
      </w:r>
      <w:r>
        <w:t xml:space="preserve">2022-07-01 </w:t>
      </w:r>
      <w:r>
        <w:t xml:space="preserve">2023-06-30 </w:t>
      </w:r>
      <w:r>
        <w:t xml:space="preserve">South Australia </w:t>
      </w:r>
      <w:r>
        <w:t xml:space="preserve">Government of South Australia </w:t>
      </w:r>
      <w:r>
        <w:t xml:space="preserve">data.sa.gov.au </w:t>
      </w:r>
      <w:r>
        <w:t xml:space="preserve">Independent Commission Against Corruption </w:t>
      </w:r>
      <w:r>
        <w:t xml:space="preserve">Annual report data, Commission </w:t>
      </w:r>
      <w:r>
        <w:t xml:space="preserve">government-reporting-and-policy </w:t>
      </w:r>
      <w:r>
        <w:t xml:space="preserve">None </w:t>
      </w:r>
      <w:r>
        <w:t xml:space="preserve">None </w:t>
      </w:r>
      <w:r>
        <w:t xml:space="preserve">None </w:t>
      </w:r>
      <w:r>
        <w:t xml:space="preserve">None </w:t>
      </w:r>
      <w:r>
        <w:t xml:space="preserve">None </w:t>
      </w:r>
    </w:p>
    <w:p>
      <w:r>
        <w:t xml:space="preserve">ICAC Reporting Data - Contractor disclosure </w:t>
      </w:r>
      <w:r>
        <w:t>Data as reported in the Independent Commission Against Corruption Annual Report for 2022-23.</w:t>
        <w:br/>
        <w:t>Annual reporting is required by the _Independent Commission Against Corruption Act 2012_.</w:t>
        <w:br/>
        <w:t xml:space="preserve">Data reported for periods prior to 2022-23 were required under the _Independent Commissioner Against Corruption Act 2012_ and pertained to the Independent Commissioner Against Corruption and the Office for Public Integrity.  </w:t>
      </w:r>
      <w:r>
        <w:t xml:space="preserve">dataset </w:t>
      </w:r>
      <w:r>
        <w:t xml:space="preserve">eng </w:t>
      </w:r>
      <w:r>
        <w:t xml:space="preserve">Creative Commons Attribution </w:t>
      </w:r>
      <w:r>
        <w:t xml:space="preserve">active </w:t>
      </w:r>
      <w:r>
        <w:t xml:space="preserve">Linked </w:t>
      </w:r>
      <w:r>
        <w:t xml:space="preserve">annual </w:t>
      </w:r>
      <w:r>
        <w:t xml:space="preserve">/data/dataset/105483fd-a59a-44f2-b522-d484ad0fd8b2 </w:t>
      </w:r>
      <w:r>
        <w:t xml:space="preserve">2022-09-23T03:59:36.078687 </w:t>
      </w:r>
      <w:r>
        <w:t xml:space="preserve">2023-09-26T03:33:46.212635 </w:t>
      </w:r>
      <w:r>
        <w:t xml:space="preserve">admin@icac.sa.gov.au </w:t>
      </w:r>
      <w:r>
        <w:t xml:space="preserve">None </w:t>
      </w:r>
      <w:r>
        <w:t xml:space="preserve">2022-07-01 </w:t>
      </w:r>
      <w:r>
        <w:t xml:space="preserve">2023-06-30 </w:t>
      </w:r>
      <w:r>
        <w:t xml:space="preserve">South Australia </w:t>
      </w:r>
      <w:r>
        <w:t xml:space="preserve">Government of South Australia </w:t>
      </w:r>
      <w:r>
        <w:t xml:space="preserve">data.sa.gov.au </w:t>
      </w:r>
      <w:r>
        <w:t xml:space="preserve">Independent Commission Against Corruption </w:t>
      </w:r>
      <w:r>
        <w:t xml:space="preserve">Annual report data </w:t>
      </w:r>
      <w:r>
        <w:t xml:space="preserve">government-reporting-and-policy </w:t>
      </w:r>
      <w:r>
        <w:t xml:space="preserve">None </w:t>
      </w:r>
      <w:r>
        <w:t xml:space="preserve">None </w:t>
      </w:r>
      <w:r>
        <w:t xml:space="preserve">None </w:t>
      </w:r>
      <w:r>
        <w:t xml:space="preserve">None </w:t>
      </w:r>
      <w:r>
        <w:t xml:space="preserve">None </w:t>
      </w:r>
    </w:p>
    <w:p>
      <w:r>
        <w:t xml:space="preserve">ICAC Reporting Data - Executive employment in the agency </w:t>
      </w:r>
      <w:r>
        <w:t>Data as reported in the Independent Commission Against Corruption Annual Report for 2022-23.</w:t>
        <w:br/>
        <w:t>Annual reporting is required by the _Independent Commission Against Corruption Act 2012_.</w:t>
        <w:br/>
        <w:t xml:space="preserve">Data reported for periods prior to 2022-23 were required under the _Independent Commissioner Against Corruption Act 2012_ and pertained to the Independent Commissioner Against Corruption and the Office for Public Integrity.  </w:t>
      </w:r>
      <w:r>
        <w:t xml:space="preserve">dataset </w:t>
      </w:r>
      <w:r>
        <w:t xml:space="preserve">eng </w:t>
      </w:r>
      <w:r>
        <w:t xml:space="preserve">Creative Commons Attribution </w:t>
      </w:r>
      <w:r>
        <w:t xml:space="preserve">active </w:t>
      </w:r>
      <w:r>
        <w:t xml:space="preserve">Linked </w:t>
      </w:r>
      <w:r>
        <w:t xml:space="preserve">annual </w:t>
      </w:r>
      <w:r>
        <w:t xml:space="preserve">/data/dataset/9fc01156-a6be-4664-874a-71347bffd924 </w:t>
      </w:r>
      <w:r>
        <w:t xml:space="preserve">2022-09-23T04:04:11.410698 </w:t>
      </w:r>
      <w:r>
        <w:t xml:space="preserve">2023-09-27T01:39:25.166780 </w:t>
      </w:r>
      <w:r>
        <w:t xml:space="preserve">admin@icac.sa.gov.au </w:t>
      </w:r>
      <w:r>
        <w:t xml:space="preserve">None </w:t>
      </w:r>
      <w:r>
        <w:t xml:space="preserve">2022-07-01 </w:t>
      </w:r>
      <w:r>
        <w:t xml:space="preserve">2023-06-30 </w:t>
      </w:r>
      <w:r>
        <w:t xml:space="preserve">South Australia </w:t>
      </w:r>
      <w:r>
        <w:t xml:space="preserve">Government of South Australia </w:t>
      </w:r>
      <w:r>
        <w:t xml:space="preserve">data.sa.gov.au </w:t>
      </w:r>
      <w:r>
        <w:t xml:space="preserve">Independent Commission Against Corruption </w:t>
      </w:r>
      <w:r>
        <w:t xml:space="preserve">Annual report data </w:t>
      </w:r>
      <w:r>
        <w:t xml:space="preserve">government-reporting-and-policy </w:t>
      </w:r>
      <w:r>
        <w:t xml:space="preserve">None </w:t>
      </w:r>
      <w:r>
        <w:t xml:space="preserve">None </w:t>
      </w:r>
      <w:r>
        <w:t xml:space="preserve">None </w:t>
      </w:r>
      <w:r>
        <w:t xml:space="preserve">None </w:t>
      </w:r>
      <w:r>
        <w:t xml:space="preserve">None </w:t>
      </w:r>
    </w:p>
    <w:p>
      <w:r>
        <w:t xml:space="preserve">ICAC Reporting Data - Fraud detected in the agency </w:t>
      </w:r>
      <w:r>
        <w:t>Data as reported in the Independent Commission Against Corruption Annual Report for 2022-23.</w:t>
        <w:br/>
        <w:t>Annual reporting is required by the _Independent Commission Against Corruption Act 2012_.</w:t>
        <w:br/>
        <w:t xml:space="preserve">Data reported for periods prior to 2022-23 were required under the _Independent Commissioner Against Corruption Act 2012_ and pertained to the Independent Commissioner Against Corruption and the Office for Public Integrity.  </w:t>
      </w:r>
      <w:r>
        <w:t xml:space="preserve">dataset </w:t>
      </w:r>
      <w:r>
        <w:t xml:space="preserve">eng </w:t>
      </w:r>
      <w:r>
        <w:t xml:space="preserve">Creative Commons Attribution </w:t>
      </w:r>
      <w:r>
        <w:t xml:space="preserve">active </w:t>
      </w:r>
      <w:r>
        <w:t xml:space="preserve">Linked </w:t>
      </w:r>
      <w:r>
        <w:t xml:space="preserve">annual </w:t>
      </w:r>
      <w:r>
        <w:t xml:space="preserve">/data/dataset/b2cda026-9c9c-47da-bf7b-f67bf5304751 </w:t>
      </w:r>
      <w:r>
        <w:t xml:space="preserve">2022-09-23T04:14:56.144351 </w:t>
      </w:r>
      <w:r>
        <w:t xml:space="preserve">2023-09-26T03:30:40.598287 </w:t>
      </w:r>
      <w:r>
        <w:t xml:space="preserve">admin@icac.sa.gov.au </w:t>
      </w:r>
      <w:r>
        <w:t xml:space="preserve">None </w:t>
      </w:r>
      <w:r>
        <w:t xml:space="preserve">2022-07-01 </w:t>
      </w:r>
      <w:r>
        <w:t xml:space="preserve">2023-06-30 </w:t>
      </w:r>
      <w:r>
        <w:t xml:space="preserve">South Australia </w:t>
      </w:r>
      <w:r>
        <w:t xml:space="preserve">Government of South Australia </w:t>
      </w:r>
      <w:r>
        <w:t xml:space="preserve">data.sa.gov.au </w:t>
      </w:r>
      <w:r>
        <w:t xml:space="preserve">Independent Commission Against Corruption </w:t>
      </w:r>
      <w:r>
        <w:t xml:space="preserve">Annual report data </w:t>
      </w:r>
      <w:r>
        <w:t xml:space="preserve">government-reporting-and-policy </w:t>
      </w:r>
      <w:r>
        <w:t xml:space="preserve">None </w:t>
      </w:r>
      <w:r>
        <w:t xml:space="preserve">None </w:t>
      </w:r>
      <w:r>
        <w:t xml:space="preserve">None </w:t>
      </w:r>
      <w:r>
        <w:t xml:space="preserve">None </w:t>
      </w:r>
      <w:r>
        <w:t xml:space="preserve">None </w:t>
      </w:r>
    </w:p>
    <w:p>
      <w:r>
        <w:t xml:space="preserve">ICAC Reporting Data - Public complaints </w:t>
      </w:r>
      <w:r>
        <w:t>Data as reported in the Independent Commission Against Corruption Annual Report for 2022-23.</w:t>
        <w:br/>
        <w:t>Annual reporting is required by the _Independent Commission Against Corruption Act 2012_.</w:t>
        <w:br/>
        <w:t xml:space="preserve">Data reported for periods prior to 2022-23 were required under the _Independent Commissioner Against Corruption Act 2012_ and pertained to the Independent Commissioner Against Corruption and the Office for Public Integrity.  </w:t>
      </w:r>
      <w:r>
        <w:t xml:space="preserve">dataset </w:t>
      </w:r>
      <w:r>
        <w:t xml:space="preserve">eng </w:t>
      </w:r>
      <w:r>
        <w:t xml:space="preserve">Creative Commons Attribution </w:t>
      </w:r>
      <w:r>
        <w:t xml:space="preserve">active </w:t>
      </w:r>
      <w:r>
        <w:t xml:space="preserve">Linked </w:t>
      </w:r>
      <w:r>
        <w:t xml:space="preserve">annual </w:t>
      </w:r>
      <w:r>
        <w:t xml:space="preserve">/data/dataset/495711c9-d7c7-4eea-a35d-d4c33e5a6895 </w:t>
      </w:r>
      <w:r>
        <w:t xml:space="preserve">2022-09-23T04:22:57.735977 </w:t>
      </w:r>
      <w:r>
        <w:t xml:space="preserve">2023-09-26T03:38:24.002075 </w:t>
      </w:r>
      <w:r>
        <w:t xml:space="preserve">admin@icac.sa.gov.au </w:t>
      </w:r>
      <w:r>
        <w:t xml:space="preserve">None </w:t>
      </w:r>
      <w:r>
        <w:t xml:space="preserve">2022-07-01 </w:t>
      </w:r>
      <w:r>
        <w:t xml:space="preserve">2023-06-30 </w:t>
      </w:r>
      <w:r>
        <w:t xml:space="preserve">South Australia </w:t>
      </w:r>
      <w:r>
        <w:t xml:space="preserve">Government of South Australia </w:t>
      </w:r>
      <w:r>
        <w:t xml:space="preserve">data.sa.gov.au </w:t>
      </w:r>
      <w:r>
        <w:t xml:space="preserve">Independent Commission Against Corruption </w:t>
      </w:r>
      <w:r>
        <w:t xml:space="preserve">Annual report data </w:t>
      </w:r>
      <w:r>
        <w:t xml:space="preserve">government-reporting-and-policy </w:t>
      </w:r>
      <w:r>
        <w:t xml:space="preserve">None </w:t>
      </w:r>
      <w:r>
        <w:t xml:space="preserve">None </w:t>
      </w:r>
      <w:r>
        <w:t xml:space="preserve">None </w:t>
      </w:r>
      <w:r>
        <w:t xml:space="preserve">None </w:t>
      </w:r>
      <w:r>
        <w:t xml:space="preserve">None </w:t>
      </w:r>
    </w:p>
    <w:p>
      <w:r>
        <w:t xml:space="preserve">ICAC Reporting Data - Public Interest Disclosure </w:t>
      </w:r>
      <w:r>
        <w:t>Data as reported in the Independent Commission Against Corruption Annual Report for 2022-23.</w:t>
        <w:br/>
        <w:t>Annual reporting is required by the _Independent Commission Against Corruption Act 2012_.</w:t>
        <w:br/>
        <w:t xml:space="preserve">Data reported for periods prior to 2022-23 were required under the _Independent Commissioner Against Corruption Act 2012_ and pertained to the Independent Commissioner Against Corruption and the Office for Public Integrity.  </w:t>
      </w:r>
      <w:r>
        <w:t xml:space="preserve">dataset </w:t>
      </w:r>
      <w:r>
        <w:t xml:space="preserve">eng </w:t>
      </w:r>
      <w:r>
        <w:t xml:space="preserve">Creative Commons Attribution </w:t>
      </w:r>
      <w:r>
        <w:t xml:space="preserve">active </w:t>
      </w:r>
      <w:r>
        <w:t xml:space="preserve">Linked </w:t>
      </w:r>
      <w:r>
        <w:t xml:space="preserve">annual </w:t>
      </w:r>
      <w:r>
        <w:t xml:space="preserve">/data/dataset/3bdd8942-723f-4fd5-ac5f-077579fb2718 </w:t>
      </w:r>
      <w:r>
        <w:t xml:space="preserve">2022-09-23T04:26:49.118698 </w:t>
      </w:r>
      <w:r>
        <w:t xml:space="preserve">2023-09-26T03:40:25.323073 </w:t>
      </w:r>
      <w:r>
        <w:t xml:space="preserve">admin@icac.sa.gov.au </w:t>
      </w:r>
      <w:r>
        <w:t xml:space="preserve">None </w:t>
      </w:r>
      <w:r>
        <w:t xml:space="preserve">2022-07-01 </w:t>
      </w:r>
      <w:r>
        <w:t xml:space="preserve">2023-06-30 </w:t>
      </w:r>
      <w:r>
        <w:t xml:space="preserve">South Australia </w:t>
      </w:r>
      <w:r>
        <w:t xml:space="preserve">Government of South Australia </w:t>
      </w:r>
      <w:r>
        <w:t xml:space="preserve">data.sa.gov.au </w:t>
      </w:r>
      <w:r>
        <w:t xml:space="preserve">Independent Commission Against Corruption </w:t>
      </w:r>
      <w:r>
        <w:t xml:space="preserve">Annual report data </w:t>
      </w:r>
      <w:r>
        <w:t xml:space="preserve">government-reporting-and-policy </w:t>
      </w:r>
      <w:r>
        <w:t xml:space="preserve">None </w:t>
      </w:r>
      <w:r>
        <w:t xml:space="preserve">None </w:t>
      </w:r>
      <w:r>
        <w:t xml:space="preserve">None </w:t>
      </w:r>
      <w:r>
        <w:t xml:space="preserve">None </w:t>
      </w:r>
      <w:r>
        <w:t xml:space="preserve">None </w:t>
      </w:r>
    </w:p>
    <w:p>
      <w:r>
        <w:t xml:space="preserve">ICAC Reporting Data - Workforce statistics </w:t>
      </w:r>
      <w:r>
        <w:t>Data as reported in the Independent Commission Against Corruption Annual Report for 2022-23.</w:t>
        <w:br/>
        <w:t>Annual reporting is required by the _Independent Commission Against Corruption Act 2012_.</w:t>
        <w:br/>
        <w:t xml:space="preserve">Data reported for periods prior to 2022-23 were required under the _Independent Commissioner Against Corruption Act 2012_ and pertained to the Independent Commissioner Against Corruption and the Office for Public Integrity. </w:t>
      </w:r>
      <w:r>
        <w:t xml:space="preserve">dataset </w:t>
      </w:r>
      <w:r>
        <w:t xml:space="preserve">eng </w:t>
      </w:r>
      <w:r>
        <w:t xml:space="preserve">Creative Commons Attribution </w:t>
      </w:r>
      <w:r>
        <w:t xml:space="preserve">active </w:t>
      </w:r>
      <w:r>
        <w:t xml:space="preserve">Linked </w:t>
      </w:r>
      <w:r>
        <w:t xml:space="preserve">annual </w:t>
      </w:r>
      <w:r>
        <w:t xml:space="preserve">/data/dataset/7fc22cb1-6e0b-4655-bcfc-9c6391c0f4c1 </w:t>
      </w:r>
      <w:r>
        <w:t xml:space="preserve">2022-09-23T05:02:56.792063 </w:t>
      </w:r>
      <w:r>
        <w:t xml:space="preserve">2023-09-26T03:44:45.907416 </w:t>
      </w:r>
      <w:r>
        <w:t xml:space="preserve">admin@icac.sa.gov.au </w:t>
      </w:r>
      <w:r>
        <w:t xml:space="preserve">None </w:t>
      </w:r>
      <w:r>
        <w:t xml:space="preserve">2022-07-01 </w:t>
      </w:r>
      <w:r>
        <w:t xml:space="preserve">2023-06-30 </w:t>
      </w:r>
      <w:r>
        <w:t xml:space="preserve">South Australia </w:t>
      </w:r>
      <w:r>
        <w:t xml:space="preserve">Government of South Australia </w:t>
      </w:r>
      <w:r>
        <w:t xml:space="preserve">data.sa.gov.au </w:t>
      </w:r>
      <w:r>
        <w:t xml:space="preserve">Independent Commission Against Corruption </w:t>
      </w:r>
      <w:r>
        <w:t xml:space="preserve">Annual report data </w:t>
      </w:r>
      <w:r>
        <w:t xml:space="preserve">government-reporting-and-policy </w:t>
      </w:r>
      <w:r>
        <w:t xml:space="preserve">None </w:t>
      </w:r>
      <w:r>
        <w:t xml:space="preserve">None </w:t>
      </w:r>
      <w:r>
        <w:t xml:space="preserve">None </w:t>
      </w:r>
      <w:r>
        <w:t xml:space="preserve">None </w:t>
      </w:r>
      <w:r>
        <w:t xml:space="preserve">None </w:t>
      </w:r>
    </w:p>
    <w:p>
      <w:r>
        <w:t xml:space="preserve">ICAC Reporting Data - Work health and safety and Return to work performance </w:t>
      </w:r>
      <w:r>
        <w:t>Data as reported in the Independent Commission Against Corruption Annual Report for 2022-23.</w:t>
        <w:br/>
        <w:t>Annual reporting is required by the _Independent Commission Against Corruption Act 2012_.</w:t>
        <w:br/>
        <w:t xml:space="preserve">Data reported for periods prior to 2022-23 were required under the _Independent Commissioner Against Corruption Act 2012_ and pertained to the Independent Commissioner Against Corruption and the Office for Public Integrity.  </w:t>
      </w:r>
      <w:r>
        <w:t xml:space="preserve">dataset </w:t>
      </w:r>
      <w:r>
        <w:t xml:space="preserve">eng </w:t>
      </w:r>
      <w:r>
        <w:t xml:space="preserve">Creative Commons Attribution </w:t>
      </w:r>
      <w:r>
        <w:t xml:space="preserve">active </w:t>
      </w:r>
      <w:r>
        <w:t xml:space="preserve">Linked </w:t>
      </w:r>
      <w:r>
        <w:t xml:space="preserve">annual </w:t>
      </w:r>
      <w:r>
        <w:t xml:space="preserve">/data/dataset/c2d80384-cccf-4e32-b02a-e6677a88e174 </w:t>
      </w:r>
      <w:r>
        <w:t xml:space="preserve">2022-09-23T04:59:55.510187 </w:t>
      </w:r>
      <w:r>
        <w:t xml:space="preserve">2023-09-26T03:43:05.835177 </w:t>
      </w:r>
      <w:r>
        <w:t xml:space="preserve">admin@icac.sa.gov.au </w:t>
      </w:r>
      <w:r>
        <w:t xml:space="preserve">None </w:t>
      </w:r>
      <w:r>
        <w:t xml:space="preserve">2022-07-01 </w:t>
      </w:r>
      <w:r>
        <w:t xml:space="preserve">2023-06-30 </w:t>
      </w:r>
      <w:r>
        <w:t xml:space="preserve">South Australia </w:t>
      </w:r>
      <w:r>
        <w:t xml:space="preserve">Government of South Australia </w:t>
      </w:r>
      <w:r>
        <w:t xml:space="preserve">data.sa.gov.au </w:t>
      </w:r>
      <w:r>
        <w:t xml:space="preserve">Independent Commission Against Corruption </w:t>
      </w:r>
      <w:r>
        <w:t xml:space="preserve">Annual report data </w:t>
      </w:r>
      <w:r>
        <w:t xml:space="preserve">government-reporting-and-policy </w:t>
      </w:r>
      <w:r>
        <w:t xml:space="preserve">None </w:t>
      </w:r>
      <w:r>
        <w:t xml:space="preserve">None </w:t>
      </w:r>
      <w:r>
        <w:t xml:space="preserve">None </w:t>
      </w:r>
      <w:r>
        <w:t xml:space="preserve">None </w:t>
      </w:r>
      <w:r>
        <w:t xml:space="preserve">None </w:t>
      </w:r>
    </w:p>
    <w:p>
      <w:r>
        <w:t xml:space="preserve">ICT Contract Usage Guidelines </w:t>
      </w:r>
      <w:r>
        <w:t xml:space="preserve">Information on the current Across Government ICT Contracts, suppliers and how these contracts are to be used with the South Australian Government. </w:t>
      </w:r>
      <w:r>
        <w:t xml:space="preserve">dataset </w:t>
      </w:r>
      <w:r>
        <w:t xml:space="preserve">None </w:t>
      </w:r>
      <w:r>
        <w:t xml:space="preserve">Creative Commons Attribution </w:t>
      </w:r>
      <w:r>
        <w:t xml:space="preserve">active </w:t>
      </w:r>
      <w:r>
        <w:t xml:space="preserve">Hosted </w:t>
      </w:r>
      <w:r>
        <w:t xml:space="preserve">asRequired </w:t>
      </w:r>
      <w:r>
        <w:t xml:space="preserve">/data/dataset/caad415a-3009-4949-a2cc-6505729f0e6c </w:t>
      </w:r>
      <w:r>
        <w:t xml:space="preserve">2013-03-20T04:48:46.162332 </w:t>
      </w:r>
      <w:r>
        <w:t xml:space="preserve">2015-03-03T08:10:37.262466 </w:t>
      </w:r>
      <w:r>
        <w:t xml:space="preserve">DataSA@sa.gov.au </w:t>
      </w:r>
      <w:r>
        <w:t xml:space="preserve">N/A </w:t>
      </w:r>
      <w:r>
        <w:t xml:space="preserve">N/A </w:t>
      </w:r>
      <w:r>
        <w:t xml:space="preserve">N/A </w:t>
      </w:r>
      <w:r>
        <w:t xml:space="preserve">South Australia </w:t>
      </w:r>
      <w:r>
        <w:t xml:space="preserve">Government of South Australia </w:t>
      </w:r>
      <w:r>
        <w:t xml:space="preserve">data.sa.gov.au </w:t>
      </w:r>
      <w:r>
        <w:t xml:space="preserve">Department of the Premier and Cabinet </w:t>
      </w:r>
      <w:r>
        <w:t xml:space="preserve">Contract, ICT, Supplier </w:t>
      </w:r>
      <w:r>
        <w:t xml:space="preserve">government-reporting-and-policy </w:t>
      </w:r>
      <w:r>
        <w:t xml:space="preserve">None </w:t>
      </w:r>
      <w:r>
        <w:t xml:space="preserve">None </w:t>
      </w:r>
      <w:r>
        <w:t xml:space="preserve">None </w:t>
      </w:r>
      <w:r>
        <w:t xml:space="preserve">None </w:t>
      </w:r>
      <w:r>
        <w:t xml:space="preserve">None </w:t>
      </w:r>
    </w:p>
    <w:p>
      <w:r>
        <w:t xml:space="preserve">Ikara-Flinders Ranges National Park Co-Management Board Annual Report Data </w:t>
      </w:r>
      <w:r>
        <w:t xml:space="preserve">Ikara-Flinders Ranges National Park Co-Management Board Annual Report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/data/dataset/7ba0519d-d203-4c1e-82dc-c109b358d493 </w:t>
      </w:r>
      <w:r>
        <w:t xml:space="preserve">2017-07-21T05:13:43.162737 </w:t>
      </w:r>
      <w:r>
        <w:t xml:space="preserve">2020-01-06T03:43:52.246356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government </w:t>
      </w:r>
      <w:r>
        <w:t xml:space="preserve">government-reporting-and-policy </w:t>
      </w:r>
      <w:r>
        <w:t xml:space="preserve">None </w:t>
      </w:r>
      <w:r>
        <w:t xml:space="preserve">None </w:t>
      </w:r>
      <w:r>
        <w:t xml:space="preserve">None </w:t>
      </w:r>
      <w:r>
        <w:t xml:space="preserve">None </w:t>
      </w:r>
      <w:r>
        <w:t xml:space="preserve">None </w:t>
      </w:r>
    </w:p>
    <w:p>
      <w:r>
        <w:t xml:space="preserve">Whistleblower disclosure at TRBSA </w:t>
      </w:r>
      <w:r>
        <w:t xml:space="preserve">Whistleblowers Disclosure </w:t>
      </w:r>
      <w:r>
        <w:t xml:space="preserve">dataset </w:t>
      </w:r>
      <w:r>
        <w:t xml:space="preserve">eng </w:t>
      </w:r>
      <w:r>
        <w:t xml:space="preserve">Creative Commons Attribution </w:t>
      </w:r>
      <w:r>
        <w:t xml:space="preserve">active </w:t>
      </w:r>
      <w:r>
        <w:t xml:space="preserve">Linked </w:t>
      </w:r>
      <w:r>
        <w:t xml:space="preserve">annual </w:t>
      </w:r>
      <w:r>
        <w:t xml:space="preserve">/data/dataset/a15abb85-6a50-4e09-a2f0-c537926952a0 </w:t>
      </w:r>
      <w:r>
        <w:t xml:space="preserve">2020-11-23T02:54:34.463547 </w:t>
      </w:r>
      <w:r>
        <w:t xml:space="preserve">2020-11-23T02:54:48.834414 </w:t>
      </w:r>
      <w:r>
        <w:t xml:space="preserve">communications@trb.sa.edu.au </w:t>
      </w:r>
      <w:r>
        <w:t xml:space="preserve">None </w:t>
      </w:r>
      <w:r>
        <w:t xml:space="preserve">2016-07-01 </w:t>
      </w:r>
      <w:r>
        <w:t xml:space="preserve">2020-06-30 </w:t>
      </w:r>
      <w:r>
        <w:t xml:space="preserve">SA0062407: South Australia </w:t>
      </w:r>
      <w:r>
        <w:t xml:space="preserve">Government of South Australia </w:t>
      </w:r>
      <w:r>
        <w:t xml:space="preserve">data.sa.gov.au </w:t>
      </w:r>
      <w:r>
        <w:t xml:space="preserve">Teachers Registration Board of South Australia </w:t>
      </w:r>
      <w:r>
        <w:t xml:space="preserve">education </w:t>
      </w:r>
      <w:r>
        <w:t xml:space="preserve">education-skills-and-learning </w:t>
      </w:r>
      <w:r>
        <w:t xml:space="preserve">None </w:t>
      </w:r>
      <w:r>
        <w:t xml:space="preserve">None </w:t>
      </w:r>
      <w:r>
        <w:t xml:space="preserve">None </w:t>
      </w:r>
      <w:r>
        <w:t xml:space="preserve">None </w:t>
      </w:r>
      <w:r>
        <w:t xml:space="preserve">None </w:t>
      </w:r>
    </w:p>
    <w:p>
      <w:r>
        <w:t xml:space="preserve">Index of Educational Disadvantage by school </w:t>
      </w:r>
      <w:r>
        <w:t>The Index of Educational Disadvantage for SA Government schools, each year from 2017 (not 2019).</w:t>
        <w:br/>
        <w:br/>
        <w:t xml:space="preserve">The Index of Educational Disadvantage is a socio-economic index, used by the Department for Education to allocate resources to schools to address educational disadvantage related to socio-economic status.  </w:t>
        <w:br/>
        <w:br/>
        <w:t xml:space="preserve">The most disadvantaged schools have an index of 1, the least disadvantaged have an index of 7. </w:t>
        <w:br/>
        <w:br/>
        <w:t xml:space="preserve">More information on the Index of Educational Disadvantage is available at </w:t>
        <w:br/>
        <w:t xml:space="preserve">https://www.education.sa.gov.au/sites/g/files/net691/f/educational_disadvantage_index_explanation.pdf </w:t>
      </w:r>
      <w:r>
        <w:t xml:space="preserve">dataset </w:t>
      </w:r>
      <w:r>
        <w:t xml:space="preserve">eng </w:t>
      </w:r>
      <w:r>
        <w:t xml:space="preserve">Creative Commons Attribution </w:t>
      </w:r>
      <w:r>
        <w:t xml:space="preserve">active </w:t>
      </w:r>
      <w:r>
        <w:t xml:space="preserve">Linked </w:t>
      </w:r>
      <w:r>
        <w:t xml:space="preserve">annual </w:t>
      </w:r>
      <w:r>
        <w:t xml:space="preserve">/data/dataset/4ab8a539-eab5-48e2-8d88-a599d6114126 </w:t>
      </w:r>
      <w:r>
        <w:t xml:space="preserve">2018-05-11T06:07:20.609358 </w:t>
      </w:r>
      <w:r>
        <w:t xml:space="preserve">2023-11-21T00:51:46.688897 </w:t>
      </w:r>
      <w:r>
        <w:t xml:space="preserve">Education.DataReprtingAnalytics@sa.gov.au  </w:t>
      </w:r>
      <w:r>
        <w:t xml:space="preserve">By school </w:t>
      </w:r>
      <w:r>
        <w:t xml:space="preserve">2017-08-01 </w:t>
      </w:r>
      <w:r>
        <w:t xml:space="preserve">2023-11-09 </w:t>
      </w:r>
      <w:r>
        <w:t xml:space="preserve">South Australia </w:t>
      </w:r>
      <w:r>
        <w:t xml:space="preserve">Government of South Australia </w:t>
      </w:r>
      <w:r>
        <w:t xml:space="preserve">data.sa.gov.au </w:t>
      </w:r>
      <w:r>
        <w:t xml:space="preserve">Department for Education </w:t>
      </w:r>
      <w:r>
        <w:t xml:space="preserve">disadvantage, education, government, index, schools, socio-economic </w:t>
      </w:r>
      <w:r>
        <w:t xml:space="preserve">None </w:t>
      </w:r>
      <w:r>
        <w:t xml:space="preserve">None </w:t>
      </w:r>
      <w:r>
        <w:t xml:space="preserve">None </w:t>
      </w:r>
      <w:r>
        <w:t xml:space="preserve">None </w:t>
      </w:r>
      <w:r>
        <w:t xml:space="preserve">None </w:t>
      </w:r>
      <w:r>
        <w:t xml:space="preserve">None </w:t>
      </w:r>
    </w:p>
    <w:p>
      <w:r>
        <w:t xml:space="preserve">Indicators of Community Strength 2007 </w:t>
      </w:r>
      <w:r>
        <w:t xml:space="preserve">This study is a comprehensive survey of community strength across South Australia.  In 2007, it gathered information from over 8,000 people in South Australia about their perceptions of, and involvement in, their local community.  The large sample size enables reporting by local areas (e.g. Local Government Areas).  </w:t>
      </w:r>
      <w:r>
        <w:t xml:space="preserve">dataset </w:t>
      </w:r>
      <w:r>
        <w:t xml:space="preserve">None </w:t>
      </w:r>
      <w:r>
        <w:t xml:space="preserve">Creative Commons Attribution </w:t>
      </w:r>
      <w:r>
        <w:t xml:space="preserve">active </w:t>
      </w:r>
      <w:r>
        <w:t xml:space="preserve">Hosted </w:t>
      </w:r>
      <w:r>
        <w:t xml:space="preserve">Once off </w:t>
      </w:r>
      <w:r>
        <w:t xml:space="preserve">/data/dataset/b584938f-3f3a-4821-93b9-e44adf8e6884 </w:t>
      </w:r>
      <w:r>
        <w:t xml:space="preserve">2014-06-27T00:23:24.864091 </w:t>
      </w:r>
      <w:r>
        <w:t xml:space="preserve">2015-03-03T08:17:44.090994 </w:t>
      </w:r>
      <w:r>
        <w:t xml:space="preserve">None </w:t>
      </w:r>
      <w:r>
        <w:t xml:space="preserve">One time point – 2007 </w:t>
      </w:r>
      <w:r>
        <w:t xml:space="preserve">2007 </w:t>
      </w:r>
      <w:r>
        <w:t xml:space="preserve">N/A </w:t>
      </w:r>
      <w:r>
        <w:t xml:space="preserve">Local Government Areas across metropolitan Adelaide and larger regional areas </w:t>
      </w:r>
      <w:r>
        <w:t xml:space="preserve">Government of South Australia </w:t>
      </w:r>
      <w:r>
        <w:t xml:space="preserve">data.sa.gov.au </w:t>
      </w:r>
      <w:r>
        <w:t xml:space="preserve">Department of Human Services </w:t>
      </w:r>
      <w:r>
        <w:t xml:space="preserve">community, indicators, smaller areas, strength </w:t>
      </w:r>
      <w:r>
        <w:t xml:space="preserve">community-information-and-citizen-services </w:t>
      </w:r>
      <w:r>
        <w:t xml:space="preserve">None </w:t>
      </w:r>
      <w:r>
        <w:t xml:space="preserve">None </w:t>
      </w:r>
      <w:r>
        <w:t xml:space="preserve">None </w:t>
      </w:r>
      <w:r>
        <w:t xml:space="preserve">None </w:t>
      </w:r>
      <w:r>
        <w:t xml:space="preserve">None </w:t>
      </w:r>
    </w:p>
    <w:p>
      <w:r>
        <w:t xml:space="preserve">Indicators of Community Strength 2013 </w:t>
      </w:r>
      <w:r>
        <w:t xml:space="preserve">This study is a comprehensive survey of community strength across South Australia.  In 2013, it gathered information from over 10,000 people in South Australia about their perceptions of, and involvement in, their local community.  The large sample size enables reporting by local areas (e.g. Local Government Areas).  </w:t>
      </w:r>
      <w:r>
        <w:t xml:space="preserve">dataset </w:t>
      </w:r>
      <w:r>
        <w:t xml:space="preserve">None </w:t>
      </w:r>
      <w:r>
        <w:t xml:space="preserve">Creative Commons Attribution </w:t>
      </w:r>
      <w:r>
        <w:t xml:space="preserve">active </w:t>
      </w:r>
      <w:r>
        <w:t xml:space="preserve">Hosted </w:t>
      </w:r>
      <w:r>
        <w:t xml:space="preserve">Once off </w:t>
      </w:r>
      <w:r>
        <w:t xml:space="preserve">/data/dataset/de39e54a-c9d7-47d2-9325-418808201326 </w:t>
      </w:r>
      <w:r>
        <w:t xml:space="preserve">2014-06-27T00:31:06.694643 </w:t>
      </w:r>
      <w:r>
        <w:t xml:space="preserve">2015-03-03T08:17:44.939772 </w:t>
      </w:r>
      <w:r>
        <w:t xml:space="preserve">None </w:t>
      </w:r>
      <w:r>
        <w:t xml:space="preserve">One time point – 2013 </w:t>
      </w:r>
      <w:r>
        <w:t xml:space="preserve">2013 </w:t>
      </w:r>
      <w:r>
        <w:t xml:space="preserve">N/A </w:t>
      </w:r>
      <w:r>
        <w:t xml:space="preserve">Local Government Areas across metropolitan Adelaide and larger regional areas </w:t>
      </w:r>
      <w:r>
        <w:t xml:space="preserve">Government of South Australia </w:t>
      </w:r>
      <w:r>
        <w:t xml:space="preserve">data.sa.gov.au </w:t>
      </w:r>
      <w:r>
        <w:t xml:space="preserve">Department of Human Services </w:t>
      </w:r>
      <w:r>
        <w:t xml:space="preserve">community, indicators, smaller areas, strength </w:t>
      </w:r>
      <w:r>
        <w:t xml:space="preserve">community-information-and-citizen-services </w:t>
      </w:r>
      <w:r>
        <w:t xml:space="preserve">None </w:t>
      </w:r>
      <w:r>
        <w:t xml:space="preserve">None </w:t>
      </w:r>
      <w:r>
        <w:t xml:space="preserve">None </w:t>
      </w:r>
      <w:r>
        <w:t xml:space="preserve">None </w:t>
      </w:r>
      <w:r>
        <w:t xml:space="preserve">None </w:t>
      </w:r>
    </w:p>
    <w:p>
      <w:r>
        <w:t xml:space="preserve">Individualised Funding </w:t>
      </w:r>
      <w:r>
        <w:t>Number of Clients and Providers funded to provide Service Types by Disability SA Region and by Financial Year.</w:t>
        <w:br/>
        <w:br/>
        <w:t xml:space="preserve">This data covers each financial year starting in 2011 to 2015. The dataset includes: the financial year, the region, service type, the number of clients and providers. </w:t>
      </w:r>
      <w:r>
        <w:t xml:space="preserve">dataset </w:t>
      </w:r>
      <w:r>
        <w:t xml:space="preserve">English </w:t>
      </w:r>
      <w:r>
        <w:t xml:space="preserve">Creative Commons Attribution </w:t>
      </w:r>
      <w:r>
        <w:t xml:space="preserve">active </w:t>
      </w:r>
      <w:r>
        <w:t xml:space="preserve">Hosted </w:t>
      </w:r>
      <w:r>
        <w:t xml:space="preserve">annually </w:t>
      </w:r>
      <w:r>
        <w:t xml:space="preserve">/data/dataset/01f54a1b-4453-4934-947a-9a06d5b240d7 </w:t>
      </w:r>
      <w:r>
        <w:t xml:space="preserve">2016-07-07T01:50:14.224666 </w:t>
      </w:r>
      <w:r>
        <w:t xml:space="preserve">2018-06-01T09:01:02.390329 </w:t>
      </w:r>
      <w:r>
        <w:t xml:space="preserve">DLDCSIDisabilitySABusinessServices@dcsi.sa.gov.au </w:t>
      </w:r>
      <w:r>
        <w:t xml:space="preserve">None </w:t>
      </w:r>
      <w:r>
        <w:t xml:space="preserve">2014-07-01 </w:t>
      </w:r>
      <w:r>
        <w:t xml:space="preserve">2015-06-30 </w:t>
      </w:r>
      <w:r>
        <w:t xml:space="preserve">South Australia </w:t>
      </w:r>
      <w:r>
        <w:t xml:space="preserve">Government of South Australia </w:t>
      </w:r>
      <w:r>
        <w:t xml:space="preserve">data.sa.gov.au </w:t>
      </w:r>
      <w:r>
        <w:t xml:space="preserve">Department of Human Services </w:t>
      </w:r>
      <w:r>
        <w:t xml:space="preserve">Disability, DisabilitySA, Service </w:t>
      </w:r>
      <w:r>
        <w:t xml:space="preserve">government-reporting-and-policy </w:t>
      </w:r>
      <w:r>
        <w:t xml:space="preserve">None </w:t>
      </w:r>
      <w:r>
        <w:t xml:space="preserve">None </w:t>
      </w:r>
      <w:r>
        <w:t xml:space="preserve">None </w:t>
      </w:r>
      <w:r>
        <w:t xml:space="preserve">None </w:t>
      </w:r>
      <w:r>
        <w:t xml:space="preserve">None </w:t>
      </w:r>
    </w:p>
    <w:p>
      <w:r>
        <w:t xml:space="preserve">Industrial Land </w:t>
      </w:r>
      <w:r>
        <w:t xml:space="preserve">Land located wholly or partially in industrial zones, including anticipated future industrial zones, and assessed as either vacant, agricultural or developed. </w:t>
      </w:r>
      <w:r>
        <w:t xml:space="preserve">dataset </w:t>
      </w:r>
      <w:r>
        <w:t xml:space="preserve">aar </w:t>
      </w:r>
      <w:r>
        <w:t xml:space="preserve">Creative Commons Attribution </w:t>
      </w:r>
      <w:r>
        <w:t xml:space="preserve">active </w:t>
      </w:r>
      <w:r>
        <w:t xml:space="preserve">Linked </w:t>
      </w:r>
      <w:r>
        <w:t xml:space="preserve">daily </w:t>
      </w:r>
      <w:r>
        <w:t xml:space="preserve">/data/dataset/cb89ed09-bda8-4296-820f-84000b03ca6b </w:t>
      </w:r>
      <w:r>
        <w:t xml:space="preserve">2019-06-06T03:01:35.165250 </w:t>
      </w:r>
      <w:r>
        <w:t xml:space="preserve">2023-05-05T00:42:48.555865 </w:t>
      </w:r>
      <w:r>
        <w:t xml:space="preserve">dti.reception@sa.gov.au  </w:t>
      </w:r>
      <w:r>
        <w:t xml:space="preserve">None </w:t>
      </w:r>
      <w:r>
        <w:t xml:space="preserve">2018 </w:t>
      </w:r>
      <w:r>
        <w:t xml:space="preserve">None </w:t>
      </w:r>
      <w:r>
        <w:t xml:space="preserve">South Australia </w:t>
      </w:r>
      <w:r>
        <w:t xml:space="preserve">South Australian Government </w:t>
      </w:r>
      <w:r>
        <w:t xml:space="preserve">data.sa.gov.au </w:t>
      </w:r>
      <w:r>
        <w:t xml:space="preserve">Department for Trade and Investment </w:t>
      </w:r>
      <w:r>
        <w:t xml:space="preserve">industry, land, landuse </w:t>
      </w:r>
      <w:r>
        <w:t xml:space="preserve">housing-land-planning-and-infrastructure </w:t>
      </w:r>
      <w:r>
        <w:t xml:space="preserve">None </w:t>
      </w:r>
      <w:r>
        <w:t xml:space="preserve">None </w:t>
      </w:r>
      <w:r>
        <w:t xml:space="preserve">None </w:t>
      </w:r>
      <w:r>
        <w:t xml:space="preserve">None </w:t>
      </w:r>
      <w:r>
        <w:t xml:space="preserve">None </w:t>
      </w:r>
    </w:p>
    <w:p>
      <w:r>
        <w:t xml:space="preserve">Department for Industry, Innovation and Science Annual Report Statistics </w:t>
      </w:r>
      <w:r>
        <w:t xml:space="preserve">This dataset contains Department for Industry, Innovation and Science annual report data from July 2022 (where available) onwards. The data displays: the quantity and nature of complaints, money spent on consultants and contractors, number of executives employed, Work Health and Safety performance and reports of fraud. </w:t>
      </w:r>
      <w:r>
        <w:t xml:space="preserve">dataset </w:t>
      </w:r>
      <w:r>
        <w:t xml:space="preserve">eng </w:t>
      </w:r>
      <w:r>
        <w:t xml:space="preserve">Creative Commons Attribution </w:t>
      </w:r>
      <w:r>
        <w:t xml:space="preserve">active </w:t>
      </w:r>
      <w:r>
        <w:t xml:space="preserve">Linked </w:t>
      </w:r>
      <w:r>
        <w:t xml:space="preserve">annual </w:t>
      </w:r>
      <w:r>
        <w:t xml:space="preserve">/data/dataset/35837190-4957-4bae-8dc2-2b4f51902d1e </w:t>
      </w:r>
      <w:r>
        <w:t xml:space="preserve">2023-08-02T00:45:07.913556 </w:t>
      </w:r>
      <w:r>
        <w:t xml:space="preserve">2023-11-15T02:19:47.687735 </w:t>
      </w:r>
      <w:r>
        <w:t xml:space="preserve">diisreception@sa.gov.au </w:t>
      </w:r>
      <w:r>
        <w:t xml:space="preserve">None </w:t>
      </w:r>
      <w:r>
        <w:t xml:space="preserve">2022-07-01 </w:t>
      </w:r>
      <w:r>
        <w:t xml:space="preserve">None </w:t>
      </w:r>
      <w:r>
        <w:t xml:space="preserve">South Australia </w:t>
      </w:r>
      <w:r>
        <w:t xml:space="preserve">Government of South Australia </w:t>
      </w:r>
      <w:r>
        <w:t xml:space="preserve">data.sa.gov.au </w:t>
      </w:r>
      <w:r>
        <w:t xml:space="preserve">Department for Industry, Innovation and Science </w:t>
      </w:r>
      <w:r>
        <w:t xml:space="preserve">Annual Report, Consultants, DIIS, Executive  Employment, Fraud, Public Complaints, Public Interest Disclosures, Return to Work, WHS </w:t>
      </w:r>
      <w:r>
        <w:t xml:space="preserve">None </w:t>
      </w:r>
      <w:r>
        <w:t xml:space="preserve">None </w:t>
      </w:r>
      <w:r>
        <w:t xml:space="preserve">None </w:t>
      </w:r>
      <w:r>
        <w:t xml:space="preserve">None </w:t>
      </w:r>
      <w:r>
        <w:t xml:space="preserve">None </w:t>
      </w:r>
      <w:r>
        <w:t xml:space="preserve">None </w:t>
      </w:r>
    </w:p>
    <w:p>
      <w:r>
        <w:t xml:space="preserve">Infrastructure SA Executives </w:t>
      </w:r>
      <w:r>
        <w:t xml:space="preserve">Executive data for Infrastructure SA. </w:t>
      </w:r>
      <w:r>
        <w:t xml:space="preserve">dataset </w:t>
      </w:r>
      <w:r>
        <w:t xml:space="preserve">eng </w:t>
      </w:r>
      <w:r>
        <w:t xml:space="preserve">Creative Commons Attribution </w:t>
      </w:r>
      <w:r>
        <w:t xml:space="preserve">active </w:t>
      </w:r>
      <w:r>
        <w:t xml:space="preserve">Linked </w:t>
      </w:r>
      <w:r>
        <w:t xml:space="preserve">annual </w:t>
      </w:r>
      <w:r>
        <w:t xml:space="preserve">/data/dataset/a518e35d-fe42-4cc5-85e7-81f115e0dbf0 </w:t>
      </w:r>
      <w:r>
        <w:t xml:space="preserve">2021-09-21T02:42:55.310110 </w:t>
      </w:r>
      <w:r>
        <w:t xml:space="preserve">2023-09-05T00:43:02.737672 </w:t>
      </w:r>
      <w:r>
        <w:t xml:space="preserve">infrastructure@sa.gov.au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Infrastructure SA </w:t>
      </w:r>
      <w:r>
        <w:t xml:space="preserve">annual report, data, execuitve, infrastructuresa, isa </w:t>
      </w:r>
      <w:r>
        <w:t xml:space="preserve">None </w:t>
      </w:r>
      <w:r>
        <w:t xml:space="preserve">None </w:t>
      </w:r>
      <w:r>
        <w:t xml:space="preserve">None </w:t>
      </w:r>
      <w:r>
        <w:t xml:space="preserve">None </w:t>
      </w:r>
      <w:r>
        <w:t xml:space="preserve">None </w:t>
      </w:r>
      <w:r>
        <w:t xml:space="preserve">None </w:t>
      </w:r>
    </w:p>
    <w:p>
      <w:r>
        <w:t xml:space="preserve">Infrastructure SA Public Interest Disclosure </w:t>
      </w:r>
      <w:r>
        <w:t xml:space="preserve">Number of occasions on which public interest information has been disclosed to a responsible officer under the Public Interest Disclosure Act 2018. </w:t>
      </w:r>
      <w:r>
        <w:t xml:space="preserve">dataset </w:t>
      </w:r>
      <w:r>
        <w:t xml:space="preserve">eng </w:t>
      </w:r>
      <w:r>
        <w:t xml:space="preserve">Creative Commons Attribution </w:t>
      </w:r>
      <w:r>
        <w:t xml:space="preserve">active </w:t>
      </w:r>
      <w:r>
        <w:t xml:space="preserve">Linked </w:t>
      </w:r>
      <w:r>
        <w:t xml:space="preserve">annual </w:t>
      </w:r>
      <w:r>
        <w:t xml:space="preserve">/data/dataset/a669c49a-c0be-4ee1-b351-9bbaff393a21 </w:t>
      </w:r>
      <w:r>
        <w:t xml:space="preserve">2023-09-05T01:04:39.602498 </w:t>
      </w:r>
      <w:r>
        <w:t xml:space="preserve">2023-09-05T01:05:23.324928 </w:t>
      </w:r>
      <w:r>
        <w:t xml:space="preserve">infrastructure@sa.gov.au </w:t>
      </w:r>
      <w:r>
        <w:t xml:space="preserve">None </w:t>
      </w:r>
      <w:r>
        <w:t xml:space="preserve">2020-07-01 </w:t>
      </w:r>
      <w:r>
        <w:t xml:space="preserve">None </w:t>
      </w:r>
      <w:r>
        <w:t xml:space="preserve">SA0062407: South Australia </w:t>
      </w:r>
      <w:r>
        <w:t xml:space="preserve">Government of South Australia </w:t>
      </w:r>
      <w:r>
        <w:t xml:space="preserve">data.sa.gov.au </w:t>
      </w:r>
      <w:r>
        <w:t xml:space="preserve">Infrastructure SA </w:t>
      </w:r>
      <w:r>
        <w:t xml:space="preserve">protection, protection act, whistleblower, whistleblower disclosures, whistleblower protection act </w:t>
      </w:r>
      <w:r>
        <w:t xml:space="preserve">government-reporting-and-policy </w:t>
      </w:r>
      <w:r>
        <w:t xml:space="preserve">None </w:t>
      </w:r>
      <w:r>
        <w:t xml:space="preserve">None </w:t>
      </w:r>
      <w:r>
        <w:t xml:space="preserve">None </w:t>
      </w:r>
      <w:r>
        <w:t xml:space="preserve">None </w:t>
      </w:r>
      <w:r>
        <w:t xml:space="preserve">None </w:t>
      </w:r>
    </w:p>
    <w:p>
      <w:r>
        <w:t xml:space="preserve">Infrastructure SA Work Health and Safety and Return to Work Performance </w:t>
      </w:r>
      <w:r>
        <w:t xml:space="preserve">Infrastructure SA WHS Claims. </w:t>
      </w:r>
      <w:r>
        <w:t xml:space="preserve">dataset </w:t>
      </w:r>
      <w:r>
        <w:t xml:space="preserve">eng </w:t>
      </w:r>
      <w:r>
        <w:t xml:space="preserve">Creative Commons Attribution </w:t>
      </w:r>
      <w:r>
        <w:t xml:space="preserve">active </w:t>
      </w:r>
      <w:r>
        <w:t xml:space="preserve">Linked </w:t>
      </w:r>
      <w:r>
        <w:t xml:space="preserve">annual </w:t>
      </w:r>
      <w:r>
        <w:t xml:space="preserve">/data/dataset/9021b244-67f7-4936-93c4-d1a6595b16c6 </w:t>
      </w:r>
      <w:r>
        <w:t xml:space="preserve">2021-09-21T02:55:29.846463 </w:t>
      </w:r>
      <w:r>
        <w:t xml:space="preserve">2023-09-05T00:43:48.017748 </w:t>
      </w:r>
      <w:r>
        <w:t xml:space="preserve">infrastructure@sa.gov.au </w:t>
      </w:r>
      <w:r>
        <w:t xml:space="preserve">None </w:t>
      </w:r>
      <w:r>
        <w:t xml:space="preserve">2020-07-01 </w:t>
      </w:r>
      <w:r>
        <w:t xml:space="preserve">2022-06-30 </w:t>
      </w:r>
      <w:r>
        <w:t xml:space="preserve">SA0062407: South Australia </w:t>
      </w:r>
      <w:r>
        <w:t xml:space="preserve">Government of South Australia </w:t>
      </w:r>
      <w:r>
        <w:t xml:space="preserve">data.sa.gov.au </w:t>
      </w:r>
      <w:r>
        <w:t xml:space="preserve">Infrastructure SA </w:t>
      </w:r>
      <w:r>
        <w:t xml:space="preserve">Infrastructure SA, ISA, return to work performance, WHS, Work Health and Safety and Return to Work Performance </w:t>
      </w:r>
      <w:r>
        <w:t xml:space="preserve">government-reporting-and-policy </w:t>
      </w:r>
      <w:r>
        <w:t xml:space="preserve">None </w:t>
      </w:r>
      <w:r>
        <w:t xml:space="preserve">None </w:t>
      </w:r>
      <w:r>
        <w:t xml:space="preserve">None </w:t>
      </w:r>
      <w:r>
        <w:t xml:space="preserve">None </w:t>
      </w:r>
      <w:r>
        <w:t xml:space="preserve">None </w:t>
      </w:r>
    </w:p>
    <w:p>
      <w:r>
        <w:t xml:space="preserve">Inherent Soil Fertility </w:t>
      </w:r>
      <w:r>
        <w:t xml:space="preserve">Inherent fertility is a relative indicator of the soil's capacity to retain and release nutrients for uptake by plants, and is associated with clay and organic matter content. Mapping shows the estimated average inherent fertility based on soils present in each map unit, while detailed proportion data are supplied for calculating respective areas of each inherent fertility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/data/dataset/4b0d189d-c30e-4236-ab3b-fb223ffa8d9c </w:t>
      </w:r>
      <w:r>
        <w:t xml:space="preserve">2016-06-09T03:30:13.480132 </w:t>
      </w:r>
      <w:r>
        <w:t xml:space="preserve">2020-02-18T23:04:05.519862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Injured Bicyclists Under 16 Years of Age: Case Data </w:t>
      </w:r>
      <w:r>
        <w:t>The South Australian injury surveillance data was collected from the casualty services of several metropolitan public hospitals.  The exercise was conducted from 1986 through June 2013.  The objective was to identify the circumstances associated with hospital-treated injury, in order to better target opportunities for prevention.  A number of important safety measures resulted directly from this work.</w:t>
        <w:br/>
        <w:br/>
        <w:t>NB.  The historical success in capturing cases varied by year.</w:t>
        <w:br/>
        <w:t xml:space="preserve"> </w:t>
      </w:r>
      <w:r>
        <w:t xml:space="preserve">dataset </w:t>
      </w:r>
      <w:r>
        <w:t xml:space="preserve">English </w:t>
      </w:r>
      <w:r>
        <w:t xml:space="preserve">Creative Commons Attribution </w:t>
      </w:r>
      <w:r>
        <w:t xml:space="preserve">active </w:t>
      </w:r>
      <w:r>
        <w:t xml:space="preserve">Hosted </w:t>
      </w:r>
      <w:r>
        <w:t xml:space="preserve">asRequired </w:t>
      </w:r>
      <w:r>
        <w:t xml:space="preserve">/data/dataset/719c3371-c845-42fd-aa29-24b89f3a150c </w:t>
      </w:r>
      <w:r>
        <w:t xml:space="preserve">2014-05-28T05:05:36.906530 </w:t>
      </w:r>
      <w:r>
        <w:t xml:space="preserve">2016-06-09T01:51:06.399599 </w:t>
      </w:r>
      <w:r>
        <w:t xml:space="preserve">DACRDataRequests@health.sa.gov.au </w:t>
      </w:r>
      <w:r>
        <w:t xml:space="preserve">Unit records </w:t>
      </w:r>
      <w:r>
        <w:t xml:space="preserve">1986-2013 </w:t>
      </w:r>
      <w:r>
        <w:t xml:space="preserve">None </w:t>
      </w:r>
      <w:r>
        <w:t xml:space="preserve">Metropolitan Adelaide </w:t>
      </w:r>
      <w:r>
        <w:t xml:space="preserve">Government of South Australia </w:t>
      </w:r>
      <w:r>
        <w:t xml:space="preserve">data.sa.gov.au </w:t>
      </w:r>
      <w:r>
        <w:t xml:space="preserve">SA Health </w:t>
      </w:r>
      <w:r>
        <w:t xml:space="preserve">bicycle, cases, Child, cyclist, hospital, injury, motor vehicle </w:t>
      </w:r>
      <w:r>
        <w:t xml:space="preserve">health-and-wellbeing </w:t>
      </w:r>
      <w:r>
        <w:t xml:space="preserve">None </w:t>
      </w:r>
      <w:r>
        <w:t xml:space="preserve">None </w:t>
      </w:r>
      <w:r>
        <w:t xml:space="preserve">None </w:t>
      </w:r>
      <w:r>
        <w:t xml:space="preserve">None </w:t>
      </w:r>
      <w:r>
        <w:t xml:space="preserve">None </w:t>
      </w:r>
    </w:p>
    <w:p>
      <w:r>
        <w:t xml:space="preserve">SAFA Insurance Cost Categories </w:t>
      </w:r>
      <w:r>
        <w:t xml:space="preserve">Shows the estimated cost of insurance by type and the number of claims during the financial year </w:t>
      </w:r>
      <w:r>
        <w:t xml:space="preserve">dataset </w:t>
      </w:r>
      <w:r>
        <w:t xml:space="preserve">aus </w:t>
      </w:r>
      <w:r>
        <w:t xml:space="preserve">Creative Commons Attribution </w:t>
      </w:r>
      <w:r>
        <w:t xml:space="preserve">active </w:t>
      </w:r>
      <w:r>
        <w:t xml:space="preserve">Linked </w:t>
      </w:r>
      <w:r>
        <w:t xml:space="preserve">annual </w:t>
      </w:r>
      <w:r>
        <w:t xml:space="preserve">/data/dataset/3cc8dcd5-c211-4a03-a87b-16a4a5fca700 </w:t>
      </w:r>
      <w:r>
        <w:t xml:space="preserve">2018-11-05T22:40:16.469575 </w:t>
      </w:r>
      <w:r>
        <w:t xml:space="preserve">2020-11-10T02:22:05.349741 </w:t>
      </w:r>
      <w:r>
        <w:t xml:space="preserve">mail.SAFA@sa.gov.au </w:t>
      </w:r>
      <w:r>
        <w:t xml:space="preserve">Department, Organisation, Branch </w:t>
      </w:r>
      <w:r>
        <w:t xml:space="preserve">2016-01-07 </w:t>
      </w:r>
      <w:r>
        <w:t xml:space="preserve">2020-06-30 </w:t>
      </w:r>
      <w:r>
        <w:t xml:space="preserve">South Australia </w:t>
      </w:r>
      <w:r>
        <w:t xml:space="preserve">Government of South Australia </w:t>
      </w:r>
      <w:r>
        <w:t xml:space="preserve">data.sa.gov.au </w:t>
      </w:r>
      <w:r>
        <w:t xml:space="preserve">South Australian Government Financing Authority (SAFA) </w:t>
      </w:r>
      <w:r>
        <w:t xml:space="preserve">annual report, government, insurance </w:t>
      </w:r>
      <w:r>
        <w:t xml:space="preserve">finance-and-employment, government-reporting-and-policy </w:t>
      </w:r>
      <w:r>
        <w:t xml:space="preserve">None </w:t>
      </w:r>
      <w:r>
        <w:t xml:space="preserve">None </w:t>
      </w:r>
      <w:r>
        <w:t xml:space="preserve">None </w:t>
      </w:r>
      <w:r>
        <w:t xml:space="preserve">None </w:t>
      </w:r>
      <w:r>
        <w:t xml:space="preserve">None </w:t>
      </w:r>
    </w:p>
    <w:p>
      <w:r>
        <w:t xml:space="preserve">Intended destination by reason </w:t>
      </w:r>
      <w:r>
        <w:t>Intended destination (eg employment, further education) of students who have left the SA government school system or moved schools within the SA government school system. Data is for the previous 12 months (February to February), each year from 2014.</w:t>
        <w:br/>
        <w:br/>
        <w:t>Important notes:</w:t>
        <w:br/>
        <w:br/>
        <w:t>•</w:t>
        <w:tab/>
        <w:t xml:space="preserve">Includes students who have left the SA government school system or moved schools within the SA government school system. </w:t>
        <w:br/>
        <w:t xml:space="preserve"> </w:t>
        <w:br/>
        <w:t>•</w:t>
        <w:tab/>
        <w:t>Destination data is entered by school at the time of departure and may not reflect the final destination.</w:t>
        <w:br/>
        <w:br/>
        <w:t>•</w:t>
        <w:tab/>
        <w:t>Students may be counted more than once if they left the SA government school system and re-entered within the same year.</w:t>
        <w:br/>
        <w:br/>
        <w:t>•</w:t>
        <w:tab/>
        <w:t>Ages 4 years and under are excluded.</w:t>
        <w:br/>
        <w:br/>
        <w:t>•</w:t>
        <w:tab/>
        <w:t>Students with a Full-time Equivalent (FTE) of less than 0.4 are excluded from the person count.</w:t>
        <w:br/>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/data/dataset/ccbbc692-3ae4-4373-8323-f3dd0d1ae599 </w:t>
      </w:r>
      <w:r>
        <w:t xml:space="preserve">2019-03-01T04:06:27.841090 </w:t>
      </w:r>
      <w:r>
        <w:t xml:space="preserve">2023-12-01T00:02:20.114897 </w:t>
      </w:r>
      <w:r>
        <w:t xml:space="preserve">Education.DataReportingAnalytics@sa.gov.au  </w:t>
      </w:r>
      <w:r>
        <w:t xml:space="preserve">Aggregated by year </w:t>
      </w:r>
      <w:r>
        <w:t xml:space="preserve">2014-01-01 </w:t>
      </w:r>
      <w:r>
        <w:t xml:space="preserve">2023-01-01 </w:t>
      </w:r>
      <w:r>
        <w:t xml:space="preserve">South Australia </w:t>
      </w:r>
      <w:r>
        <w:t xml:space="preserve">Government of South Australia </w:t>
      </w:r>
      <w:r>
        <w:t xml:space="preserve">data.sa.gov.au </w:t>
      </w:r>
      <w:r>
        <w:t xml:space="preserve">Department for Education </w:t>
      </w:r>
      <w:r>
        <w:t xml:space="preserve">destination, Education, Government Schools, left, moved, Students </w:t>
      </w:r>
      <w:r>
        <w:t xml:space="preserve">education-skills-and-learning, government-reporting-and-policy, community-information-and-citizen-services </w:t>
      </w:r>
      <w:r>
        <w:t xml:space="preserve">None </w:t>
      </w:r>
      <w:r>
        <w:t xml:space="preserve">None </w:t>
      </w:r>
      <w:r>
        <w:t xml:space="preserve">None </w:t>
      </w:r>
      <w:r>
        <w:t xml:space="preserve">None </w:t>
      </w:r>
      <w:r>
        <w:t xml:space="preserve">None </w:t>
      </w:r>
    </w:p>
    <w:p>
      <w:r>
        <w:t xml:space="preserve">Intensive English Language Program / New Arrivals Program </w:t>
      </w:r>
      <w:r>
        <w:t>Full-time equivalent enrolments accessing the Intensive English Language Program at Primary School (IELP) or New Arrivals Program at Secondary School (NAP), collected from 2012 as part of the annual enrolment data collection in Term 3.</w:t>
        <w:br/>
        <w:br/>
        <w:t xml:space="preserve">Students accessing the IELP (Primary) or NAP (Secondary) include new arrivals to Australia or Aboriginal students who have minimal English. </w:t>
        <w:br/>
        <w:br/>
        <w:t xml:space="preserve">Newly arrived students need to have enrolled in an Australian school within 12 months of arrival (18 months for students in Reception or Year one). </w:t>
      </w:r>
      <w:r>
        <w:t xml:space="preserve">dataset </w:t>
      </w:r>
      <w:r>
        <w:t xml:space="preserve">eng </w:t>
      </w:r>
      <w:r>
        <w:t xml:space="preserve">Creative Commons Attribution </w:t>
      </w:r>
      <w:r>
        <w:t xml:space="preserve">active </w:t>
      </w:r>
      <w:r>
        <w:t xml:space="preserve">Linked </w:t>
      </w:r>
      <w:r>
        <w:t xml:space="preserve">annual </w:t>
      </w:r>
      <w:r>
        <w:t xml:space="preserve">/data/dataset/d09c02db-fbcf-4df3-8821-f1665c6f2654 </w:t>
      </w:r>
      <w:r>
        <w:t xml:space="preserve">2018-05-11T05:48:52.677882 </w:t>
      </w:r>
      <w:r>
        <w:t xml:space="preserve">2023-01-30T23:32:57.756245 </w:t>
      </w:r>
      <w:r>
        <w:t xml:space="preserve">Education.DataReportingAnalytics@sa.gov.au  </w:t>
      </w:r>
      <w:r>
        <w:t xml:space="preserve">Aggregated by year </w:t>
      </w:r>
      <w:r>
        <w:t xml:space="preserve">2012-08-01 </w:t>
      </w:r>
      <w:r>
        <w:t xml:space="preserve">2022-08-01 </w:t>
      </w:r>
      <w:r>
        <w:t xml:space="preserve">South Australia </w:t>
      </w:r>
      <w:r>
        <w:t xml:space="preserve">Government of South Australia </w:t>
      </w:r>
      <w:r>
        <w:t xml:space="preserve">data.sa.gov.au </w:t>
      </w:r>
      <w:r>
        <w:t xml:space="preserve">Department for Education </w:t>
      </w:r>
      <w:r>
        <w:t xml:space="preserve">education, government, IELP, language, NAP, program, schools, students </w:t>
      </w:r>
      <w:r>
        <w:t xml:space="preserve">education-skills-and-learning </w:t>
      </w:r>
      <w:r>
        <w:t xml:space="preserve">None </w:t>
      </w:r>
      <w:r>
        <w:t xml:space="preserve">None </w:t>
      </w:r>
      <w:r>
        <w:t xml:space="preserve">None </w:t>
      </w:r>
      <w:r>
        <w:t xml:space="preserve">None </w:t>
      </w:r>
      <w:r>
        <w:t xml:space="preserve">None </w:t>
      </w:r>
    </w:p>
    <w:p>
      <w:r>
        <w:t xml:space="preserve">International Exports, ABS customised data </w:t>
      </w:r>
      <w:r>
        <w:t xml:space="preserve">International trade data (AHECC) for Australia and South Australia. </w:t>
      </w:r>
      <w:r>
        <w:t xml:space="preserve">dataset </w:t>
      </w:r>
      <w:r>
        <w:t xml:space="preserve">English </w:t>
      </w:r>
      <w:r>
        <w:t xml:space="preserve">Creative Commons Attribution </w:t>
      </w:r>
      <w:r>
        <w:t xml:space="preserve">active </w:t>
      </w:r>
      <w:r>
        <w:t xml:space="preserve">Linked </w:t>
      </w:r>
      <w:r>
        <w:t xml:space="preserve">annually </w:t>
      </w:r>
      <w:r>
        <w:t xml:space="preserve">/data/dataset/10c37b6e-254a-4a49-af7a-7d9cc8f3497f </w:t>
      </w:r>
      <w:r>
        <w:t xml:space="preserve">2015-05-18T00:47:16.816997 </w:t>
      </w:r>
      <w:r>
        <w:t xml:space="preserve">2015-05-25T01:45:35.344322 </w:t>
      </w:r>
      <w:r>
        <w:t xml:space="preserve">datasa@sa.gov.au </w:t>
      </w:r>
      <w:r>
        <w:t xml:space="preserve">AHECC 8 digit trade data </w:t>
      </w:r>
      <w:r>
        <w:t xml:space="preserve">2008-07-01 </w:t>
      </w:r>
      <w:r>
        <w:t xml:space="preserve">2014-06-30 </w:t>
      </w:r>
      <w:r>
        <w:t xml:space="preserve">Australia </w:t>
      </w:r>
      <w:r>
        <w:t xml:space="preserve">Government of South Australia </w:t>
      </w:r>
      <w:r>
        <w:t xml:space="preserve">data.sa.gov.au </w:t>
      </w:r>
      <w:r>
        <w:t xml:space="preserve">Department of the Premier and Cabinet </w:t>
      </w:r>
      <w:r>
        <w:t xml:space="preserve">AHECC, exports, international exports, trade </w:t>
      </w:r>
      <w:r>
        <w:t xml:space="preserve">business-industry-and-trade </w:t>
      </w:r>
      <w:r>
        <w:t xml:space="preserve">None </w:t>
      </w:r>
      <w:r>
        <w:t xml:space="preserve">None </w:t>
      </w:r>
      <w:r>
        <w:t xml:space="preserve">None </w:t>
      </w:r>
      <w:r>
        <w:t xml:space="preserve">None </w:t>
      </w:r>
      <w:r>
        <w:t xml:space="preserve">None </w:t>
      </w:r>
    </w:p>
    <w:p>
      <w:r>
        <w:t xml:space="preserve">Interned: Torrens Island, 1914-1915 </w:t>
      </w:r>
      <w:r>
        <w:t>##Interned: Torrens Island, 1914-1915</w:t>
        <w:br/>
        <w:br/>
        <w:t xml:space="preserve">In August 1914 war broke out across Europe. Within days ‘enemy subjects’ in Australia were required to register with the authorities. Most gave their ‘parole’ and went on with their lives in the community, but internment started with sailors taken off enemy ships and enemy reservists, and went on to include enemy subjects suspected of ‘disloyal or unsatisfactory’ behaviour. Later, some naturalised British subjects and even natural-born British subjects were interned. In the course of the war over 6,000 enemy subjects were interned across Australia. </w:t>
        <w:br/>
        <w:br/>
        <w:t>This dataset contains information about individuals interned during the First World War from South Australia (Military District 4). Most of those interned between October 1914 and August 1915, some 400 men, were held on Torrens Island, in the Port River estuary, north-west of Adelaide. The data set also includes those from South Australia who were interned in New South Wales after Torrens Island internment camp closed in August 1915.</w:t>
        <w:br/>
        <w:br/>
        <w:t>The data was compiled by History SA staff from two archival series in the National Archives of Australia: A367 C18000 Part 1, War Internees and Deportees 1914-1919 and D2286, Nominal Roll of prisoners of war interned at Torrens Island concentration camp 1915. Data fields include: Name, Also recorded as (alternative name), Date interned, Interned (at), Nationality, Date of birth/age, Remarks, and Notes. The data has been produced by identifying individuals who appear in both series and combining information from both series into this data set, using the A367 data as the primary series. This involved interpreting the data, in particular, making an assessment of whether or not entries in the two series with similar names represent the same person. Further research may reveal some of these assessments to be inaccurate.</w:t>
        <w:br/>
        <w:br/>
        <w:t>The dataset was produced as part of research for an exhibition at the Migration Museum and the Wakefield Press publication Interned: Torrens Island, 1914-15.</w:t>
        <w:br/>
        <w:t>http://migration.historysa.com.au/events/2014/interned-torrens-island-1914-1915</w:t>
        <w:br/>
        <w:t>http://www.wakefieldpress.com.au/product.php?productid=1201</w:t>
        <w:br/>
        <w:br/>
        <w:br/>
        <w:t xml:space="preserve">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/data/dataset/eb04171a-1a75-4549-820d-fd20a1d434be </w:t>
      </w:r>
      <w:r>
        <w:t xml:space="preserve">2015-05-29T06:26:23.281710 </w:t>
      </w:r>
      <w:r>
        <w:t xml:space="preserve">2017-06-27T02:07:59.361209 </w:t>
      </w:r>
      <w:r>
        <w:t xml:space="preserve">webmaster@history.sa.gov.au </w:t>
      </w:r>
      <w:r>
        <w:t xml:space="preserve">1 </w:t>
      </w:r>
      <w:r>
        <w:t xml:space="preserve">1939-01-01 </w:t>
      </w:r>
      <w:r>
        <w:t xml:space="preserve">1946-01-01 </w:t>
      </w:r>
      <w:r>
        <w:t xml:space="preserve">South Australia </w:t>
      </w:r>
      <w:r>
        <w:t xml:space="preserve">Government of South Australia </w:t>
      </w:r>
      <w:r>
        <w:t xml:space="preserve">data.sa.gov.au </w:t>
      </w:r>
      <w:r>
        <w:t xml:space="preserve">History Trust of South Australia </w:t>
      </w:r>
      <w:r>
        <w:t xml:space="preserve">1914, 1915, history, interned, Torrens Island, WW1 </w:t>
      </w:r>
      <w:r>
        <w:t xml:space="preserve">arts-culture-history, education-skills-and-learning </w:t>
      </w:r>
      <w:r>
        <w:t xml:space="preserve">None </w:t>
      </w:r>
      <w:r>
        <w:t xml:space="preserve">None </w:t>
      </w:r>
      <w:r>
        <w:t xml:space="preserve">None </w:t>
      </w:r>
      <w:r>
        <w:t xml:space="preserve">None </w:t>
      </w:r>
      <w:r>
        <w:t xml:space="preserve">None </w:t>
      </w:r>
    </w:p>
    <w:p>
      <w:r>
        <w:t xml:space="preserve">Investigating the effects of moving plants around a greenhouse (archived) </w:t>
      </w:r>
      <w:r>
        <w:t>The Australian Plant Phenomics Facility (APPF) is a national, collaborative, scientific research facility and provides state-of-the-art phenotyping tools and expertise to help academic and commercial plant scientists understand and relate the performance of plants to their genetic make-up.</w:t>
        <w:br/>
        <w:br/>
        <w:t>The objective of the experiment was to assess the effects of different practices of plant movement within a Smarthouse on plant growth and plant to plant variance. Plants remaining in the same position were compared to those that progressed to different positions during the experiment. The Plant Accelerator’s smarthouses are greenhouses with a conveyor system that allows plants to be moved, imaged and watered. The conveyors are divided into lanes and positions within the lane. The dataset contains the output from image analysis for each plant photo over time. The associated images are also available.</w:t>
        <w:br/>
        <w:br/>
        <w:t>Dataset to be attributed to The University of Adelaide.</w:t>
        <w:br/>
        <w:t xml:space="preserve"> </w:t>
      </w:r>
      <w:r>
        <w:t xml:space="preserve">dataset </w:t>
      </w:r>
      <w:r>
        <w:t xml:space="preserve">English </w:t>
      </w:r>
      <w:r>
        <w:t xml:space="preserve">Creative Commons Attribution </w:t>
      </w:r>
      <w:r>
        <w:t xml:space="preserve">active </w:t>
      </w:r>
      <w:r>
        <w:t xml:space="preserve">Linked </w:t>
      </w:r>
      <w:r>
        <w:t xml:space="preserve">asRequired </w:t>
      </w:r>
      <w:r>
        <w:t xml:space="preserve">/data/dataset/3b437900-7c4c-485b-91df-c3daec69b07b </w:t>
      </w:r>
      <w:r>
        <w:t xml:space="preserve">2014-06-04T03:37:05.345657 </w:t>
      </w:r>
      <w:r>
        <w:t xml:space="preserve">2018-08-14T09:20:54.405521 </w:t>
      </w:r>
      <w:r>
        <w:t xml:space="preserve">alex.egan@adelaide.edu.au </w:t>
      </w:r>
      <w:r>
        <w:t xml:space="preserve">None </w:t>
      </w:r>
      <w:r>
        <w:t xml:space="preserve">27-06-2011 to 27-07-2011 </w:t>
      </w:r>
      <w:r>
        <w:t xml:space="preserve">None </w:t>
      </w:r>
      <w:r>
        <w:t xml:space="preserve">The Plant Accelerator Southwest Smarthouse, Hartley Grove, Urrbrae, South Australia. Approximately: 34°58'17.3"S 138°38'22.4"E </w:t>
      </w:r>
      <w:r>
        <w:t xml:space="preserve">Government of South Australia </w:t>
      </w:r>
      <w:r>
        <w:t xml:space="preserve">data.sa.gov.au </w:t>
      </w:r>
      <w:r>
        <w:t xml:space="preserve">Unleashed 2014 Industry and Community Data </w:t>
      </w:r>
      <w:r>
        <w:t xml:space="preserve">adelaide uni, biology, image analysis, phenomics, plants, plant science, science, spatial variation, university of Adelaide </w:t>
      </w:r>
      <w:r>
        <w:t xml:space="preserve">None </w:t>
      </w:r>
      <w:r>
        <w:t xml:space="preserve">None </w:t>
      </w:r>
      <w:r>
        <w:t xml:space="preserve">None </w:t>
      </w:r>
      <w:r>
        <w:t xml:space="preserve">None </w:t>
      </w:r>
      <w:r>
        <w:t xml:space="preserve">None </w:t>
      </w:r>
      <w:r>
        <w:t xml:space="preserve">None </w:t>
      </w:r>
    </w:p>
    <w:p>
      <w:r>
        <w:t xml:space="preserve">Invoice Payments Report by Agency </w:t>
      </w:r>
      <w:r>
        <w:t xml:space="preserve">Invoice Payments Report by Agency - July 2013 to June 2014. </w:t>
      </w:r>
      <w:r>
        <w:t xml:space="preserve">dataset </w:t>
      </w:r>
      <w:r>
        <w:t xml:space="preserve">English </w:t>
      </w:r>
      <w:r>
        <w:t xml:space="preserve">Creative Commons Attribution </w:t>
      </w:r>
      <w:r>
        <w:t xml:space="preserve">active </w:t>
      </w:r>
      <w:r>
        <w:t xml:space="preserve">Hosted </w:t>
      </w:r>
      <w:r>
        <w:t xml:space="preserve">annually </w:t>
      </w:r>
      <w:r>
        <w:t xml:space="preserve">/data/dataset/97d8b0d2-2965-4f5e-9e07-90a65847f1b9 </w:t>
      </w:r>
      <w:r>
        <w:t xml:space="preserve">2015-06-01T01:12:28.181095 </w:t>
      </w:r>
      <w:r>
        <w:t xml:space="preserve">2015-06-02T01:21:38.471941 </w:t>
      </w:r>
      <w:r>
        <w:t xml:space="preserve">datasa@sa.gov.au </w:t>
      </w:r>
      <w:r>
        <w:t xml:space="preserve">None </w:t>
      </w:r>
      <w:r>
        <w:t xml:space="preserve">2013-07-01 </w:t>
      </w:r>
      <w:r>
        <w:t xml:space="preserve">2014-06-30 </w:t>
      </w:r>
      <w:r>
        <w:t xml:space="preserve">South Australia </w:t>
      </w:r>
      <w:r>
        <w:t xml:space="preserve">Government of South Australia </w:t>
      </w:r>
      <w:r>
        <w:t xml:space="preserve">data.sa.gov.au </w:t>
      </w:r>
      <w:r>
        <w:t xml:space="preserve">Department of the Premier and Cabinet </w:t>
      </w:r>
      <w:r>
        <w:t xml:space="preserve">government payments, invoices, payments </w:t>
      </w:r>
      <w:r>
        <w:t xml:space="preserve">government-reporting-and-policy </w:t>
      </w:r>
      <w:r>
        <w:t xml:space="preserve">None </w:t>
      </w:r>
      <w:r>
        <w:t xml:space="preserve">None </w:t>
      </w:r>
      <w:r>
        <w:t xml:space="preserve">None </w:t>
      </w:r>
      <w:r>
        <w:t xml:space="preserve">None </w:t>
      </w:r>
      <w:r>
        <w:t xml:space="preserve">None </w:t>
      </w:r>
    </w:p>
    <w:p>
      <w:r>
        <w:t xml:space="preserve">Irrigation Areas </w:t>
      </w:r>
      <w:r>
        <w:t xml:space="preserve">An Irrigation Area is an area within South Australia that is administered under the Irrigation Act for irrigation purposes. </w:t>
      </w:r>
      <w:r>
        <w:t xml:space="preserve">dataset </w:t>
      </w:r>
      <w:r>
        <w:t xml:space="preserve">aar </w:t>
      </w:r>
      <w:r>
        <w:t xml:space="preserve">Creative Commons Attribution </w:t>
      </w:r>
      <w:r>
        <w:t xml:space="preserve">active </w:t>
      </w:r>
      <w:r>
        <w:t xml:space="preserve">Linked </w:t>
      </w:r>
      <w:r>
        <w:t xml:space="preserve">daily </w:t>
      </w:r>
      <w:r>
        <w:t xml:space="preserve">/data/dataset/7067a5e1-f6f2-4489-9d27-5ae78da9b4a6 </w:t>
      </w:r>
      <w:r>
        <w:t xml:space="preserve">2016-03-23T04:58:21.844084 </w:t>
      </w:r>
      <w:r>
        <w:t xml:space="preserve">2023-05-05T00:46:59.354214 </w:t>
      </w:r>
      <w:r>
        <w:t xml:space="preserve">dti.reception@sa.gov.au  </w:t>
      </w:r>
      <w:r>
        <w:t xml:space="preserve">Updated down to unit area </w:t>
      </w:r>
      <w:r>
        <w:t xml:space="preserve">1995-02-01 </w:t>
      </w:r>
      <w:r>
        <w:t xml:space="preserve">2000-02-01 </w:t>
      </w:r>
      <w:r>
        <w:t xml:space="preserve">South Australia </w:t>
      </w:r>
      <w:r>
        <w:t xml:space="preserve">South Australian Government </w:t>
      </w:r>
      <w:r>
        <w:t xml:space="preserve">data.sa.gov.au </w:t>
      </w:r>
      <w:r>
        <w:t xml:space="preserve">Department for Trade and Investment </w:t>
      </w:r>
      <w:r>
        <w:t xml:space="preserve">Irrigation </w:t>
      </w:r>
      <w:r>
        <w:t xml:space="preserve">business-industry-and-trade </w:t>
      </w:r>
      <w:r>
        <w:t xml:space="preserve">None </w:t>
      </w:r>
      <w:r>
        <w:t xml:space="preserve">None </w:t>
      </w:r>
      <w:r>
        <w:t xml:space="preserve">None </w:t>
      </w:r>
      <w:r>
        <w:t xml:space="preserve">None </w:t>
      </w:r>
      <w:r>
        <w:t xml:space="preserve">None </w:t>
      </w:r>
    </w:p>
    <w:p>
      <w:r>
        <w:t xml:space="preserve">Irrigation Divisions </w:t>
      </w:r>
      <w:r>
        <w:t xml:space="preserve">An Irrigation Division refers to a unit of land inside an Irrigation Area within South Australia that is administered under the Irrigation Act for irrigation purposes. </w:t>
      </w:r>
      <w:r>
        <w:t xml:space="preserve">dataset </w:t>
      </w:r>
      <w:r>
        <w:t xml:space="preserve">aar </w:t>
      </w:r>
      <w:r>
        <w:t xml:space="preserve">Creative Commons Attribution </w:t>
      </w:r>
      <w:r>
        <w:t xml:space="preserve">active </w:t>
      </w:r>
      <w:r>
        <w:t xml:space="preserve">Linked </w:t>
      </w:r>
      <w:r>
        <w:t xml:space="preserve">daily </w:t>
      </w:r>
      <w:r>
        <w:t xml:space="preserve">/data/dataset/e39c31c4-0b7d-4d8c-9f2e-359970e87d26 </w:t>
      </w:r>
      <w:r>
        <w:t xml:space="preserve">2016-03-23T05:26:26.283898 </w:t>
      </w:r>
      <w:r>
        <w:t xml:space="preserve">2023-05-05T00:46:36.057484 </w:t>
      </w:r>
      <w:r>
        <w:t xml:space="preserve">dti.reception@sa.gov.au  </w:t>
      </w:r>
      <w:r>
        <w:t xml:space="preserve">Updated down to unit area </w:t>
      </w:r>
      <w:r>
        <w:t xml:space="preserve">1995-02-01 </w:t>
      </w:r>
      <w:r>
        <w:t xml:space="preserve">2000-02-01 </w:t>
      </w:r>
      <w:r>
        <w:t xml:space="preserve">South Australia </w:t>
      </w:r>
      <w:r>
        <w:t xml:space="preserve">South Australian Government </w:t>
      </w:r>
      <w:r>
        <w:t xml:space="preserve">data.sa.gov.au </w:t>
      </w:r>
      <w:r>
        <w:t xml:space="preserve">Department for Trade and Investment </w:t>
      </w:r>
      <w:r>
        <w:t xml:space="preserve">Irrigation Area, Irrigation Division </w:t>
      </w:r>
      <w:r>
        <w:t xml:space="preserve">business-industry-and-trade </w:t>
      </w:r>
      <w:r>
        <w:t xml:space="preserve">None </w:t>
      </w:r>
      <w:r>
        <w:t xml:space="preserve">None </w:t>
      </w:r>
      <w:r>
        <w:t xml:space="preserve">None </w:t>
      </w:r>
      <w:r>
        <w:t xml:space="preserve">None </w:t>
      </w:r>
      <w:r>
        <w:t xml:space="preserve">None </w:t>
      </w:r>
    </w:p>
    <w:p>
      <w:r>
        <w:t xml:space="preserve">JCC Annual Report Data - Consultants </w:t>
      </w:r>
      <w:r>
        <w:t xml:space="preserve">Data as reported in the Judicial Conduct Commissioner Annual Reports. Data presented as a 5 year time series. </w:t>
      </w:r>
      <w:r>
        <w:t xml:space="preserve">dataset </w:t>
      </w:r>
      <w:r>
        <w:t xml:space="preserve">aus </w:t>
      </w:r>
      <w:r>
        <w:t xml:space="preserve">Creative Commons Attribution-NoDerivs </w:t>
      </w:r>
      <w:r>
        <w:t xml:space="preserve">active </w:t>
      </w:r>
      <w:r>
        <w:t xml:space="preserve">Linked </w:t>
      </w:r>
      <w:r>
        <w:t xml:space="preserve">annual </w:t>
      </w:r>
      <w:r>
        <w:t xml:space="preserve">/data/dataset/eceaf0ae-c618-4fb5-b91c-ff30e2b8500d </w:t>
      </w:r>
      <w:r>
        <w:t xml:space="preserve">2019-10-15T01:35:42.778065 </w:t>
      </w:r>
      <w:r>
        <w:t xml:space="preserve">2023-10-19T23:27:17.231829 </w:t>
      </w:r>
      <w:r>
        <w:t xml:space="preserve">admin@jcc.sa.gov.au </w:t>
      </w:r>
      <w:r>
        <w:t xml:space="preserve">None </w:t>
      </w:r>
      <w:r>
        <w:t xml:space="preserve">2018-06-30 </w:t>
      </w:r>
      <w:r>
        <w:t xml:space="preserve">2021-06-30 </w:t>
      </w:r>
      <w:r>
        <w:t xml:space="preserve">South Australia </w:t>
      </w:r>
      <w:r>
        <w:t xml:space="preserve">Government of South Australia </w:t>
      </w:r>
      <w:r>
        <w:t xml:space="preserve">data.sa.gov.au </w:t>
      </w:r>
      <w:r>
        <w:t xml:space="preserve">Judicial Conduct Commissioner </w:t>
      </w:r>
      <w:r>
        <w:t xml:space="preserve">Annual report data, Consultants </w:t>
      </w:r>
      <w:r>
        <w:t xml:space="preserve">government-reporting-and-policy </w:t>
      </w:r>
      <w:r>
        <w:t xml:space="preserve">None </w:t>
      </w:r>
      <w:r>
        <w:t xml:space="preserve">None </w:t>
      </w:r>
      <w:r>
        <w:t xml:space="preserve">None </w:t>
      </w:r>
      <w:r>
        <w:t xml:space="preserve">None </w:t>
      </w:r>
      <w:r>
        <w:t xml:space="preserve">None </w:t>
      </w:r>
    </w:p>
    <w:p>
      <w:r>
        <w:t xml:space="preserve">JCC Annual Report Data – Contractors </w:t>
      </w:r>
      <w:r>
        <w:t xml:space="preserve">Data as reported in Judicial Conduct Commissioner Annual Reports. Data presented as a 5 year time series. </w:t>
      </w:r>
      <w:r>
        <w:t xml:space="preserve">dataset </w:t>
      </w:r>
      <w:r>
        <w:t xml:space="preserve">aus </w:t>
      </w:r>
      <w:r>
        <w:t xml:space="preserve">Creative Commons Attribution-NoDerivs </w:t>
      </w:r>
      <w:r>
        <w:t xml:space="preserve">active </w:t>
      </w:r>
      <w:r>
        <w:t xml:space="preserve">Linked </w:t>
      </w:r>
      <w:r>
        <w:t xml:space="preserve">annual </w:t>
      </w:r>
      <w:r>
        <w:t xml:space="preserve">/data/dataset/52a92325-17f5-45c0-be1c-68e39f1a8d18 </w:t>
      </w:r>
      <w:r>
        <w:t xml:space="preserve">2020-09-28T06:37:00.407251 </w:t>
      </w:r>
      <w:r>
        <w:t xml:space="preserve">2023-10-24T04:38:38.252922 </w:t>
      </w:r>
      <w:r>
        <w:t xml:space="preserve">admin@jcc.sa.gov.au </w:t>
      </w:r>
      <w:r>
        <w:t xml:space="preserve">None </w:t>
      </w:r>
      <w:r>
        <w:t xml:space="preserve">2018-06-30 </w:t>
      </w:r>
      <w:r>
        <w:t xml:space="preserve">2022-06-30 </w:t>
      </w:r>
      <w:r>
        <w:t xml:space="preserve">South Australia </w:t>
      </w:r>
      <w:r>
        <w:t xml:space="preserve">Government of South Australia </w:t>
      </w:r>
      <w:r>
        <w:t xml:space="preserve">data.sa.gov.au </w:t>
      </w:r>
      <w:r>
        <w:t xml:space="preserve">Judicial Conduct Commissioner </w:t>
      </w:r>
      <w:r>
        <w:t xml:space="preserve">contractors </w:t>
      </w:r>
      <w:r>
        <w:t xml:space="preserve">None </w:t>
      </w:r>
      <w:r>
        <w:t xml:space="preserve">None </w:t>
      </w:r>
      <w:r>
        <w:t xml:space="preserve">None </w:t>
      </w:r>
      <w:r>
        <w:t xml:space="preserve">None </w:t>
      </w:r>
      <w:r>
        <w:t xml:space="preserve">None </w:t>
      </w:r>
      <w:r>
        <w:t xml:space="preserve">None </w:t>
      </w:r>
    </w:p>
    <w:p>
      <w:r>
        <w:t xml:space="preserve">JCC Annual Report Data - Executive Employment </w:t>
      </w:r>
      <w:r>
        <w:t xml:space="preserve">Data as reported in Judicial Conduct Commissioner Annual Reports. Data presented as a 5 year time series. </w:t>
      </w:r>
      <w:r>
        <w:t xml:space="preserve">dataset </w:t>
      </w:r>
      <w:r>
        <w:t xml:space="preserve">aus </w:t>
      </w:r>
      <w:r>
        <w:t xml:space="preserve">Creative Commons Attribution-NoDerivs </w:t>
      </w:r>
      <w:r>
        <w:t xml:space="preserve">active </w:t>
      </w:r>
      <w:r>
        <w:t xml:space="preserve">Linked </w:t>
      </w:r>
      <w:r>
        <w:t xml:space="preserve">annual </w:t>
      </w:r>
      <w:r>
        <w:t xml:space="preserve">/data/dataset/e73981fe-5e75-4021-9f4c-3f74279cc8d8 </w:t>
      </w:r>
      <w:r>
        <w:t xml:space="preserve">2019-10-15T02:04:03.200984 </w:t>
      </w:r>
      <w:r>
        <w:t xml:space="preserve">2023-10-19T23:28:58.633481 </w:t>
      </w:r>
      <w:r>
        <w:t xml:space="preserve">admin@jcc.sa.gov.au </w:t>
      </w:r>
      <w:r>
        <w:t xml:space="preserve">None </w:t>
      </w:r>
      <w:r>
        <w:t xml:space="preserve">2018-06-30 </w:t>
      </w:r>
      <w:r>
        <w:t xml:space="preserve">2022-06-30 </w:t>
      </w:r>
      <w:r>
        <w:t xml:space="preserve">South Australia </w:t>
      </w:r>
      <w:r>
        <w:t xml:space="preserve">Government of South Australia </w:t>
      </w:r>
      <w:r>
        <w:t xml:space="preserve">data.sa.gov.au </w:t>
      </w:r>
      <w:r>
        <w:t xml:space="preserve">Judicial Conduct Commissioner </w:t>
      </w:r>
      <w:r>
        <w:t xml:space="preserve">Annual report data, Executive Employment </w:t>
      </w:r>
      <w:r>
        <w:t xml:space="preserve">government-reporting-and-policy </w:t>
      </w:r>
      <w:r>
        <w:t xml:space="preserve">None </w:t>
      </w:r>
      <w:r>
        <w:t xml:space="preserve">None </w:t>
      </w:r>
      <w:r>
        <w:t xml:space="preserve">None </w:t>
      </w:r>
      <w:r>
        <w:t xml:space="preserve">None </w:t>
      </w:r>
      <w:r>
        <w:t xml:space="preserve">None </w:t>
      </w:r>
    </w:p>
    <w:p>
      <w:r>
        <w:t xml:space="preserve">JCC Annual Report Data – Fraud detected in the agency </w:t>
      </w:r>
      <w:r>
        <w:t xml:space="preserve">Data as reported in Judicial Conduct Commissioner Annual Reports. Data presented as a 5 year time series. </w:t>
      </w:r>
      <w:r>
        <w:t xml:space="preserve">dataset </w:t>
      </w:r>
      <w:r>
        <w:t xml:space="preserve">aus </w:t>
      </w:r>
      <w:r>
        <w:t xml:space="preserve">Creative Commons Attribution-NoDerivs </w:t>
      </w:r>
      <w:r>
        <w:t xml:space="preserve">active </w:t>
      </w:r>
      <w:r>
        <w:t xml:space="preserve">Linked </w:t>
      </w:r>
      <w:r>
        <w:t xml:space="preserve">annual </w:t>
      </w:r>
      <w:r>
        <w:t xml:space="preserve">/data/dataset/e9e4f2d6-1e3f-40a9-ad0d-6ff875985aa2 </w:t>
      </w:r>
      <w:r>
        <w:t xml:space="preserve">2019-10-15T02:23:44.233634 </w:t>
      </w:r>
      <w:r>
        <w:t xml:space="preserve">2023-10-19T23:29:36.258616 </w:t>
      </w:r>
      <w:r>
        <w:t xml:space="preserve">admin@jcc.sa.gov.au </w:t>
      </w:r>
      <w:r>
        <w:t xml:space="preserve">None </w:t>
      </w:r>
      <w:r>
        <w:t xml:space="preserve">2018-06-30 </w:t>
      </w:r>
      <w:r>
        <w:t xml:space="preserve">2022-06-30 </w:t>
      </w:r>
      <w:r>
        <w:t xml:space="preserve">South Australia </w:t>
      </w:r>
      <w:r>
        <w:t xml:space="preserve">Government of South Australia </w:t>
      </w:r>
      <w:r>
        <w:t xml:space="preserve">data.sa.gov.au </w:t>
      </w:r>
      <w:r>
        <w:t xml:space="preserve">Judicial Conduct Commissioner </w:t>
      </w:r>
      <w:r>
        <w:t xml:space="preserve">Annual report data, Fraud </w:t>
      </w:r>
      <w:r>
        <w:t xml:space="preserve">government-reporting-and-policy </w:t>
      </w:r>
      <w:r>
        <w:t xml:space="preserve">None </w:t>
      </w:r>
      <w:r>
        <w:t xml:space="preserve">None </w:t>
      </w:r>
      <w:r>
        <w:t xml:space="preserve">None </w:t>
      </w:r>
      <w:r>
        <w:t xml:space="preserve">None </w:t>
      </w:r>
      <w:r>
        <w:t xml:space="preserve">None </w:t>
      </w:r>
    </w:p>
    <w:p>
      <w:r>
        <w:t xml:space="preserve">JCC Annual Report Data - Public Complaints </w:t>
      </w:r>
      <w:r>
        <w:t xml:space="preserve">Data as reported in Judicial Conduct Commissioner Annual Reports. Data presented as a 5 year time series. </w:t>
      </w:r>
      <w:r>
        <w:t xml:space="preserve">dataset </w:t>
      </w:r>
      <w:r>
        <w:t xml:space="preserve">aus </w:t>
      </w:r>
      <w:r>
        <w:t xml:space="preserve">Creative Commons Attribution-NoDerivs </w:t>
      </w:r>
      <w:r>
        <w:t xml:space="preserve">active </w:t>
      </w:r>
      <w:r>
        <w:t xml:space="preserve">Linked </w:t>
      </w:r>
      <w:r>
        <w:t xml:space="preserve">annual </w:t>
      </w:r>
      <w:r>
        <w:t xml:space="preserve">/data/dataset/7777c29b-2097-4bde-b4fa-af8dbaa4358f </w:t>
      </w:r>
      <w:r>
        <w:t xml:space="preserve">2019-10-15T02:27:16.943384 </w:t>
      </w:r>
      <w:r>
        <w:t xml:space="preserve">2023-10-19T23:28:27.909550 </w:t>
      </w:r>
      <w:r>
        <w:t xml:space="preserve">admin@jcc.sa.gov.au </w:t>
      </w:r>
      <w:r>
        <w:t xml:space="preserve">None </w:t>
      </w:r>
      <w:r>
        <w:t xml:space="preserve">2018-06-30 </w:t>
      </w:r>
      <w:r>
        <w:t xml:space="preserve">2022-06-30 </w:t>
      </w:r>
      <w:r>
        <w:t xml:space="preserve">South Australia </w:t>
      </w:r>
      <w:r>
        <w:t xml:space="preserve">Government of South Australia </w:t>
      </w:r>
      <w:r>
        <w:t xml:space="preserve">data.sa.gov.au </w:t>
      </w:r>
      <w:r>
        <w:t xml:space="preserve">Judicial Conduct Commissioner </w:t>
      </w:r>
      <w:r>
        <w:t xml:space="preserve">Annual report data </w:t>
      </w:r>
      <w:r>
        <w:t xml:space="preserve">government-reporting-and-policy </w:t>
      </w:r>
      <w:r>
        <w:t xml:space="preserve">None </w:t>
      </w:r>
      <w:r>
        <w:t xml:space="preserve">None </w:t>
      </w:r>
      <w:r>
        <w:t xml:space="preserve">None </w:t>
      </w:r>
      <w:r>
        <w:t xml:space="preserve">None </w:t>
      </w:r>
      <w:r>
        <w:t xml:space="preserve">None </w:t>
      </w:r>
    </w:p>
    <w:p>
      <w:r>
        <w:t xml:space="preserve">JCC Annual Report Data - Reporting required under legislation </w:t>
      </w:r>
      <w:r>
        <w:t xml:space="preserve">Data as reported in Judicial Conduct Commissioner Annual Reports. Data presented as a 5 year time series. </w:t>
      </w:r>
      <w:r>
        <w:t xml:space="preserve">dataset </w:t>
      </w:r>
      <w:r>
        <w:t xml:space="preserve">aus </w:t>
      </w:r>
      <w:r>
        <w:t xml:space="preserve">Creative Commons Attribution-NoDerivs </w:t>
      </w:r>
      <w:r>
        <w:t xml:space="preserve">active </w:t>
      </w:r>
      <w:r>
        <w:t xml:space="preserve">Linked </w:t>
      </w:r>
      <w:r>
        <w:t xml:space="preserve">annual </w:t>
      </w:r>
      <w:r>
        <w:t xml:space="preserve">/data/dataset/296516a0-950a-4338-8954-bef0deee58dd </w:t>
      </w:r>
      <w:r>
        <w:t xml:space="preserve">2019-10-16T00:26:59.103740 </w:t>
      </w:r>
      <w:r>
        <w:t xml:space="preserve">2023-10-19T23:25:51.257719 </w:t>
      </w:r>
      <w:r>
        <w:t xml:space="preserve">admin@jcc.sa.gov.au </w:t>
      </w:r>
      <w:r>
        <w:t xml:space="preserve">None </w:t>
      </w:r>
      <w:r>
        <w:t xml:space="preserve">2018-06-30 </w:t>
      </w:r>
      <w:r>
        <w:t xml:space="preserve">2022-06-30 </w:t>
      </w:r>
      <w:r>
        <w:t xml:space="preserve">South Australia </w:t>
      </w:r>
      <w:r>
        <w:t xml:space="preserve">Government of South Australia </w:t>
      </w:r>
      <w:r>
        <w:t xml:space="preserve">data.sa.gov.au </w:t>
      </w:r>
      <w:r>
        <w:t xml:space="preserve">Judicial Conduct Commissioner </w:t>
      </w:r>
      <w:r>
        <w:t xml:space="preserve">Annual report data, JCC Act </w:t>
      </w:r>
      <w:r>
        <w:t xml:space="preserve">government-reporting-and-policy </w:t>
      </w:r>
      <w:r>
        <w:t xml:space="preserve">None </w:t>
      </w:r>
      <w:r>
        <w:t xml:space="preserve">None </w:t>
      </w:r>
      <w:r>
        <w:t xml:space="preserve">None </w:t>
      </w:r>
      <w:r>
        <w:t xml:space="preserve">None </w:t>
      </w:r>
      <w:r>
        <w:t xml:space="preserve">None </w:t>
      </w:r>
    </w:p>
    <w:p>
      <w:r>
        <w:t xml:space="preserve">JCC Annual Report Data - Work health and safety and Return to work performance </w:t>
      </w:r>
      <w:r>
        <w:t xml:space="preserve">Data as reported in Judicial Conduct Commissioner Annual Reports. Data presented as a 5 year time series. </w:t>
      </w:r>
      <w:r>
        <w:t xml:space="preserve">dataset </w:t>
      </w:r>
      <w:r>
        <w:t xml:space="preserve">aus </w:t>
      </w:r>
      <w:r>
        <w:t xml:space="preserve">Creative Commons Attribution-NoDerivs </w:t>
      </w:r>
      <w:r>
        <w:t xml:space="preserve">active </w:t>
      </w:r>
      <w:r>
        <w:t xml:space="preserve">Linked </w:t>
      </w:r>
      <w:r>
        <w:t xml:space="preserve">annual </w:t>
      </w:r>
      <w:r>
        <w:t xml:space="preserve">/data/dataset/28d12a93-e98a-4b9f-b8a7-119fa5291845 </w:t>
      </w:r>
      <w:r>
        <w:t xml:space="preserve">2019-10-15T23:38:26.814878 </w:t>
      </w:r>
      <w:r>
        <w:t xml:space="preserve">2023-10-19T23:30:06.573936 </w:t>
      </w:r>
      <w:r>
        <w:t xml:space="preserve">admin@jcc.sa.gov.au </w:t>
      </w:r>
      <w:r>
        <w:t xml:space="preserve">None </w:t>
      </w:r>
      <w:r>
        <w:t xml:space="preserve">2018-06-30 </w:t>
      </w:r>
      <w:r>
        <w:t xml:space="preserve">2022-06-30 </w:t>
      </w:r>
      <w:r>
        <w:t xml:space="preserve">South Australia </w:t>
      </w:r>
      <w:r>
        <w:t xml:space="preserve">Government of South Australia </w:t>
      </w:r>
      <w:r>
        <w:t xml:space="preserve">data.sa.gov.au </w:t>
      </w:r>
      <w:r>
        <w:t xml:space="preserve">Judicial Conduct Commissioner </w:t>
      </w:r>
      <w:r>
        <w:t xml:space="preserve">Annual report data, Work Health and Safety and Return to Work Performance </w:t>
      </w:r>
      <w:r>
        <w:t xml:space="preserve">government-reporting-and-policy </w:t>
      </w:r>
      <w:r>
        <w:t xml:space="preserve">None </w:t>
      </w:r>
      <w:r>
        <w:t xml:space="preserve">None </w:t>
      </w:r>
      <w:r>
        <w:t xml:space="preserve">None </w:t>
      </w:r>
      <w:r>
        <w:t xml:space="preserve">None </w:t>
      </w:r>
      <w:r>
        <w:t xml:space="preserve">None </w:t>
      </w:r>
    </w:p>
    <w:p>
      <w:r>
        <w:t xml:space="preserve">JCC Annual Report - Public Interest Disclosure and Whistle-blowers' Disclosure </w:t>
      </w:r>
      <w:r>
        <w:t xml:space="preserve">Data as reported in Judicial Conduct Commissioner Annual Reports. Data presented as a 5 year time series. </w:t>
      </w:r>
      <w:r>
        <w:t xml:space="preserve">dataset </w:t>
      </w:r>
      <w:r>
        <w:t xml:space="preserve">aus </w:t>
      </w:r>
      <w:r>
        <w:t xml:space="preserve">Creative Commons Attribution-NoDerivs </w:t>
      </w:r>
      <w:r>
        <w:t xml:space="preserve">active </w:t>
      </w:r>
      <w:r>
        <w:t xml:space="preserve">Linked </w:t>
      </w:r>
      <w:r>
        <w:t xml:space="preserve">annual </w:t>
      </w:r>
      <w:r>
        <w:t xml:space="preserve">/data/dataset/ed26c0f7-8a33-4afe-bf1e-3a43913391a9 </w:t>
      </w:r>
      <w:r>
        <w:t xml:space="preserve">2019-10-15T23:36:44.132640 </w:t>
      </w:r>
      <w:r>
        <w:t xml:space="preserve">2023-10-19T23:26:37.918981 </w:t>
      </w:r>
      <w:r>
        <w:t xml:space="preserve">admin@jcc.sa.gov.au </w:t>
      </w:r>
      <w:r>
        <w:t xml:space="preserve">None </w:t>
      </w:r>
      <w:r>
        <w:t xml:space="preserve">2019-12-05 </w:t>
      </w:r>
      <w:r>
        <w:t xml:space="preserve">2022-06-30 </w:t>
      </w:r>
      <w:r>
        <w:t xml:space="preserve">South Australia </w:t>
      </w:r>
      <w:r>
        <w:t xml:space="preserve">Government of South Australia </w:t>
      </w:r>
      <w:r>
        <w:t xml:space="preserve">data.sa.gov.au </w:t>
      </w:r>
      <w:r>
        <w:t xml:space="preserve">Judicial Conduct Commissioner </w:t>
      </w:r>
      <w:r>
        <w:t xml:space="preserve">Annual report data, Public Interest Disclosures, Whistle-blowers Disclosure </w:t>
      </w:r>
      <w:r>
        <w:t xml:space="preserve">government-reporting-and-policy </w:t>
      </w:r>
      <w:r>
        <w:t xml:space="preserve">None </w:t>
      </w:r>
      <w:r>
        <w:t xml:space="preserve">None </w:t>
      </w:r>
      <w:r>
        <w:t xml:space="preserve">None </w:t>
      </w:r>
      <w:r>
        <w:t xml:space="preserve">None </w:t>
      </w:r>
      <w:r>
        <w:t xml:space="preserve">None </w:t>
      </w:r>
    </w:p>
    <w:p>
      <w:r>
        <w:t xml:space="preserve">Junior Primary classes - number of students per class by class type </w:t>
      </w:r>
      <w:r>
        <w:t>Proportion of Junior Primary classes with less than 20 or 26 students based on the roll class information from 2014 collected as part of the annual enrolment data collection in Term 3.</w:t>
        <w:br/>
        <w:br/>
        <w:t xml:space="preserve">Junior primary classes have Reception through to year 2 students. Some small schools have junior primary classes that include year 3 students. These students have been included in the data. </w:t>
        <w:br/>
        <w:br/>
        <w:t>Special schools and classes are excluded.</w:t>
        <w:br/>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/data/dataset/c10829c7-baba-4620-a02b-65e1446b77a2 </w:t>
      </w:r>
      <w:r>
        <w:t xml:space="preserve">2018-05-11T04:28:21.018799 </w:t>
      </w:r>
      <w:r>
        <w:t xml:space="preserve">2023-11-30T00:49:36.565264 </w:t>
      </w:r>
      <w:r>
        <w:t xml:space="preserve">DECD.DataReportingAnalytics@sa.gov.au  </w:t>
      </w:r>
      <w:r>
        <w:t xml:space="preserve">Aggregated by class type </w:t>
      </w:r>
      <w:r>
        <w:t xml:space="preserve">2014-08-01 </w:t>
      </w:r>
      <w:r>
        <w:t xml:space="preserve">2023-08-10 </w:t>
      </w:r>
      <w:r>
        <w:t xml:space="preserve">South Australia </w:t>
      </w:r>
      <w:r>
        <w:t xml:space="preserve">Government of South Australia </w:t>
      </w:r>
      <w:r>
        <w:t xml:space="preserve">data.sa.gov.au </w:t>
      </w:r>
      <w:r>
        <w:t xml:space="preserve">Department for Education </w:t>
      </w:r>
      <w:r>
        <w:t xml:space="preserve">class size, education, government, junior primary, schools, students </w:t>
      </w:r>
      <w:r>
        <w:t xml:space="preserve">None </w:t>
      </w:r>
      <w:r>
        <w:t xml:space="preserve">None </w:t>
      </w:r>
      <w:r>
        <w:t xml:space="preserve">None </w:t>
      </w:r>
      <w:r>
        <w:t xml:space="preserve">None </w:t>
      </w:r>
      <w:r>
        <w:t xml:space="preserve">None </w:t>
      </w:r>
      <w:r>
        <w:t xml:space="preserve">None </w:t>
      </w:r>
    </w:p>
    <w:p>
      <w:r>
        <w:t xml:space="preserve">Junior Primary class sizes by class type </w:t>
      </w:r>
      <w:r>
        <w:t>Average class sizes by class type in Term 3 from 2013 based on the roll class information, collected as part of the annual enrolment data collection in Term 3.</w:t>
        <w:br/>
        <w:br/>
        <w:t xml:space="preserve">Class type represents the school year levels taught in the class (eg year 1, year 1/2 etc). </w:t>
        <w:br/>
        <w:br/>
        <w:t xml:space="preserve">Junior primary classes have Reception through to year 2 students. Some small schools have junior primary classes that include year 3 students. These students have been included in the data. </w:t>
        <w:br/>
        <w:br/>
        <w:t>Special schools and classes are excluded.</w:t>
        <w:br/>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/data/dataset/e4645544-7020-4095-9602-65a092b060be </w:t>
      </w:r>
      <w:r>
        <w:t xml:space="preserve">2018-05-11T04:20:10.360098 </w:t>
      </w:r>
      <w:r>
        <w:t xml:space="preserve">2023-11-30T00:48:52.221238 </w:t>
      </w:r>
      <w:r>
        <w:t xml:space="preserve">DECD.DataReportingAnalytics@sa.gov.au  </w:t>
      </w:r>
      <w:r>
        <w:t xml:space="preserve">Aggregated by class type </w:t>
      </w:r>
      <w:r>
        <w:t xml:space="preserve">2013-08-01 </w:t>
      </w:r>
      <w:r>
        <w:t xml:space="preserve">2023-08-10 </w:t>
      </w:r>
      <w:r>
        <w:t xml:space="preserve">South Australia </w:t>
      </w:r>
      <w:r>
        <w:t xml:space="preserve">Government of South Australia </w:t>
      </w:r>
      <w:r>
        <w:t xml:space="preserve">data.sa.gov.au </w:t>
      </w:r>
      <w:r>
        <w:t xml:space="preserve">Department for Education </w:t>
      </w:r>
      <w:r>
        <w:t xml:space="preserve">class size, education, government, junior, primary, schools </w:t>
      </w:r>
      <w:r>
        <w:t xml:space="preserve">education-skills-and-learning </w:t>
      </w:r>
      <w:r>
        <w:t xml:space="preserve">None </w:t>
      </w:r>
      <w:r>
        <w:t xml:space="preserve">None </w:t>
      </w:r>
      <w:r>
        <w:t xml:space="preserve">None </w:t>
      </w:r>
      <w:r>
        <w:t xml:space="preserve">None </w:t>
      </w:r>
      <w:r>
        <w:t xml:space="preserve">None </w:t>
      </w:r>
    </w:p>
    <w:p>
      <w:r>
        <w:t xml:space="preserve">Junior Primary class sizes by Index of Educational Disadvantage </w:t>
      </w:r>
      <w:r>
        <w:t xml:space="preserve">Average junior primary class sizes in Term 3 by the Index of Educational Disadvantage of the school, from 2014. The most disadvantaged schools have an index of 1, the least disadvantaged have an index of 7. </w:t>
        <w:br/>
        <w:br/>
        <w:t xml:space="preserve">Junior primary classes have Reception through to year 2 students. Some small schools have junior primary classes that include year 3 students. These students have been included in the data. </w:t>
        <w:br/>
        <w:br/>
        <w:t>Special schools and classes are excluded.</w:t>
        <w:br/>
        <w:br/>
        <w:t xml:space="preserve">More information on the Index of Educational Disadvantage is available at </w:t>
        <w:br/>
        <w:t xml:space="preserve">https://www.education.sa.gov.au/sites/g/files/net691/f/educational_disadvantage_index_explanation.pdf </w:t>
      </w:r>
      <w:r>
        <w:t xml:space="preserve">dataset </w:t>
      </w:r>
      <w:r>
        <w:t xml:space="preserve">eng </w:t>
      </w:r>
      <w:r>
        <w:t xml:space="preserve">Creative Commons Attribution </w:t>
      </w:r>
      <w:r>
        <w:t xml:space="preserve">active </w:t>
      </w:r>
      <w:r>
        <w:t xml:space="preserve">Linked </w:t>
      </w:r>
      <w:r>
        <w:t xml:space="preserve">annual </w:t>
      </w:r>
      <w:r>
        <w:t xml:space="preserve">/data/dataset/2ad91493-a8d6-48a4-8ad3-9bf94eec04d3 </w:t>
      </w:r>
      <w:r>
        <w:t xml:space="preserve">2018-05-11T04:24:27.046465 </w:t>
      </w:r>
      <w:r>
        <w:t xml:space="preserve">2023-11-30T01:00:54.123531 </w:t>
      </w:r>
      <w:r>
        <w:t xml:space="preserve">DECD.DataReportingAnalytics@sa.gov.au  </w:t>
      </w:r>
      <w:r>
        <w:t xml:space="preserve">Class sizes </w:t>
      </w:r>
      <w:r>
        <w:t xml:space="preserve">2014-08-01 </w:t>
      </w:r>
      <w:r>
        <w:t xml:space="preserve">2023-08-10 </w:t>
      </w:r>
      <w:r>
        <w:t xml:space="preserve">South Australia </w:t>
      </w:r>
      <w:r>
        <w:t xml:space="preserve">Government of South Australia </w:t>
      </w:r>
      <w:r>
        <w:t xml:space="preserve">data.sa.gov.au </w:t>
      </w:r>
      <w:r>
        <w:t xml:space="preserve">Department for Education </w:t>
      </w:r>
      <w:r>
        <w:t xml:space="preserve">class size, disadvantage, education, government, junior primary, schools, socio-economic, students </w:t>
      </w:r>
      <w:r>
        <w:t xml:space="preserve">None </w:t>
      </w:r>
      <w:r>
        <w:t xml:space="preserve">None </w:t>
      </w:r>
      <w:r>
        <w:t xml:space="preserve">None </w:t>
      </w:r>
      <w:r>
        <w:t xml:space="preserve">None </w:t>
      </w:r>
      <w:r>
        <w:t xml:space="preserve">None </w:t>
      </w:r>
      <w:r>
        <w:t xml:space="preserve">None </w:t>
      </w:r>
    </w:p>
    <w:p>
      <w:r>
        <w:t xml:space="preserve">Justice of the Peace </w:t>
      </w:r>
      <w:r>
        <w:t xml:space="preserve">List of Justice of the Peace in South Australia </w:t>
      </w:r>
      <w:r>
        <w:t xml:space="preserve">dataset </w:t>
      </w:r>
      <w:r>
        <w:t xml:space="preserve">English </w:t>
      </w:r>
      <w:r>
        <w:t xml:space="preserve">Creative Commons Attribution </w:t>
      </w:r>
      <w:r>
        <w:t xml:space="preserve">active </w:t>
      </w:r>
      <w:r>
        <w:t xml:space="preserve">Linked </w:t>
      </w:r>
      <w:r>
        <w:t xml:space="preserve">asRequired </w:t>
      </w:r>
      <w:r>
        <w:t xml:space="preserve">/data/dataset/9b934ea1-856c-4dcc-b2b3-6f4f04a49476 </w:t>
      </w:r>
      <w:r>
        <w:t xml:space="preserve">2013-05-15T07:21:28.698745 </w:t>
      </w:r>
      <w:r>
        <w:t xml:space="preserve">2018-11-21T05:13:45.678485 </w:t>
      </w:r>
      <w:r>
        <w:t xml:space="preserve">ocbawebmaster@sa.gov.au </w:t>
      </w:r>
      <w:r>
        <w:t xml:space="preserve">None </w:t>
      </w:r>
      <w:r>
        <w:t xml:space="preserve">2017-07-01 </w:t>
      </w:r>
      <w:r>
        <w:t xml:space="preserve">2017-07-01 </w:t>
      </w:r>
      <w:r>
        <w:t xml:space="preserve">South Australia </w:t>
      </w:r>
      <w:r>
        <w:t xml:space="preserve">Government of South Australia </w:t>
      </w:r>
      <w:r>
        <w:t xml:space="preserve">data.sa.gov.au </w:t>
      </w:r>
      <w:r>
        <w:t xml:space="preserve">Attorney-General's Department </w:t>
      </w:r>
      <w:r>
        <w:t xml:space="preserve">access, business, Consumer, JP, Justice of the Peace, services </w:t>
      </w:r>
      <w:r>
        <w:t xml:space="preserve">crime-justice-and-law, community-information-and-citizen-services </w:t>
      </w:r>
      <w:r>
        <w:t xml:space="preserve">None </w:t>
      </w:r>
      <w:r>
        <w:t xml:space="preserve">None </w:t>
      </w:r>
      <w:r>
        <w:t xml:space="preserve">None </w:t>
      </w:r>
      <w:r>
        <w:t xml:space="preserve">None </w:t>
      </w:r>
      <w:r>
        <w:t xml:space="preserve">None </w:t>
      </w:r>
    </w:p>
    <w:p>
      <w:r>
        <w:t xml:space="preserve">Kangaroo Island Landscape Board Annual Report 2020-21 </w:t>
      </w:r>
      <w:r>
        <w:t xml:space="preserve">The Kangaroo Island Landscape Board reports on its activities each financial year in the form of an annual report. The Annual Report is provided to the Minister for Environment and Water and is laid before both South Australian Houses of Parliament. </w:t>
      </w:r>
      <w:r>
        <w:t xml:space="preserve">dataset </w:t>
      </w:r>
      <w:r>
        <w:t xml:space="preserve">eng </w:t>
      </w:r>
      <w:r>
        <w:t xml:space="preserve">Creative Commons Attribution </w:t>
      </w:r>
      <w:r>
        <w:t xml:space="preserve">active </w:t>
      </w:r>
      <w:r>
        <w:t xml:space="preserve">Linked </w:t>
      </w:r>
      <w:r>
        <w:t xml:space="preserve">annual </w:t>
      </w:r>
      <w:r>
        <w:t xml:space="preserve">/data/dataset/19ce9540-1b2c-4c4b-b2ad-f678af5b8217 </w:t>
      </w:r>
      <w:r>
        <w:t xml:space="preserve">2022-05-10T02:21:33.753691 </w:t>
      </w:r>
      <w:r>
        <w:t xml:space="preserve">2022-05-10T02:22:59.003284 </w:t>
      </w:r>
      <w:r>
        <w:t xml:space="preserve">ki.landscapeboard@sa.gov.au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Kangaroo Island Landscape Board </w:t>
      </w:r>
      <w:r>
        <w:t xml:space="preserve">kangaroo island </w:t>
      </w:r>
      <w:r>
        <w:t xml:space="preserve">None </w:t>
      </w:r>
      <w:r>
        <w:t xml:space="preserve">None </w:t>
      </w:r>
      <w:r>
        <w:t xml:space="preserve">None </w:t>
      </w:r>
      <w:r>
        <w:t xml:space="preserve">None </w:t>
      </w:r>
      <w:r>
        <w:t xml:space="preserve">None </w:t>
      </w:r>
      <w:r>
        <w:t xml:space="preserve">None </w:t>
      </w:r>
    </w:p>
    <w:p>
      <w:r>
        <w:t xml:space="preserve">Kangaroo Island Landscape Board Annual Report 2021-22 </w:t>
      </w:r>
      <w:r>
        <w:t xml:space="preserve">The Kangaroo Island Landscape Board reports on its activities each financial year in the form of an annual report. The Annual Report is provided to the Minister for Climate, Environment and Water and is laid before both South Australian Houses of Parliament. </w:t>
      </w:r>
      <w:r>
        <w:t xml:space="preserve">dataset </w:t>
      </w:r>
      <w:r>
        <w:t xml:space="preserve">eng </w:t>
      </w:r>
      <w:r>
        <w:t xml:space="preserve">Creative Commons Attribution </w:t>
      </w:r>
      <w:r>
        <w:t xml:space="preserve">active </w:t>
      </w:r>
      <w:r>
        <w:t xml:space="preserve">Linked </w:t>
      </w:r>
      <w:r>
        <w:t xml:space="preserve">annual </w:t>
      </w:r>
      <w:r>
        <w:t xml:space="preserve">/data/dataset/4734dc13-3c07-4d46-8ceb-45f305f929c0 </w:t>
      </w:r>
      <w:r>
        <w:t xml:space="preserve">2023-03-21T00:19:17.749985 </w:t>
      </w:r>
      <w:r>
        <w:t xml:space="preserve">2023-03-21T00:23:00.978701 </w:t>
      </w:r>
      <w:r>
        <w:t xml:space="preserve">ki.landscapeboard@sa.gov.au </w:t>
      </w:r>
      <w:r>
        <w:t xml:space="preserve">None </w:t>
      </w:r>
      <w:r>
        <w:t xml:space="preserve">2021-07-01 </w:t>
      </w:r>
      <w:r>
        <w:t xml:space="preserve">2022-06-30 </w:t>
      </w:r>
      <w:r>
        <w:t xml:space="preserve">SA0062407: South Australia </w:t>
      </w:r>
      <w:r>
        <w:t xml:space="preserve">Government of South Australia </w:t>
      </w:r>
      <w:r>
        <w:t xml:space="preserve">data.sa.gov.au </w:t>
      </w:r>
      <w:r>
        <w:t xml:space="preserve">Kangaroo Island Landscape Board </w:t>
      </w:r>
      <w:r>
        <w:t xml:space="preserve">kangaroo island </w:t>
      </w:r>
      <w:r>
        <w:t xml:space="preserve">None </w:t>
      </w:r>
      <w:r>
        <w:t xml:space="preserve">None </w:t>
      </w:r>
      <w:r>
        <w:t xml:space="preserve">None </w:t>
      </w:r>
      <w:r>
        <w:t xml:space="preserve">None </w:t>
      </w:r>
      <w:r>
        <w:t xml:space="preserve">None </w:t>
      </w:r>
      <w:r>
        <w:t xml:space="preserve">None </w:t>
      </w:r>
    </w:p>
    <w:p>
      <w:r>
        <w:t xml:space="preserve">Kangaroo Island Landscape Board Annual Report 2022-23 </w:t>
      </w:r>
      <w:r>
        <w:t xml:space="preserve">The Kangaroo Island Landscape Board reports on its activities each financial year in the form of an annual report. The Annual Report is provided to the Minister for Climate, Environment and Water and is laid before both South Australian Houses of Parliament. </w:t>
      </w:r>
      <w:r>
        <w:t xml:space="preserve">dataset </w:t>
      </w:r>
      <w:r>
        <w:t xml:space="preserve">eng </w:t>
      </w:r>
      <w:r>
        <w:t xml:space="preserve">Creative Commons Attribution </w:t>
      </w:r>
      <w:r>
        <w:t xml:space="preserve">active </w:t>
      </w:r>
      <w:r>
        <w:t xml:space="preserve">Linked </w:t>
      </w:r>
      <w:r>
        <w:t xml:space="preserve">daily </w:t>
      </w:r>
      <w:r>
        <w:t xml:space="preserve">/data/dataset/6659037c-4a3e-4435-a159-19ee8aa25766 </w:t>
      </w:r>
      <w:r>
        <w:t xml:space="preserve">2024-02-08T00:59:24.776180 </w:t>
      </w:r>
      <w:r>
        <w:t xml:space="preserve">2024-02-08T01:04:24.602646 </w:t>
      </w:r>
      <w:r>
        <w:t xml:space="preserve">ki.landscapeboard@sa.gov.au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Kangaroo Island Landscape Board </w:t>
      </w:r>
      <w:r>
        <w:t xml:space="preserve">kangaroo island </w:t>
      </w:r>
      <w:r>
        <w:t xml:space="preserve">None </w:t>
      </w:r>
      <w:r>
        <w:t xml:space="preserve">None </w:t>
      </w:r>
      <w:r>
        <w:t xml:space="preserve">None </w:t>
      </w:r>
      <w:r>
        <w:t xml:space="preserve">None </w:t>
      </w:r>
      <w:r>
        <w:t xml:space="preserve">None </w:t>
      </w:r>
      <w:r>
        <w:t xml:space="preserve">None </w:t>
      </w:r>
    </w:p>
    <w:p>
      <w:r>
        <w:t xml:space="preserve">Kangaroo Island Landscape Board Annual Report Data </w:t>
      </w:r>
      <w:r>
        <w:t xml:space="preserve">Kangaroo Island NRM Board Annual Report Data </w:t>
      </w:r>
      <w:r>
        <w:t xml:space="preserve">dataset </w:t>
      </w:r>
      <w:r>
        <w:t xml:space="preserve">aar </w:t>
      </w:r>
      <w:r>
        <w:t xml:space="preserve">Creative Commons Attribution </w:t>
      </w:r>
      <w:r>
        <w:t xml:space="preserve">active </w:t>
      </w:r>
      <w:r>
        <w:t xml:space="preserve">Linked </w:t>
      </w:r>
      <w:r>
        <w:t xml:space="preserve">annual </w:t>
      </w:r>
      <w:r>
        <w:t xml:space="preserve">/data/dataset/af3de90e-4da1-44ab-b5b5-863daba447b1 </w:t>
      </w:r>
      <w:r>
        <w:t xml:space="preserve">2017-07-23T23:25:45.073043 </w:t>
      </w:r>
      <w:r>
        <w:t xml:space="preserve">2021-10-07T23:22:51.931707 </w:t>
      </w:r>
      <w:r>
        <w:t xml:space="preserve">datasa@sa.gov.au </w:t>
      </w:r>
      <w:r>
        <w:t xml:space="preserve">None </w:t>
      </w:r>
      <w:r>
        <w:t xml:space="preserve">2016 </w:t>
      </w:r>
      <w:r>
        <w:t xml:space="preserve">2020 </w:t>
      </w:r>
      <w:r>
        <w:t xml:space="preserve">South Australia </w:t>
      </w:r>
      <w:r>
        <w:t xml:space="preserve">Government of South Australia </w:t>
      </w:r>
      <w:r>
        <w:t xml:space="preserve">data.sa.gov.au </w:t>
      </w:r>
      <w:r>
        <w:t xml:space="preserve">Department for Environment and Water </w:t>
      </w:r>
      <w:r>
        <w:t xml:space="preserve">environment, government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Kensington Air Quality monitoring station gaseous data </w:t>
      </w:r>
      <w:r>
        <w:t xml:space="preserve">The Environment Protection Authority (EPA) monitors South Australian airsheds in order to assess the air quality and provide information that can be used to guide management decisions. This data set contains validated gaseous pollution data for the Eastern Adelaide region. </w:t>
      </w:r>
      <w:r>
        <w:t xml:space="preserve">dataset </w:t>
      </w:r>
      <w:r>
        <w:t xml:space="preserve">eng </w:t>
      </w:r>
      <w:r>
        <w:t xml:space="preserve">Creative Commons Attribution </w:t>
      </w:r>
      <w:r>
        <w:t xml:space="preserve">active </w:t>
      </w:r>
      <w:r>
        <w:t xml:space="preserve">Linked </w:t>
      </w:r>
      <w:r>
        <w:t xml:space="preserve">as required </w:t>
      </w:r>
      <w:r>
        <w:t xml:space="preserve">/data/dataset/6ecc169e-f81b-4b23-9f82-d1782e92693b </w:t>
      </w:r>
      <w:r>
        <w:t xml:space="preserve">2014-06-22T14:01:34.396904 </w:t>
      </w:r>
      <w:r>
        <w:t xml:space="preserve">2020-11-13T04:01:12.014092 </w:t>
      </w:r>
      <w:r>
        <w:t xml:space="preserve">epainfo@epa.sa.gov.au </w:t>
      </w:r>
      <w:r>
        <w:t xml:space="preserve">2013-2014 - 10 minute averaged data </w:t>
      </w:r>
      <w:r>
        <w:t xml:space="preserve"> From 2015 - 1 hour averaged data </w:t>
      </w:r>
      <w:r>
        <w:t xml:space="preserve">2013-01-01 </w:t>
      </w:r>
      <w:r>
        <w:t xml:space="preserve">2020-01-29 </w:t>
      </w:r>
      <w:r>
        <w:t xml:space="preserve">Eastern Adelaide Region </w:t>
      </w:r>
      <w:r>
        <w:t xml:space="preserve">Government of South Australia </w:t>
      </w:r>
      <w:r>
        <w:t xml:space="preserve">data.sa.gov.au </w:t>
      </w:r>
      <w:r>
        <w:t xml:space="preserve">Environment Protection Authority (EPA) </w:t>
      </w:r>
      <w:r>
        <w:t xml:space="preserve">air pollution, air quality, carbon monoxide, community, Eastern Adelaide, environment, gaseous, nitrogen oxides, ozone, quality, services, sulfur dioxide </w:t>
      </w:r>
      <w:r>
        <w:t xml:space="preserve">water-energy-resources-environment-and-science </w:t>
      </w:r>
      <w:r>
        <w:t xml:space="preserve">None </w:t>
      </w:r>
      <w:r>
        <w:t xml:space="preserve">None </w:t>
      </w:r>
      <w:r>
        <w:t xml:space="preserve">None </w:t>
      </w:r>
      <w:r>
        <w:t xml:space="preserve">None </w:t>
      </w:r>
    </w:p>
    <w:p>
      <w:r>
        <w:t xml:space="preserve">Kensington Air Quality monitoring station meteorology data </w:t>
      </w:r>
      <w:r>
        <w:t xml:space="preserve">The Environment Protection Authority (EPA) monitors South Australian airsheds in order to assess the air quality and provide information that can be used to guide management decisions. This data set contains validated meteorology data for the Eastern Adelaide region. </w:t>
      </w:r>
      <w:r>
        <w:t xml:space="preserve">dataset </w:t>
      </w:r>
      <w:r>
        <w:t xml:space="preserve">eng </w:t>
      </w:r>
      <w:r>
        <w:t xml:space="preserve">Creative Commons Attribution </w:t>
      </w:r>
      <w:r>
        <w:t xml:space="preserve">active </w:t>
      </w:r>
      <w:r>
        <w:t xml:space="preserve">Linked </w:t>
      </w:r>
      <w:r>
        <w:t xml:space="preserve">as required </w:t>
      </w:r>
      <w:r>
        <w:t xml:space="preserve">/data/dataset/1f79a2ac-d1d6-4432-910d-fa6964a1e0de </w:t>
      </w:r>
      <w:r>
        <w:t xml:space="preserve">2018-11-16T03:15:37.619147 </w:t>
      </w:r>
      <w:r>
        <w:t xml:space="preserve">2020-11-13T04:10:04.248386 </w:t>
      </w:r>
      <w:r>
        <w:t xml:space="preserve">epainfo@epa.sa.gov.au </w:t>
      </w:r>
      <w:r>
        <w:t xml:space="preserve">None </w:t>
      </w:r>
      <w:r>
        <w:t xml:space="preserve">2018-01-01 </w:t>
      </w:r>
      <w:r>
        <w:t xml:space="preserve">2020-01-29 </w:t>
      </w:r>
      <w:r>
        <w:t xml:space="preserve">South Australia </w:t>
      </w:r>
      <w:r>
        <w:t xml:space="preserve">Government of South Australia </w:t>
      </w:r>
      <w:r>
        <w:t xml:space="preserve">data.sa.gov.au </w:t>
      </w:r>
      <w:r>
        <w:t xml:space="preserve">Environment Protection Authority (EPA) </w:t>
      </w:r>
      <w:r>
        <w:t xml:space="preserve">community, Eastern Adelaide, environment, meteorology, services, weather, wind </w:t>
      </w:r>
      <w:r>
        <w:t xml:space="preserve">water-energy-resources-environment-and-science </w:t>
      </w:r>
      <w:r>
        <w:t xml:space="preserve">None </w:t>
      </w:r>
      <w:r>
        <w:t xml:space="preserve">None </w:t>
      </w:r>
      <w:r>
        <w:t xml:space="preserve">None </w:t>
      </w:r>
      <w:r>
        <w:t xml:space="preserve">None </w:t>
      </w:r>
      <w:r>
        <w:t xml:space="preserve">None </w:t>
      </w:r>
    </w:p>
    <w:p>
      <w:r>
        <w:t xml:space="preserve">Kensington Air Quality monitoring station particle data </w:t>
      </w:r>
      <w:r>
        <w:t xml:space="preserve">The Environment Protection Authority (EPA) monitors South Australian airsheds in order to assess the air quality and provide information that can be used to guide management decisions. This data set contains validated particle pollution data for the Eastern Adelaide region. </w:t>
      </w:r>
      <w:r>
        <w:t xml:space="preserve">dataset </w:t>
      </w:r>
      <w:r>
        <w:t xml:space="preserve">eng </w:t>
      </w:r>
      <w:r>
        <w:t xml:space="preserve">Creative Commons Attribution </w:t>
      </w:r>
      <w:r>
        <w:t xml:space="preserve">active </w:t>
      </w:r>
      <w:r>
        <w:t xml:space="preserve">Linked </w:t>
      </w:r>
      <w:r>
        <w:t xml:space="preserve">as required </w:t>
      </w:r>
      <w:r>
        <w:t xml:space="preserve">/data/dataset/3ba1c4dd-e52f-4c28-858a-21284c3ee458 </w:t>
      </w:r>
      <w:r>
        <w:t xml:space="preserve">2014-06-22T14:09:24.785232 </w:t>
      </w:r>
      <w:r>
        <w:t xml:space="preserve">2020-11-13T04:04:26.118647 </w:t>
      </w:r>
      <w:r>
        <w:t xml:space="preserve">epainfo@epa.sa.gov.au </w:t>
      </w:r>
      <w:r>
        <w:t xml:space="preserve">2013-2014 - 10 minute averaged data </w:t>
      </w:r>
      <w:r>
        <w:t xml:space="preserve"> From 2015 - 1 hour averaged data </w:t>
      </w:r>
      <w:r>
        <w:t xml:space="preserve">2013-01-01 </w:t>
      </w:r>
      <w:r>
        <w:t xml:space="preserve">2020-01-29 </w:t>
      </w:r>
      <w:r>
        <w:t xml:space="preserve">Eastern Adelaide Region </w:t>
      </w:r>
      <w:r>
        <w:t xml:space="preserve">Government of South Australia </w:t>
      </w:r>
      <w:r>
        <w:t xml:space="preserve">data.sa.gov.au </w:t>
      </w:r>
      <w:r>
        <w:t xml:space="preserve">Environment Protection Authority (EPA) </w:t>
      </w:r>
      <w:r>
        <w:t xml:space="preserve">air pollution, air quality, community, Eastern Adelaide, environment, particles, quality, services </w:t>
      </w:r>
      <w:r>
        <w:t xml:space="preserve">water-energy-resources-environment-and-science </w:t>
      </w:r>
      <w:r>
        <w:t xml:space="preserve">None </w:t>
      </w:r>
      <w:r>
        <w:t xml:space="preserve">None </w:t>
      </w:r>
      <w:r>
        <w:t xml:space="preserve">None </w:t>
      </w:r>
      <w:r>
        <w:t xml:space="preserve">None </w:t>
      </w:r>
    </w:p>
    <w:p>
      <w:r>
        <w:t xml:space="preserve">Kerb and Water Table Network </w:t>
      </w:r>
      <w:r>
        <w:t xml:space="preserve">Provides geographic location and attribute data for all Kerb and Water Table assets within the Adelaide City Council area </w:t>
      </w:r>
      <w:r>
        <w:t xml:space="preserve">dataset </w:t>
      </w:r>
      <w:r>
        <w:t xml:space="preserve">aar </w:t>
      </w:r>
      <w:r>
        <w:t xml:space="preserve">Creative Commons Attribution </w:t>
      </w:r>
      <w:r>
        <w:t xml:space="preserve">active </w:t>
      </w:r>
      <w:r>
        <w:t xml:space="preserve">Linked </w:t>
      </w:r>
      <w:r>
        <w:t xml:space="preserve">daily </w:t>
      </w:r>
      <w:r>
        <w:t xml:space="preserve">/data/dataset/5fc2fe0e-c228-4611-9747-9dc04460af2f </w:t>
      </w:r>
      <w:r>
        <w:t xml:space="preserve">2016-07-01T01:43:55.051492 </w:t>
      </w:r>
      <w:r>
        <w:t xml:space="preserve">2022-11-13T23:58:02.927744 </w:t>
      </w:r>
      <w:r>
        <w:t xml:space="preserve">DataSA@sa.gov.au  </w:t>
      </w:r>
      <w:r>
        <w:t xml:space="preserve">None </w:t>
      </w:r>
      <w:r>
        <w:t xml:space="preserve">2016 </w:t>
      </w:r>
      <w:r>
        <w:t xml:space="preserve">None </w:t>
      </w:r>
      <w:r>
        <w:t xml:space="preserve">Adelaide &amp; North Adelaide </w:t>
      </w:r>
      <w:r>
        <w:t xml:space="preserve">Local Government </w:t>
      </w:r>
      <w:r>
        <w:t xml:space="preserve">data.sa.gov.au </w:t>
      </w:r>
      <w:r>
        <w:t xml:space="preserve">City of Adelaide </w:t>
      </w:r>
      <w:r>
        <w:t xml:space="preserve">Kerb, Water Table </w:t>
      </w:r>
      <w:r>
        <w:t xml:space="preserve">housing-land-planning-and-infrastructure </w:t>
      </w:r>
      <w:r>
        <w:t xml:space="preserve">None </w:t>
      </w:r>
      <w:r>
        <w:t xml:space="preserve">None </w:t>
      </w:r>
      <w:r>
        <w:t xml:space="preserve">None </w:t>
      </w:r>
      <w:r>
        <w:t xml:space="preserve">None </w:t>
      </w:r>
      <w:r>
        <w:t xml:space="preserve">None </w:t>
      </w:r>
    </w:p>
    <w:p>
      <w:r>
        <w:t xml:space="preserve">Kerbs in City of Port Adelaide Enfield </w:t>
      </w:r>
      <w:r>
        <w:t xml:space="preserve">Polyline spatial layer of kerbs in the City of Port Adelaide Enfield.  Data available to download in various formats from Council's open data portal.  </w:t>
      </w:r>
      <w:r>
        <w:t xml:space="preserve">dataset </w:t>
      </w:r>
      <w:r>
        <w:t xml:space="preserve">English </w:t>
      </w:r>
      <w:r>
        <w:t xml:space="preserve">Creative Commons Attribution </w:t>
      </w:r>
      <w:r>
        <w:t xml:space="preserve">active </w:t>
      </w:r>
      <w:r>
        <w:t xml:space="preserve">Linked </w:t>
      </w:r>
      <w:r>
        <w:t xml:space="preserve">annually </w:t>
      </w:r>
      <w:r>
        <w:t xml:space="preserve">/data/dataset/ab3ddf16-521f-4d92-9a9c-6d0a3491de44 </w:t>
      </w:r>
      <w:r>
        <w:t xml:space="preserve">2015-06-01T05:18:17.648816 </w:t>
      </w:r>
      <w:r>
        <w:t xml:space="preserve">2019-09-09T04:07:42.467730 </w:t>
      </w:r>
      <w:r>
        <w:t xml:space="preserve">service@cityofpae.sa.gov.au </w:t>
      </w:r>
      <w:r>
        <w:t xml:space="preserve">Unit level </w:t>
      </w:r>
      <w:r>
        <w:t xml:space="preserve">2019-09-02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Council, Kerbs, Port Adelaide Enfield, Roads, Stormwater, Streets </w:t>
      </w:r>
      <w:r>
        <w:t xml:space="preserve">housing-land-planning-and-infrastructure </w:t>
      </w:r>
      <w:r>
        <w:t xml:space="preserve">None </w:t>
      </w:r>
      <w:r>
        <w:t xml:space="preserve">None </w:t>
      </w:r>
      <w:r>
        <w:t xml:space="preserve">None </w:t>
      </w:r>
      <w:r>
        <w:t xml:space="preserve">None </w:t>
      </w:r>
      <w:r>
        <w:t xml:space="preserve">None </w:t>
      </w:r>
    </w:p>
    <w:p>
      <w:r>
        <w:t xml:space="preserve">Labour Force Monthly </w:t>
      </w:r>
      <w:r>
        <w:t>Summary results of the monthly Labour Force Survey containing estimates of employed and unemployed persons classified by sex, full-time/part-time status, states and territories and some age groups; and persons not in the labour force.</w:t>
        <w:br/>
        <w:br/>
        <w:t xml:space="preserve">The monthly spreadsheets contain broad level data covering all the major items of the Labour Force Survey in time series format, including seasonally adjusted and trend estimates. </w:t>
      </w:r>
      <w:r>
        <w:t xml:space="preserve">dataset </w:t>
      </w:r>
      <w:r>
        <w:t xml:space="preserve">English </w:t>
      </w:r>
      <w:r>
        <w:t xml:space="preserve">Creative Commons Attribution </w:t>
      </w:r>
      <w:r>
        <w:t xml:space="preserve">active </w:t>
      </w:r>
      <w:r>
        <w:t xml:space="preserve">Linked </w:t>
      </w:r>
      <w:r>
        <w:t xml:space="preserve">asRequired </w:t>
      </w:r>
      <w:r>
        <w:t xml:space="preserve">/data/dataset/8c6be991-72c3-484f-a0f8-c9f6aeea7836 </w:t>
      </w:r>
      <w:r>
        <w:t xml:space="preserve">2013-04-15T04:19:34.375503 </w:t>
      </w:r>
      <w:r>
        <w:t xml:space="preserve">2017-01-23T03:39:50.968903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ABS (SA Data) </w:t>
      </w:r>
      <w:r>
        <w:t xml:space="preserve">civilian, economic, labour, statistics </w:t>
      </w:r>
      <w:r>
        <w:t xml:space="preserve">finance-and-employment </w:t>
      </w:r>
      <w:r>
        <w:t xml:space="preserve">None </w:t>
      </w:r>
      <w:r>
        <w:t xml:space="preserve">None </w:t>
      </w:r>
      <w:r>
        <w:t xml:space="preserve">None </w:t>
      </w:r>
      <w:r>
        <w:t xml:space="preserve">None </w:t>
      </w:r>
      <w:r>
        <w:t xml:space="preserve">None </w:t>
      </w:r>
    </w:p>
    <w:p>
      <w:r>
        <w:t xml:space="preserve">Labour Force Quarterly </w:t>
      </w:r>
      <w:r>
        <w:t xml:space="preserve">A range of quarterly Excel spreadsheets and SuperTABLE datacubes. The spreadsheets contain broad level data covering all the major items of the Labour Force Survey in time series format, including seasonally adjusted and trend estimates. The datacubes contain more detailed and cross classified original data than the spreadsheets. </w:t>
      </w:r>
      <w:r>
        <w:t xml:space="preserve">dataset </w:t>
      </w:r>
      <w:r>
        <w:t xml:space="preserve">English </w:t>
      </w:r>
      <w:r>
        <w:t xml:space="preserve">Creative Commons Attribution </w:t>
      </w:r>
      <w:r>
        <w:t xml:space="preserve">active </w:t>
      </w:r>
      <w:r>
        <w:t xml:space="preserve">Linked </w:t>
      </w:r>
      <w:r>
        <w:t xml:space="preserve">asRequired </w:t>
      </w:r>
      <w:r>
        <w:t xml:space="preserve">/data/dataset/6e64eb0e-0f21-48ef-9a59-753384040cb5 </w:t>
      </w:r>
      <w:r>
        <w:t xml:space="preserve">2013-04-15T04:31:16.842874 </w:t>
      </w:r>
      <w:r>
        <w:t xml:space="preserve">2017-01-23T03:30:25.534045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ABS (SA Data) </w:t>
      </w:r>
      <w:r>
        <w:t xml:space="preserve">economic, labour, statistics, survey </w:t>
      </w:r>
      <w:r>
        <w:t xml:space="preserve">finance-and-employment </w:t>
      </w:r>
      <w:r>
        <w:t xml:space="preserve">None </w:t>
      </w:r>
      <w:r>
        <w:t xml:space="preserve">None </w:t>
      </w:r>
      <w:r>
        <w:t xml:space="preserve">None </w:t>
      </w:r>
      <w:r>
        <w:t xml:space="preserve">None </w:t>
      </w:r>
      <w:r>
        <w:t xml:space="preserve">None </w:t>
      </w:r>
    </w:p>
    <w:p>
      <w:r>
        <w:t xml:space="preserve">Lake Gairdner National Park Co-Management Board Annual Report Data </w:t>
      </w:r>
      <w:r>
        <w:t xml:space="preserve">Lake Gairdner National Park Co-Management Board Annual Report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/data/dataset/66b88d50-7b05-4af1-9fe7-9d495deeefbd </w:t>
      </w:r>
      <w:r>
        <w:t xml:space="preserve">2017-07-21T05:39:22.223323 </w:t>
      </w:r>
      <w:r>
        <w:t xml:space="preserve">2020-01-06T03:47:26.356255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government </w:t>
      </w:r>
      <w:r>
        <w:t xml:space="preserve">government-reporting-and-policy </w:t>
      </w:r>
      <w:r>
        <w:t xml:space="preserve">None </w:t>
      </w:r>
      <w:r>
        <w:t xml:space="preserve">None </w:t>
      </w:r>
      <w:r>
        <w:t xml:space="preserve">None </w:t>
      </w:r>
      <w:r>
        <w:t xml:space="preserve">None </w:t>
      </w:r>
      <w:r>
        <w:t xml:space="preserve">None </w:t>
      </w:r>
    </w:p>
    <w:p>
      <w:r>
        <w:t xml:space="preserve">Land Development Zones </w:t>
      </w:r>
      <w:r>
        <w:t>__IMPORTANT NOTE:__ Land Development Zones falls under the _Development Act 1993_ and has been superseded by the [Planning and Design Code Zones][id] under the _Planning, Development and Infrastructure Act 2016_.</w:t>
        <w:br/>
        <w:br/>
        <w:t xml:space="preserve">Land Development Zones consists of planning zones, policy areas and precincts derived from legal planning boundaries. This information is obtained from individual council Development Plans and has been captured for the state, based on development plan areas. Development Plan Link: </w:t>
        <w:br/>
        <w:t>https://www.sa.gov.au/topics/planning-and-property/development-plans</w:t>
        <w:br/>
        <w:br/>
        <w:t xml:space="preserve">[id]: https://data.sa.gov.au/data/dataset/planning-and-design-code-zones </w:t>
      </w:r>
      <w:r>
        <w:t xml:space="preserve">dataset </w:t>
      </w:r>
      <w:r>
        <w:t xml:space="preserve">aar </w:t>
      </w:r>
      <w:r>
        <w:t xml:space="preserve">Creative Commons Attribution </w:t>
      </w:r>
      <w:r>
        <w:t xml:space="preserve">active </w:t>
      </w:r>
      <w:r>
        <w:t xml:space="preserve">Linked </w:t>
      </w:r>
      <w:r>
        <w:t xml:space="preserve">weekly </w:t>
      </w:r>
      <w:r>
        <w:t xml:space="preserve">/data/dataset/0ffa95bd-9345-4dd5-aa22-e91158538743 </w:t>
      </w:r>
      <w:r>
        <w:t xml:space="preserve">2013-05-17T03:19:01.401943 </w:t>
      </w:r>
      <w:r>
        <w:t xml:space="preserve">2023-05-05T00:40:49.381530 </w:t>
      </w:r>
      <w:r>
        <w:t xml:space="preserve">dti.reception@sa.gov.au  </w:t>
      </w:r>
      <w:r>
        <w:t xml:space="preserve">None </w:t>
      </w:r>
      <w:r>
        <w:t xml:space="preserve">2021-05-05 </w:t>
      </w:r>
      <w:r>
        <w:t xml:space="preserve">None </w:t>
      </w:r>
      <w:r>
        <w:t xml:space="preserve">South Australia </w:t>
      </w:r>
      <w:r>
        <w:t xml:space="preserve">South Australian Government </w:t>
      </w:r>
      <w:r>
        <w:t xml:space="preserve">data.sa.gov.au </w:t>
      </w:r>
      <w:r>
        <w:t xml:space="preserve">Department for Trade and Investment </w:t>
      </w:r>
      <w:r>
        <w:t xml:space="preserve">controls, development, land, planning, spatial, Zones </w:t>
      </w:r>
      <w:r>
        <w:t xml:space="preserve">housing-land-planning-and-infrastructure </w:t>
      </w:r>
      <w:r>
        <w:t xml:space="preserve">None </w:t>
      </w:r>
      <w:r>
        <w:t xml:space="preserve">None </w:t>
      </w:r>
      <w:r>
        <w:t xml:space="preserve">None </w:t>
      </w:r>
      <w:r>
        <w:t xml:space="preserve">None </w:t>
      </w:r>
      <w:r>
        <w:t xml:space="preserve">None </w:t>
      </w:r>
    </w:p>
    <w:p>
      <w:r>
        <w:t xml:space="preserve">Land Division Applications </w:t>
      </w:r>
      <w:r>
        <w:t>This dataset contains land division development applications pursuant to the Planning Act and Development Act 1993 lodged between November 1989 and October 1996 which had more than 5 allotments and all applications lodged since October 1996 regardless of the number of allotments.</w:t>
        <w:br/>
        <w:t xml:space="preserve">Once a Certificate of Approval to Divide has been lodged with the Lands Titles Office the plan is deposited and the application (or relevant parts of an application for staged applications) status is changed from proposal to deposited. Other statuses record and reflect the current status of applications (and stages): refused, withdrawn and lapsed. </w:t>
      </w:r>
      <w:r>
        <w:t xml:space="preserve">dataset </w:t>
      </w:r>
      <w:r>
        <w:t xml:space="preserve">aar </w:t>
      </w:r>
      <w:r>
        <w:t xml:space="preserve">Creative Commons Attribution </w:t>
      </w:r>
      <w:r>
        <w:t xml:space="preserve">active </w:t>
      </w:r>
      <w:r>
        <w:t xml:space="preserve">Linked </w:t>
      </w:r>
      <w:r>
        <w:t xml:space="preserve">weekly </w:t>
      </w:r>
      <w:r>
        <w:t xml:space="preserve">/data/dataset/31762379-208f-4b05-9d96-a868f3c712bc </w:t>
      </w:r>
      <w:r>
        <w:t xml:space="preserve">2015-12-21T21:38:39.570835 </w:t>
      </w:r>
      <w:r>
        <w:t xml:space="preserve">2023-05-05T00:46:14.332016 </w:t>
      </w:r>
      <w:r>
        <w:t xml:space="preserve">dti.reception@sa.gov.au  </w:t>
      </w:r>
      <w:r>
        <w:t xml:space="preserve">Data based on aggregate level </w:t>
      </w:r>
      <w:r>
        <w:t xml:space="preserve">1989-11-01 </w:t>
      </w:r>
      <w:r>
        <w:t xml:space="preserve">Current </w:t>
      </w:r>
      <w:r>
        <w:t xml:space="preserve">South Australia </w:t>
      </w:r>
      <w:r>
        <w:t xml:space="preserve">South Australian Government </w:t>
      </w:r>
      <w:r>
        <w:t xml:space="preserve">data.sa.gov.au </w:t>
      </w:r>
      <w:r>
        <w:t xml:space="preserve">Department for Trade and Investment </w:t>
      </w:r>
      <w:r>
        <w:t xml:space="preserve">Development, Land, Land Division, Planning, Spatial </w:t>
      </w:r>
      <w:r>
        <w:t xml:space="preserve">housing-land-planning-and-infrastructure </w:t>
      </w:r>
      <w:r>
        <w:t xml:space="preserve">None </w:t>
      </w:r>
      <w:r>
        <w:t xml:space="preserve">None </w:t>
      </w:r>
      <w:r>
        <w:t xml:space="preserve">None </w:t>
      </w:r>
      <w:r>
        <w:t xml:space="preserve">None </w:t>
      </w:r>
      <w:r>
        <w:t xml:space="preserve">None </w:t>
      </w:r>
    </w:p>
    <w:p>
      <w:r>
        <w:t xml:space="preserve">Land Management Agreements </w:t>
      </w:r>
      <w:r>
        <w:t>A Land Management Agreement (LMA) relates to the development, management, preservation, or conservation of land, between the owner of the land and a Minister or the relevant council.</w:t>
        <w:br/>
        <w:t>This dataset provides the spatial location, parcel identity, dealing number and also lists the Minister or local council, as parties to the LMA agreement.</w:t>
        <w:br/>
        <w:t>For a copy of individual agreements refer to the certificate of title which is available from the South Australian Integrated Land Information System ([SAILIS][id]) and provides up-to-date information about land and property in South Australia.</w:t>
        <w:br/>
        <w:br/>
        <w:t xml:space="preserve">[id]: https://sailis.lssa.com.au/home/auth/login </w:t>
      </w:r>
      <w:r>
        <w:t xml:space="preserve">dataset </w:t>
      </w:r>
      <w:r>
        <w:t xml:space="preserve">eng </w:t>
      </w:r>
      <w:r>
        <w:t xml:space="preserve">Creative Commons Attribution-NonCommercial-NoDerivs </w:t>
      </w:r>
      <w:r>
        <w:t xml:space="preserve">active </w:t>
      </w:r>
      <w:r>
        <w:t xml:space="preserve">Linked </w:t>
      </w:r>
      <w:r>
        <w:t xml:space="preserve">weekly </w:t>
      </w:r>
      <w:r>
        <w:t xml:space="preserve">/data/dataset/0b93fb8f-a36e-47cc-a804-e9f337aff322 </w:t>
      </w:r>
      <w:r>
        <w:t xml:space="preserve">2021-06-11T08:33:10.151049 </w:t>
      </w:r>
      <w:r>
        <w:t xml:space="preserve">2023-05-05T00:41:27.610361 </w:t>
      </w:r>
      <w:r>
        <w:t xml:space="preserve">dti.reception@sa.gov.au  </w:t>
      </w:r>
      <w:r>
        <w:t xml:space="preserve">None </w:t>
      </w:r>
      <w:r>
        <w:t xml:space="preserve">2019-07-01 </w:t>
      </w:r>
      <w:r>
        <w:t xml:space="preserve">None </w:t>
      </w:r>
      <w:r>
        <w:t xml:space="preserve">SA0062407: South Australia </w:t>
      </w:r>
      <w:r>
        <w:t xml:space="preserve">South Australian Government </w:t>
      </w:r>
      <w:r>
        <w:t xml:space="preserve">data.sa.gov.au </w:t>
      </w:r>
      <w:r>
        <w:t xml:space="preserve">Department for Trade and Investment </w:t>
      </w:r>
      <w:r>
        <w:t xml:space="preserve">planning </w:t>
      </w:r>
      <w:r>
        <w:t xml:space="preserve">housing-land-planning-and-infrastructure </w:t>
      </w:r>
      <w:r>
        <w:t xml:space="preserve">None </w:t>
      </w:r>
      <w:r>
        <w:t xml:space="preserve">None </w:t>
      </w:r>
      <w:r>
        <w:t xml:space="preserve">None </w:t>
      </w:r>
      <w:r>
        <w:t xml:space="preserve">None </w:t>
      </w:r>
      <w:r>
        <w:t xml:space="preserve">None </w:t>
      </w:r>
    </w:p>
    <w:p>
      <w:r>
        <w:t xml:space="preserve">Land Parcels in City of Port Adelaide Enfield </w:t>
      </w:r>
      <w:r>
        <w:t>Land parcels (Cadastre) attributed with Plan and Lot number references. Also includes a creation date which reflects when the allotment was added to the map layer (after subdivision approval). This date goes back to 2005 only when the map layer was first created. No ownership data is shown.</w:t>
        <w:br/>
        <w:t xml:space="preserve">This Cadastre map layer is presented through the Council's own website for open geospatial data. Formats available are SHP, KML, GeoJson and WMS. (all in geographic latitude and longitude except the Shapefile which is GDA 1994 MGA Zone 54) </w:t>
      </w:r>
      <w:r>
        <w:t xml:space="preserve">dataset </w:t>
      </w:r>
      <w:r>
        <w:t xml:space="preserve">English </w:t>
      </w:r>
      <w:r>
        <w:t xml:space="preserve">Creative Commons Attribution </w:t>
      </w:r>
      <w:r>
        <w:t xml:space="preserve">active </w:t>
      </w:r>
      <w:r>
        <w:t xml:space="preserve">Linked </w:t>
      </w:r>
      <w:r>
        <w:t xml:space="preserve">annually </w:t>
      </w:r>
      <w:r>
        <w:t xml:space="preserve">/data/dataset/6a3f80d1-e1a8-4bdb-a15e-9269e534c925 </w:t>
      </w:r>
      <w:r>
        <w:t xml:space="preserve">2015-06-01T02:16:03.896633 </w:t>
      </w:r>
      <w:r>
        <w:t xml:space="preserve">2019-09-09T03:15:16.816730 </w:t>
      </w:r>
      <w:r>
        <w:t xml:space="preserve">service@cityofpae.sa.gov.au </w:t>
      </w:r>
      <w:r>
        <w:t xml:space="preserve">Unit level </w:t>
      </w:r>
      <w:r>
        <w:t xml:space="preserve">2019-09-02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Allotments, Cadastre, Council, Land, Lots, Port Adelaide Enfield </w:t>
      </w:r>
      <w:r>
        <w:t xml:space="preserve">housing-land-planning-and-infrastructure </w:t>
      </w:r>
      <w:r>
        <w:t xml:space="preserve">None </w:t>
      </w:r>
      <w:r>
        <w:t xml:space="preserve">None </w:t>
      </w:r>
      <w:r>
        <w:t xml:space="preserve">None </w:t>
      </w:r>
      <w:r>
        <w:t xml:space="preserve">None </w:t>
      </w:r>
      <w:r>
        <w:t xml:space="preserve">None </w:t>
      </w:r>
    </w:p>
    <w:p>
      <w:r>
        <w:t xml:space="preserve">Landscapes SA Boundaries </w:t>
      </w:r>
      <w:r>
        <w:t xml:space="preserve">The Landscape South Australia Act 2019 replaces the Natural Resources Management Act 2004.The new regional landscape boundaries are proposed to better align regions with communities of interest and local government boundaries and better enable communities to work together in managing landscapes.  </w:t>
      </w:r>
      <w:r>
        <w:t xml:space="preserve">dataset </w:t>
      </w:r>
      <w:r>
        <w:t xml:space="preserve">English </w:t>
      </w:r>
      <w:r>
        <w:t xml:space="preserve">Creative Commons Attribution </w:t>
      </w:r>
      <w:r>
        <w:t xml:space="preserve">active </w:t>
      </w:r>
      <w:r>
        <w:t xml:space="preserve">Linked </w:t>
      </w:r>
      <w:r>
        <w:t xml:space="preserve">asRequired </w:t>
      </w:r>
      <w:r>
        <w:t xml:space="preserve">/data/dataset/486c1c8d-33ca-4037-95f6-94c0f96d2ad3 </w:t>
      </w:r>
      <w:r>
        <w:t xml:space="preserve">2019-12-16T01:12:28.287712 </w:t>
      </w:r>
      <w:r>
        <w:t xml:space="preserve">2020-01-16T03:17:25.802052 </w:t>
      </w:r>
      <w:r>
        <w:t xml:space="preserve">datasa@sa.gov.au </w:t>
      </w:r>
      <w:r>
        <w:t xml:space="preserve">None </w:t>
      </w:r>
      <w:r>
        <w:t xml:space="preserve">2019-12-20 </w:t>
      </w:r>
      <w:r>
        <w:t xml:space="preserve">None </w:t>
      </w:r>
      <w:r>
        <w:t xml:space="preserve">South Australia </w:t>
      </w:r>
      <w:r>
        <w:t xml:space="preserve">Government of South Australia </w:t>
      </w:r>
      <w:r>
        <w:t xml:space="preserve">data.sa.gov.au </w:t>
      </w:r>
      <w:r>
        <w:t xml:space="preserve">Department for Environment and Water </w:t>
      </w:r>
      <w:r>
        <w:t xml:space="preserve">environment </w:t>
      </w:r>
      <w:r>
        <w:t xml:space="preserve">water-energy-resources-environment-and-science </w:t>
      </w:r>
      <w:r>
        <w:t xml:space="preserve">None </w:t>
      </w:r>
      <w:r>
        <w:t xml:space="preserve">None </w:t>
      </w:r>
      <w:r>
        <w:t xml:space="preserve">None </w:t>
      </w:r>
      <w:r>
        <w:t xml:space="preserve">None </w:t>
      </w:r>
      <w:r>
        <w:t xml:space="preserve">None </w:t>
      </w:r>
    </w:p>
    <w:p>
      <w:r>
        <w:t xml:space="preserve">Land Systems of Southern South Australia (soil landscapes) </w:t>
      </w:r>
      <w:r>
        <w:t xml:space="preserve">Land Systems (based upon groupings of Soil Landscape Map Units) are broad and readily recognisable landscape areas defined by particular and distinctive patterns of land use, geology, topography, soils and vegetation within a limited climatic range. A Land System Report is available for each Land System.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/data/dataset/d40a98f0-441f-41de-8494-c3cf7da127f1 </w:t>
      </w:r>
      <w:r>
        <w:t xml:space="preserve">2016-06-29T06:25:41.125428 </w:t>
      </w:r>
      <w:r>
        <w:t xml:space="preserve">2020-02-18T06:11:14.680788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environment, land systems, soil landscapes,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Types of Southern South Australia (soil landscapes) </w:t>
      </w:r>
      <w:r>
        <w:t xml:space="preserve">Land Types define the broad soil grouping and dominant geologic and topographic setting of Soil Landscape Map Units. There are 29 Land Types within 14 geomorphic groups which have been described across southern South Australia. Each Soil Landscape Unit has an assigned Land Type, indicating the dominant nature of the map unit.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/data/dataset/7deb7243-f032-4232-bc5e-b6335b9bccdd </w:t>
      </w:r>
      <w:r>
        <w:t xml:space="preserve">2016-06-29T06:54:05.275685 </w:t>
      </w:r>
      <w:r>
        <w:t xml:space="preserve">2020-02-18T06:25:19.536516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environment, geomorphology, soil landscapes,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(ACLUMP) </w:t>
      </w:r>
      <w:r>
        <w:t xml:space="preserve">This dataset depicts land use across South Australia according to the Australian Land Use and Management (ALUM) Classification Version 8 aggregated from surveys in 2008, 2014 and 2016. It forms part of the Australian Collaborative Land Use and Management Program (ACLUMP) land use mapping. The dataset is a combination of land use data mapped over recent years. The data were derived from an initial desktop interpretation of aerial imagery followed by an on-ground field survey. This dataset will be updated when any new land use mapping is undertaken in a part of SA. </w:t>
      </w:r>
      <w:r>
        <w:t xml:space="preserve">dataset </w:t>
      </w:r>
      <w:r>
        <w:t xml:space="preserve">English </w:t>
      </w:r>
      <w:r>
        <w:t xml:space="preserve">Creative Commons Attribution </w:t>
      </w:r>
      <w:r>
        <w:t xml:space="preserve">active </w:t>
      </w:r>
      <w:r>
        <w:t xml:space="preserve">Linked </w:t>
      </w:r>
      <w:r>
        <w:t xml:space="preserve">asRequired </w:t>
      </w:r>
      <w:r>
        <w:t xml:space="preserve">/data/dataset/6352c6b3-d26d-4fa1-a0b6-7a258e1d873e </w:t>
      </w:r>
      <w:r>
        <w:t xml:space="preserve">2017-11-06T06:12:38.062532 </w:t>
      </w:r>
      <w:r>
        <w:t xml:space="preserve">2020-02-18T05:50:37.915807 </w:t>
      </w:r>
      <w:r>
        <w:t xml:space="preserve">datasa@sa.gov.au </w:t>
      </w:r>
      <w:r>
        <w:t xml:space="preserve">None </w:t>
      </w:r>
      <w:r>
        <w:t xml:space="preserve">2007-01-01 </w:t>
      </w:r>
      <w:r>
        <w:t xml:space="preserve">2016-12-31 </w:t>
      </w:r>
      <w:r>
        <w:t xml:space="preserve">South Australia </w:t>
      </w:r>
      <w:r>
        <w:t xml:space="preserve">Government of South Australia </w:t>
      </w:r>
      <w:r>
        <w:t xml:space="preserve">data.sa.gov.au </w:t>
      </w:r>
      <w:r>
        <w:t xml:space="preserve">Department for Environment and Water </w:t>
      </w:r>
      <w:r>
        <w:t xml:space="preserve">Agriculture, Land use </w:t>
      </w:r>
      <w:r>
        <w:t xml:space="preserve">water-energy-resources-environment-and-science </w:t>
      </w:r>
      <w:r>
        <w:t xml:space="preserve">None </w:t>
      </w:r>
      <w:r>
        <w:t xml:space="preserve">None </w:t>
      </w:r>
      <w:r>
        <w:t xml:space="preserve">None </w:t>
      </w:r>
      <w:r>
        <w:t xml:space="preserve">None </w:t>
      </w:r>
      <w:r>
        <w:t xml:space="preserve">None </w:t>
      </w:r>
    </w:p>
    <w:p>
      <w:r>
        <w:t xml:space="preserve">Land Use Generalised </w:t>
      </w:r>
      <w:r>
        <w:t xml:space="preserve">This layer is a general parcel-based land use derived from the valuation information and land parcel boundaries. The land use code from the valuation has been categorised into 17 broad classes.  </w:t>
      </w:r>
      <w:r>
        <w:t xml:space="preserve">dataset </w:t>
      </w:r>
      <w:r>
        <w:t xml:space="preserve">aar </w:t>
      </w:r>
      <w:r>
        <w:t xml:space="preserve">Creative Commons Attribution </w:t>
      </w:r>
      <w:r>
        <w:t xml:space="preserve">active </w:t>
      </w:r>
      <w:r>
        <w:t xml:space="preserve">Linked </w:t>
      </w:r>
      <w:r>
        <w:t xml:space="preserve">daily </w:t>
      </w:r>
      <w:r>
        <w:t xml:space="preserve">/data/dataset/9712e707-1a7a-464e-a4c3-980f40770d48 </w:t>
      </w:r>
      <w:r>
        <w:t xml:space="preserve">2017-11-26T22:02:22.219757 </w:t>
      </w:r>
      <w:r>
        <w:t xml:space="preserve">2023-05-05T00:35:11.553370 </w:t>
      </w:r>
      <w:r>
        <w:t xml:space="preserve">dti.reception@sa.gov.au  </w:t>
      </w:r>
      <w:r>
        <w:t xml:space="preserve">None </w:t>
      </w:r>
      <w:r>
        <w:t xml:space="preserve">2021-05-05 </w:t>
      </w:r>
      <w:r>
        <w:t xml:space="preserve">None </w:t>
      </w:r>
      <w:r>
        <w:t xml:space="preserve">South Australia </w:t>
      </w:r>
      <w:r>
        <w:t xml:space="preserve">South Australian Government </w:t>
      </w:r>
      <w:r>
        <w:t xml:space="preserve">data.sa.gov.au </w:t>
      </w:r>
      <w:r>
        <w:t xml:space="preserve">Department for Trade and Investment </w:t>
      </w:r>
      <w:r>
        <w:t xml:space="preserve">development, land, land use, planning, spatial </w:t>
      </w:r>
      <w:r>
        <w:t xml:space="preserve">housing-land-planning-and-infrastructure </w:t>
      </w:r>
      <w:r>
        <w:t xml:space="preserve">None </w:t>
      </w:r>
      <w:r>
        <w:t xml:space="preserve">None </w:t>
      </w:r>
      <w:r>
        <w:t xml:space="preserve">None </w:t>
      </w:r>
      <w:r>
        <w:t xml:space="preserve">None </w:t>
      </w:r>
      <w:r>
        <w:t xml:space="preserve">None </w:t>
      </w:r>
    </w:p>
    <w:p>
      <w:r>
        <w:t xml:space="preserve">Land Use Potential for Almonds </w:t>
      </w:r>
      <w:r>
        <w:t xml:space="preserve">Land use potential for Almonds: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/data/dataset/71d3f761-07cb-42ba-b6d1-bb6c9846b65f </w:t>
      </w:r>
      <w:r>
        <w:t xml:space="preserve">2016-08-22T06:42:55.791986 </w:t>
      </w:r>
      <w:r>
        <w:t xml:space="preserve">2020-02-18T05:29:47.908209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Apples </w:t>
      </w:r>
      <w:r>
        <w:t xml:space="preserve">Land use potential for Apples: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/data/dataset/003a1d7e-1f1d-4685-82d3-93d02dc1c922 </w:t>
      </w:r>
      <w:r>
        <w:t xml:space="preserve">2016-08-28T23:48:57.622332 </w:t>
      </w:r>
      <w:r>
        <w:t xml:space="preserve">2020-02-18T05:21:39.783197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Barley </w:t>
      </w:r>
      <w:r>
        <w:t xml:space="preserve">Land use potential for Barley: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/data/dataset/f87d810e-83b1-4d5a-a38b-baec9af27eaa </w:t>
      </w:r>
      <w:r>
        <w:t xml:space="preserve">2016-08-29T04:36:05.330270 </w:t>
      </w:r>
      <w:r>
        <w:t xml:space="preserve">2020-02-18T05:20:23.848248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Brassicas </w:t>
      </w:r>
      <w:r>
        <w:t xml:space="preserve">Land use potential for Brassicas: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/data/dataset/e99e4221-edc9-4a96-8cd5-01e6c4046fa0 </w:t>
      </w:r>
      <w:r>
        <w:t xml:space="preserve">2016-08-29T01:57:41.831516 </w:t>
      </w:r>
      <w:r>
        <w:t xml:space="preserve">2020-02-18T05:37:20.828210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Canola </w:t>
      </w:r>
      <w:r>
        <w:t xml:space="preserve">Land use potential for Canola: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/data/dataset/4967f67e-2be8-4316-8c78-ba38e98a2fcd </w:t>
      </w:r>
      <w:r>
        <w:t xml:space="preserve">2016-08-29T04:39:34.883829 </w:t>
      </w:r>
      <w:r>
        <w:t xml:space="preserve">2020-02-18T06:09:58.085471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Carrots </w:t>
      </w:r>
      <w:r>
        <w:t xml:space="preserve">Land use potential for Carrots: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/data/dataset/f1c3b6d7-dae5-4d89-b098-d3ef4e1ba038 </w:t>
      </w:r>
      <w:r>
        <w:t xml:space="preserve">2016-08-29T02:02:42.558272 </w:t>
      </w:r>
      <w:r>
        <w:t xml:space="preserve">2020-02-18T05:54:50.936713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Cherries </w:t>
      </w:r>
      <w:r>
        <w:t xml:space="preserve">Land use potential for Cherries: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/data/dataset/eb1eb2a6-7497-4cc4-b09b-729c2a7bd6ac </w:t>
      </w:r>
      <w:r>
        <w:t xml:space="preserve">2016-08-29T00:17:25.041072 </w:t>
      </w:r>
      <w:r>
        <w:t xml:space="preserve">2020-02-18T06:02:47.216890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Chestnuts </w:t>
      </w:r>
      <w:r>
        <w:t xml:space="preserve">Land use potential for Chestnuts: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/data/dataset/715dc140-a85f-42cc-97f1-c6b024e5891f </w:t>
      </w:r>
      <w:r>
        <w:t xml:space="preserve">2016-08-29T00:28:05.118437 </w:t>
      </w:r>
      <w:r>
        <w:t xml:space="preserve">2020-02-18T06:17:26.446043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Chickpeas </w:t>
      </w:r>
      <w:r>
        <w:t xml:space="preserve">Land use potential for Chickpeas: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/data/dataset/e561e98b-4917-4543-8407-154032323262 </w:t>
      </w:r>
      <w:r>
        <w:t xml:space="preserve">2016-08-29T04:43:17.638609 </w:t>
      </w:r>
      <w:r>
        <w:t xml:space="preserve">2020-02-18T06:06:12.163497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Citrus </w:t>
      </w:r>
      <w:r>
        <w:t xml:space="preserve">Land use potential for Citrus: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/data/dataset/a20bdef2-5dba-4bac-b9f9-ad1d53a1c878 </w:t>
      </w:r>
      <w:r>
        <w:t xml:space="preserve">2016-08-29T00:35:37.379585 </w:t>
      </w:r>
      <w:r>
        <w:t xml:space="preserve">2020-02-18T06:04:23.770780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Faba Beans </w:t>
      </w:r>
      <w:r>
        <w:t xml:space="preserve">Land use potential for Faba Beans: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/data/dataset/9e340b16-e0b0-49ae-8980-3666d808d7f0 </w:t>
      </w:r>
      <w:r>
        <w:t xml:space="preserve">2016-08-29T04:47:13.045934 </w:t>
      </w:r>
      <w:r>
        <w:t xml:space="preserve">2020-02-18T04:44:33.148718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Field Peas </w:t>
      </w:r>
      <w:r>
        <w:t xml:space="preserve">Land use potential for Field Peas: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/data/dataset/7916bc27-5c87-45ed-81b6-0891c9c4b694 </w:t>
      </w:r>
      <w:r>
        <w:t xml:space="preserve">2016-08-29T04:51:07.386186 </w:t>
      </w:r>
      <w:r>
        <w:t xml:space="preserve">2020-02-18T04:35:01.245628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Grape Vines </w:t>
      </w:r>
      <w:r>
        <w:t xml:space="preserve">Land use potential for Grape Vines: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/data/dataset/27e3bf7f-c2a7-4814-b390-0254eaac2d08 </w:t>
      </w:r>
      <w:r>
        <w:t xml:space="preserve">2016-08-29T00:40:27.522482 </w:t>
      </w:r>
      <w:r>
        <w:t xml:space="preserve">2020-02-18T23:32:10.765809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Grape Vines (mechanically harvested) </w:t>
      </w:r>
      <w:r>
        <w:t xml:space="preserve">Land use potential for Grape Vines (mechanically harvested):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/data/dataset/10fe7307-237b-46b6-81e1-f42fe37136f0 </w:t>
      </w:r>
      <w:r>
        <w:t xml:space="preserve">2016-08-29T00:52:07.882966 </w:t>
      </w:r>
      <w:r>
        <w:t xml:space="preserve">2020-02-18T04:56:01.008680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Hazelnuts </w:t>
      </w:r>
      <w:r>
        <w:t xml:space="preserve">Land use potential for Hazelnuts: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/data/dataset/28363d4f-d051-48e5-821a-5c8bf09d30f9 </w:t>
      </w:r>
      <w:r>
        <w:t xml:space="preserve">2016-08-29T01:04:41.102621 </w:t>
      </w:r>
      <w:r>
        <w:t xml:space="preserve">2020-02-18T05:35:51.756741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Lavender </w:t>
      </w:r>
      <w:r>
        <w:t xml:space="preserve">Land use potential for Lavender: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/data/dataset/b48c6307-e1d1-4399-9660-c5d32b4c858a </w:t>
      </w:r>
      <w:r>
        <w:t xml:space="preserve">2016-08-29T04:25:05.224059 </w:t>
      </w:r>
      <w:r>
        <w:t xml:space="preserve">2020-02-18T04:15:14.919124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Lentils </w:t>
      </w:r>
      <w:r>
        <w:t xml:space="preserve">Land use potential for Lentils: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/data/dataset/7e8a7fc5-2b49-484c-a369-16ff92ba28aa </w:t>
      </w:r>
      <w:r>
        <w:t xml:space="preserve">2016-08-29T05:32:15.249782 </w:t>
      </w:r>
      <w:r>
        <w:t xml:space="preserve">2020-02-18T04:39:20.939996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Dryland Lucerne </w:t>
      </w:r>
      <w:r>
        <w:t xml:space="preserve">Land use potential for Dryland Lucerne: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/data/dataset/98879cfd-2260-4ec8-8635-9587b63c09b1 </w:t>
      </w:r>
      <w:r>
        <w:t xml:space="preserve">2016-08-29T03:23:50.942140 </w:t>
      </w:r>
      <w:r>
        <w:t xml:space="preserve">2020-02-18T23:30:25.084636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Dryland Lucerne (acid soil tolerant) </w:t>
      </w:r>
      <w:r>
        <w:t xml:space="preserve">Land use potential for Dryland Lucerne (acid soil tolerant):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/data/dataset/a5c3581d-dc53-4f4d-8a94-6f2c1ea83015 </w:t>
      </w:r>
      <w:r>
        <w:t xml:space="preserve">2016-08-29T03:29:59.628016 </w:t>
      </w:r>
      <w:r>
        <w:t xml:space="preserve">2020-02-18T05:32:47.325347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Irrigated Lucerne </w:t>
      </w:r>
      <w:r>
        <w:t xml:space="preserve">Land use potential for Irrigated Lucerne: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/data/dataset/2ae97909-4981-44dc-bcf2-40ccc282ed1b </w:t>
      </w:r>
      <w:r>
        <w:t xml:space="preserve">2016-08-29T02:30:19.720721 </w:t>
      </w:r>
      <w:r>
        <w:t xml:space="preserve">2020-02-18T04:49:58.427435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Lupins </w:t>
      </w:r>
      <w:r>
        <w:t xml:space="preserve">Land use potential for Lupins: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/data/dataset/9871596e-2138-415f-a39c-fcfc140557aa </w:t>
      </w:r>
      <w:r>
        <w:t xml:space="preserve">2016-08-29T05:41:19.015686 </w:t>
      </w:r>
      <w:r>
        <w:t xml:space="preserve">2020-02-18T23:40:24.315614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Oats </w:t>
      </w:r>
      <w:r>
        <w:t xml:space="preserve">Land use potential for Oats: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/data/dataset/f43c9dfc-6132-40c5-861c-c8c831d0743a </w:t>
      </w:r>
      <w:r>
        <w:t xml:space="preserve">2016-08-29T06:19:14.965240 </w:t>
      </w:r>
      <w:r>
        <w:t xml:space="preserve">2020-02-18T04:41:48.962053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Olives </w:t>
      </w:r>
      <w:r>
        <w:t xml:space="preserve">Land use potential for Olives: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/data/dataset/55adfc51-07fb-489b-9706-28145ce5cb21 </w:t>
      </w:r>
      <w:r>
        <w:t xml:space="preserve">2016-08-29T01:05:52.987804 </w:t>
      </w:r>
      <w:r>
        <w:t xml:space="preserve">2020-02-18T05:01:56.236486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Onions </w:t>
      </w:r>
      <w:r>
        <w:t xml:space="preserve">Land use potential for Onions: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/data/dataset/e746f346-09a5-41fe-865d-325e06934ec6 </w:t>
      </w:r>
      <w:r>
        <w:t xml:space="preserve">2016-08-29T02:08:02.577901 </w:t>
      </w:r>
      <w:r>
        <w:t xml:space="preserve">2020-02-18T05:26:12.073171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Dryland Pasture (best rating) </w:t>
      </w:r>
      <w:r>
        <w:t xml:space="preserve">Land use potential for Dryland Pasture (best rating of Dryland: Lucerne, Phalaris; Strawberry Clover; Subterranean Clover; Perennial Ryegrass):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/data/dataset/6460b5cb-d1a9-4351-bbed-cae969edcc43 </w:t>
      </w:r>
      <w:r>
        <w:t xml:space="preserve">2016-08-29T03:16:35.329728 </w:t>
      </w:r>
      <w:r>
        <w:t xml:space="preserve">2020-02-18T05:46:02.182740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Irrigated Pasture (best rating) </w:t>
      </w:r>
      <w:r>
        <w:t xml:space="preserve">Land use potential for Irrigated Pasture (best rating of Irrigated: Lucerne, High Value Perennial Ryegrass, Perennial Ryegrass; White Clover):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/data/dataset/3187698b-b57a-49a9-b9f8-0b22c678ce76 </w:t>
      </w:r>
      <w:r>
        <w:t xml:space="preserve">2016-08-29T02:20:51.004000 </w:t>
      </w:r>
      <w:r>
        <w:t xml:space="preserve">2020-02-18T03:22:08.645608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Pears </w:t>
      </w:r>
      <w:r>
        <w:t xml:space="preserve">Land use potential for Pears: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/data/dataset/64202904-8de3-4be8-b6b1-1de74935a8a0 </w:t>
      </w:r>
      <w:r>
        <w:t xml:space="preserve">2016-08-29T01:43:19.844005 </w:t>
      </w:r>
      <w:r>
        <w:t xml:space="preserve">2020-02-18T04:46:58.260815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Dryland Phalaris </w:t>
      </w:r>
      <w:r>
        <w:t xml:space="preserve">Land use potential for Dryland Phalaris: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/data/dataset/a51968a2-8a5e-4d7e-a2b4-cf6c8bec8067 </w:t>
      </w:r>
      <w:r>
        <w:t xml:space="preserve">2016-08-29T03:35:33.780226 </w:t>
      </w:r>
      <w:r>
        <w:t xml:space="preserve">2020-02-18T05:42:20.103131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Potatoes </w:t>
      </w:r>
      <w:r>
        <w:t xml:space="preserve">Land use potential for Potatoes: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/data/dataset/db4f02d5-4a78-46e9-8473-30f0155bfb32 </w:t>
      </w:r>
      <w:r>
        <w:t xml:space="preserve">2016-08-29T02:15:40.548505 </w:t>
      </w:r>
      <w:r>
        <w:t xml:space="preserve">2020-02-18T23:34:21.129271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Dryland Perennial Ryegrass </w:t>
      </w:r>
      <w:r>
        <w:t xml:space="preserve">Land use potential for Dryland Perennial Ryegrass: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/data/dataset/add5a07e-d926-4d03-9e62-758e35624467 </w:t>
      </w:r>
      <w:r>
        <w:t xml:space="preserve">2016-08-29T03:55:55.525049 </w:t>
      </w:r>
      <w:r>
        <w:t xml:space="preserve">2020-02-18T06:00:21.169517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Irrigated Perennial Ryegrass </w:t>
      </w:r>
      <w:r>
        <w:t xml:space="preserve">Land use potential for Irrigated Perennial Ryegrass: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/data/dataset/de244233-f317-45f2-9ff2-9351a22f7b57 </w:t>
      </w:r>
      <w:r>
        <w:t xml:space="preserve">2016-08-29T02:46:05.938485 </w:t>
      </w:r>
      <w:r>
        <w:t xml:space="preserve">2020-02-18T04:07:42.533654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Irrigated High Value Perennial Ryegrass (e.g. dairies) </w:t>
      </w:r>
      <w:r>
        <w:t xml:space="preserve">Land use potential for Irrigated High Value Perennial Ryegrass (e.g. dairies):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/data/dataset/5f788e04-4ccb-4e4c-8d86-f256bd880eff </w:t>
      </w:r>
      <w:r>
        <w:t xml:space="preserve">2016-08-29T02:38:06.768509 </w:t>
      </w:r>
      <w:r>
        <w:t xml:space="preserve">2020-02-18T05:27:50.502390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Pyrethrum </w:t>
      </w:r>
      <w:r>
        <w:t xml:space="preserve">Land use potential for Pyrethrum: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/data/dataset/06542bf7-80e0-492d-8d52-30195208a502 </w:t>
      </w:r>
      <w:r>
        <w:t xml:space="preserve">2016-08-29T04:29:10.922001 </w:t>
      </w:r>
      <w:r>
        <w:t xml:space="preserve">2020-02-18T04:58:25.199305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Mallee Saltbush (Rhagodia preissii) </w:t>
      </w:r>
      <w:r>
        <w:t xml:space="preserve">Land use potential for Mallee Saltbush (Rhagodia preissii):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/data/dataset/6a1c17dd-808d-4fb6-89f4-abc3c8d5a4d6 </w:t>
      </w:r>
      <w:r>
        <w:t xml:space="preserve">2016-08-29T04:19:54.220179 </w:t>
      </w:r>
      <w:r>
        <w:t xml:space="preserve">2020-02-19T00:33:26.001263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Mealy Saltbush (Rhagodia parabolica) </w:t>
      </w:r>
      <w:r>
        <w:t xml:space="preserve">Land use potential for Mealy Saltbush (Rhagodia parabolica):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/data/dataset/5b146cbf-f2f4-4739-ab35-01a72cd8a52a </w:t>
      </w:r>
      <w:r>
        <w:t xml:space="preserve">2016-08-29T04:15:39.944022 </w:t>
      </w:r>
      <w:r>
        <w:t xml:space="preserve">2020-02-18T04:21:57.250557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Old-man Saltbush (Atriplex nummularia) </w:t>
      </w:r>
      <w:r>
        <w:t xml:space="preserve">Land use potential for Old-man Saltbush (Atriplex nummularia):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/data/dataset/eb649f55-d034-4b5e-ad72-9d4c9826eaa0 </w:t>
      </w:r>
      <w:r>
        <w:t xml:space="preserve">2016-08-29T04:00:36.418866 </w:t>
      </w:r>
      <w:r>
        <w:t xml:space="preserve">2020-02-18T04:53:00.427095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Tall Scurf-pea (Cullen australasicum) </w:t>
      </w:r>
      <w:r>
        <w:t xml:space="preserve">Land use potential for Tall Scurf-pea (Cullen australasicum):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/data/dataset/2ee1a13c-9cdb-454e-9cb8-493b96a9b21f </w:t>
      </w:r>
      <w:r>
        <w:t xml:space="preserve">2016-08-29T04:05:43.917209 </w:t>
      </w:r>
      <w:r>
        <w:t xml:space="preserve">2020-02-18T06:33:06.997524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Dryland Strawberry Clover </w:t>
      </w:r>
      <w:r>
        <w:t xml:space="preserve">Land use potential for Dryland Strawberry Clover: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/data/dataset/79df4d59-2088-4b85-bb79-f6334d7947bd </w:t>
      </w:r>
      <w:r>
        <w:t xml:space="preserve">2016-08-29T03:41:32.043668 </w:t>
      </w:r>
      <w:r>
        <w:t xml:space="preserve">2020-02-18T05:24:40.981346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Dryland Subterranean Clover </w:t>
      </w:r>
      <w:r>
        <w:t xml:space="preserve">Land use potential for Dryland Subterranean Clover: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/data/dataset/bcafac79-9b9c-457e-b0b6-b01ae24ceb69 </w:t>
      </w:r>
      <w:r>
        <w:t xml:space="preserve">2016-08-29T03:51:15.099658 </w:t>
      </w:r>
      <w:r>
        <w:t xml:space="preserve">2020-02-18T04:26:03.170857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Irrigated Summer Fodder (maize, millet and sorghum) </w:t>
      </w:r>
      <w:r>
        <w:t xml:space="preserve">Land use potential for Irrigated Summer Fodder (maize, millet and sorghum):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/data/dataset/5b5c9d75-c9af-409d-909a-c582bc5304f6 </w:t>
      </w:r>
      <w:r>
        <w:t xml:space="preserve">2016-08-29T05:45:05.374731 </w:t>
      </w:r>
      <w:r>
        <w:t xml:space="preserve">2020-02-18T03:27:20.119058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Tar Bush (Eremophila glabra) </w:t>
      </w:r>
      <w:r>
        <w:t xml:space="preserve">Land use potential for Tar Bush (Eremophila glabra):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/data/dataset/8df3d2e9-f551-4349-a338-ccee7513396a </w:t>
      </w:r>
      <w:r>
        <w:t xml:space="preserve">2016-08-29T04:10:17.806842 </w:t>
      </w:r>
      <w:r>
        <w:t xml:space="preserve">2020-02-18T23:37:52.667369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Triticale </w:t>
      </w:r>
      <w:r>
        <w:t xml:space="preserve">Land use potential for Triticale: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/data/dataset/aceea583-32c5-44c3-904d-f8beb2221185 </w:t>
      </w:r>
      <w:r>
        <w:t xml:space="preserve">2016-08-29T05:49:10.100349 </w:t>
      </w:r>
      <w:r>
        <w:t xml:space="preserve">2020-02-18T22:44:55.028203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Wheat </w:t>
      </w:r>
      <w:r>
        <w:t xml:space="preserve">Land use potential for Wheat: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/data/dataset/250dc88b-2037-45f4-ab39-f05b108d357f </w:t>
      </w:r>
      <w:r>
        <w:t xml:space="preserve">2016-08-29T05:53:02.798527 </w:t>
      </w:r>
      <w:r>
        <w:t xml:space="preserve">2020-02-18T22:47:30.253045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Durum Wheat </w:t>
      </w:r>
      <w:r>
        <w:t xml:space="preserve">Land use potential for Durum Wheat: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/data/dataset/545cf852-a263-4168-9d61-8fda1fe6ce8d </w:t>
      </w:r>
      <w:r>
        <w:t xml:space="preserve">2016-08-29T05:56:25.094917 </w:t>
      </w:r>
      <w:r>
        <w:t xml:space="preserve">2020-02-18T05:39:52.129256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Land Use Potential for Irrigated White Clover </w:t>
      </w:r>
      <w:r>
        <w:t xml:space="preserve">Land use potential for Irrigated White Clover: based on soil and landscape attributes only. The relative potential to sustain particular crops is predicted from expert assessment of plant requirements and available soil and land attribute mapping. No account has been taken of water quality or availability, climatic factors or existing land use.  This spatial dataset is part of a series depicting the potential of land for a range of agricultural uses.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/data/dataset/f0c5f448-f0b0-4f8b-ae7b-17e217956933 </w:t>
      </w:r>
      <w:r>
        <w:t xml:space="preserve">2016-08-29T02:51:51.704137 </w:t>
      </w:r>
      <w:r>
        <w:t xml:space="preserve">2020-02-18T04:11:51.632424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crop potential, environment,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Biophysical Land Zones of Kangaroo Island (soil landscapes) </w:t>
      </w:r>
      <w:r>
        <w:t xml:space="preserve">Land Zones represent the third level grouping of Soil Landscape Map Units within a traditional hierarchy of soil and land mapping. Land zone mapping is only complete for Kangaroo Island, and zones are delineated by the nature of soils, landscapes, geology, native vegetation, subclimate and land use, within limited geographical areas.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/data/dataset/56446506-ccb9-4115-82fc-f7d630f2f35d </w:t>
      </w:r>
      <w:r>
        <w:t xml:space="preserve">2016-06-27T06:19:57.858049 </w:t>
      </w:r>
      <w:r>
        <w:t xml:space="preserve">2020-02-18T06:16:02.068628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environment, geomorphology, soil landscapes,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Last Bushfire and Prescribed Burn Boundaries </w:t>
      </w:r>
      <w:r>
        <w:t xml:space="preserve">The dataset provides most recent fire scar mapping for many major fires that have burnt in a given area within or adjacent to National Parks and Wildlife South Australia (NPWSA) reserves. This data set is derived from Fire History mapping. The most recent fire mapping can be used for operational management and planning of fire events and ecological resource management. </w:t>
      </w:r>
      <w:r>
        <w:t xml:space="preserve">dataset </w:t>
      </w:r>
      <w:r>
        <w:t xml:space="preserve">English </w:t>
      </w:r>
      <w:r>
        <w:t xml:space="preserve">Creative Commons Attribution </w:t>
      </w:r>
      <w:r>
        <w:t xml:space="preserve">active </w:t>
      </w:r>
      <w:r>
        <w:t xml:space="preserve">Linked </w:t>
      </w:r>
      <w:r>
        <w:t xml:space="preserve">asRequired </w:t>
      </w:r>
      <w:r>
        <w:t xml:space="preserve">/data/dataset/e81e147c-aba1-4d92-acf3-8cd5163c1104 </w:t>
      </w:r>
      <w:r>
        <w:t xml:space="preserve">2015-06-15T00:44:32.294438 </w:t>
      </w:r>
      <w:r>
        <w:t xml:space="preserve">2020-02-24T02:30:13.874780 </w:t>
      </w:r>
      <w:r>
        <w:t xml:space="preserve">datasa@sa.gov.au </w:t>
      </w:r>
      <w:r>
        <w:t xml:space="preserve">None </w:t>
      </w:r>
      <w:r>
        <w:t xml:space="preserve">2015-02-01 </w:t>
      </w:r>
      <w:r>
        <w:t xml:space="preserve">None </w:t>
      </w:r>
      <w:r>
        <w:t xml:space="preserve">South Australia </w:t>
      </w:r>
      <w:r>
        <w:t xml:space="preserve">Government of South Australia </w:t>
      </w:r>
      <w:r>
        <w:t xml:space="preserve">data.sa.gov.au </w:t>
      </w:r>
      <w:r>
        <w:t xml:space="preserve">Department for Environment and Water </w:t>
      </w:r>
      <w:r>
        <w:t xml:space="preserve">bushfire, fire, fire incidents, natural hazards </w:t>
      </w:r>
      <w:r>
        <w:t xml:space="preserve">emergency-and-safety </w:t>
      </w:r>
      <w:r>
        <w:t xml:space="preserve">None </w:t>
      </w:r>
      <w:r>
        <w:t xml:space="preserve">None </w:t>
      </w:r>
      <w:r>
        <w:t xml:space="preserve">None </w:t>
      </w:r>
      <w:r>
        <w:t xml:space="preserve">None </w:t>
      </w:r>
      <w:r>
        <w:t xml:space="preserve">None </w:t>
      </w:r>
    </w:p>
    <w:p>
      <w:r>
        <w:t xml:space="preserve">Leasing Facts </w:t>
      </w:r>
      <w:r>
        <w:t>Property that DCSI leases across South Australia.</w:t>
        <w:br/>
        <w:br/>
        <w:t>Dataset includes:</w:t>
        <w:br/>
        <w:br/>
        <w:t>-Adelaide CBD properties including NGO leases that DCSI manages.</w:t>
        <w:br/>
        <w:br/>
        <w:t>-Metro/Regional properties will refer to Adelaide suburbs and regional (i.e. Pt. Pirie, Whyalla).</w:t>
        <w:br/>
        <w:br/>
        <w:t xml:space="preserve">-Total Leasing Costs </w:t>
      </w:r>
      <w:r>
        <w:t xml:space="preserve">dataset </w:t>
      </w:r>
      <w:r>
        <w:t xml:space="preserve">English </w:t>
      </w:r>
      <w:r>
        <w:t xml:space="preserve">Creative Commons Attribution </w:t>
      </w:r>
      <w:r>
        <w:t xml:space="preserve">active </w:t>
      </w:r>
      <w:r>
        <w:t xml:space="preserve">Linked </w:t>
      </w:r>
      <w:r>
        <w:t xml:space="preserve">asRequired </w:t>
      </w:r>
      <w:r>
        <w:t xml:space="preserve">/data/dataset/9a88a1ff-186c-4a8c-a73d-bf1092e56192 </w:t>
      </w:r>
      <w:r>
        <w:t xml:space="preserve">2016-07-07T01:15:53.037554 </w:t>
      </w:r>
      <w:r>
        <w:t xml:space="preserve">2018-07-11T04:13:56.113890 </w:t>
      </w:r>
      <w:r>
        <w:t xml:space="preserve">DLDCSIAssets&amp;Facilities-TeamLeaders@dcsi.sa.gov.au </w:t>
      </w:r>
      <w:r>
        <w:t xml:space="preserve">None </w:t>
      </w:r>
      <w:r>
        <w:t xml:space="preserve">2016-06-30 </w:t>
      </w:r>
      <w:r>
        <w:t xml:space="preserve">2018-06-30 </w:t>
      </w:r>
      <w:r>
        <w:t xml:space="preserve">South Australia </w:t>
      </w:r>
      <w:r>
        <w:t xml:space="preserve">Government of South Australia </w:t>
      </w:r>
      <w:r>
        <w:t xml:space="preserve">data.sa.gov.au </w:t>
      </w:r>
      <w:r>
        <w:t xml:space="preserve">Department of Human Services </w:t>
      </w:r>
      <w:r>
        <w:t xml:space="preserve">Assets, Facilities, Leasing </w:t>
      </w:r>
      <w:r>
        <w:t xml:space="preserve">housing-land-planning-and-infrastructure </w:t>
      </w:r>
      <w:r>
        <w:t xml:space="preserve">None </w:t>
      </w:r>
      <w:r>
        <w:t xml:space="preserve">None </w:t>
      </w:r>
      <w:r>
        <w:t xml:space="preserve">None </w:t>
      </w:r>
      <w:r>
        <w:t xml:space="preserve">None </w:t>
      </w:r>
      <w:r>
        <w:t xml:space="preserve">None </w:t>
      </w:r>
    </w:p>
    <w:p>
      <w:r>
        <w:t xml:space="preserve">Le Fevre 1 Air Quality monitoring station gaseous data </w:t>
      </w:r>
      <w:r>
        <w:t xml:space="preserve">The Environment Protection Authority (EPA) monitors South Australian airsheds in order to assess the air quality and provide information that can be used to guide management decisions. This data set contains validated gaseous pollution data for the North western Adelaide region. </w:t>
      </w:r>
      <w:r>
        <w:t xml:space="preserve">dataset </w:t>
      </w:r>
      <w:r>
        <w:t xml:space="preserve">eng </w:t>
      </w:r>
      <w:r>
        <w:t xml:space="preserve">Creative Commons Attribution </w:t>
      </w:r>
      <w:r>
        <w:t xml:space="preserve">active </w:t>
      </w:r>
      <w:r>
        <w:t xml:space="preserve">Linked </w:t>
      </w:r>
      <w:r>
        <w:t xml:space="preserve">monthly </w:t>
      </w:r>
      <w:r>
        <w:t xml:space="preserve">/data/dataset/056044d1-44af-4544-9322-86790f305da5 </w:t>
      </w:r>
      <w:r>
        <w:t xml:space="preserve">2018-12-20T03:58:22.081602 </w:t>
      </w:r>
      <w:r>
        <w:t xml:space="preserve">2021-07-06T05:26:08.214892 </w:t>
      </w:r>
      <w:r>
        <w:t xml:space="preserve">epainfo@epa.sa.gov.au </w:t>
      </w:r>
      <w:r>
        <w:t xml:space="preserve">None </w:t>
      </w:r>
      <w:r>
        <w:t xml:space="preserve">2018-11-01 </w:t>
      </w:r>
      <w:r>
        <w:t xml:space="preserve">2021-04-30 </w:t>
      </w:r>
      <w:r>
        <w:t xml:space="preserve">South Australia </w:t>
      </w:r>
      <w:r>
        <w:t xml:space="preserve">Government of South Australia </w:t>
      </w:r>
      <w:r>
        <w:t xml:space="preserve">data.sa.gov.au </w:t>
      </w:r>
      <w:r>
        <w:t xml:space="preserve">Environment Protection Authority (EPA) </w:t>
      </w:r>
      <w:r>
        <w:t xml:space="preserve">air pollution, air quality, carbon monoxide, community, environment, gaseous, Le Fevre Peninsula, North Western Adelaide, quality, services </w:t>
      </w:r>
      <w:r>
        <w:t xml:space="preserve">water-energy-resources-environment-and-science </w:t>
      </w:r>
      <w:r>
        <w:t xml:space="preserve">None </w:t>
      </w:r>
      <w:r>
        <w:t xml:space="preserve">None </w:t>
      </w:r>
      <w:r>
        <w:t xml:space="preserve">None </w:t>
      </w:r>
      <w:r>
        <w:t xml:space="preserve">None </w:t>
      </w:r>
      <w:r>
        <w:t xml:space="preserve">None </w:t>
      </w:r>
    </w:p>
    <w:p>
      <w:r>
        <w:t xml:space="preserve">Le Fevre 1 Air Quality monitoring station meteorology data </w:t>
      </w:r>
      <w:r>
        <w:t xml:space="preserve">The Environment Protection Authority (EPA) monitors South Australian airsheds in order to assess the air quality and provide information that can be used to guide management decisions. This data set contains validated meteorology data for the North western Adelaide region. </w:t>
      </w:r>
      <w:r>
        <w:t xml:space="preserve">dataset </w:t>
      </w:r>
      <w:r>
        <w:t xml:space="preserve">eng </w:t>
      </w:r>
      <w:r>
        <w:t xml:space="preserve">Creative Commons Attribution </w:t>
      </w:r>
      <w:r>
        <w:t xml:space="preserve">active </w:t>
      </w:r>
      <w:r>
        <w:t xml:space="preserve">Linked </w:t>
      </w:r>
      <w:r>
        <w:t xml:space="preserve">monthly </w:t>
      </w:r>
      <w:r>
        <w:t xml:space="preserve">/data/dataset/6d29e23b-5a2f-467c-89e4-7464df2f69fa </w:t>
      </w:r>
      <w:r>
        <w:t xml:space="preserve">2018-11-16T02:49:30.279512 </w:t>
      </w:r>
      <w:r>
        <w:t xml:space="preserve">2024-03-15T03:29:13.869705 </w:t>
      </w:r>
      <w:r>
        <w:t xml:space="preserve">epainfo@epa.sa.gov.au </w:t>
      </w:r>
      <w:r>
        <w:t xml:space="preserve">None </w:t>
      </w:r>
      <w:r>
        <w:t xml:space="preserve">2018-01-01 </w:t>
      </w:r>
      <w:r>
        <w:t xml:space="preserve">2024-02-29 </w:t>
      </w:r>
      <w:r>
        <w:t xml:space="preserve">South Australia </w:t>
      </w:r>
      <w:r>
        <w:t xml:space="preserve">Government of South Australia </w:t>
      </w:r>
      <w:r>
        <w:t xml:space="preserve">data.sa.gov.au </w:t>
      </w:r>
      <w:r>
        <w:t xml:space="preserve">Environment Protection Authority (EPA) </w:t>
      </w:r>
      <w:r>
        <w:t xml:space="preserve">community, environment, Le Fevre Peninsula, meteorology, North Western Adelaide, services, weather, wind </w:t>
      </w:r>
      <w:r>
        <w:t xml:space="preserve">water-energy-resources-environment-and-science </w:t>
      </w:r>
      <w:r>
        <w:t xml:space="preserve">None </w:t>
      </w:r>
      <w:r>
        <w:t xml:space="preserve">None </w:t>
      </w:r>
      <w:r>
        <w:t xml:space="preserve">None </w:t>
      </w:r>
      <w:r>
        <w:t xml:space="preserve">None </w:t>
      </w:r>
      <w:r>
        <w:t xml:space="preserve">None </w:t>
      </w:r>
    </w:p>
    <w:p>
      <w:r>
        <w:t xml:space="preserve">Le Fevre 1 Air Quality monitoring station particle data </w:t>
      </w:r>
      <w:r>
        <w:t xml:space="preserve">The Environment Protection Authority (EPA) monitors South Australian airsheds in order to assess the air quality and provide information that can be used to guide management decisions. This data set contains validated particle pollution data for the North western Adelaide region.  </w:t>
      </w:r>
      <w:r>
        <w:t xml:space="preserve">dataset </w:t>
      </w:r>
      <w:r>
        <w:t xml:space="preserve">eng </w:t>
      </w:r>
      <w:r>
        <w:t xml:space="preserve">Creative Commons Attribution </w:t>
      </w:r>
      <w:r>
        <w:t xml:space="preserve">active </w:t>
      </w:r>
      <w:r>
        <w:t xml:space="preserve">Linked </w:t>
      </w:r>
      <w:r>
        <w:t xml:space="preserve">monthly </w:t>
      </w:r>
      <w:r>
        <w:t xml:space="preserve">/data/dataset/8d65c278-b1e0-44f2-8545-e908681fe2e4 </w:t>
      </w:r>
      <w:r>
        <w:t xml:space="preserve">2014-06-22T12:41:16.044019 </w:t>
      </w:r>
      <w:r>
        <w:t xml:space="preserve">2024-03-15T00:49:27.759638 </w:t>
      </w:r>
      <w:r>
        <w:t xml:space="preserve">DataSA@sa.gov.au </w:t>
      </w:r>
      <w:r>
        <w:t xml:space="preserve">2013-2014 - 10 minute averaged data </w:t>
      </w:r>
      <w:r>
        <w:t xml:space="preserve"> From 2015 - 1 hour averaged data </w:t>
      </w:r>
      <w:r>
        <w:t xml:space="preserve">2013-01-01 </w:t>
      </w:r>
      <w:r>
        <w:t xml:space="preserve">2024-02-29 </w:t>
      </w:r>
      <w:r>
        <w:t xml:space="preserve">North Western Adelaide Region </w:t>
      </w:r>
      <w:r>
        <w:t xml:space="preserve">Government of South Australia </w:t>
      </w:r>
      <w:r>
        <w:t xml:space="preserve">data.sa.gov.au </w:t>
      </w:r>
      <w:r>
        <w:t xml:space="preserve">Environment Protection Authority (EPA) </w:t>
      </w:r>
      <w:r>
        <w:t xml:space="preserve">air pollution, air quality, community, environment, le fevre peninsula, legal services, North Western Adelaide, particles </w:t>
      </w:r>
      <w:r>
        <w:t xml:space="preserve">water-energy-resources-environment-and-science </w:t>
      </w:r>
      <w:r>
        <w:t xml:space="preserve">None </w:t>
      </w:r>
      <w:r>
        <w:t xml:space="preserve">None </w:t>
      </w:r>
      <w:r>
        <w:t xml:space="preserve">None </w:t>
      </w:r>
      <w:r>
        <w:t xml:space="preserve">None </w:t>
      </w:r>
    </w:p>
    <w:p>
      <w:r>
        <w:t xml:space="preserve">Le Fevre 2 Air Quality monitoring station gaseous data </w:t>
      </w:r>
      <w:r>
        <w:t xml:space="preserve">The Environment Protection Authority (EPA) monitors South Australian airsheds in order to assess the air quality and provide information that can be used to guide management decisions. This data set contains validated gaseous pollution data for the North western Adelaide region. This site was commissioned in March 2013. </w:t>
      </w:r>
      <w:r>
        <w:t xml:space="preserve">dataset </w:t>
      </w:r>
      <w:r>
        <w:t xml:space="preserve">eng </w:t>
      </w:r>
      <w:r>
        <w:t xml:space="preserve">Creative Commons Attribution </w:t>
      </w:r>
      <w:r>
        <w:t xml:space="preserve">active </w:t>
      </w:r>
      <w:r>
        <w:t xml:space="preserve">Linked </w:t>
      </w:r>
      <w:r>
        <w:t xml:space="preserve">monthly </w:t>
      </w:r>
      <w:r>
        <w:t xml:space="preserve">/data/dataset/999c056f-e04a-444b-95dc-329d7d10dc46 </w:t>
      </w:r>
      <w:r>
        <w:t xml:space="preserve">2014-06-22T14:56:26.591742 </w:t>
      </w:r>
      <w:r>
        <w:t xml:space="preserve">2024-03-15T01:52:11.194412 </w:t>
      </w:r>
      <w:r>
        <w:t xml:space="preserve">epainfo@epa.sa.gov.au </w:t>
      </w:r>
      <w:r>
        <w:t xml:space="preserve">2013-2014 - 10 minute averaged data </w:t>
      </w:r>
      <w:r>
        <w:t xml:space="preserve"> From 2015 - 1 hour averaged data </w:t>
      </w:r>
      <w:r>
        <w:t xml:space="preserve">2013-03-01 </w:t>
      </w:r>
      <w:r>
        <w:t xml:space="preserve">2024-02-29 </w:t>
      </w:r>
      <w:r>
        <w:t xml:space="preserve">North Western Adelaide Region </w:t>
      </w:r>
      <w:r>
        <w:t xml:space="preserve">Government of South Australia </w:t>
      </w:r>
      <w:r>
        <w:t xml:space="preserve">data.sa.gov.au </w:t>
      </w:r>
      <w:r>
        <w:t xml:space="preserve">Environment Protection Authority (EPA) </w:t>
      </w:r>
      <w:r>
        <w:t xml:space="preserve">air pollution, air quality, community, environment, gaseous, Le Fevre Peninsula, nitrogen oxides, North Western Adelaide, ozone, quality, services, sulfur dioxide </w:t>
      </w:r>
      <w:r>
        <w:t xml:space="preserve">water-energy-resources-environment-and-science </w:t>
      </w:r>
      <w:r>
        <w:t xml:space="preserve">None </w:t>
      </w:r>
      <w:r>
        <w:t xml:space="preserve">None </w:t>
      </w:r>
      <w:r>
        <w:t xml:space="preserve">None </w:t>
      </w:r>
      <w:r>
        <w:t xml:space="preserve">None </w:t>
      </w:r>
    </w:p>
    <w:p>
      <w:r>
        <w:t xml:space="preserve">Le Fevre 2 Air Quality monitoring station particle data </w:t>
      </w:r>
      <w:r>
        <w:t xml:space="preserve">The Environment Protection Authority (EPA) monitors South Australian airsheds in order to assess the air quality and provide information that can be used to guide management decisions. This data set contains validated particle pollution data for the North western Adelaide region. </w:t>
      </w:r>
      <w:r>
        <w:t xml:space="preserve">dataset </w:t>
      </w:r>
      <w:r>
        <w:t xml:space="preserve">eng </w:t>
      </w:r>
      <w:r>
        <w:t xml:space="preserve">Creative Commons Attribution </w:t>
      </w:r>
      <w:r>
        <w:t xml:space="preserve">active </w:t>
      </w:r>
      <w:r>
        <w:t xml:space="preserve">Linked </w:t>
      </w:r>
      <w:r>
        <w:t xml:space="preserve">monthly </w:t>
      </w:r>
      <w:r>
        <w:t xml:space="preserve">/data/dataset/5a8050ca-da03-4ab4-b174-52fde6b33d01 </w:t>
      </w:r>
      <w:r>
        <w:t xml:space="preserve">2014-06-22T15:04:57.172430 </w:t>
      </w:r>
      <w:r>
        <w:t xml:space="preserve">2024-03-15T02:03:19.472282 </w:t>
      </w:r>
      <w:r>
        <w:t xml:space="preserve">epainfo@epa.sa.gov.au </w:t>
      </w:r>
      <w:r>
        <w:t xml:space="preserve">2013-2014 - 10 minute averaged data </w:t>
      </w:r>
      <w:r>
        <w:t xml:space="preserve"> From 2015 - 1 hour averaged data </w:t>
      </w:r>
      <w:r>
        <w:t xml:space="preserve">2013-03-01 </w:t>
      </w:r>
      <w:r>
        <w:t xml:space="preserve">2024-02-29 </w:t>
      </w:r>
      <w:r>
        <w:t xml:space="preserve">North Western Adelaide Region </w:t>
      </w:r>
      <w:r>
        <w:t xml:space="preserve">Government of South Australia </w:t>
      </w:r>
      <w:r>
        <w:t xml:space="preserve">data.sa.gov.au </w:t>
      </w:r>
      <w:r>
        <w:t xml:space="preserve">Environment Protection Authority (EPA) </w:t>
      </w:r>
      <w:r>
        <w:t xml:space="preserve">air pollution, air quality, community, environment, Le Fevre Peninsula, North Western Adelaide, particles, quality, services </w:t>
      </w:r>
      <w:r>
        <w:t xml:space="preserve">water-energy-resources-environment-and-science </w:t>
      </w:r>
      <w:r>
        <w:t xml:space="preserve">None </w:t>
      </w:r>
      <w:r>
        <w:t xml:space="preserve">None </w:t>
      </w:r>
      <w:r>
        <w:t xml:space="preserve">None </w:t>
      </w:r>
      <w:r>
        <w:t xml:space="preserve">None </w:t>
      </w:r>
    </w:p>
    <w:p>
      <w:r>
        <w:t xml:space="preserve">Legislative Database </w:t>
      </w:r>
      <w:r>
        <w:t>Updated versions of this dataset will not be published on this website after 26/7/2019.To request an up-to-date version of this dataset, please email: OPCWeb@sa.gov.au</w:t>
        <w:br/>
        <w:br/>
        <w:t>Each of the files in this dataset provides a comprehensive set of the South Australian statutory law that was in operation on the date of the file's publication. Files are updated on a fortnightly basis.</w:t>
        <w:br/>
        <w:br/>
        <w:t xml:space="preserve">For information on which pieces of law have been updated in a given fortnight, please refer to the 'Legislative database update package' datasets which are also published to this site. </w:t>
      </w:r>
      <w:r>
        <w:t xml:space="preserve">dataset </w:t>
      </w:r>
      <w:r>
        <w:t xml:space="preserve">English </w:t>
      </w:r>
      <w:r>
        <w:t xml:space="preserve">Creative Commons Attribution </w:t>
      </w:r>
      <w:r>
        <w:t xml:space="preserve">active </w:t>
      </w:r>
      <w:r>
        <w:t xml:space="preserve">Linked </w:t>
      </w:r>
      <w:r>
        <w:t xml:space="preserve">other </w:t>
      </w:r>
      <w:r>
        <w:t xml:space="preserve">/data/dataset/675635f9-6831-457a-ba2e-52b4d49701f5 </w:t>
      </w:r>
      <w:r>
        <w:t xml:space="preserve">2017-11-17T04:35:55.151826 </w:t>
      </w:r>
      <w:r>
        <w:t xml:space="preserve">2019-09-06T05:31:17.653810 </w:t>
      </w:r>
      <w:r>
        <w:t xml:space="preserve">OPCWeb@sa.gov.au </w:t>
      </w:r>
      <w:r>
        <w:t xml:space="preserve">None </w:t>
      </w:r>
      <w:r>
        <w:t xml:space="preserve">2003-01-01 </w:t>
      </w:r>
      <w:r>
        <w:t xml:space="preserve">2019-07-26 </w:t>
      </w:r>
      <w:r>
        <w:t xml:space="preserve">South Australia </w:t>
      </w:r>
      <w:r>
        <w:t xml:space="preserve">Government of South Australia </w:t>
      </w:r>
      <w:r>
        <w:t xml:space="preserve">data.sa.gov.au </w:t>
      </w:r>
      <w:r>
        <w:t xml:space="preserve">Attorney-General's Department </w:t>
      </w:r>
      <w:r>
        <w:t xml:space="preserve">act, law, legislation, policy, proclamation, regulation, staute </w:t>
      </w:r>
      <w:r>
        <w:t xml:space="preserve">crime-justice-and-law </w:t>
      </w:r>
      <w:r>
        <w:t xml:space="preserve">None </w:t>
      </w:r>
      <w:r>
        <w:t xml:space="preserve">None </w:t>
      </w:r>
      <w:r>
        <w:t xml:space="preserve">None </w:t>
      </w:r>
      <w:r>
        <w:t xml:space="preserve">None </w:t>
      </w:r>
      <w:r>
        <w:t xml:space="preserve">None </w:t>
      </w:r>
    </w:p>
    <w:p>
      <w:r>
        <w:t xml:space="preserve">Levee Banks </w:t>
      </w:r>
      <w:r>
        <w:t xml:space="preserve">The Levee Bank dataset provides a baseline of levee bank information utilising existing topographic data sources and a desktop assessment of field and survey information, including high resolution LiDAR and aerial photography and data feedback from a stakeholder survey. The layer includes levees and embankment features, and contains general (contextual) and levee specific information (where available) relating to identified levee features in South Australia. </w:t>
      </w:r>
      <w:r>
        <w:t xml:space="preserve">dataset </w:t>
      </w:r>
      <w:r>
        <w:t xml:space="preserve">eng </w:t>
      </w:r>
      <w:r>
        <w:t xml:space="preserve">Creative Commons Attribution </w:t>
      </w:r>
      <w:r>
        <w:t xml:space="preserve">active </w:t>
      </w:r>
      <w:r>
        <w:t xml:space="preserve">Linked </w:t>
      </w:r>
      <w:r>
        <w:t xml:space="preserve">as required </w:t>
      </w:r>
      <w:r>
        <w:t xml:space="preserve">/data/dataset/cb33ac03-4a17-42cb-af5e-b7b35998f30b </w:t>
      </w:r>
      <w:r>
        <w:t xml:space="preserve">2013-05-17T08:36:00.312666 </w:t>
      </w:r>
      <w:r>
        <w:t xml:space="preserve">2023-11-07T23:13:35.530374 </w:t>
      </w:r>
      <w:r>
        <w:t xml:space="preserve">DEW.CustomerServiceCentre@sa.gov.au </w:t>
      </w:r>
      <w:r>
        <w:t xml:space="preserve">N/A </w:t>
      </w:r>
      <w:r>
        <w:t xml:space="preserve">January 1990 </w:t>
      </w:r>
      <w:r>
        <w:t xml:space="preserve">None </w:t>
      </w:r>
      <w:r>
        <w:t xml:space="preserve">South Australia </w:t>
      </w:r>
      <w:r>
        <w:t xml:space="preserve">Government of South Australia </w:t>
      </w:r>
      <w:r>
        <w:t xml:space="preserve">data.sa.gov.au </w:t>
      </w:r>
      <w:r>
        <w:t xml:space="preserve">Department for Environment and Water </w:t>
      </w:r>
      <w:r>
        <w:t xml:space="preserve">Aerial Photography, Topography, Water </w:t>
      </w:r>
      <w:r>
        <w:t xml:space="preserve">water-energy-resources-environment-and-science </w:t>
      </w:r>
      <w:r>
        <w:t xml:space="preserve">None </w:t>
      </w:r>
      <w:r>
        <w:t xml:space="preserve">None </w:t>
      </w:r>
      <w:r>
        <w:t xml:space="preserve">None </w:t>
      </w:r>
      <w:r>
        <w:t xml:space="preserve">None </w:t>
      </w:r>
      <w:r>
        <w:t xml:space="preserve">None </w:t>
      </w:r>
    </w:p>
    <w:p>
      <w:r>
        <w:t xml:space="preserve">Libraries Board of South Australia Annual Report data </w:t>
      </w:r>
      <w:r>
        <w:t xml:space="preserve">Statistical data that appears in the Libraries Board of South Australia Annual Reports. </w:t>
      </w:r>
      <w:r>
        <w:t xml:space="preserve">dataset </w:t>
      </w:r>
      <w:r>
        <w:t xml:space="preserve">eng </w:t>
      </w:r>
      <w:r>
        <w:t xml:space="preserve">Creative Commons Attribution </w:t>
      </w:r>
      <w:r>
        <w:t xml:space="preserve">active </w:t>
      </w:r>
      <w:r>
        <w:t xml:space="preserve">Linked </w:t>
      </w:r>
      <w:r>
        <w:t xml:space="preserve">annual </w:t>
      </w:r>
      <w:r>
        <w:t xml:space="preserve">/data/dataset/3070a7b7-f76d-432d-8c9a-f9daf6077efa </w:t>
      </w:r>
      <w:r>
        <w:t xml:space="preserve">2017-11-08T23:22:10.102294 </w:t>
      </w:r>
      <w:r>
        <w:t xml:space="preserve">2023-12-04T06:07:39.666985 </w:t>
      </w:r>
      <w:r>
        <w:t xml:space="preserve">lesley.sharp@sa.gov.au </w:t>
      </w:r>
      <w:r>
        <w:t xml:space="preserve">None </w:t>
      </w:r>
      <w:r>
        <w:t xml:space="preserve">2015-07-01 </w:t>
      </w:r>
      <w:r>
        <w:t xml:space="preserve">2022-06-30 </w:t>
      </w:r>
      <w:r>
        <w:t xml:space="preserve">South Australia </w:t>
      </w:r>
      <w:r>
        <w:t xml:space="preserve">Government of South Australia </w:t>
      </w:r>
      <w:r>
        <w:t xml:space="preserve">data.sa.gov.au </w:t>
      </w:r>
      <w:r>
        <w:t xml:space="preserve">State Library of South Australia </w:t>
      </w:r>
      <w:r>
        <w:t xml:space="preserve">Annual report data, Libraries Board of South Australia, State Library of South Australia, statistics </w:t>
      </w:r>
      <w:r>
        <w:t xml:space="preserve">None </w:t>
      </w:r>
      <w:r>
        <w:t xml:space="preserve">None </w:t>
      </w:r>
      <w:r>
        <w:t xml:space="preserve">None </w:t>
      </w:r>
      <w:r>
        <w:t xml:space="preserve">None </w:t>
      </w:r>
      <w:r>
        <w:t xml:space="preserve">None </w:t>
      </w:r>
      <w:r>
        <w:t xml:space="preserve">None </w:t>
      </w:r>
    </w:p>
    <w:p>
      <w:r>
        <w:t xml:space="preserve">Public Lighting </w:t>
      </w:r>
      <w:r>
        <w:t xml:space="preserve">Provides geographic location and attribute data for the Public Lighting Network within the Adelaide City Council area </w:t>
      </w:r>
      <w:r>
        <w:t xml:space="preserve">dataset </w:t>
      </w:r>
      <w:r>
        <w:t xml:space="preserve">aar </w:t>
      </w:r>
      <w:r>
        <w:t xml:space="preserve">Creative Commons Attribution </w:t>
      </w:r>
      <w:r>
        <w:t xml:space="preserve">active </w:t>
      </w:r>
      <w:r>
        <w:t xml:space="preserve">Linked </w:t>
      </w:r>
      <w:r>
        <w:t xml:space="preserve">daily </w:t>
      </w:r>
      <w:r>
        <w:t xml:space="preserve">/data/dataset/0620eda8-eb2a-43e8-81e6-e9ba05ba7d55 </w:t>
      </w:r>
      <w:r>
        <w:t xml:space="preserve">2016-07-01T01:49:22.241885 </w:t>
      </w:r>
      <w:r>
        <w:t xml:space="preserve">2022-11-14T00:10:38.777182 </w:t>
      </w:r>
      <w:r>
        <w:t xml:space="preserve">DataSA@sa.gov.au  </w:t>
      </w:r>
      <w:r>
        <w:t xml:space="preserve">None </w:t>
      </w:r>
      <w:r>
        <w:t xml:space="preserve">2016 </w:t>
      </w:r>
      <w:r>
        <w:t xml:space="preserve">None </w:t>
      </w:r>
      <w:r>
        <w:t xml:space="preserve">Adelaide &amp; North Adelaide </w:t>
      </w:r>
      <w:r>
        <w:t xml:space="preserve">Local Government </w:t>
      </w:r>
      <w:r>
        <w:t xml:space="preserve">data.sa.gov.au </w:t>
      </w:r>
      <w:r>
        <w:t xml:space="preserve">City of Adelaide </w:t>
      </w:r>
      <w:r>
        <w:t xml:space="preserve">Lighting Mount, Lighting Pole, Public Lighting </w:t>
      </w:r>
      <w:r>
        <w:t xml:space="preserve">housing-land-planning-and-infrastructure </w:t>
      </w:r>
      <w:r>
        <w:t xml:space="preserve">None </w:t>
      </w:r>
      <w:r>
        <w:t xml:space="preserve">None </w:t>
      </w:r>
      <w:r>
        <w:t xml:space="preserve">None </w:t>
      </w:r>
      <w:r>
        <w:t xml:space="preserve">None </w:t>
      </w:r>
      <w:r>
        <w:t xml:space="preserve">None </w:t>
      </w:r>
    </w:p>
    <w:p>
      <w:r>
        <w:t xml:space="preserve">Limestone Coast Landscape Board Annual Report Data </w:t>
      </w:r>
      <w:r>
        <w:t xml:space="preserve">Limestone Coast Landscape Board Annual Report Data </w:t>
      </w:r>
      <w:r>
        <w:t xml:space="preserve">dataset </w:t>
      </w:r>
      <w:r>
        <w:t xml:space="preserve">eng </w:t>
      </w:r>
      <w:r>
        <w:t xml:space="preserve">Creative Commons Attribution </w:t>
      </w:r>
      <w:r>
        <w:t xml:space="preserve">active </w:t>
      </w:r>
      <w:r>
        <w:t xml:space="preserve">Linked </w:t>
      </w:r>
      <w:r>
        <w:t xml:space="preserve">annual </w:t>
      </w:r>
      <w:r>
        <w:t xml:space="preserve">/data/dataset/562975d6-a9a3-4896-a1a9-8828018828b4 </w:t>
      </w:r>
      <w:r>
        <w:t xml:space="preserve">2021-10-07T23:31:05.930172 </w:t>
      </w:r>
      <w:r>
        <w:t xml:space="preserve">2021-10-07T23:31:54.609117 </w:t>
      </w:r>
      <w:r>
        <w:t xml:space="preserve">robin.green@sa.gov.au </w:t>
      </w:r>
      <w:r>
        <w:t xml:space="preserve">None </w:t>
      </w:r>
      <w:r>
        <w:t xml:space="preserve">2020 </w:t>
      </w:r>
      <w:r>
        <w:t xml:space="preserve">None </w:t>
      </w:r>
      <w:r>
        <w:t xml:space="preserve">SA0062407: South Australia </w:t>
      </w:r>
      <w:r>
        <w:t xml:space="preserve">Government of South Australia </w:t>
      </w:r>
      <w:r>
        <w:t xml:space="preserve">data.sa.gov.au </w:t>
      </w:r>
      <w:r>
        <w:t xml:space="preserve">Department for Environment and Water </w:t>
      </w:r>
      <w:r>
        <w:t xml:space="preserve">environment </w:t>
      </w:r>
      <w:r>
        <w:t xml:space="preserve">water-energy-resources-environment-and-science </w:t>
      </w:r>
      <w:r>
        <w:t xml:space="preserve">None </w:t>
      </w:r>
      <w:r>
        <w:t xml:space="preserve">None </w:t>
      </w:r>
      <w:r>
        <w:t xml:space="preserve">None </w:t>
      </w:r>
      <w:r>
        <w:t xml:space="preserve">None </w:t>
      </w:r>
      <w:r>
        <w:t xml:space="preserve">None </w:t>
      </w:r>
    </w:p>
    <w:p>
      <w:r>
        <w:t xml:space="preserve">Limestone Coast Landscape Board Annual Reports </w:t>
      </w:r>
      <w:r>
        <w:t xml:space="preserve">Statutory annual reports for the Limestone Coast Landscape Board </w:t>
      </w:r>
      <w:r>
        <w:t xml:space="preserve">dataset </w:t>
      </w:r>
      <w:r>
        <w:t xml:space="preserve">eng </w:t>
      </w:r>
      <w:r>
        <w:t xml:space="preserve">Creative Commons Attribution </w:t>
      </w:r>
      <w:r>
        <w:t xml:space="preserve">active </w:t>
      </w:r>
      <w:r>
        <w:t xml:space="preserve">Linked </w:t>
      </w:r>
      <w:r>
        <w:t xml:space="preserve">annual </w:t>
      </w:r>
      <w:r>
        <w:t xml:space="preserve">/data/dataset/2c65d382-bded-4a6a-8d1b-f1ee94649207 </w:t>
      </w:r>
      <w:r>
        <w:t xml:space="preserve">2023-09-13T07:27:39.265739 </w:t>
      </w:r>
      <w:r>
        <w:t xml:space="preserve">2024-02-07T03:01:31.391011 </w:t>
      </w:r>
      <w:r>
        <w:t xml:space="preserve">Lc.landscapeboard@sa.gov.au  </w:t>
      </w:r>
      <w:r>
        <w:t xml:space="preserve">None </w:t>
      </w:r>
      <w:r>
        <w:t xml:space="preserve">2020-07-01 </w:t>
      </w:r>
      <w:r>
        <w:t xml:space="preserve">None </w:t>
      </w:r>
      <w:r>
        <w:t xml:space="preserve">SA0062407: South Australia </w:t>
      </w:r>
      <w:r>
        <w:t xml:space="preserve">Government of South Australia </w:t>
      </w:r>
      <w:r>
        <w:t xml:space="preserve">data.sa.gov.au </w:t>
      </w:r>
      <w:r>
        <w:t xml:space="preserve">Limestone Coast Landscape Board  </w:t>
      </w:r>
      <w:r>
        <w:t xml:space="preserve">landscape, Limestone Coast, natural, natural resources, sustainable landscape </w:t>
      </w:r>
      <w:r>
        <w:t xml:space="preserve">water-energy-resources-environment-and-science </w:t>
      </w:r>
      <w:r>
        <w:t xml:space="preserve">None </w:t>
      </w:r>
      <w:r>
        <w:t xml:space="preserve">None </w:t>
      </w:r>
      <w:r>
        <w:t xml:space="preserve">None </w:t>
      </w:r>
      <w:r>
        <w:t xml:space="preserve">None </w:t>
      </w:r>
      <w:r>
        <w:t xml:space="preserve">None </w:t>
      </w:r>
    </w:p>
    <w:p>
      <w:r>
        <w:t xml:space="preserve">Limestone Coast Landscape Board business plans </w:t>
      </w:r>
      <w:r>
        <w:t xml:space="preserve">Annual business plans for the Limestone Coast Landscape Board, a statutory agency pursuant to the Landscape South Australia Act 2019.  </w:t>
      </w:r>
      <w:r>
        <w:t xml:space="preserve">dataset </w:t>
      </w:r>
      <w:r>
        <w:t xml:space="preserve">eng </w:t>
      </w:r>
      <w:r>
        <w:t xml:space="preserve">Creative Commons Attribution </w:t>
      </w:r>
      <w:r>
        <w:t xml:space="preserve">active </w:t>
      </w:r>
      <w:r>
        <w:t xml:space="preserve">Linked </w:t>
      </w:r>
      <w:r>
        <w:t xml:space="preserve">annual </w:t>
      </w:r>
      <w:r>
        <w:t xml:space="preserve">/data/dataset/c0428909-9a6b-4b00-8589-e58e18d44c08 </w:t>
      </w:r>
      <w:r>
        <w:t xml:space="preserve">2023-11-24T06:25:59.005146 </w:t>
      </w:r>
      <w:r>
        <w:t xml:space="preserve">2024-02-07T03:05:08.707543 </w:t>
      </w:r>
      <w:r>
        <w:t xml:space="preserve">Lc.landscapeboard@sa.gov.au  </w:t>
      </w:r>
      <w:r>
        <w:t xml:space="preserve">None </w:t>
      </w:r>
      <w:r>
        <w:t xml:space="preserve">2020-07-01 </w:t>
      </w:r>
      <w:r>
        <w:t xml:space="preserve">None </w:t>
      </w:r>
      <w:r>
        <w:t xml:space="preserve">SA0062407: South Australia </w:t>
      </w:r>
      <w:r>
        <w:t xml:space="preserve">Government of South Australia </w:t>
      </w:r>
      <w:r>
        <w:t xml:space="preserve">data.sa.gov.au </w:t>
      </w:r>
      <w:r>
        <w:t xml:space="preserve">Limestone Coast Landscape Board  </w:t>
      </w:r>
      <w:r>
        <w:t xml:space="preserve">landscape </w:t>
      </w:r>
      <w:r>
        <w:t xml:space="preserve">None </w:t>
      </w:r>
      <w:r>
        <w:t xml:space="preserve">None </w:t>
      </w:r>
      <w:r>
        <w:t xml:space="preserve">None </w:t>
      </w:r>
      <w:r>
        <w:t xml:space="preserve">None </w:t>
      </w:r>
      <w:r>
        <w:t xml:space="preserve">None </w:t>
      </w:r>
      <w:r>
        <w:t xml:space="preserve">None </w:t>
      </w:r>
    </w:p>
    <w:p>
      <w:r>
        <w:t xml:space="preserve">Limestone Coast Local Health Network (LCLHN) </w:t>
      </w:r>
      <w:r>
        <w:t xml:space="preserve">Limestone Coast Local Health Network (LCLHN) delivers a comprehensive range of public acute, residential aged care, community health and mental health services, throughout 10 public hospitals/health services in regional South Australia, according to population needs, focusing on integrating its service delivery with metropolitan hospitals and other service providers in regional locations. </w:t>
        <w:br/>
        <w:br/>
        <w:t>With effect from 1 July 2019, the State Government established 10 Local Health Networks (LHNs), each with its own Governing Board, which commenced operation on 1 July 2019. From this date, six new regional LHNs replaced Country Health SA Local Health Network. To access data published for reporting periods prior to 2019-20, please see https://data.sa.gov.au/data/dataset/country-health-sa-local-health-network</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/data/dataset/27e3f483-df23-4485-8c51-13806275735a </w:t>
      </w:r>
      <w:r>
        <w:t xml:space="preserve">2020-09-08T00:46:59.395037 </w:t>
      </w:r>
      <w:r>
        <w:t xml:space="preserve">2024-01-04T03:42:30.117102 </w:t>
      </w:r>
      <w:r>
        <w:t xml:space="preserve">dataandreportingservices@sa.gov.au </w:t>
      </w:r>
      <w:r>
        <w:t xml:space="preserve">None </w:t>
      </w:r>
      <w:r>
        <w:t xml:space="preserve">2019-07-01 </w:t>
      </w:r>
      <w:r>
        <w:t xml:space="preserve">2021-06-30 </w:t>
      </w:r>
      <w:r>
        <w:t xml:space="preserve">South Australia </w:t>
      </w:r>
      <w:r>
        <w:t xml:space="preserve">Government of South Australia </w:t>
      </w:r>
      <w:r>
        <w:t xml:space="preserve">data.sa.gov.au </w:t>
      </w:r>
      <w:r>
        <w:t xml:space="preserve">SA Health </w:t>
      </w:r>
      <w:r>
        <w:t xml:space="preserve">Annual Report, Government, Limestone Coast Local Health Network, SA Health </w:t>
      </w:r>
      <w:r>
        <w:t xml:space="preserve">government-reporting-and-policy </w:t>
      </w:r>
      <w:r>
        <w:t xml:space="preserve">None </w:t>
      </w:r>
      <w:r>
        <w:t xml:space="preserve">None </w:t>
      </w:r>
      <w:r>
        <w:t xml:space="preserve">None </w:t>
      </w:r>
      <w:r>
        <w:t xml:space="preserve">None </w:t>
      </w:r>
      <w:r>
        <w:t xml:space="preserve">None </w:t>
      </w:r>
    </w:p>
    <w:p>
      <w:r>
        <w:t xml:space="preserve">Liquor &amp; Gaming Applications </w:t>
      </w:r>
      <w:r>
        <w:t xml:space="preserve">A data set containing publically accessible application details under Liquor and Gaming legislations. This information is provided from Consumer and Business Services. </w:t>
      </w:r>
      <w:r>
        <w:t xml:space="preserve">dataset </w:t>
      </w:r>
      <w:r>
        <w:t xml:space="preserve">English </w:t>
      </w:r>
      <w:r>
        <w:t xml:space="preserve">Creative Commons Attribution </w:t>
      </w:r>
      <w:r>
        <w:t xml:space="preserve">active </w:t>
      </w:r>
      <w:r>
        <w:t xml:space="preserve">Linked </w:t>
      </w:r>
      <w:r>
        <w:t xml:space="preserve">asRequired </w:t>
      </w:r>
      <w:r>
        <w:t xml:space="preserve">/data/dataset/61d45b48-85bc-4691-968f-3c8d5d23564b </w:t>
      </w:r>
      <w:r>
        <w:t xml:space="preserve">2013-05-16T01:49:30.739382 </w:t>
      </w:r>
      <w:r>
        <w:t xml:space="preserve">2019-08-19T05:43:41.607162 </w:t>
      </w:r>
      <w:r>
        <w:t xml:space="preserve">ocbawebmaster@sa.gov.au </w:t>
      </w:r>
      <w:r>
        <w:t xml:space="preserve">None </w:t>
      </w:r>
      <w:r>
        <w:t xml:space="preserve">N/A </w:t>
      </w:r>
      <w:r>
        <w:t xml:space="preserve">None </w:t>
      </w:r>
      <w:r>
        <w:t xml:space="preserve">South Australia </w:t>
      </w:r>
      <w:r>
        <w:t xml:space="preserve">Government of South Australia </w:t>
      </w:r>
      <w:r>
        <w:t xml:space="preserve">data.sa.gov.au </w:t>
      </w:r>
      <w:r>
        <w:t xml:space="preserve">Attorney-General's Department </w:t>
      </w:r>
      <w:r>
        <w:t xml:space="preserve">Business, Consumer, Gambling, Gaming, Liquor </w:t>
      </w:r>
      <w:r>
        <w:t xml:space="preserve">business-industry-and-trade </w:t>
      </w:r>
      <w:r>
        <w:t xml:space="preserve">None </w:t>
      </w:r>
      <w:r>
        <w:t xml:space="preserve">None </w:t>
      </w:r>
      <w:r>
        <w:t xml:space="preserve">None </w:t>
      </w:r>
      <w:r>
        <w:t xml:space="preserve">None </w:t>
      </w:r>
      <w:r>
        <w:t xml:space="preserve">None </w:t>
      </w:r>
    </w:p>
    <w:p>
      <w:r>
        <w:t xml:space="preserve">Liquor &amp; Gaming Licences </w:t>
      </w:r>
      <w:r>
        <w:t xml:space="preserve">A data set containing publically accessible licence details under Liquor and Gaming legislations. This information is provided from Consumer and Business Services. </w:t>
      </w:r>
      <w:r>
        <w:t xml:space="preserve">dataset </w:t>
      </w:r>
      <w:r>
        <w:t xml:space="preserve">English </w:t>
      </w:r>
      <w:r>
        <w:t xml:space="preserve">Creative Commons Attribution </w:t>
      </w:r>
      <w:r>
        <w:t xml:space="preserve">active </w:t>
      </w:r>
      <w:r>
        <w:t xml:space="preserve">Linked </w:t>
      </w:r>
      <w:r>
        <w:t xml:space="preserve">asRequired </w:t>
      </w:r>
      <w:r>
        <w:t xml:space="preserve">/data/dataset/cf466291-8740-4b54-ae11-8c98c347f201 </w:t>
      </w:r>
      <w:r>
        <w:t xml:space="preserve">2013-05-16T03:25:49.266814 </w:t>
      </w:r>
      <w:r>
        <w:t xml:space="preserve">2019-08-19T05:17:29.155418 </w:t>
      </w:r>
      <w:r>
        <w:t xml:space="preserve">cbswebmaster@sa.gov.au </w:t>
      </w:r>
      <w:r>
        <w:t xml:space="preserve">None </w:t>
      </w:r>
      <w:r>
        <w:t xml:space="preserve">N/A </w:t>
      </w:r>
      <w:r>
        <w:t xml:space="preserve">None </w:t>
      </w:r>
      <w:r>
        <w:t xml:space="preserve">South Australia </w:t>
      </w:r>
      <w:r>
        <w:t xml:space="preserve">Government of South Australia </w:t>
      </w:r>
      <w:r>
        <w:t xml:space="preserve">data.sa.gov.au </w:t>
      </w:r>
      <w:r>
        <w:t xml:space="preserve">Attorney-General's Department </w:t>
      </w:r>
      <w:r>
        <w:t xml:space="preserve">Authorisations, business, Consumer, Gambling, Gaming, Licences, Licencing, Liquor </w:t>
      </w:r>
      <w:r>
        <w:t xml:space="preserve">business-industry-and-trade </w:t>
      </w:r>
      <w:r>
        <w:t xml:space="preserve">None </w:t>
      </w:r>
      <w:r>
        <w:t xml:space="preserve">None </w:t>
      </w:r>
      <w:r>
        <w:t xml:space="preserve">None </w:t>
      </w:r>
      <w:r>
        <w:t xml:space="preserve">None </w:t>
      </w:r>
      <w:r>
        <w:t xml:space="preserve">None </w:t>
      </w:r>
    </w:p>
    <w:p>
      <w:r>
        <w:t xml:space="preserve">Listed Adult Community Education Providers </w:t>
      </w:r>
      <w:r>
        <w:t xml:space="preserve"> Listed Adult Education Providers (ACE) for the financial year 2012-13 </w:t>
      </w:r>
      <w:r>
        <w:t xml:space="preserve">dataset </w:t>
      </w:r>
      <w:r>
        <w:t xml:space="preserve">None </w:t>
      </w:r>
      <w:r>
        <w:t xml:space="preserve">Creative Commons Attribution </w:t>
      </w:r>
      <w:r>
        <w:t xml:space="preserve">active </w:t>
      </w:r>
      <w:r>
        <w:t xml:space="preserve">Hosted </w:t>
      </w:r>
      <w:r>
        <w:t xml:space="preserve">asRequired </w:t>
      </w:r>
      <w:r>
        <w:t xml:space="preserve">/data/dataset/4aa64d9f-7951-475c-97f3-5df7f540e56e </w:t>
      </w:r>
      <w:r>
        <w:t xml:space="preserve">2013-05-22T01:47:24.869134 </w:t>
      </w:r>
      <w:r>
        <w:t xml:space="preserve">2016-06-08T06:05:52.575445 </w:t>
      </w:r>
      <w:r>
        <w:t xml:space="preserve">DataSA@sa.gov.au </w:t>
      </w:r>
      <w:r>
        <w:t xml:space="preserve">N/A </w:t>
      </w:r>
      <w:r>
        <w:t xml:space="preserve">N/A </w:t>
      </w:r>
      <w:r>
        <w:t xml:space="preserve">N/A </w:t>
      </w:r>
      <w:r>
        <w:t xml:space="preserve">South Australia </w:t>
      </w:r>
      <w:r>
        <w:t xml:space="preserve">Government of South Australia </w:t>
      </w:r>
      <w:r>
        <w:t xml:space="preserve">data.sa.gov.au </w:t>
      </w:r>
      <w:r>
        <w:t xml:space="preserve">Department for Industry, Innovation and Science </w:t>
      </w:r>
      <w:r>
        <w:t xml:space="preserve">Adult, Business, community, education, skills, Training </w:t>
      </w:r>
      <w:r>
        <w:t xml:space="preserve">education-skills-and-learning </w:t>
      </w:r>
      <w:r>
        <w:t xml:space="preserve">None </w:t>
      </w:r>
      <w:r>
        <w:t xml:space="preserve">None </w:t>
      </w:r>
      <w:r>
        <w:t xml:space="preserve">None </w:t>
      </w:r>
      <w:r>
        <w:t xml:space="preserve">None </w:t>
      </w:r>
      <w:r>
        <w:t xml:space="preserve">None </w:t>
      </w:r>
    </w:p>
    <w:p>
      <w:r>
        <w:t xml:space="preserve">List of Child and Family Health Service Centre Locations </w:t>
      </w:r>
      <w:r>
        <w:t xml:space="preserve">This dataset provides a list of the Child and Family Health Service Centres and their addresses. </w:t>
      </w:r>
      <w:r>
        <w:t xml:space="preserve">dataset </w:t>
      </w:r>
      <w:r>
        <w:t xml:space="preserve">English </w:t>
      </w:r>
      <w:r>
        <w:t xml:space="preserve">Creative Commons Attribution </w:t>
      </w:r>
      <w:r>
        <w:t xml:space="preserve">active </w:t>
      </w:r>
      <w:r>
        <w:t xml:space="preserve">Linked </w:t>
      </w:r>
      <w:r>
        <w:t xml:space="preserve">annually </w:t>
      </w:r>
      <w:r>
        <w:t xml:space="preserve">/data/dataset/b1b64b79-e634-4c79-a52f-1680b3ef5c9c </w:t>
      </w:r>
      <w:r>
        <w:t xml:space="preserve">2014-06-12T05:06:26.827124 </w:t>
      </w:r>
      <w:r>
        <w:t xml:space="preserve">2016-04-21T00:04:21.575063 </w:t>
      </w:r>
      <w:r>
        <w:t xml:space="preserve">DACRDataRequests@health.sa.gov.au </w:t>
      </w:r>
      <w:r>
        <w:t xml:space="preserve">Postcode </w:t>
      </w:r>
      <w:r>
        <w:t xml:space="preserve">Current </w:t>
      </w:r>
      <w:r>
        <w:t xml:space="preserve">None </w:t>
      </w:r>
      <w:r>
        <w:t xml:space="preserve">South Australia </w:t>
      </w:r>
      <w:r>
        <w:t xml:space="preserve">Government of South Australia </w:t>
      </w:r>
      <w:r>
        <w:t xml:space="preserve">data.sa.gov.au </w:t>
      </w:r>
      <w:r>
        <w:t xml:space="preserve">SA Health </w:t>
      </w:r>
      <w:r>
        <w:t xml:space="preserve">CAFHS, child, children, family, health, parenting, services </w:t>
      </w:r>
      <w:r>
        <w:t xml:space="preserve">health-and-wellbeing </w:t>
      </w:r>
      <w:r>
        <w:t xml:space="preserve">None </w:t>
      </w:r>
      <w:r>
        <w:t xml:space="preserve">None </w:t>
      </w:r>
      <w:r>
        <w:t xml:space="preserve">None </w:t>
      </w:r>
      <w:r>
        <w:t xml:space="preserve">None </w:t>
      </w:r>
      <w:r>
        <w:t xml:space="preserve">None </w:t>
      </w:r>
    </w:p>
    <w:p>
      <w:r>
        <w:t xml:space="preserve">Litter Bins </w:t>
      </w:r>
      <w:r>
        <w:t xml:space="preserve">This dataset provides all the Litter Bins that exist within the Adelaide City Council area, available in CSV and KML. </w:t>
      </w:r>
      <w:r>
        <w:t xml:space="preserve">dataset </w:t>
      </w:r>
      <w:r>
        <w:t xml:space="preserve">eng </w:t>
      </w:r>
      <w:r>
        <w:t xml:space="preserve">Creative Commons Attribution </w:t>
      </w:r>
      <w:r>
        <w:t xml:space="preserve">active </w:t>
      </w:r>
      <w:r>
        <w:t xml:space="preserve">Linked </w:t>
      </w:r>
      <w:r>
        <w:t xml:space="preserve">daily </w:t>
      </w:r>
      <w:r>
        <w:t xml:space="preserve">/data/dataset/e05b4646-3160-47c9-a9b7-817bd31b91fd </w:t>
      </w:r>
      <w:r>
        <w:t xml:space="preserve">2014-06-01T06:46:20.103597 </w:t>
      </w:r>
      <w:r>
        <w:t xml:space="preserve">2022-11-13T22:46:05.243719 </w:t>
      </w:r>
      <w:r>
        <w:t xml:space="preserve">DataSA@sa.gov.au </w:t>
      </w:r>
      <w:r>
        <w:t xml:space="preserve">GPS location, bin type and features </w:t>
      </w:r>
      <w:r>
        <w:t xml:space="preserve">Current </w:t>
      </w:r>
      <w:r>
        <w:t xml:space="preserve">None </w:t>
      </w:r>
      <w:r>
        <w:t xml:space="preserve">Adelaide &amp; North Adelaide </w:t>
      </w:r>
      <w:r>
        <w:t xml:space="preserve">Local Government </w:t>
      </w:r>
      <w:r>
        <w:t xml:space="preserve">data.sa.gov.au </w:t>
      </w:r>
      <w:r>
        <w:t xml:space="preserve">N/A </w:t>
      </w:r>
      <w:r>
        <w:t xml:space="preserve">Assets, Bins, Litter Bins, planning, Rubbish </w:t>
      </w:r>
      <w:r>
        <w:t xml:space="preserve">housing-land-planning-and-infrastructure </w:t>
      </w:r>
      <w:r>
        <w:t xml:space="preserve">None </w:t>
      </w:r>
      <w:r>
        <w:t xml:space="preserve">None </w:t>
      </w:r>
      <w:r>
        <w:t xml:space="preserve">None </w:t>
      </w:r>
      <w:r>
        <w:t xml:space="preserve">None </w:t>
      </w:r>
      <w:r>
        <w:t xml:space="preserve">None </w:t>
      </w:r>
    </w:p>
    <w:p>
      <w:r>
        <w:t xml:space="preserve">Livestock Residues </w:t>
      </w:r>
      <w:r>
        <w:t>ABS released data contains final estimates for data items collected in the 2014–15 Rural Environment and Agricultural Commodities Survey (REACS). The statistics on livestock areas and production were used to estimate biomass volumes for the Australian Biomass for Bioenergy Assessment Project.</w:t>
        <w:br/>
        <w:t>Livestock industries may include cattle (meat and dairy), sheep and poultry.</w:t>
        <w:br/>
        <w:br/>
        <w:t xml:space="preserve">Piggery data was derived from source data provided by Australian Pork Limited in the form of pig number data for pig farms in all Australian production states (2016/2017), without business names and with locations only given generically at post code level to protect privacy. </w:t>
        <w:br/>
        <w:br/>
        <w:t xml:space="preserve">See RenewablesSA website for more information including metadata and data sources. </w:t>
        <w:br/>
        <w:t xml:space="preserve">http://www.renewablessa.sa.gov.au/investor-information/bio-energy-roadmap/biomass-for-bioenergy-assessment </w:t>
      </w:r>
      <w:r>
        <w:t xml:space="preserve">dataset </w:t>
      </w:r>
      <w:r>
        <w:t xml:space="preserve">English </w:t>
      </w:r>
      <w:r>
        <w:t xml:space="preserve">Creative Commons Attribution </w:t>
      </w:r>
      <w:r>
        <w:t xml:space="preserve">active </w:t>
      </w:r>
      <w:r>
        <w:t xml:space="preserve">Hosted </w:t>
      </w:r>
      <w:r>
        <w:t xml:space="preserve">asRequired </w:t>
      </w:r>
      <w:r>
        <w:t xml:space="preserve">/data/dataset/cd3f8af0-5057-4f8e-bc6a-0b61752ab5d1 </w:t>
      </w:r>
      <w:r>
        <w:t xml:space="preserve">2019-08-20T06:10:32.485144 </w:t>
      </w:r>
      <w:r>
        <w:t xml:space="preserve">2020-06-11T02:44:04.576998 </w:t>
      </w:r>
      <w:r>
        <w:t xml:space="preserve">resources.customerservices@sa.gov.au </w:t>
      </w:r>
      <w:r>
        <w:t xml:space="preserve">SA4 </w:t>
      </w:r>
      <w:r>
        <w:t xml:space="preserve">2014-06-30 </w:t>
      </w:r>
      <w:r>
        <w:t xml:space="preserve">2015-06-30 </w:t>
      </w:r>
      <w:r>
        <w:t xml:space="preserve">South Australia </w:t>
      </w:r>
      <w:r>
        <w:t xml:space="preserve">Government of South Australia </w:t>
      </w:r>
      <w:r>
        <w:t xml:space="preserve">data.sa.gov.au </w:t>
      </w:r>
      <w:r>
        <w:t xml:space="preserve">Department for Energy and Mining </w:t>
      </w:r>
      <w:r>
        <w:t xml:space="preserve">Bioenergy, Biomass, Livestock, Organic residue, SA-LB, SA-LC, SA-LS </w:t>
      </w:r>
      <w:r>
        <w:t xml:space="preserve">None </w:t>
      </w:r>
      <w:r>
        <w:t xml:space="preserve">None </w:t>
      </w:r>
      <w:r>
        <w:t xml:space="preserve">None </w:t>
      </w:r>
      <w:r>
        <w:t xml:space="preserve">None </w:t>
      </w:r>
      <w:r>
        <w:t xml:space="preserve">None </w:t>
      </w:r>
      <w:r>
        <w:t xml:space="preserve">None </w:t>
      </w:r>
    </w:p>
    <w:p>
      <w:r>
        <w:t xml:space="preserve">Local Government Areas </w:t>
      </w:r>
      <w:r>
        <w:t xml:space="preserve">The location and extent of the local government areas (Councils) within South Australia in a variety of formats. </w:t>
      </w:r>
      <w:r>
        <w:t xml:space="preserve">dataset </w:t>
      </w:r>
      <w:r>
        <w:t xml:space="preserve">aar </w:t>
      </w:r>
      <w:r>
        <w:t xml:space="preserve">Creative Commons Attribution </w:t>
      </w:r>
      <w:r>
        <w:t xml:space="preserve">active </w:t>
      </w:r>
      <w:r>
        <w:t xml:space="preserve">Linked </w:t>
      </w:r>
      <w:r>
        <w:t xml:space="preserve">daily </w:t>
      </w:r>
      <w:r>
        <w:t xml:space="preserve">/data/dataset/968c8768-802a-48ed-92d9-eb927fe50c46 </w:t>
      </w:r>
      <w:r>
        <w:t xml:space="preserve">2013-05-14T05:14:29.311068 </w:t>
      </w:r>
      <w:r>
        <w:t xml:space="preserve">2023-05-05T00:36:54.391854 </w:t>
      </w:r>
      <w:r>
        <w:t xml:space="preserve">dti.reception@sa.gov.au  </w:t>
      </w:r>
      <w:r>
        <w:t xml:space="preserve">None </w:t>
      </w:r>
      <w:r>
        <w:t xml:space="preserve">1996-03-01 </w:t>
      </w:r>
      <w:r>
        <w:t xml:space="preserve">Current </w:t>
      </w:r>
      <w:r>
        <w:t xml:space="preserve">South Australia </w:t>
      </w:r>
      <w:r>
        <w:t xml:space="preserve">South Australian Government </w:t>
      </w:r>
      <w:r>
        <w:t xml:space="preserve">data.sa.gov.au </w:t>
      </w:r>
      <w:r>
        <w:t xml:space="preserve">Department for Trade and Investment </w:t>
      </w:r>
      <w:r>
        <w:t xml:space="preserve">council, council areas, council boundaries, council zones, location, map view of coucil areas </w:t>
      </w:r>
      <w:r>
        <w:t xml:space="preserve">business-industry-and-trade, housing-land-planning-and-infrastructure </w:t>
      </w:r>
      <w:r>
        <w:t xml:space="preserve">None </w:t>
      </w:r>
      <w:r>
        <w:t xml:space="preserve">None </w:t>
      </w:r>
      <w:r>
        <w:t xml:space="preserve">None </w:t>
      </w:r>
      <w:r>
        <w:t xml:space="preserve">None </w:t>
      </w:r>
      <w:r>
        <w:t xml:space="preserve">None </w:t>
      </w:r>
    </w:p>
    <w:p>
      <w:r>
        <w:t xml:space="preserve">Local Health Networks </w:t>
      </w:r>
      <w:r>
        <w:t xml:space="preserve">Administrative boundaries for managing the delivery of public hospital services and other community based health services as determined by the State Government. </w:t>
      </w:r>
      <w:r>
        <w:t xml:space="preserve">dataset </w:t>
      </w:r>
      <w:r>
        <w:t xml:space="preserve">aus </w:t>
      </w:r>
      <w:r>
        <w:t xml:space="preserve">Creative Commons Attribution </w:t>
      </w:r>
      <w:r>
        <w:t xml:space="preserve">active </w:t>
      </w:r>
      <w:r>
        <w:t xml:space="preserve">Linked </w:t>
      </w:r>
      <w:r>
        <w:t xml:space="preserve">as required </w:t>
      </w:r>
      <w:r>
        <w:t xml:space="preserve">/data/dataset/120bdc9e-1c96-4ea5-b98c-aa148bb33a10 </w:t>
      </w:r>
      <w:r>
        <w:t xml:space="preserve">2013-05-17T05:28:42.017183 </w:t>
      </w:r>
      <w:r>
        <w:t xml:space="preserve">2022-10-25T04:57:04.330977 </w:t>
      </w:r>
      <w:r>
        <w:t xml:space="preserve">enterprisedataandinformation@sa.gov.au </w:t>
      </w:r>
      <w:r>
        <w:t xml:space="preserve">None </w:t>
      </w:r>
      <w:r>
        <w:t xml:space="preserve">2013-05-17 </w:t>
      </w:r>
      <w:r>
        <w:t xml:space="preserve">None </w:t>
      </w:r>
      <w:r>
        <w:t xml:space="preserve">South Australia </w:t>
      </w:r>
      <w:r>
        <w:t xml:space="preserve">Government of South Australia </w:t>
      </w:r>
      <w:r>
        <w:t xml:space="preserve">data.sa.gov.au </w:t>
      </w:r>
      <w:r>
        <w:t xml:space="preserve">SA Health </w:t>
      </w:r>
      <w:r>
        <w:t xml:space="preserve">Administrative, Boundaries, Health </w:t>
      </w:r>
      <w:r>
        <w:t xml:space="preserve">health-and-wellbeing </w:t>
      </w:r>
      <w:r>
        <w:t xml:space="preserve">None </w:t>
      </w:r>
      <w:r>
        <w:t xml:space="preserve">None </w:t>
      </w:r>
      <w:r>
        <w:t xml:space="preserve">None </w:t>
      </w:r>
      <w:r>
        <w:t xml:space="preserve">None </w:t>
      </w:r>
      <w:r>
        <w:t xml:space="preserve">None </w:t>
      </w:r>
    </w:p>
    <w:p>
      <w:r>
        <w:t xml:space="preserve">Local History Photo Collection - Port Adelaide Enfield </w:t>
      </w:r>
      <w:r>
        <w:t xml:space="preserve">Over 3400 **Geotagged** historical photographs taken in the area of the City of Port Adelaide Enfield. The dates range from the 1840's to 1990. This data can be downloaded as points from downloaded GeoJSON files (these contain Title, Description and Year taken and reference Flickr for the actual photos).  The geoJSON files are named by subject matter. eg. "People - Clergy"  </w:t>
        <w:br/>
        <w:t>All photos reside on Flickr along with their Title, Description, Year taken, Tags (Keywords) and Geotags. https://www.flickr.com/photos/paelocalhistory/sets</w:t>
        <w:br/>
        <w:t xml:space="preserve">All are arranged in albums under the Port Adelaide Enfield Local History Photos Flickr page. Approximately 800 of these images were sourced from the State Library of SA and were geotagged and attributed with metadata by the Council. </w:t>
        <w:br/>
        <w:t>Flickr page: https://www.flickr.com/photos/paelocalhistory/sets</w:t>
        <w:br/>
        <w:t xml:space="preserve">These images can also be browsed over a map in this application: https://mapping.portenf.sa.gov.au/history </w:t>
      </w:r>
      <w:r>
        <w:t xml:space="preserve">dataset </w:t>
      </w:r>
      <w:r>
        <w:t xml:space="preserve">English </w:t>
      </w:r>
      <w:r>
        <w:t xml:space="preserve">Creative Commons Attribution </w:t>
      </w:r>
      <w:r>
        <w:t xml:space="preserve">active </w:t>
      </w:r>
      <w:r>
        <w:t xml:space="preserve">Linked </w:t>
      </w:r>
      <w:r>
        <w:t xml:space="preserve">asRequired </w:t>
      </w:r>
      <w:r>
        <w:t xml:space="preserve">/data/dataset/18cd3523-a1fc-4b21-b4a8-0f3f3e267a6c </w:t>
      </w:r>
      <w:r>
        <w:t xml:space="preserve">2015-05-28T05:01:31.490322 </w:t>
      </w:r>
      <w:r>
        <w:t xml:space="preserve">2020-02-19T00:29:16.779465 </w:t>
      </w:r>
      <w:r>
        <w:t xml:space="preserve">service@cityofpae.sa.gov.au </w:t>
      </w:r>
      <w:r>
        <w:t xml:space="preserve">Unit level </w:t>
      </w:r>
      <w:r>
        <w:t xml:space="preserve">1840 </w:t>
      </w:r>
      <w:r>
        <w:t xml:space="preserve">1990 </w:t>
      </w:r>
      <w:r>
        <w:t xml:space="preserve">City of Port Adelaide Enfield [Lat: -34.757 to -34.893, Lon: 138.462 to 138.674] </w:t>
      </w:r>
      <w:r>
        <w:t xml:space="preserve">Local Government </w:t>
      </w:r>
      <w:r>
        <w:t xml:space="preserve">data.sa.gov.au </w:t>
      </w:r>
      <w:r>
        <w:t xml:space="preserve">Port Adelaide Enfield Council </w:t>
      </w:r>
      <w:r>
        <w:t xml:space="preserve">aerial photographs, council, historic photographs, history, photo, port adelaide, port adelaide enfield </w:t>
      </w:r>
      <w:r>
        <w:t xml:space="preserve">arts-culture-history </w:t>
      </w:r>
      <w:r>
        <w:t xml:space="preserve">None </w:t>
      </w:r>
      <w:r>
        <w:t xml:space="preserve">None </w:t>
      </w:r>
      <w:r>
        <w:t xml:space="preserve">None </w:t>
      </w:r>
      <w:r>
        <w:t xml:space="preserve">None </w:t>
      </w:r>
      <w:r>
        <w:t xml:space="preserve">None </w:t>
      </w:r>
    </w:p>
    <w:p>
      <w:r>
        <w:t xml:space="preserve">Locations of Phytophthora Infestations </w:t>
      </w:r>
      <w:r>
        <w:t xml:space="preserve">This dataset contains the spatial locations of the opportunistically collected Phytophthora sp. infestation information contained in the DEWNR's Biological Database of South Australia (BDBSA). The information has been collected by staff from DEWNR and other government and local government organisations. Data is presence only. </w:t>
      </w:r>
      <w:r>
        <w:t xml:space="preserve">dataset </w:t>
      </w:r>
      <w:r>
        <w:t xml:space="preserve">eng </w:t>
      </w:r>
      <w:r>
        <w:t xml:space="preserve">Creative Commons Attribution </w:t>
      </w:r>
      <w:r>
        <w:t xml:space="preserve">active </w:t>
      </w:r>
      <w:r>
        <w:t xml:space="preserve">Linked </w:t>
      </w:r>
      <w:r>
        <w:t xml:space="preserve">weekly </w:t>
      </w:r>
      <w:r>
        <w:t xml:space="preserve">/data/dataset/83fd7d39-c4b1-4ba1-a74d-eb6e58b57b0a </w:t>
      </w:r>
      <w:r>
        <w:t xml:space="preserve">2021-01-10T23:32:22.585870 </w:t>
      </w:r>
      <w:r>
        <w:t xml:space="preserve">2022-01-13T04:02:35.086468 </w:t>
      </w:r>
      <w:r>
        <w:t xml:space="preserve">dew.customerservicecentre@sa.gov.au </w:t>
      </w:r>
      <w:r>
        <w:t xml:space="preserve">None </w:t>
      </w:r>
      <w:r>
        <w:t xml:space="preserve">2006 </w:t>
      </w:r>
      <w:r>
        <w:t xml:space="preserve">None </w:t>
      </w:r>
      <w:r>
        <w:t xml:space="preserve">SA0062407: South Australia </w:t>
      </w:r>
      <w:r>
        <w:t xml:space="preserve">Government of South Australia </w:t>
      </w:r>
      <w:r>
        <w:t xml:space="preserve">data.sa.gov.au </w:t>
      </w:r>
      <w:r>
        <w:t xml:space="preserve">Department for Environment and Water </w:t>
      </w:r>
      <w:r>
        <w:t xml:space="preserve">environment </w:t>
      </w:r>
      <w:r>
        <w:t xml:space="preserve">water-energy-resources-environment-and-science </w:t>
      </w:r>
      <w:r>
        <w:t xml:space="preserve">None </w:t>
      </w:r>
      <w:r>
        <w:t xml:space="preserve">None </w:t>
      </w:r>
      <w:r>
        <w:t xml:space="preserve">None </w:t>
      </w:r>
      <w:r>
        <w:t xml:space="preserve">None </w:t>
      </w:r>
      <w:r>
        <w:t xml:space="preserve">None </w:t>
      </w:r>
    </w:p>
    <w:p>
      <w:r>
        <w:t xml:space="preserve">Locations of Support Services for Carers in South Australia </w:t>
      </w:r>
      <w:r>
        <w:t xml:space="preserve">This dataset describes office locations for support services to carers in South Australia. These services provide Information and help for those providing ongoing care and assistance to a person who has a disability, chronic illness (including mental illness), is frail and requires assistance carrying out everyday tasks. </w:t>
      </w:r>
      <w:r>
        <w:t xml:space="preserve">dataset </w:t>
      </w:r>
      <w:r>
        <w:t xml:space="preserve">English </w:t>
      </w:r>
      <w:r>
        <w:t xml:space="preserve">Creative Commons Attribution </w:t>
      </w:r>
      <w:r>
        <w:t xml:space="preserve">active </w:t>
      </w:r>
      <w:r>
        <w:t xml:space="preserve">Linked </w:t>
      </w:r>
      <w:r>
        <w:t xml:space="preserve">annually </w:t>
      </w:r>
      <w:r>
        <w:t xml:space="preserve">/data/dataset/9c2a4a32-038d-4c8f-98c7-7f59e001d213 </w:t>
      </w:r>
      <w:r>
        <w:t xml:space="preserve">2013-05-23T06:16:43.920253 </w:t>
      </w:r>
      <w:r>
        <w:t xml:space="preserve">2020-02-24T01:49:58.252373 </w:t>
      </w:r>
      <w:r>
        <w:t xml:space="preserve">gis.support@dcsi.sa.gov.au </w:t>
      </w:r>
      <w:r>
        <w:t xml:space="preserve">Property Level </w:t>
      </w:r>
      <w:r>
        <w:t xml:space="preserve">2014 </w:t>
      </w:r>
      <w:r>
        <w:t xml:space="preserve">None </w:t>
      </w:r>
      <w:r>
        <w:t xml:space="preserve">South Australia </w:t>
      </w:r>
      <w:r>
        <w:t xml:space="preserve">Government of South Australia </w:t>
      </w:r>
      <w:r>
        <w:t xml:space="preserve">data.sa.gov.au </w:t>
      </w:r>
      <w:r>
        <w:t xml:space="preserve">Department of Human Services </w:t>
      </w:r>
      <w:r>
        <w:t xml:space="preserve">assistance, carers, disability, service outlets </w:t>
      </w:r>
      <w:r>
        <w:t xml:space="preserve">community-information-and-citizen-services </w:t>
      </w:r>
      <w:r>
        <w:t xml:space="preserve">None </w:t>
      </w:r>
      <w:r>
        <w:t xml:space="preserve">None </w:t>
      </w:r>
      <w:r>
        <w:t xml:space="preserve">None </w:t>
      </w:r>
      <w:r>
        <w:t xml:space="preserve">None </w:t>
      </w:r>
      <w:r>
        <w:t xml:space="preserve">None </w:t>
      </w:r>
    </w:p>
    <w:p>
      <w:r>
        <w:t xml:space="preserve">Lord Mayors </w:t>
      </w:r>
      <w:r>
        <w:t xml:space="preserve">Lists all Mayors &amp; Lord Mayors throughout Adelaide City Council's 175 year history with accompanying image. </w:t>
      </w:r>
      <w:r>
        <w:t xml:space="preserve">dataset </w:t>
      </w:r>
      <w:r>
        <w:t xml:space="preserve">aar </w:t>
      </w:r>
      <w:r>
        <w:t xml:space="preserve">Creative Commons Attribution </w:t>
      </w:r>
      <w:r>
        <w:t xml:space="preserve">active </w:t>
      </w:r>
      <w:r>
        <w:t xml:space="preserve">Linked </w:t>
      </w:r>
      <w:r>
        <w:t xml:space="preserve">daily </w:t>
      </w:r>
      <w:r>
        <w:t xml:space="preserve">/data/dataset/35eda988-6bca-47b5-b4fc-54dd84d375ae </w:t>
      </w:r>
      <w:r>
        <w:t xml:space="preserve">2015-06-02T04:17:15.926605 </w:t>
      </w:r>
      <w:r>
        <w:t xml:space="preserve">2022-11-11T01:23:03.199462 </w:t>
      </w:r>
      <w:r>
        <w:t xml:space="preserve">city@adelaidecitycouncil.com </w:t>
      </w:r>
      <w:r>
        <w:t xml:space="preserve">None </w:t>
      </w:r>
      <w:r>
        <w:t xml:space="preserve">1840 </w:t>
      </w:r>
      <w:r>
        <w:t xml:space="preserve">2015 </w:t>
      </w:r>
      <w:r>
        <w:t xml:space="preserve">South Australia </w:t>
      </w:r>
      <w:r>
        <w:t xml:space="preserve">Local Government </w:t>
      </w:r>
      <w:r>
        <w:t xml:space="preserve">data.sa.gov.au </w:t>
      </w:r>
      <w:r>
        <w:t xml:space="preserve">City of Adelaide </w:t>
      </w:r>
      <w:r>
        <w:t xml:space="preserve">Council, local history, Lord Mayor, Mayor, term of office </w:t>
      </w:r>
      <w:r>
        <w:t xml:space="preserve">arts-culture-history </w:t>
      </w:r>
      <w:r>
        <w:t xml:space="preserve">None </w:t>
      </w:r>
      <w:r>
        <w:t xml:space="preserve">None </w:t>
      </w:r>
      <w:r>
        <w:t xml:space="preserve">None </w:t>
      </w:r>
      <w:r>
        <w:t xml:space="preserve">None </w:t>
      </w:r>
      <w:r>
        <w:t xml:space="preserve">None </w:t>
      </w:r>
    </w:p>
    <w:p>
      <w:r>
        <w:t xml:space="preserve">Lost Adelaide Architecture Photographs </w:t>
      </w:r>
      <w:r>
        <w:t>Two photo sets on Flickr containing photographs of Lost Adelaide architecture from Central Adelaide (78 photographs) and Adelaide’s West End (70 photographs).  These photographs have been used in two of the State Library’s walking tours for hand held devices, Lost Adelaide and Lost Adelaide: West End.</w:t>
        <w:br/>
        <w:t xml:space="preserve">Contains brief information about each building and location. </w:t>
      </w:r>
      <w:r>
        <w:t xml:space="preserve">dataset </w:t>
      </w:r>
      <w:r>
        <w:t xml:space="preserve">English </w:t>
      </w:r>
      <w:r>
        <w:t xml:space="preserve">Creative Commons Attribution </w:t>
      </w:r>
      <w:r>
        <w:t xml:space="preserve">active </w:t>
      </w:r>
      <w:r>
        <w:t xml:space="preserve">Linked </w:t>
      </w:r>
      <w:r>
        <w:t xml:space="preserve">asRequired </w:t>
      </w:r>
      <w:r>
        <w:t xml:space="preserve">/data/dataset/2b0e3d83-159f-4118-a7e2-9612367372ed </w:t>
      </w:r>
      <w:r>
        <w:t xml:space="preserve">2013-05-21T07:06:04.920232 </w:t>
      </w:r>
      <w:r>
        <w:t xml:space="preserve">2020-01-15T06:43:11.152721 </w:t>
      </w:r>
      <w:r>
        <w:t xml:space="preserve">DataSA@sa.gov.au </w:t>
      </w:r>
      <w:r>
        <w:t xml:space="preserve">N/A </w:t>
      </w:r>
      <w:r>
        <w:t xml:space="preserve">1846-1966 </w:t>
      </w:r>
      <w:r>
        <w:t xml:space="preserve">None </w:t>
      </w:r>
      <w:r>
        <w:t xml:space="preserve">Adelaide </w:t>
      </w:r>
      <w:r>
        <w:t xml:space="preserve">Government of South Australia </w:t>
      </w:r>
      <w:r>
        <w:t xml:space="preserve">data.sa.gov.au </w:t>
      </w:r>
      <w:r>
        <w:t xml:space="preserve">State Library of South Australia </w:t>
      </w:r>
      <w:r>
        <w:t xml:space="preserve">architecture, buildings, cinemas, colonial, demolition, history, photographs, planning, theatres, urban planning </w:t>
      </w:r>
      <w:r>
        <w:t xml:space="preserve">arts-culture-history </w:t>
      </w:r>
      <w:r>
        <w:t xml:space="preserve">None </w:t>
      </w:r>
      <w:r>
        <w:t xml:space="preserve">None </w:t>
      </w:r>
      <w:r>
        <w:t xml:space="preserve">None </w:t>
      </w:r>
      <w:r>
        <w:t xml:space="preserve">None </w:t>
      </w:r>
      <w:r>
        <w:t xml:space="preserve">None </w:t>
      </w:r>
    </w:p>
    <w:p>
      <w:r>
        <w:t xml:space="preserve">Lotteries Commission of South Australia Annual Report Data - Consultants </w:t>
      </w:r>
      <w:r>
        <w:t xml:space="preserve">Lotteries Commission of South Australia Annual Report Data on Consultants presented as a 5 year series. </w:t>
      </w:r>
      <w:r>
        <w:t xml:space="preserve">dataset </w:t>
      </w:r>
      <w:r>
        <w:t xml:space="preserve">eng </w:t>
      </w:r>
      <w:r>
        <w:t xml:space="preserve">Creative Commons Attribution </w:t>
      </w:r>
      <w:r>
        <w:t xml:space="preserve">active </w:t>
      </w:r>
      <w:r>
        <w:t xml:space="preserve">Linked </w:t>
      </w:r>
      <w:r>
        <w:t xml:space="preserve">annual </w:t>
      </w:r>
      <w:r>
        <w:t xml:space="preserve">/data/dataset/22d2618c-5a69-42f3-b5aa-763da8ff55e9 </w:t>
      </w:r>
      <w:r>
        <w:t xml:space="preserve">2017-08-22T06:28:18.302840 </w:t>
      </w:r>
      <w:r>
        <w:t xml:space="preserve">2023-09-01T03:44:25.761012 </w:t>
      </w:r>
      <w:r>
        <w:t xml:space="preserve">datasa@sa.gov.au </w:t>
      </w:r>
      <w:r>
        <w:t xml:space="preserve">None </w:t>
      </w:r>
      <w:r>
        <w:t xml:space="preserve">2022-07-01 </w:t>
      </w:r>
      <w:r>
        <w:t xml:space="preserve">2023-06-30 </w:t>
      </w:r>
      <w:r>
        <w:t xml:space="preserve">South Australia </w:t>
      </w:r>
      <w:r>
        <w:t xml:space="preserve">Government of South Australia </w:t>
      </w:r>
      <w:r>
        <w:t xml:space="preserve">data.sa.gov.au </w:t>
      </w:r>
      <w:r>
        <w:t xml:space="preserve">Lotteries Commission of South Australia </w:t>
      </w:r>
      <w:r>
        <w:t xml:space="preserve">consultants </w:t>
      </w:r>
      <w:r>
        <w:t xml:space="preserve">government-reporting-and-policy </w:t>
      </w:r>
      <w:r>
        <w:t xml:space="preserve">None </w:t>
      </w:r>
      <w:r>
        <w:t xml:space="preserve">None </w:t>
      </w:r>
      <w:r>
        <w:t xml:space="preserve">None </w:t>
      </w:r>
      <w:r>
        <w:t xml:space="preserve">None </w:t>
      </w:r>
      <w:r>
        <w:t xml:space="preserve">None </w:t>
      </w:r>
    </w:p>
    <w:p>
      <w:r>
        <w:t xml:space="preserve">Lotteries Commission of South Australia Annual Report Data - Contractors </w:t>
      </w:r>
      <w:r>
        <w:t xml:space="preserve">Lotteries Commission of South Australia Annual Report Data on Contractors presented as a 5 year series. </w:t>
      </w:r>
      <w:r>
        <w:t xml:space="preserve">dataset </w:t>
      </w:r>
      <w:r>
        <w:t xml:space="preserve">eng </w:t>
      </w:r>
      <w:r>
        <w:t xml:space="preserve">Creative Commons Attribution </w:t>
      </w:r>
      <w:r>
        <w:t xml:space="preserve">active </w:t>
      </w:r>
      <w:r>
        <w:t xml:space="preserve">Linked </w:t>
      </w:r>
      <w:r>
        <w:t xml:space="preserve">annual </w:t>
      </w:r>
      <w:r>
        <w:t xml:space="preserve">/data/dataset/03064c8f-3d98-4d50-95ef-58fd50121de2 </w:t>
      </w:r>
      <w:r>
        <w:t xml:space="preserve">2018-08-15T23:56:10.929146 </w:t>
      </w:r>
      <w:r>
        <w:t xml:space="preserve">2023-09-01T02:04:18.584161 </w:t>
      </w:r>
      <w:r>
        <w:t xml:space="preserve">lcsa@sa.gov.au </w:t>
      </w:r>
      <w:r>
        <w:t xml:space="preserve">None </w:t>
      </w:r>
      <w:r>
        <w:t xml:space="preserve">2022-07-01 </w:t>
      </w:r>
      <w:r>
        <w:t xml:space="preserve">2023-06-30 </w:t>
      </w:r>
      <w:r>
        <w:t xml:space="preserve">South Australia </w:t>
      </w:r>
      <w:r>
        <w:t xml:space="preserve">Government of South Australia </w:t>
      </w:r>
      <w:r>
        <w:t xml:space="preserve">data.sa.gov.au </w:t>
      </w:r>
      <w:r>
        <w:t xml:space="preserve">Lotteries Commission of South Australia </w:t>
      </w:r>
      <w:r>
        <w:t xml:space="preserve">annual report </w:t>
      </w:r>
      <w:r>
        <w:t xml:space="preserve">government-reporting-and-policy </w:t>
      </w:r>
      <w:r>
        <w:t xml:space="preserve">None </w:t>
      </w:r>
      <w:r>
        <w:t xml:space="preserve">None </w:t>
      </w:r>
      <w:r>
        <w:t xml:space="preserve">None </w:t>
      </w:r>
      <w:r>
        <w:t xml:space="preserve">None </w:t>
      </w:r>
      <w:r>
        <w:t xml:space="preserve">None </w:t>
      </w:r>
    </w:p>
    <w:p>
      <w:r>
        <w:t xml:space="preserve">Lotteries Commission of South Australia Annual Report Data - Executive Employment in the Agency </w:t>
      </w:r>
      <w:r>
        <w:t xml:space="preserve">Lotteries Commission of South Australia Annual Report Data on Executive Employment in the agency. </w:t>
      </w:r>
      <w:r>
        <w:t xml:space="preserve">dataset </w:t>
      </w:r>
      <w:r>
        <w:t xml:space="preserve">eng </w:t>
      </w:r>
      <w:r>
        <w:t xml:space="preserve">Creative Commons Attribution </w:t>
      </w:r>
      <w:r>
        <w:t xml:space="preserve">active </w:t>
      </w:r>
      <w:r>
        <w:t xml:space="preserve">Linked </w:t>
      </w:r>
      <w:r>
        <w:t xml:space="preserve">annual </w:t>
      </w:r>
      <w:r>
        <w:t xml:space="preserve">/data/dataset/6ce8b7c5-136c-46f2-ab13-269e2e3f53c0 </w:t>
      </w:r>
      <w:r>
        <w:t xml:space="preserve">2017-08-22T06:18:09.570867 </w:t>
      </w:r>
      <w:r>
        <w:t xml:space="preserve">2023-09-01T03:45:22.631786 </w:t>
      </w:r>
      <w:r>
        <w:t xml:space="preserve">datasa@sa.gov.au </w:t>
      </w:r>
      <w:r>
        <w:t xml:space="preserve">None </w:t>
      </w:r>
      <w:r>
        <w:t xml:space="preserve">2022-07-01 </w:t>
      </w:r>
      <w:r>
        <w:t xml:space="preserve">2023-06-30 </w:t>
      </w:r>
      <w:r>
        <w:t xml:space="preserve">South Australia </w:t>
      </w:r>
      <w:r>
        <w:t xml:space="preserve">Government of South Australia </w:t>
      </w:r>
      <w:r>
        <w:t xml:space="preserve">data.sa.gov.au </w:t>
      </w:r>
      <w:r>
        <w:t xml:space="preserve">Lotteries Commission of South Australia </w:t>
      </w:r>
      <w:r>
        <w:t xml:space="preserve">employment, executive </w:t>
      </w:r>
      <w:r>
        <w:t xml:space="preserve">government-reporting-and-policy </w:t>
      </w:r>
      <w:r>
        <w:t xml:space="preserve">None </w:t>
      </w:r>
      <w:r>
        <w:t xml:space="preserve">None </w:t>
      </w:r>
      <w:r>
        <w:t xml:space="preserve">None </w:t>
      </w:r>
      <w:r>
        <w:t xml:space="preserve">None </w:t>
      </w:r>
      <w:r>
        <w:t xml:space="preserve">None </w:t>
      </w:r>
    </w:p>
    <w:p>
      <w:r>
        <w:t xml:space="preserve">Lotteries Commission of South Australia Annual Report Data - Instances of fraud detected in the agency </w:t>
      </w:r>
      <w:r>
        <w:t xml:space="preserve">Lotteries Commission of South Australia Annual Report Data on instances of fraud detected in the agency. </w:t>
      </w:r>
      <w:r>
        <w:t xml:space="preserve">dataset </w:t>
      </w:r>
      <w:r>
        <w:t xml:space="preserve">eng </w:t>
      </w:r>
      <w:r>
        <w:t xml:space="preserve">Creative Commons Attribution </w:t>
      </w:r>
      <w:r>
        <w:t xml:space="preserve">active </w:t>
      </w:r>
      <w:r>
        <w:t xml:space="preserve">Linked </w:t>
      </w:r>
      <w:r>
        <w:t xml:space="preserve">annual </w:t>
      </w:r>
      <w:r>
        <w:t xml:space="preserve">/data/dataset/d7a16840-b3f7-4174-8ac6-64a2460d01b1 </w:t>
      </w:r>
      <w:r>
        <w:t xml:space="preserve">2017-08-22T05:37:32.444053 </w:t>
      </w:r>
      <w:r>
        <w:t xml:space="preserve">2023-09-01T02:02:58.986433 </w:t>
      </w:r>
      <w:r>
        <w:t xml:space="preserve">datasa@sa.gov.au </w:t>
      </w:r>
      <w:r>
        <w:t xml:space="preserve">None </w:t>
      </w:r>
      <w:r>
        <w:t xml:space="preserve">2022-07-01 </w:t>
      </w:r>
      <w:r>
        <w:t xml:space="preserve">2023-06-30 </w:t>
      </w:r>
      <w:r>
        <w:t xml:space="preserve">South Australia </w:t>
      </w:r>
      <w:r>
        <w:t xml:space="preserve">Government of South Australia </w:t>
      </w:r>
      <w:r>
        <w:t xml:space="preserve">data.sa.gov.au </w:t>
      </w:r>
      <w:r>
        <w:t xml:space="preserve">Lotteries Commission of South Australia </w:t>
      </w:r>
      <w:r>
        <w:t xml:space="preserve">fraud </w:t>
      </w:r>
      <w:r>
        <w:t xml:space="preserve">government-reporting-and-policy </w:t>
      </w:r>
      <w:r>
        <w:t xml:space="preserve">None </w:t>
      </w:r>
      <w:r>
        <w:t xml:space="preserve">None </w:t>
      </w:r>
      <w:r>
        <w:t xml:space="preserve">None </w:t>
      </w:r>
      <w:r>
        <w:t xml:space="preserve">None </w:t>
      </w:r>
      <w:r>
        <w:t xml:space="preserve">None </w:t>
      </w:r>
    </w:p>
    <w:p>
      <w:r>
        <w:t xml:space="preserve">Lotteries Commission of South Australia Annual Report Data - Whistleblowers disclosure </w:t>
      </w:r>
      <w:r>
        <w:t xml:space="preserve">Lotteries Commission of South Australia Annual Report Data - Whistle-blower's disclosure. </w:t>
      </w:r>
      <w:r>
        <w:t xml:space="preserve">dataset </w:t>
      </w:r>
      <w:r>
        <w:t xml:space="preserve">eng </w:t>
      </w:r>
      <w:r>
        <w:t xml:space="preserve">Creative Commons Attribution </w:t>
      </w:r>
      <w:r>
        <w:t xml:space="preserve">active </w:t>
      </w:r>
      <w:r>
        <w:t xml:space="preserve">Linked </w:t>
      </w:r>
      <w:r>
        <w:t xml:space="preserve">annual </w:t>
      </w:r>
      <w:r>
        <w:t xml:space="preserve">/data/dataset/d98275e3-b16c-478c-82a7-289ae0db7c00 </w:t>
      </w:r>
      <w:r>
        <w:t xml:space="preserve">2017-08-22T05:08:03.717588 </w:t>
      </w:r>
      <w:r>
        <w:t xml:space="preserve">2021-05-19T01:28:07.501335 </w:t>
      </w:r>
      <w:r>
        <w:t xml:space="preserve">datasa@sa.gov.au </w:t>
      </w:r>
      <w:r>
        <w:t xml:space="preserve">None </w:t>
      </w:r>
      <w:r>
        <w:t xml:space="preserve">2019-07-01 </w:t>
      </w:r>
      <w:r>
        <w:t xml:space="preserve">2020-06-30 </w:t>
      </w:r>
      <w:r>
        <w:t xml:space="preserve">South Australia </w:t>
      </w:r>
      <w:r>
        <w:t xml:space="preserve">Government of South Australia </w:t>
      </w:r>
      <w:r>
        <w:t xml:space="preserve">data.sa.gov.au </w:t>
      </w:r>
      <w:r>
        <w:t xml:space="preserve">Lotteries Commission of South Australia </w:t>
      </w:r>
      <w:r>
        <w:t xml:space="preserve">disclosures, whistleblowers </w:t>
      </w:r>
      <w:r>
        <w:t xml:space="preserve">government-reporting-and-policy </w:t>
      </w:r>
      <w:r>
        <w:t xml:space="preserve">None </w:t>
      </w:r>
      <w:r>
        <w:t xml:space="preserve">None </w:t>
      </w:r>
      <w:r>
        <w:t xml:space="preserve">None </w:t>
      </w:r>
      <w:r>
        <w:t xml:space="preserve">None </w:t>
      </w:r>
      <w:r>
        <w:t xml:space="preserve">None </w:t>
      </w:r>
    </w:p>
    <w:p>
      <w:r>
        <w:t xml:space="preserve">Lotteries Commission of South Australia Annual Report Data - Work Health &amp; Safety </w:t>
      </w:r>
      <w:r>
        <w:t xml:space="preserve">Lotteries Commission of South Australia Annual Report Data on Work Health &amp; Safety presented as a 5 year series. </w:t>
      </w:r>
      <w:r>
        <w:t xml:space="preserve">dataset </w:t>
      </w:r>
      <w:r>
        <w:t xml:space="preserve">eng </w:t>
      </w:r>
      <w:r>
        <w:t xml:space="preserve">Creative Commons Attribution </w:t>
      </w:r>
      <w:r>
        <w:t xml:space="preserve">active </w:t>
      </w:r>
      <w:r>
        <w:t xml:space="preserve">Linked </w:t>
      </w:r>
      <w:r>
        <w:t xml:space="preserve">annual </w:t>
      </w:r>
      <w:r>
        <w:t xml:space="preserve">/data/dataset/b7bfdbe1-1ec8-4717-a382-b81faa31d491 </w:t>
      </w:r>
      <w:r>
        <w:t xml:space="preserve">2018-08-16T00:04:30.775714 </w:t>
      </w:r>
      <w:r>
        <w:t xml:space="preserve">2023-09-01T02:03:51.005996 </w:t>
      </w:r>
      <w:r>
        <w:t xml:space="preserve">lcsa@sa.gov.au </w:t>
      </w:r>
      <w:r>
        <w:t xml:space="preserve">None </w:t>
      </w:r>
      <w:r>
        <w:t xml:space="preserve">2022-07-01 </w:t>
      </w:r>
      <w:r>
        <w:t xml:space="preserve">2023-06-30 </w:t>
      </w:r>
      <w:r>
        <w:t xml:space="preserve">South Australia </w:t>
      </w:r>
      <w:r>
        <w:t xml:space="preserve">Government of South Australia </w:t>
      </w:r>
      <w:r>
        <w:t xml:space="preserve">data.sa.gov.au </w:t>
      </w:r>
      <w:r>
        <w:t xml:space="preserve">Lotteries Commission of South Australia </w:t>
      </w:r>
      <w:r>
        <w:t xml:space="preserve">Annnual report data </w:t>
      </w:r>
      <w:r>
        <w:t xml:space="preserve">government-reporting-and-policy </w:t>
      </w:r>
      <w:r>
        <w:t xml:space="preserve">None </w:t>
      </w:r>
      <w:r>
        <w:t xml:space="preserve">None </w:t>
      </w:r>
      <w:r>
        <w:t xml:space="preserve">None </w:t>
      </w:r>
      <w:r>
        <w:t xml:space="preserve">None </w:t>
      </w:r>
      <w:r>
        <w:t xml:space="preserve">None </w:t>
      </w:r>
    </w:p>
    <w:p>
      <w:r>
        <w:t xml:space="preserve">Luminaires by Tariff </w:t>
      </w:r>
      <w:r>
        <w:t xml:space="preserve">Number of luminaires by tariff at signalised intersections </w:t>
      </w:r>
      <w:r>
        <w:t xml:space="preserve">dataset </w:t>
      </w:r>
      <w:r>
        <w:t xml:space="preserve">English </w:t>
      </w:r>
      <w:r>
        <w:t xml:space="preserve">Creative Commons Attribution </w:t>
      </w:r>
      <w:r>
        <w:t xml:space="preserve">active </w:t>
      </w:r>
      <w:r>
        <w:t xml:space="preserve">Hosted </w:t>
      </w:r>
      <w:r>
        <w:t xml:space="preserve">quarterly </w:t>
      </w:r>
      <w:r>
        <w:t xml:space="preserve">/data/dataset/524999dc-8312-403f-ab4b-452980ef080f </w:t>
      </w:r>
      <w:r>
        <w:t xml:space="preserve">2017-06-28T23:28:07.417699 </w:t>
      </w:r>
      <w:r>
        <w:t xml:space="preserve">2018-05-03T06:54:53.203761 </w:t>
      </w:r>
      <w:r>
        <w:t xml:space="preserve">David.Richardson@sa.gov.au </w:t>
      </w:r>
      <w:r>
        <w:t xml:space="preserve">None </w:t>
      </w:r>
      <w:r>
        <w:t xml:space="preserve">2017-01-01 </w:t>
      </w:r>
      <w:r>
        <w:t xml:space="preserve">2017-01-01 </w:t>
      </w:r>
      <w:r>
        <w:t xml:space="preserve">South Australia </w:t>
      </w:r>
      <w:r>
        <w:t xml:space="preserve">Government of South Australia </w:t>
      </w:r>
      <w:r>
        <w:t xml:space="preserve">data.sa.gov.au </w:t>
      </w:r>
      <w:r>
        <w:t xml:space="preserve">Department for Infrastructure and Transport </w:t>
      </w:r>
      <w:r>
        <w:t xml:space="preserve">Intersection, Roads, Traffic Lights, Traffic Signals </w:t>
      </w:r>
      <w:r>
        <w:t xml:space="preserve">transport-travel-and-motoring </w:t>
      </w:r>
      <w:r>
        <w:t xml:space="preserve">None </w:t>
      </w:r>
      <w:r>
        <w:t xml:space="preserve">None </w:t>
      </w:r>
      <w:r>
        <w:t xml:space="preserve">None </w:t>
      </w:r>
      <w:r>
        <w:t xml:space="preserve">None </w:t>
      </w:r>
      <w:r>
        <w:t xml:space="preserve">None </w:t>
      </w:r>
    </w:p>
    <w:p>
      <w:r>
        <w:t xml:space="preserve">Major and Minor Roads </w:t>
      </w:r>
      <w:r>
        <w:t xml:space="preserve">Provides locations and names of every  major road and minor road within the Adelaide City Council area. </w:t>
      </w:r>
      <w:r>
        <w:t xml:space="preserve">dataset </w:t>
      </w:r>
      <w:r>
        <w:t xml:space="preserve">eng </w:t>
      </w:r>
      <w:r>
        <w:t xml:space="preserve">Creative Commons Attribution </w:t>
      </w:r>
      <w:r>
        <w:t xml:space="preserve">active </w:t>
      </w:r>
      <w:r>
        <w:t xml:space="preserve">Linked </w:t>
      </w:r>
      <w:r>
        <w:t xml:space="preserve">daily </w:t>
      </w:r>
      <w:r>
        <w:t xml:space="preserve">/data/dataset/d337f781-d87e-4e1f-9c54-ac360c6e90c8 </w:t>
      </w:r>
      <w:r>
        <w:t xml:space="preserve">2013-05-15T22:16:43.551011 </w:t>
      </w:r>
      <w:r>
        <w:t xml:space="preserve">2022-11-13T22:43:50.109181 </w:t>
      </w:r>
      <w:r>
        <w:t xml:space="preserve">DataSA@sa.gov.au </w:t>
      </w:r>
      <w:r>
        <w:t xml:space="preserve">None </w:t>
      </w:r>
      <w:r>
        <w:t xml:space="preserve">2016 </w:t>
      </w:r>
      <w:r>
        <w:t xml:space="preserve">None </w:t>
      </w:r>
      <w:r>
        <w:t xml:space="preserve">South Australia </w:t>
      </w:r>
      <w:r>
        <w:t xml:space="preserve">Local Government </w:t>
      </w:r>
      <w:r>
        <w:t xml:space="preserve">data.sa.gov.au </w:t>
      </w:r>
      <w:r>
        <w:t xml:space="preserve">N/A </w:t>
      </w:r>
      <w:r>
        <w:t xml:space="preserve">adelaide, council, locations, major roads, Minor roads, roads, streets, Transport </w:t>
      </w:r>
      <w:r>
        <w:t xml:space="preserve">transport-travel-and-motoring </w:t>
      </w:r>
      <w:r>
        <w:t xml:space="preserve">None </w:t>
      </w:r>
      <w:r>
        <w:t xml:space="preserve">None </w:t>
      </w:r>
      <w:r>
        <w:t xml:space="preserve">None </w:t>
      </w:r>
      <w:r>
        <w:t xml:space="preserve">None </w:t>
      </w:r>
      <w:r>
        <w:t xml:space="preserve">None </w:t>
      </w:r>
    </w:p>
    <w:p>
      <w:r>
        <w:t xml:space="preserve">Major Developments Directory </w:t>
      </w:r>
      <w:r>
        <w:t>The Major Developments Directory is developed by the Department for Manufacturing, Innovation, Trade, Resources and Energy (DMITRE) as a showcase of South Australian projects with a capital expenditure of $5 million or more.</w:t>
        <w:br/>
        <w:t>This year's directory showcases a record 313 major projects underway or planned with a total value of more than $100 billion, each creating investor, supplier and work force opportunities in this state.</w:t>
        <w:br/>
        <w:t xml:space="preserve">Find out more about the Directory at: http://www.dmitre.sa.gov.au/invest_in_south_australia/major_developments_directory </w:t>
      </w:r>
      <w:r>
        <w:t xml:space="preserve">dataset </w:t>
      </w:r>
      <w:r>
        <w:t xml:space="preserve">English </w:t>
      </w:r>
      <w:r>
        <w:t xml:space="preserve">Creative Commons Attribution </w:t>
      </w:r>
      <w:r>
        <w:t xml:space="preserve">active </w:t>
      </w:r>
      <w:r>
        <w:t xml:space="preserve">Linked </w:t>
      </w:r>
      <w:r>
        <w:t xml:space="preserve">never </w:t>
      </w:r>
      <w:r>
        <w:t xml:space="preserve">/data/dataset/0a864f77-0080-47c5-b885-674b59791300 </w:t>
      </w:r>
      <w:r>
        <w:t xml:space="preserve">2013-05-21T02:28:20.756687 </w:t>
      </w:r>
      <w:r>
        <w:t xml:space="preserve">2017-08-29T05:36:55.487860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for Industry, Innovation and Science </w:t>
      </w:r>
      <w:r>
        <w:t xml:space="preserve">defence, development, education, energy, health, industrial, industry, infrastructure, investment, manufacturing, minerals, projects, resources, water </w:t>
      </w:r>
      <w:r>
        <w:t xml:space="preserve">housing-land-planning-and-infrastructure </w:t>
      </w:r>
      <w:r>
        <w:t xml:space="preserve">None </w:t>
      </w:r>
      <w:r>
        <w:t xml:space="preserve">None </w:t>
      </w:r>
      <w:r>
        <w:t xml:space="preserve">None </w:t>
      </w:r>
      <w:r>
        <w:t xml:space="preserve">None </w:t>
      </w:r>
      <w:r>
        <w:t xml:space="preserve">None </w:t>
      </w:r>
    </w:p>
    <w:p>
      <w:r>
        <w:t xml:space="preserve">MapIQ </w:t>
      </w:r>
      <w:r>
        <w:t xml:space="preserve">MapIQ allows you to find community based service outlets anywhere in South Australia from a postcode level down to your neighbourhood </w:t>
      </w:r>
      <w:r>
        <w:t xml:space="preserve">dataset </w:t>
      </w:r>
      <w:r>
        <w:t xml:space="preserve">None </w:t>
      </w:r>
      <w:r>
        <w:t xml:space="preserve">Creative Commons Attribution </w:t>
      </w:r>
      <w:r>
        <w:t xml:space="preserve">active </w:t>
      </w:r>
      <w:r>
        <w:t xml:space="preserve">Linked </w:t>
      </w:r>
      <w:r>
        <w:t xml:space="preserve">asRequired </w:t>
      </w:r>
      <w:r>
        <w:t xml:space="preserve">/data/dataset/2e1c18d8-8998-4742-adc8-d1c0a5c7862a </w:t>
      </w:r>
      <w:r>
        <w:t xml:space="preserve">2013-03-20T23:27:53.866667 </w:t>
      </w:r>
      <w:r>
        <w:t xml:space="preserve">2016-06-08T06:01:52.642316 </w:t>
      </w:r>
      <w:r>
        <w:t xml:space="preserve">DataSA@sa.gov.au </w:t>
      </w:r>
      <w:r>
        <w:t xml:space="preserve">N/A </w:t>
      </w:r>
      <w:r>
        <w:t xml:space="preserve">N/A </w:t>
      </w:r>
      <w:r>
        <w:t xml:space="preserve">N/A </w:t>
      </w:r>
      <w:r>
        <w:t xml:space="preserve">South Australia </w:t>
      </w:r>
      <w:r>
        <w:t xml:space="preserve">Government of South Australia </w:t>
      </w:r>
      <w:r>
        <w:t xml:space="preserve">data.sa.gov.au </w:t>
      </w:r>
      <w:r>
        <w:t xml:space="preserve">Department of Human Services </w:t>
      </w:r>
      <w:r>
        <w:t xml:space="preserve">community, Neighbourhood </w:t>
      </w:r>
      <w:r>
        <w:t xml:space="preserve">community-information-and-citizen-services </w:t>
      </w:r>
      <w:r>
        <w:t xml:space="preserve">None </w:t>
      </w:r>
      <w:r>
        <w:t xml:space="preserve">None </w:t>
      </w:r>
      <w:r>
        <w:t xml:space="preserve">None </w:t>
      </w:r>
      <w:r>
        <w:t xml:space="preserve">None </w:t>
      </w:r>
      <w:r>
        <w:t xml:space="preserve">None </w:t>
      </w:r>
    </w:p>
    <w:p>
      <w:r>
        <w:t xml:space="preserve">Maps and Charts </w:t>
      </w:r>
      <w:r>
        <w:t>This dataset contains images of more than 1000 selected maps and charts with South Australian coverage.</w:t>
        <w:br/>
        <w:br/>
        <w:t xml:space="preserve">Use in conjunction with the Flickr API [https://www.flickr.com/services/api/](https://www.flickr.com/services/api/). </w:t>
      </w:r>
      <w:r>
        <w:t xml:space="preserve">dataset </w:t>
      </w:r>
      <w:r>
        <w:t xml:space="preserve">English </w:t>
      </w:r>
      <w:r>
        <w:t xml:space="preserve">Creative Commons Attribution </w:t>
      </w:r>
      <w:r>
        <w:t xml:space="preserve">active </w:t>
      </w:r>
      <w:r>
        <w:t xml:space="preserve">Linked </w:t>
      </w:r>
      <w:r>
        <w:t xml:space="preserve">asRequired </w:t>
      </w:r>
      <w:r>
        <w:t xml:space="preserve">/data/dataset/5d5dcaf1-44e9-44d1-aec7-ca0fe1509a30 </w:t>
      </w:r>
      <w:r>
        <w:t xml:space="preserve">2016-06-29T04:49:22.153678 </w:t>
      </w:r>
      <w:r>
        <w:t xml:space="preserve">2020-01-15T06:48:55.606434 </w:t>
      </w:r>
      <w:r>
        <w:t xml:space="preserve">peter.jenkins@sa.gov.au </w:t>
      </w:r>
      <w:r>
        <w:t xml:space="preserve">None </w:t>
      </w:r>
      <w:r>
        <w:t xml:space="preserve">1802-01-01 </w:t>
      </w:r>
      <w:r>
        <w:t xml:space="preserve">1938-12-31 </w:t>
      </w:r>
      <w:r>
        <w:t xml:space="preserve">South Australia </w:t>
      </w:r>
      <w:r>
        <w:t xml:space="preserve">Government of South Australia </w:t>
      </w:r>
      <w:r>
        <w:t xml:space="preserve">data.sa.gov.au </w:t>
      </w:r>
      <w:r>
        <w:t xml:space="preserve">State Library of South Australia </w:t>
      </w:r>
      <w:r>
        <w:t xml:space="preserve">Adelaide, charts, historical data, maps, South Australia </w:t>
      </w:r>
      <w:r>
        <w:t xml:space="preserve">arts-culture-history, water-energy-resources-environment-and-science, transport-travel-and-motoring </w:t>
      </w:r>
      <w:r>
        <w:t xml:space="preserve">None </w:t>
      </w:r>
      <w:r>
        <w:t xml:space="preserve">None </w:t>
      </w:r>
      <w:r>
        <w:t xml:space="preserve">None </w:t>
      </w:r>
      <w:r>
        <w:t xml:space="preserve">None </w:t>
      </w:r>
      <w:r>
        <w:t xml:space="preserve">None </w:t>
      </w:r>
    </w:p>
    <w:p>
      <w:r>
        <w:t xml:space="preserve">Maralinga Conservation Park (Mamungari) Co-Management Board Annual Report Data </w:t>
      </w:r>
      <w:r>
        <w:t xml:space="preserve">Maralinga Conservation Park (Mamungari) Co-Management Board Annual Report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/data/dataset/191332c9-e03b-4d11-b212-41c74bf58273 </w:t>
      </w:r>
      <w:r>
        <w:t xml:space="preserve">2017-07-21T05:41:16.995004 </w:t>
      </w:r>
      <w:r>
        <w:t xml:space="preserve">2020-01-06T03:52:07.022724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government </w:t>
      </w:r>
      <w:r>
        <w:t xml:space="preserve">government-reporting-and-policy </w:t>
      </w:r>
      <w:r>
        <w:t xml:space="preserve">None </w:t>
      </w:r>
      <w:r>
        <w:t xml:space="preserve">None </w:t>
      </w:r>
      <w:r>
        <w:t xml:space="preserve">None </w:t>
      </w:r>
      <w:r>
        <w:t xml:space="preserve">None </w:t>
      </w:r>
      <w:r>
        <w:t xml:space="preserve">None </w:t>
      </w:r>
    </w:p>
    <w:p>
      <w:r>
        <w:t xml:space="preserve">Marine Park Network Boundaries </w:t>
      </w:r>
      <w:r>
        <w:t xml:space="preserve">This dataset identifies the land and waters within the SA Marine Parks Network Zoning which is dedicated to conservation under the Marine Parks Act 2007. The South Australian Marine Parks were established to protect the biological diversity of South Australian coastal waters and provide for ecologically sustainable use of the State’s natural resources. The Government of South Australia is committed to the development of a South Australian Representative System of Marine Protected Areas (SARSMPA). Internal zoning includes Restricted Access Zones (RAZ), Sanctuary Zones (SZ), Habitat Protection Zones (HPZ), and General Managed Use Zones (GMUZ). </w:t>
      </w:r>
      <w:r>
        <w:t xml:space="preserve">dataset </w:t>
      </w:r>
      <w:r>
        <w:t xml:space="preserve">aar </w:t>
      </w:r>
      <w:r>
        <w:t xml:space="preserve">Creative Commons Attribution </w:t>
      </w:r>
      <w:r>
        <w:t xml:space="preserve">active </w:t>
      </w:r>
      <w:r>
        <w:t xml:space="preserve">Linked </w:t>
      </w:r>
      <w:r>
        <w:t xml:space="preserve">as required </w:t>
      </w:r>
      <w:r>
        <w:t xml:space="preserve">/data/dataset/4ecfa227-ace7-447a-bd68-fff8292c8894 </w:t>
      </w:r>
      <w:r>
        <w:t xml:space="preserve">2013-05-20T01:35:50.854833 </w:t>
      </w:r>
      <w:r>
        <w:t xml:space="preserve">2022-03-21T05:36:08.425314 </w:t>
      </w:r>
      <w:r>
        <w:t xml:space="preserve">DEWNR.CustomerServiceCentre@sa.gov.au </w:t>
      </w:r>
      <w:r>
        <w:t xml:space="preserve">N/A </w:t>
      </w:r>
      <w:r>
        <w:t xml:space="preserve">December 2012 </w:t>
      </w:r>
      <w:r>
        <w:t xml:space="preserve">None </w:t>
      </w:r>
      <w:r>
        <w:t xml:space="preserve">South Australia </w:t>
      </w:r>
      <w:r>
        <w:t xml:space="preserve">Government of South Australia </w:t>
      </w:r>
      <w:r>
        <w:t xml:space="preserve">data.sa.gov.au </w:t>
      </w:r>
      <w:r>
        <w:t xml:space="preserve">Department for Environment and Water </w:t>
      </w:r>
      <w:r>
        <w:t xml:space="preserve">Conservation, Marine, Marine Conservation, nature, Protected Areas </w:t>
      </w:r>
      <w:r>
        <w:t xml:space="preserve">water-energy-resources-environment-and-science </w:t>
      </w:r>
      <w:r>
        <w:t xml:space="preserve">None </w:t>
      </w:r>
      <w:r>
        <w:t xml:space="preserve">None </w:t>
      </w:r>
      <w:r>
        <w:t xml:space="preserve">None </w:t>
      </w:r>
      <w:r>
        <w:t xml:space="preserve">None </w:t>
      </w:r>
      <w:r>
        <w:t xml:space="preserve">None </w:t>
      </w:r>
    </w:p>
    <w:p>
      <w:r>
        <w:t xml:space="preserve">Marine Park Network Coordinates </w:t>
      </w:r>
      <w:r>
        <w:t xml:space="preserve">This dataset identifies the longitude and latitude of the South Australian Marine Park outer boundaries at different locations within the state. </w:t>
      </w:r>
      <w:r>
        <w:t xml:space="preserve">dataset </w:t>
      </w:r>
      <w:r>
        <w:t xml:space="preserve">aar </w:t>
      </w:r>
      <w:r>
        <w:t xml:space="preserve">Creative Commons Attribution </w:t>
      </w:r>
      <w:r>
        <w:t xml:space="preserve">active </w:t>
      </w:r>
      <w:r>
        <w:t xml:space="preserve">Linked </w:t>
      </w:r>
      <w:r>
        <w:t xml:space="preserve">as required </w:t>
      </w:r>
      <w:r>
        <w:t xml:space="preserve">/data/dataset/7fe9cba1-cc09-4694-bba8-58c3d338a04c </w:t>
      </w:r>
      <w:r>
        <w:t xml:space="preserve">2013-05-20T01:50:38.939580 </w:t>
      </w:r>
      <w:r>
        <w:t xml:space="preserve">2021-02-22T23:04:55.776364 </w:t>
      </w:r>
      <w:r>
        <w:t xml:space="preserve">DEWNR.CustomerServiceCentre@sa.gov.au </w:t>
      </w:r>
      <w:r>
        <w:t xml:space="preserve">N/A </w:t>
      </w:r>
      <w:r>
        <w:t xml:space="preserve">Current </w:t>
      </w:r>
      <w:r>
        <w:t xml:space="preserve">None </w:t>
      </w:r>
      <w:r>
        <w:t xml:space="preserve">South Australia </w:t>
      </w:r>
      <w:r>
        <w:t xml:space="preserve">Government of South Australia </w:t>
      </w:r>
      <w:r>
        <w:t xml:space="preserve">data.sa.gov.au </w:t>
      </w:r>
      <w:r>
        <w:t xml:space="preserve">Department for Environment and Water </w:t>
      </w:r>
      <w:r>
        <w:t xml:space="preserve">Marine Conservation, Protected Areas </w:t>
      </w:r>
      <w:r>
        <w:t xml:space="preserve">water-energy-resources-environment-and-science </w:t>
      </w:r>
      <w:r>
        <w:t xml:space="preserve">None </w:t>
      </w:r>
      <w:r>
        <w:t xml:space="preserve">None </w:t>
      </w:r>
      <w:r>
        <w:t xml:space="preserve">None </w:t>
      </w:r>
      <w:r>
        <w:t xml:space="preserve">None </w:t>
      </w:r>
      <w:r>
        <w:t xml:space="preserve">None </w:t>
      </w:r>
    </w:p>
    <w:p>
      <w:r>
        <w:t xml:space="preserve">Marine Park Special Purpose Areas </w:t>
      </w:r>
      <w:r>
        <w:t xml:space="preserve">This dataset identifies special purpose areas to accommodate existing and future uses and activities and/or managed areas within the SA Marine Parks Network.  </w:t>
      </w:r>
      <w:r>
        <w:t xml:space="preserve">dataset </w:t>
      </w:r>
      <w:r>
        <w:t xml:space="preserve">aar </w:t>
      </w:r>
      <w:r>
        <w:t xml:space="preserve">Creative Commons Attribution </w:t>
      </w:r>
      <w:r>
        <w:t xml:space="preserve">active </w:t>
      </w:r>
      <w:r>
        <w:t xml:space="preserve">Linked </w:t>
      </w:r>
      <w:r>
        <w:t xml:space="preserve">as required </w:t>
      </w:r>
      <w:r>
        <w:t xml:space="preserve">/data/dataset/a76d85d8-741f-4c72-a59c-6c86f401cb8f </w:t>
      </w:r>
      <w:r>
        <w:t xml:space="preserve">2013-05-20T02:18:47.874333 </w:t>
      </w:r>
      <w:r>
        <w:t xml:space="preserve">2021-02-22T23:07:44.882360 </w:t>
      </w:r>
      <w:r>
        <w:t xml:space="preserve">DEWNR.CustomerServiceCentre@sa.gov.au </w:t>
      </w:r>
      <w:r>
        <w:t xml:space="preserve">N/A </w:t>
      </w:r>
      <w:r>
        <w:t xml:space="preserve">December 2012 </w:t>
      </w:r>
      <w:r>
        <w:t xml:space="preserve">None </w:t>
      </w:r>
      <w:r>
        <w:t xml:space="preserve">South Australia </w:t>
      </w:r>
      <w:r>
        <w:t xml:space="preserve">Government of South Australia </w:t>
      </w:r>
      <w:r>
        <w:t xml:space="preserve">data.sa.gov.au </w:t>
      </w:r>
      <w:r>
        <w:t xml:space="preserve">Department for Environment and Water </w:t>
      </w:r>
      <w:r>
        <w:t xml:space="preserve">Marine Conservation, Protected Areas </w:t>
      </w:r>
      <w:r>
        <w:t xml:space="preserve">water-energy-resources-environment-and-science </w:t>
      </w:r>
      <w:r>
        <w:t xml:space="preserve">None </w:t>
      </w:r>
      <w:r>
        <w:t xml:space="preserve">None </w:t>
      </w:r>
      <w:r>
        <w:t xml:space="preserve">None </w:t>
      </w:r>
      <w:r>
        <w:t xml:space="preserve">None </w:t>
      </w:r>
      <w:r>
        <w:t xml:space="preserve">None </w:t>
      </w:r>
    </w:p>
    <w:p>
      <w:r>
        <w:t xml:space="preserve">Marine Park Zoning </w:t>
      </w:r>
      <w:r>
        <w:t xml:space="preserve">This dataset identifies the land and waters within the SA Marine Parks Network Zoning which is dedicated to conservation under the Marine Parks Act 2007. The South Australian Marine Parks were established to protect the biological diversity of South Australian coastal waters and provide for ecologically sustainable use of the States natural resources. The Government of South Australia is committed to the development of a South Australian Representative System of Marine Protected Areas (SARSMPA). Internal zoning includes Restricted Access Zones (RAZ), Sanctuary Zones (SZ), Habitat Protection Zones (HPZ), and General Managed Use Zones (GMUZ), which will be proclaimed in late 2012. </w:t>
      </w:r>
      <w:r>
        <w:t xml:space="preserve">dataset </w:t>
      </w:r>
      <w:r>
        <w:t xml:space="preserve">aar </w:t>
      </w:r>
      <w:r>
        <w:t xml:space="preserve">Creative Commons Attribution </w:t>
      </w:r>
      <w:r>
        <w:t xml:space="preserve">active </w:t>
      </w:r>
      <w:r>
        <w:t xml:space="preserve">Linked </w:t>
      </w:r>
      <w:r>
        <w:t xml:space="preserve">as required </w:t>
      </w:r>
      <w:r>
        <w:t xml:space="preserve">/data/dataset/137e6931-05ce-48cd-b1da-e04c1ba3c844 </w:t>
      </w:r>
      <w:r>
        <w:t xml:space="preserve">2013-05-20T02:26:05.611980 </w:t>
      </w:r>
      <w:r>
        <w:t xml:space="preserve">2021-02-22T23:06:21.396613 </w:t>
      </w:r>
      <w:r>
        <w:t xml:space="preserve">DEWNR.CustomerServiceCentre@sa.gov.au </w:t>
      </w:r>
      <w:r>
        <w:t xml:space="preserve">N/A </w:t>
      </w:r>
      <w:r>
        <w:t xml:space="preserve">December 2012 </w:t>
      </w:r>
      <w:r>
        <w:t xml:space="preserve">None </w:t>
      </w:r>
      <w:r>
        <w:t xml:space="preserve">South Australia </w:t>
      </w:r>
      <w:r>
        <w:t xml:space="preserve">Government of South Australia </w:t>
      </w:r>
      <w:r>
        <w:t xml:space="preserve">data.sa.gov.au </w:t>
      </w:r>
      <w:r>
        <w:t xml:space="preserve">Department for Environment and Water </w:t>
      </w:r>
      <w:r>
        <w:t xml:space="preserve">Marine Conservation, Protected Areas </w:t>
      </w:r>
      <w:r>
        <w:t xml:space="preserve">water-energy-resources-environment-and-science </w:t>
      </w:r>
      <w:r>
        <w:t xml:space="preserve">None </w:t>
      </w:r>
      <w:r>
        <w:t xml:space="preserve">None </w:t>
      </w:r>
      <w:r>
        <w:t xml:space="preserve">None </w:t>
      </w:r>
      <w:r>
        <w:t xml:space="preserve">None </w:t>
      </w:r>
      <w:r>
        <w:t xml:space="preserve">None </w:t>
      </w:r>
    </w:p>
    <w:p>
      <w:r>
        <w:t xml:space="preserve">Marine Park Zoning Coordinates </w:t>
      </w:r>
      <w:r>
        <w:t xml:space="preserve">This dataset identifies the coordinates in Degrees Decimal Minutes (DDM) of the South Australian Marine Park zoning boundaries. </w:t>
      </w:r>
      <w:r>
        <w:t xml:space="preserve">dataset </w:t>
      </w:r>
      <w:r>
        <w:t xml:space="preserve">aar </w:t>
      </w:r>
      <w:r>
        <w:t xml:space="preserve">Creative Commons Attribution </w:t>
      </w:r>
      <w:r>
        <w:t xml:space="preserve">active </w:t>
      </w:r>
      <w:r>
        <w:t xml:space="preserve">Linked </w:t>
      </w:r>
      <w:r>
        <w:t xml:space="preserve">as required </w:t>
      </w:r>
      <w:r>
        <w:t xml:space="preserve">/data/dataset/ff5c0a38-9cc8-4602-accf-31e1780cef97 </w:t>
      </w:r>
      <w:r>
        <w:t xml:space="preserve">2013-05-20T04:03:06.601412 </w:t>
      </w:r>
      <w:r>
        <w:t xml:space="preserve">2021-02-22T23:00:45.659308 </w:t>
      </w:r>
      <w:r>
        <w:t xml:space="preserve">DEWNR.CustomerServiceCentre@sa.gov.au </w:t>
      </w:r>
      <w:r>
        <w:t xml:space="preserve">N/A </w:t>
      </w:r>
      <w:r>
        <w:t xml:space="preserve">December 2012 </w:t>
      </w:r>
      <w:r>
        <w:t xml:space="preserve">None </w:t>
      </w:r>
      <w:r>
        <w:t xml:space="preserve">South Australia </w:t>
      </w:r>
      <w:r>
        <w:t xml:space="preserve">Government of South Australia </w:t>
      </w:r>
      <w:r>
        <w:t xml:space="preserve">data.sa.gov.au </w:t>
      </w:r>
      <w:r>
        <w:t xml:space="preserve">Department for Environment and Water </w:t>
      </w:r>
      <w:r>
        <w:t xml:space="preserve">Marine Conservation, Protected Areas </w:t>
      </w:r>
      <w:r>
        <w:t xml:space="preserve">water-energy-resources-environment-and-science </w:t>
      </w:r>
      <w:r>
        <w:t xml:space="preserve">None </w:t>
      </w:r>
      <w:r>
        <w:t xml:space="preserve">None </w:t>
      </w:r>
      <w:r>
        <w:t xml:space="preserve">None </w:t>
      </w:r>
      <w:r>
        <w:t xml:space="preserve">None </w:t>
      </w:r>
      <w:r>
        <w:t xml:space="preserve">None </w:t>
      </w:r>
    </w:p>
    <w:p>
      <w:r>
        <w:t xml:space="preserve">Shipwreck and Relic Images </w:t>
      </w:r>
      <w:r>
        <w:t xml:space="preserve">This dataset includes over 2000 images of shipwrecks and shipwreck relics which provides a unique insight into the State's maritime history. </w:t>
        <w:br/>
        <w:br/>
        <w:t>In addition to the images the dataset includes an extract from the South Australian Register of Historic Shipwrecks.  The database includes all known shipwrecks located in South Australian and Australian waters adjacent to South Australia. It includes information pertaining to Historic Shipwreck and Historic Relics as described under the (Commonwealth) Historic Shipwrecks Act 1976 and the (South Australian) Historic Shipwrecks Act 1981.</w:t>
        <w:br/>
        <w:br/>
        <w:t>The dataset includes shipwrecks that have not yet been declared under either of these Acts. Filtering may take place to restrict the location of sensitive shipwrecks where condition assessments are pending.</w:t>
        <w:br/>
        <w:br/>
        <w:t>The Maritime Register (XML) contains the image URL which can be matched to the image name.  The register also includes the shipwreck name, historical background, description of the relic, location of the shipwreck and other details.</w:t>
        <w:br/>
        <w:br/>
        <w:t xml:space="preserve">See also: https://data.sa.gov.au/data/dataset/shipwrecks </w:t>
      </w:r>
      <w:r>
        <w:t xml:space="preserve">dataset </w:t>
      </w:r>
      <w:r>
        <w:t xml:space="preserve">English </w:t>
      </w:r>
      <w:r>
        <w:t xml:space="preserve">Creative Commons Attribution </w:t>
      </w:r>
      <w:r>
        <w:t xml:space="preserve">active </w:t>
      </w:r>
      <w:r>
        <w:t xml:space="preserve">Linked </w:t>
      </w:r>
      <w:r>
        <w:t xml:space="preserve">asRequired </w:t>
      </w:r>
      <w:r>
        <w:t xml:space="preserve">/data/dataset/7d6268cf-2f79-4a69-9254-6085e283a8f4 </w:t>
      </w:r>
      <w:r>
        <w:t xml:space="preserve">2017-05-22T01:32:35.920447 </w:t>
      </w:r>
      <w:r>
        <w:t xml:space="preserve">2018-10-10T23:41:27.029002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for Environment and Water </w:t>
      </w:r>
      <w:r>
        <w:t xml:space="preserve">Heritage, Maritime, Shipwrecks </w:t>
      </w:r>
      <w:r>
        <w:t xml:space="preserve">arts-culture-history, water-energy-resources-environment-and-science </w:t>
      </w:r>
      <w:r>
        <w:t xml:space="preserve">None </w:t>
      </w:r>
      <w:r>
        <w:t xml:space="preserve">None </w:t>
      </w:r>
      <w:r>
        <w:t xml:space="preserve">None </w:t>
      </w:r>
      <w:r>
        <w:t xml:space="preserve">None </w:t>
      </w:r>
      <w:r>
        <w:t xml:space="preserve">None </w:t>
      </w:r>
    </w:p>
    <w:p>
      <w:r>
        <w:t xml:space="preserve">Marriage Celebrants </w:t>
      </w:r>
      <w:r>
        <w:t xml:space="preserve">A list of Marriage Celebrants. Please refer to metadata template for more information. </w:t>
      </w:r>
      <w:r>
        <w:t xml:space="preserve">dataset </w:t>
      </w:r>
      <w:r>
        <w:t xml:space="preserve">English </w:t>
      </w:r>
      <w:r>
        <w:t xml:space="preserve">Creative Commons Attribution </w:t>
      </w:r>
      <w:r>
        <w:t xml:space="preserve">active </w:t>
      </w:r>
      <w:r>
        <w:t xml:space="preserve">Linked </w:t>
      </w:r>
      <w:r>
        <w:t xml:space="preserve">annually </w:t>
      </w:r>
      <w:r>
        <w:t xml:space="preserve">/data/dataset/034654e8-e7e3-467f-9b4c-04183f7f1993 </w:t>
      </w:r>
      <w:r>
        <w:t xml:space="preserve">2013-05-17T04:58:10.373838 </w:t>
      </w:r>
      <w:r>
        <w:t xml:space="preserve">2019-09-03T06:09:55.592960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Attorney-General's Department </w:t>
      </w:r>
      <w:r>
        <w:t xml:space="preserve">business, Celebrants, Consumer, Marriage, services </w:t>
      </w:r>
      <w:r>
        <w:t xml:space="preserve">crime-justice-and-law, community-information-and-citizen-services </w:t>
      </w:r>
      <w:r>
        <w:t xml:space="preserve">None </w:t>
      </w:r>
      <w:r>
        <w:t xml:space="preserve">None </w:t>
      </w:r>
      <w:r>
        <w:t xml:space="preserve">None </w:t>
      </w:r>
      <w:r>
        <w:t xml:space="preserve">None </w:t>
      </w:r>
      <w:r>
        <w:t xml:space="preserve">None </w:t>
      </w:r>
    </w:p>
    <w:p>
      <w:r>
        <w:t xml:space="preserve">Soil Mass Movement (landslip) </w:t>
      </w:r>
      <w:r>
        <w:t xml:space="preserve">Mass movement (landslip) occurs on sloping ground where large slabs of the ground surface slide downhill. Mapping shows the extent of, or potential for, landslip, while detailed proportion data are supplied for calculating total land areas affected by, or with potential for, mass movement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/data/dataset/539eae50-1c28-4394-90a6-4d0d15ed97ae </w:t>
      </w:r>
      <w:r>
        <w:t xml:space="preserve">2016-06-09T03:32:03.286995 </w:t>
      </w:r>
      <w:r>
        <w:t xml:space="preserve">2020-02-18T22:55:01.055090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SA Health Mental Health data </w:t>
      </w:r>
      <w:r>
        <w:t xml:space="preserve">Time series state level datasets showing important indicators regarding mental health. Includes data on mental health readmissions within 28 days, Mental health Community Care with within seven days of discharge and mental health average length of stay (days).  </w:t>
      </w:r>
      <w:r>
        <w:t xml:space="preserve">dataset </w:t>
      </w:r>
      <w:r>
        <w:t xml:space="preserve">English </w:t>
      </w:r>
      <w:r>
        <w:t xml:space="preserve">Creative Commons Attribution </w:t>
      </w:r>
      <w:r>
        <w:t xml:space="preserve">active </w:t>
      </w:r>
      <w:r>
        <w:t xml:space="preserve">Linked </w:t>
      </w:r>
      <w:r>
        <w:t xml:space="preserve">annually </w:t>
      </w:r>
      <w:r>
        <w:t xml:space="preserve">/data/dataset/a9372b1f-e5c0-4d03-9714-0dc707343f2f </w:t>
      </w:r>
      <w:r>
        <w:t xml:space="preserve">2017-07-03T23:01:38.816312 </w:t>
      </w:r>
      <w:r>
        <w:t xml:space="preserve">2018-08-07T01:09:56.351669 </w:t>
      </w:r>
      <w:r>
        <w:t xml:space="preserve">dataandreportingservices@sa.gov.au </w:t>
      </w:r>
      <w:r>
        <w:t xml:space="preserve">South Australia by financial year </w:t>
      </w:r>
      <w:r>
        <w:t xml:space="preserve">2013-07-01 </w:t>
      </w:r>
      <w:r>
        <w:t xml:space="preserve">2018-05-31 </w:t>
      </w:r>
      <w:r>
        <w:t xml:space="preserve">South Australia </w:t>
      </w:r>
      <w:r>
        <w:t xml:space="preserve">Government of South Australia </w:t>
      </w:r>
      <w:r>
        <w:t xml:space="preserve">data.sa.gov.au </w:t>
      </w:r>
      <w:r>
        <w:t xml:space="preserve">SA Health </w:t>
      </w:r>
      <w:r>
        <w:t xml:space="preserve">mental health </w:t>
      </w:r>
      <w:r>
        <w:t xml:space="preserve">health-and-wellbeing </w:t>
      </w:r>
      <w:r>
        <w:t xml:space="preserve">None </w:t>
      </w:r>
      <w:r>
        <w:t xml:space="preserve">None </w:t>
      </w:r>
      <w:r>
        <w:t xml:space="preserve">None </w:t>
      </w:r>
      <w:r>
        <w:t xml:space="preserve">None </w:t>
      </w:r>
      <w:r>
        <w:t xml:space="preserve">None </w:t>
      </w:r>
    </w:p>
    <w:p>
      <w:r>
        <w:t xml:space="preserve">Metro median house sales </w:t>
      </w:r>
      <w:r>
        <w:t xml:space="preserve">Quarterly median house prices for metropolitan Adelaide by suburb </w:t>
      </w:r>
      <w:r>
        <w:t xml:space="preserve">dataset </w:t>
      </w:r>
      <w:r>
        <w:t xml:space="preserve">aar </w:t>
      </w:r>
      <w:r>
        <w:t xml:space="preserve">Creative Commons Attribution </w:t>
      </w:r>
      <w:r>
        <w:t xml:space="preserve">active </w:t>
      </w:r>
      <w:r>
        <w:t xml:space="preserve">Linked </w:t>
      </w:r>
      <w:r>
        <w:t xml:space="preserve">daily </w:t>
      </w:r>
      <w:r>
        <w:t xml:space="preserve">/data/dataset/0d447195-1158-4a3c-8cc7-0e333b87eb72 </w:t>
      </w:r>
      <w:r>
        <w:t xml:space="preserve">2015-07-03T03:42:03.590252 </w:t>
      </w:r>
      <w:r>
        <w:t xml:space="preserve">2024-01-15T06:46:38.751131 </w:t>
      </w:r>
      <w:r>
        <w:t xml:space="preserve">Attorney-General'sDepartment@agd.sa.gov.au </w:t>
      </w:r>
      <w:r>
        <w:t xml:space="preserve">Quarterly by suburb </w:t>
      </w:r>
      <w:r>
        <w:t xml:space="preserve">2015-01-01 </w:t>
      </w:r>
      <w:r>
        <w:t xml:space="preserve">2016-10-31 </w:t>
      </w:r>
      <w:r>
        <w:t xml:space="preserve">Metropolitan Adelaide </w:t>
      </w:r>
      <w:r>
        <w:t xml:space="preserve">Government of South Australia </w:t>
      </w:r>
      <w:r>
        <w:t xml:space="preserve">data.sa.gov.au </w:t>
      </w:r>
      <w:r>
        <w:t xml:space="preserve">Department for Trade and Investment </w:t>
      </w:r>
      <w:r>
        <w:t xml:space="preserve">adelaide, house, price, sales, suburb </w:t>
      </w:r>
      <w:r>
        <w:t xml:space="preserve">housing-land-planning-and-infrastructure </w:t>
      </w:r>
      <w:r>
        <w:t xml:space="preserve">None </w:t>
      </w:r>
      <w:r>
        <w:t xml:space="preserve">None </w:t>
      </w:r>
      <w:r>
        <w:t xml:space="preserve">None </w:t>
      </w:r>
      <w:r>
        <w:t xml:space="preserve">None </w:t>
      </w:r>
      <w:r>
        <w:t xml:space="preserve">None </w:t>
      </w:r>
    </w:p>
    <w:p>
      <w:r>
        <w:t xml:space="preserve">Metropolitan Adelaide Boundary (Development Act 1993) </w:t>
      </w:r>
      <w:r>
        <w:t xml:space="preserve">The Metropolitan Adelaide Boundary (Development Act 1993) defines Metropolitan Adelaide for the purposes of the Development Act 1993. Government Gazette notice link: http://publicsector.sa.gov.au/wp-content/uploads/Metropolitan-Adelaide-Boundary-Govt-Gazette-1993.pdf </w:t>
      </w:r>
      <w:r>
        <w:t xml:space="preserve">dataset </w:t>
      </w:r>
      <w:r>
        <w:t xml:space="preserve">aar </w:t>
      </w:r>
      <w:r>
        <w:t xml:space="preserve">Creative Commons Attribution </w:t>
      </w:r>
      <w:r>
        <w:t xml:space="preserve">active </w:t>
      </w:r>
      <w:r>
        <w:t xml:space="preserve">Linked </w:t>
      </w:r>
      <w:r>
        <w:t xml:space="preserve">never </w:t>
      </w:r>
      <w:r>
        <w:t xml:space="preserve">/data/dataset/fa844c04-dadd-4b57-9c85-7b103a38fbdc </w:t>
      </w:r>
      <w:r>
        <w:t xml:space="preserve">2016-10-10T04:39:10.468007 </w:t>
      </w:r>
      <w:r>
        <w:t xml:space="preserve">2023-05-05T00:45:55.222054 </w:t>
      </w:r>
      <w:r>
        <w:t xml:space="preserve">dti.reception@sa.gov.au  </w:t>
      </w:r>
      <w:r>
        <w:t xml:space="preserve">None </w:t>
      </w:r>
      <w:r>
        <w:t xml:space="preserve">1994-01-15 </w:t>
      </w:r>
      <w:r>
        <w:t xml:space="preserve">None </w:t>
      </w:r>
      <w:r>
        <w:t xml:space="preserve">South Australia </w:t>
      </w:r>
      <w:r>
        <w:t xml:space="preserve">South Australian Government </w:t>
      </w:r>
      <w:r>
        <w:t xml:space="preserve">data.sa.gov.au </w:t>
      </w:r>
      <w:r>
        <w:t xml:space="preserve">Department for Trade and Investment </w:t>
      </w:r>
      <w:r>
        <w:t xml:space="preserve">human environment, planning </w:t>
      </w:r>
      <w:r>
        <w:t xml:space="preserve">housing-land-planning-and-infrastructure </w:t>
      </w:r>
      <w:r>
        <w:t xml:space="preserve">None </w:t>
      </w:r>
      <w:r>
        <w:t xml:space="preserve">None </w:t>
      </w:r>
      <w:r>
        <w:t xml:space="preserve">None </w:t>
      </w:r>
      <w:r>
        <w:t xml:space="preserve">None </w:t>
      </w:r>
      <w:r>
        <w:t xml:space="preserve">None </w:t>
      </w:r>
    </w:p>
    <w:p>
      <w:r>
        <w:t xml:space="preserve">Metropolitan Open Space System Study Area (MOSS) </w:t>
      </w:r>
      <w:r>
        <w:t xml:space="preserve">The Metropolitan Open Space System (MOSS) study area shows boundaries of pre-defined areas zoned or earmarked for Second Generation Parklands or open space and includes land already purchased and incorporated into the system. The boundary is a thematic depiction only. </w:t>
      </w:r>
      <w:r>
        <w:t xml:space="preserve">dataset </w:t>
      </w:r>
      <w:r>
        <w:t xml:space="preserve">aar </w:t>
      </w:r>
      <w:r>
        <w:t xml:space="preserve">Creative Commons Attribution </w:t>
      </w:r>
      <w:r>
        <w:t xml:space="preserve">active </w:t>
      </w:r>
      <w:r>
        <w:t xml:space="preserve">Linked </w:t>
      </w:r>
      <w:r>
        <w:t xml:space="preserve">never </w:t>
      </w:r>
      <w:r>
        <w:t xml:space="preserve">/data/dataset/5fb4e6d7-1afe-4f91-a575-f65b451b3c2b </w:t>
      </w:r>
      <w:r>
        <w:t xml:space="preserve">2013-05-17T03:42:24.027637 </w:t>
      </w:r>
      <w:r>
        <w:t xml:space="preserve">2023-05-05T00:42:09.810252 </w:t>
      </w:r>
      <w:r>
        <w:t xml:space="preserve">dti.reception@sa.gov.au  </w:t>
      </w:r>
      <w:r>
        <w:t xml:space="preserve">None </w:t>
      </w:r>
      <w:r>
        <w:t xml:space="preserve">2021-05-17 </w:t>
      </w:r>
      <w:r>
        <w:t xml:space="preserve">None </w:t>
      </w:r>
      <w:r>
        <w:t xml:space="preserve">South Australia </w:t>
      </w:r>
      <w:r>
        <w:t xml:space="preserve">South Australian Government </w:t>
      </w:r>
      <w:r>
        <w:t xml:space="preserve">data.sa.gov.au </w:t>
      </w:r>
      <w:r>
        <w:t xml:space="preserve">Department for Trade and Investment </w:t>
      </w:r>
      <w:r>
        <w:t xml:space="preserve">adelaide, boundaries, Land, metropolitan, nature, open_space, parklands, Planning, recreation, Spatial, Zones </w:t>
      </w:r>
      <w:r>
        <w:t xml:space="preserve">housing-land-planning-and-infrastructure </w:t>
      </w:r>
      <w:r>
        <w:t xml:space="preserve">None </w:t>
      </w:r>
      <w:r>
        <w:t xml:space="preserve">None </w:t>
      </w:r>
      <w:r>
        <w:t xml:space="preserve">None </w:t>
      </w:r>
      <w:r>
        <w:t xml:space="preserve">None </w:t>
      </w:r>
      <w:r>
        <w:t xml:space="preserve">None </w:t>
      </w:r>
    </w:p>
    <w:p>
      <w:r>
        <w:t xml:space="preserve">Mineral Drillholes, Petroleum and Geothermal Wells </w:t>
      </w:r>
      <w:r>
        <w:t>Location of South Australian mineral drillholes, petroleum and geothermal wells.</w:t>
        <w:br/>
        <w:br/>
        <w:t>Available format: ESRI Shape, MAPINFO Tab, Google Earth KMZ and WMS/WFS.</w:t>
        <w:br/>
        <w:br/>
        <w:t xml:space="preserve">Download Instructions: From SARIG http://map.sarig.sa.gov.au/Shortcut/DrillholesWells  select 'Active Layers' and click the download icon. </w:t>
      </w:r>
      <w:r>
        <w:t xml:space="preserve">dataset </w:t>
      </w:r>
      <w:r>
        <w:t xml:space="preserve">English </w:t>
      </w:r>
      <w:r>
        <w:t xml:space="preserve">Creative Commons Attribution </w:t>
      </w:r>
      <w:r>
        <w:t xml:space="preserve">active </w:t>
      </w:r>
      <w:r>
        <w:t xml:space="preserve">Linked </w:t>
      </w:r>
      <w:r>
        <w:t xml:space="preserve">weekly </w:t>
      </w:r>
      <w:r>
        <w:t xml:space="preserve">/data/dataset/60856a5f-869a-4b43-9c51-edcce0170bb9 </w:t>
      </w:r>
      <w:r>
        <w:t xml:space="preserve">2017-07-26T05:31:00.849436 </w:t>
      </w:r>
      <w:r>
        <w:t xml:space="preserve">2020-02-24T01:31:04.653691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Energy and Mining </w:t>
      </w:r>
      <w:r>
        <w:t xml:space="preserve">drillholes, geothermal, mineral, petroleum, wells </w:t>
      </w:r>
      <w:r>
        <w:t xml:space="preserve">water-energy-resources-environment-and-science </w:t>
      </w:r>
      <w:r>
        <w:t xml:space="preserve">None </w:t>
      </w:r>
      <w:r>
        <w:t xml:space="preserve">None </w:t>
      </w:r>
      <w:r>
        <w:t xml:space="preserve">None </w:t>
      </w:r>
      <w:r>
        <w:t xml:space="preserve">None </w:t>
      </w:r>
      <w:r>
        <w:t xml:space="preserve">None </w:t>
      </w:r>
    </w:p>
    <w:p>
      <w:r>
        <w:t xml:space="preserve">Mineral Tenements </w:t>
      </w:r>
      <w:r>
        <w:t xml:space="preserve">Location of all current and historic mineral tenements issued under the Mining Act, 1971. </w:t>
        <w:br/>
        <w:br/>
        <w:t>Available format:  ESRI Shape, MAPINFO Tab, Google Earth KMZ, WMS and WFS</w:t>
        <w:br/>
        <w:br/>
        <w:t>Download Instructions: From SARIG http://map.sarig.sa.gov.au/Shortcut/MineralTenements select 'Active Layers' and click the download icon.</w:t>
        <w:br/>
        <w:br/>
        <w:t xml:space="preserve"> </w:t>
      </w:r>
      <w:r>
        <w:t xml:space="preserve">dataset </w:t>
      </w:r>
      <w:r>
        <w:t xml:space="preserve">English </w:t>
      </w:r>
      <w:r>
        <w:t xml:space="preserve">Creative Commons Attribution </w:t>
      </w:r>
      <w:r>
        <w:t xml:space="preserve">active </w:t>
      </w:r>
      <w:r>
        <w:t xml:space="preserve">Linked </w:t>
      </w:r>
      <w:r>
        <w:t xml:space="preserve">daily </w:t>
      </w:r>
      <w:r>
        <w:t xml:space="preserve">/data/dataset/a66a6e64-e38d-4f34-af4d-41d556d8daa6 </w:t>
      </w:r>
      <w:r>
        <w:t xml:space="preserve">2014-06-27T00:46:47.990531 </w:t>
      </w:r>
      <w:r>
        <w:t xml:space="preserve">2020-02-24T01:28:19.896540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Energy and Mining </w:t>
      </w:r>
      <w:r>
        <w:t xml:space="preserve">historic, minerals, mining, mining production, tenements </w:t>
      </w:r>
      <w:r>
        <w:t xml:space="preserve">water-energy-resources-environment-and-science </w:t>
      </w:r>
      <w:r>
        <w:t xml:space="preserve">None </w:t>
      </w:r>
      <w:r>
        <w:t xml:space="preserve">None </w:t>
      </w:r>
      <w:r>
        <w:t xml:space="preserve">None </w:t>
      </w:r>
      <w:r>
        <w:t xml:space="preserve">None </w:t>
      </w:r>
      <w:r>
        <w:t xml:space="preserve">None </w:t>
      </w:r>
    </w:p>
    <w:p>
      <w:r>
        <w:t xml:space="preserve">Mining Production Tenement Regulations Areas </w:t>
      </w:r>
      <w:r>
        <w:t xml:space="preserve">Referral areas concerning the siting of Mining Tenement from Schedule 20 of the regulations to the Development Act 1993. </w:t>
      </w:r>
      <w:r>
        <w:t xml:space="preserve">dataset </w:t>
      </w:r>
      <w:r>
        <w:t xml:space="preserve">aar </w:t>
      </w:r>
      <w:r>
        <w:t xml:space="preserve">Creative Commons Attribution </w:t>
      </w:r>
      <w:r>
        <w:t xml:space="preserve">active </w:t>
      </w:r>
      <w:r>
        <w:t xml:space="preserve">Linked </w:t>
      </w:r>
      <w:r>
        <w:t xml:space="preserve">daily </w:t>
      </w:r>
      <w:r>
        <w:t xml:space="preserve">/data/dataset/bb56bee3-61c3-438e-96b1-bbc0a0ce76b0 </w:t>
      </w:r>
      <w:r>
        <w:t xml:space="preserve">2016-10-10T04:46:16.210069 </w:t>
      </w:r>
      <w:r>
        <w:t xml:space="preserve">2023-05-05T00:45:34.528763 </w:t>
      </w:r>
      <w:r>
        <w:t xml:space="preserve">dti.reception@sa.gov.au  </w:t>
      </w:r>
      <w:r>
        <w:t xml:space="preserve">None </w:t>
      </w:r>
      <w:r>
        <w:t xml:space="preserve">1994-01-01 </w:t>
      </w:r>
      <w:r>
        <w:t xml:space="preserve">None </w:t>
      </w:r>
      <w:r>
        <w:t xml:space="preserve">South Australia </w:t>
      </w:r>
      <w:r>
        <w:t xml:space="preserve">South Australian Government </w:t>
      </w:r>
      <w:r>
        <w:t xml:space="preserve">data.sa.gov.au </w:t>
      </w:r>
      <w:r>
        <w:t xml:space="preserve">Department for Trade and Investment </w:t>
      </w:r>
      <w:r>
        <w:t xml:space="preserve">human environment, mining, planning </w:t>
      </w:r>
      <w:r>
        <w:t xml:space="preserve">housing-land-planning-and-infrastructure </w:t>
      </w:r>
      <w:r>
        <w:t xml:space="preserve">None </w:t>
      </w:r>
      <w:r>
        <w:t xml:space="preserve">None </w:t>
      </w:r>
      <w:r>
        <w:t xml:space="preserve">None </w:t>
      </w:r>
      <w:r>
        <w:t xml:space="preserve">None </w:t>
      </w:r>
      <w:r>
        <w:t xml:space="preserve">None </w:t>
      </w:r>
    </w:p>
    <w:p>
      <w:r>
        <w:t xml:space="preserve">Minor Capital Works Projects Completed 2015-16 </w:t>
      </w:r>
      <w:r>
        <w:t>Minor works are all new works such as alterations, upgrades, modifications, additions, deletions, and demolitions of existing departmental facilities, but are not general maintenance, Housing SA or ICT/BT minor works.</w:t>
        <w:br/>
        <w:br/>
        <w:t>Dataset indicates all minor works projects that have been completed for the financial year.</w:t>
        <w:br/>
        <w:br/>
        <w:t xml:space="preserve">Dataset includes: The area the project was completed in, a description of the project, and the actual cost of the project. </w:t>
      </w:r>
      <w:r>
        <w:t xml:space="preserve">dataset </w:t>
      </w:r>
      <w:r>
        <w:t xml:space="preserve">English </w:t>
      </w:r>
      <w:r>
        <w:t xml:space="preserve">Creative Commons Attribution </w:t>
      </w:r>
      <w:r>
        <w:t xml:space="preserve">active </w:t>
      </w:r>
      <w:r>
        <w:t xml:space="preserve">Linked </w:t>
      </w:r>
      <w:r>
        <w:t xml:space="preserve">quarterly </w:t>
      </w:r>
      <w:r>
        <w:t xml:space="preserve">/data/dataset/d980da80-ac14-46a9-bcc0-25952b8754d0 </w:t>
      </w:r>
      <w:r>
        <w:t xml:space="preserve">2016-07-07T01:20:00.446729 </w:t>
      </w:r>
      <w:r>
        <w:t xml:space="preserve">2018-09-04T06:12:43.283470 </w:t>
      </w:r>
      <w:r>
        <w:t xml:space="preserve">DLDCSIAssets&amp;Facilities-TeamLeaders@dcsi.sa.gov.au </w:t>
      </w:r>
      <w:r>
        <w:t xml:space="preserve">None </w:t>
      </w:r>
      <w:r>
        <w:t xml:space="preserve">2014-07-01 </w:t>
      </w:r>
      <w:r>
        <w:t xml:space="preserve">2018-06-30 </w:t>
      </w:r>
      <w:r>
        <w:t xml:space="preserve">South Australia </w:t>
      </w:r>
      <w:r>
        <w:t xml:space="preserve">Government of South Australia </w:t>
      </w:r>
      <w:r>
        <w:t xml:space="preserve">data.sa.gov.au </w:t>
      </w:r>
      <w:r>
        <w:t xml:space="preserve">Department of Human Services </w:t>
      </w:r>
      <w:r>
        <w:t xml:space="preserve">Assets, Facilities, Minor Works </w:t>
      </w:r>
      <w:r>
        <w:t xml:space="preserve">government-reporting-and-policy </w:t>
      </w:r>
      <w:r>
        <w:t xml:space="preserve">None </w:t>
      </w:r>
      <w:r>
        <w:t xml:space="preserve">None </w:t>
      </w:r>
      <w:r>
        <w:t xml:space="preserve">None </w:t>
      </w:r>
      <w:r>
        <w:t xml:space="preserve">None </w:t>
      </w:r>
      <w:r>
        <w:t xml:space="preserve">None </w:t>
      </w:r>
    </w:p>
    <w:p>
      <w:r>
        <w:t xml:space="preserve">Monuments </w:t>
      </w:r>
      <w:r>
        <w:t xml:space="preserve">Provides locations of all the monuments that exist within the Adelaide City Council area. </w:t>
      </w:r>
      <w:r>
        <w:t xml:space="preserve">dataset </w:t>
      </w:r>
      <w:r>
        <w:t xml:space="preserve">eng </w:t>
      </w:r>
      <w:r>
        <w:t xml:space="preserve">Creative Commons Attribution </w:t>
      </w:r>
      <w:r>
        <w:t xml:space="preserve">active </w:t>
      </w:r>
      <w:r>
        <w:t xml:space="preserve">Linked </w:t>
      </w:r>
      <w:r>
        <w:t xml:space="preserve">daily </w:t>
      </w:r>
      <w:r>
        <w:t xml:space="preserve">/data/dataset/f798f4cd-ce0a-4623-bb94-2b81c6bdf52a </w:t>
      </w:r>
      <w:r>
        <w:t xml:space="preserve">2014-06-02T13:26:34.025195 </w:t>
      </w:r>
      <w:r>
        <w:t xml:space="preserve">2022-11-13T22:49:47.591718 </w:t>
      </w:r>
      <w:r>
        <w:t xml:space="preserve">DataSA@sa.gov.au </w:t>
      </w:r>
      <w:r>
        <w:t xml:space="preserve">GPS location, monument type and brief descrition </w:t>
      </w:r>
      <w:r>
        <w:t xml:space="preserve">Current </w:t>
      </w:r>
      <w:r>
        <w:t xml:space="preserve">None </w:t>
      </w:r>
      <w:r>
        <w:t xml:space="preserve">Adelaide &amp; North Adelaide </w:t>
      </w:r>
      <w:r>
        <w:t xml:space="preserve">Local Government </w:t>
      </w:r>
      <w:r>
        <w:t xml:space="preserve">data.sa.gov.au </w:t>
      </w:r>
      <w:r>
        <w:t xml:space="preserve">N/A </w:t>
      </w:r>
      <w:r>
        <w:t xml:space="preserve">assets, monuments, planning </w:t>
      </w:r>
      <w:r>
        <w:t xml:space="preserve">arts-culture-history, housing-land-planning-and-infrastructure </w:t>
      </w:r>
      <w:r>
        <w:t xml:space="preserve">None </w:t>
      </w:r>
      <w:r>
        <w:t xml:space="preserve">None </w:t>
      </w:r>
      <w:r>
        <w:t xml:space="preserve">None </w:t>
      </w:r>
      <w:r>
        <w:t xml:space="preserve">None </w:t>
      </w:r>
      <w:r>
        <w:t xml:space="preserve">None </w:t>
      </w:r>
    </w:p>
    <w:p>
      <w:r>
        <w:t xml:space="preserve">Mount Barker District Council Roads </w:t>
      </w:r>
      <w:r>
        <w:t xml:space="preserve">Displays the centreline of all State and Local Government trafficable roads within Mount Barker District Council. Includes numerous attributes. </w:t>
      </w:r>
      <w:r>
        <w:t xml:space="preserve">dataset </w:t>
      </w:r>
      <w:r>
        <w:t xml:space="preserve">English </w:t>
      </w:r>
      <w:r>
        <w:t xml:space="preserve">Creative Commons Attribution </w:t>
      </w:r>
      <w:r>
        <w:t xml:space="preserve">active </w:t>
      </w:r>
      <w:r>
        <w:t xml:space="preserve">Hosted </w:t>
      </w:r>
      <w:r>
        <w:t xml:space="preserve">asRequired </w:t>
      </w:r>
      <w:r>
        <w:t xml:space="preserve">/data/dataset/6ac47902-380f-492c-aa68-d8af86f42134 </w:t>
      </w:r>
      <w:r>
        <w:t xml:space="preserve">2017-01-17T22:43:28.913914 </w:t>
      </w:r>
      <w:r>
        <w:t xml:space="preserve">2018-10-08T05:15:27.832765 </w:t>
      </w:r>
      <w:r>
        <w:t xml:space="preserve">tjordan@mountbarker.sa.gov.au </w:t>
      </w:r>
      <w:r>
        <w:t xml:space="preserve">None </w:t>
      </w:r>
      <w:r>
        <w:t xml:space="preserve">2009-03-01 </w:t>
      </w:r>
      <w:r>
        <w:t xml:space="preserve">Current </w:t>
      </w:r>
      <w:r>
        <w:t xml:space="preserve">Mount Barker District Council </w:t>
      </w:r>
      <w:r>
        <w:t xml:space="preserve">Local Government </w:t>
      </w:r>
      <w:r>
        <w:t xml:space="preserve">data.sa.gov.au </w:t>
      </w:r>
      <w:r>
        <w:t xml:space="preserve">Mount Barker District Council </w:t>
      </w:r>
      <w:r>
        <w:t xml:space="preserve">Road, Transport, Transportation </w:t>
      </w:r>
      <w:r>
        <w:t xml:space="preserve">transport-travel-and-motoring </w:t>
      </w:r>
      <w:r>
        <w:t xml:space="preserve">None </w:t>
      </w:r>
      <w:r>
        <w:t xml:space="preserve">None </w:t>
      </w:r>
      <w:r>
        <w:t xml:space="preserve">None </w:t>
      </w:r>
      <w:r>
        <w:t xml:space="preserve">None </w:t>
      </w:r>
      <w:r>
        <w:t xml:space="preserve">None </w:t>
      </w:r>
    </w:p>
    <w:p>
      <w:r>
        <w:t xml:space="preserve">Mount Gambier Destitute Register </w:t>
      </w:r>
      <w:r>
        <w:t xml:space="preserve">Destitute records from Mount Gambier, including information on applicants such as ship and arrival date, infirmity, circumstances, family, means of subsistence. </w:t>
      </w:r>
      <w:r>
        <w:t xml:space="preserve">dataset </w:t>
      </w:r>
      <w:r>
        <w:t xml:space="preserve">English </w:t>
      </w:r>
      <w:r>
        <w:t xml:space="preserve">Creative Commons Attribution </w:t>
      </w:r>
      <w:r>
        <w:t xml:space="preserve">active </w:t>
      </w:r>
      <w:r>
        <w:t xml:space="preserve">Hosted </w:t>
      </w:r>
      <w:r>
        <w:t xml:space="preserve">infrequently </w:t>
      </w:r>
      <w:r>
        <w:t xml:space="preserve">/data/dataset/f475bf72-2aac-4893-a162-aaa5343a490d </w:t>
      </w:r>
      <w:r>
        <w:t xml:space="preserve">2016-07-04T01:13:31.122992 </w:t>
      </w:r>
      <w:r>
        <w:t xml:space="preserve">2016-07-04T01:14:58.244849 </w:t>
      </w:r>
      <w:r>
        <w:t xml:space="preserve">datasa@sa.gov.au </w:t>
      </w:r>
      <w:r>
        <w:t xml:space="preserve">None </w:t>
      </w:r>
      <w:r>
        <w:t xml:space="preserve">1883-01-01 </w:t>
      </w:r>
      <w:r>
        <w:t xml:space="preserve">1894-01-01 </w:t>
      </w:r>
      <w:r>
        <w:t xml:space="preserve">South Australia </w:t>
      </w:r>
      <w:r>
        <w:t xml:space="preserve">Local Government </w:t>
      </w:r>
      <w:r>
        <w:t xml:space="preserve">data.sa.gov.au </w:t>
      </w:r>
      <w:r>
        <w:t xml:space="preserve">Mount Gambier Library </w:t>
      </w:r>
      <w:r>
        <w:t xml:space="preserve">destitute, family history, Mount Gambier </w:t>
      </w:r>
      <w:r>
        <w:t xml:space="preserve">arts-culture-history </w:t>
      </w:r>
      <w:r>
        <w:t xml:space="preserve">None </w:t>
      </w:r>
      <w:r>
        <w:t xml:space="preserve">None </w:t>
      </w:r>
      <w:r>
        <w:t xml:space="preserve">None </w:t>
      </w:r>
      <w:r>
        <w:t xml:space="preserve">None </w:t>
      </w:r>
      <w:r>
        <w:t xml:space="preserve">None </w:t>
      </w:r>
    </w:p>
    <w:p>
      <w:r>
        <w:t xml:space="preserve">Mount Gambier Groundwater Chemistry </w:t>
      </w:r>
      <w:r>
        <w:t xml:space="preserve">Town water sourced from groundwater resources can be impacted by storm water runoff. This dataset shows water chemistry of groundwater wells within the Mount Gambier Local Government Area (LGA), South Australia. </w:t>
      </w:r>
      <w:r>
        <w:t xml:space="preserve">dataset </w:t>
      </w:r>
      <w:r>
        <w:t xml:space="preserve">None </w:t>
      </w:r>
      <w:r>
        <w:t xml:space="preserve">Creative Commons Attribution </w:t>
      </w:r>
      <w:r>
        <w:t xml:space="preserve">active </w:t>
      </w:r>
      <w:r>
        <w:t xml:space="preserve">Hosted </w:t>
      </w:r>
      <w:r>
        <w:t xml:space="preserve">daily </w:t>
      </w:r>
      <w:r>
        <w:t xml:space="preserve">/data/dataset/123073c1-5f3c-4f28-a4db-54705a40c7e0 </w:t>
      </w:r>
      <w:r>
        <w:t xml:space="preserve">2014-06-16T02:24:05.196238 </w:t>
      </w:r>
      <w:r>
        <w:t xml:space="preserve">2016-06-08T05:58:33.941192 </w:t>
      </w:r>
      <w:r>
        <w:t xml:space="preserve">DataSA@sa.gov.au </w:t>
      </w:r>
      <w:r>
        <w:t xml:space="preserve">Frequency of water sampling varies between wells </w:t>
      </w:r>
      <w:r>
        <w:t xml:space="preserve">Various periodic water sampling </w:t>
      </w:r>
      <w:r>
        <w:t xml:space="preserve">N/A </w:t>
      </w:r>
      <w:r>
        <w:t xml:space="preserve">Mount Gambier Local Government Area, South Australia </w:t>
      </w:r>
      <w:r>
        <w:t xml:space="preserve">Government of South Australia </w:t>
      </w:r>
      <w:r>
        <w:t xml:space="preserve">data.sa.gov.au </w:t>
      </w:r>
      <w:r>
        <w:t xml:space="preserve">Department for Environment and Water </w:t>
      </w:r>
      <w:r>
        <w:t xml:space="preserve">groundwater, Quality, salinity, water </w:t>
      </w:r>
      <w:r>
        <w:t xml:space="preserve">water-energy-resources-environment-and-science </w:t>
      </w:r>
      <w:r>
        <w:t xml:space="preserve">None </w:t>
      </w:r>
      <w:r>
        <w:t xml:space="preserve">None </w:t>
      </w:r>
      <w:r>
        <w:t xml:space="preserve">None </w:t>
      </w:r>
      <w:r>
        <w:t xml:space="preserve">None </w:t>
      </w:r>
      <w:r>
        <w:t xml:space="preserve">None </w:t>
      </w:r>
    </w:p>
    <w:p>
      <w:r>
        <w:t xml:space="preserve">Mount Gambier Main Street Traders </w:t>
      </w:r>
      <w:r>
        <w:t xml:space="preserve">Historical information about commercial buildings and ownership in the Main Street of Mount Gambier including date information, owner and or company name, business type and newspaper article dates and references to the images held in the Les Hill Photographic Collection.  Information is based on research of publicly available information. </w:t>
      </w:r>
      <w:r>
        <w:t xml:space="preserve">dataset </w:t>
      </w:r>
      <w:r>
        <w:t xml:space="preserve">None </w:t>
      </w:r>
      <w:r>
        <w:t xml:space="preserve">Creative Commons Attribution </w:t>
      </w:r>
      <w:r>
        <w:t xml:space="preserve">active </w:t>
      </w:r>
      <w:r>
        <w:t xml:space="preserve">Hosted </w:t>
      </w:r>
      <w:r>
        <w:t xml:space="preserve">annually </w:t>
      </w:r>
      <w:r>
        <w:t xml:space="preserve">/data/dataset/0e4a82b7-b1d9-47d8-8c74-3cb2ac296661 </w:t>
      </w:r>
      <w:r>
        <w:t xml:space="preserve">2014-06-10T14:53:05.816908 </w:t>
      </w:r>
      <w:r>
        <w:t xml:space="preserve">2016-06-08T07:11:39.244861 </w:t>
      </w:r>
      <w:r>
        <w:t xml:space="preserve">DataSA@sa.gov.au </w:t>
      </w:r>
      <w:r>
        <w:t xml:space="preserve">N/A </w:t>
      </w:r>
      <w:r>
        <w:t xml:space="preserve">1847-1940 </w:t>
      </w:r>
      <w:r>
        <w:t xml:space="preserve">N/A </w:t>
      </w:r>
      <w:r>
        <w:t xml:space="preserve">South Australia </w:t>
      </w:r>
      <w:r>
        <w:t xml:space="preserve">Local Government </w:t>
      </w:r>
      <w:r>
        <w:t xml:space="preserve">data.sa.gov.au </w:t>
      </w:r>
      <w:r>
        <w:t xml:space="preserve">Mount Gambier Library </w:t>
      </w:r>
      <w:r>
        <w:t xml:space="preserve">Business, Commercial Buildings, commercial street, main street, mount gambier, Owners, traders </w:t>
      </w:r>
      <w:r>
        <w:t xml:space="preserve">arts-culture-history, business-industry-and-trade </w:t>
      </w:r>
      <w:r>
        <w:t xml:space="preserve">None </w:t>
      </w:r>
      <w:r>
        <w:t xml:space="preserve">None </w:t>
      </w:r>
      <w:r>
        <w:t xml:space="preserve">None </w:t>
      </w:r>
      <w:r>
        <w:t xml:space="preserve">None </w:t>
      </w:r>
      <w:r>
        <w:t xml:space="preserve">None </w:t>
      </w:r>
    </w:p>
    <w:p>
      <w:r>
        <w:t xml:space="preserve">Mount Lofty Ranges Priority Areas </w:t>
      </w:r>
      <w:r>
        <w:t xml:space="preserve">Defines three areas/zones within the Mount Lofty Ranges Watershed based on water quality risk within the current Adelaide mains water supply system.   </w:t>
      </w:r>
      <w:r>
        <w:t xml:space="preserve">dataset </w:t>
      </w:r>
      <w:r>
        <w:t xml:space="preserve">English </w:t>
      </w:r>
      <w:r>
        <w:t xml:space="preserve">Creative Commons Attribution </w:t>
      </w:r>
      <w:r>
        <w:t xml:space="preserve">active </w:t>
      </w:r>
      <w:r>
        <w:t xml:space="preserve">Linked </w:t>
      </w:r>
      <w:r>
        <w:t xml:space="preserve">asRequired </w:t>
      </w:r>
      <w:r>
        <w:t xml:space="preserve">/data/dataset/f6357913-51aa-48ab-8747-bc82a3f229ed </w:t>
      </w:r>
      <w:r>
        <w:t xml:space="preserve">2016-12-12T01:11:12.074694 </w:t>
      </w:r>
      <w:r>
        <w:t xml:space="preserve">2019-08-14T05:42:29.007455 </w:t>
      </w:r>
      <w:r>
        <w:t xml:space="preserve">epainfo@epa.sa.gov.au </w:t>
      </w:r>
      <w:r>
        <w:t xml:space="preserve">None </w:t>
      </w:r>
      <w:r>
        <w:t xml:space="preserve">N/A </w:t>
      </w:r>
      <w:r>
        <w:t xml:space="preserve">None </w:t>
      </w:r>
      <w:r>
        <w:t xml:space="preserve">South Australia </w:t>
      </w:r>
      <w:r>
        <w:t xml:space="preserve">Government of South Australia </w:t>
      </w:r>
      <w:r>
        <w:t xml:space="preserve">data.sa.gov.au </w:t>
      </w:r>
      <w:r>
        <w:t xml:space="preserve">Environment Protection Authority (EPA) </w:t>
      </w:r>
      <w:r>
        <w:t xml:space="preserve">environment, Mount Lofty Ranges, quality, water </w:t>
      </w:r>
      <w:r>
        <w:t xml:space="preserve">water-energy-resources-environment-and-science </w:t>
      </w:r>
      <w:r>
        <w:t xml:space="preserve">None </w:t>
      </w:r>
      <w:r>
        <w:t xml:space="preserve">None </w:t>
      </w:r>
      <w:r>
        <w:t xml:space="preserve">None </w:t>
      </w:r>
      <w:r>
        <w:t xml:space="preserve">None </w:t>
      </w:r>
      <w:r>
        <w:t xml:space="preserve">None </w:t>
      </w:r>
    </w:p>
    <w:p>
      <w:r>
        <w:t xml:space="preserve">Mount Lofty Ranges Watershed </w:t>
      </w:r>
      <w:r>
        <w:t xml:space="preserve">This dataset portrays the extent of the Mount Lofty Ranges Watershed for the purpose of the Natural Resources Management (NRM) Act 2004. </w:t>
      </w:r>
      <w:r>
        <w:t xml:space="preserve">dataset </w:t>
      </w:r>
      <w:r>
        <w:t xml:space="preserve">English </w:t>
      </w:r>
      <w:r>
        <w:t xml:space="preserve">Creative Commons Attribution </w:t>
      </w:r>
      <w:r>
        <w:t xml:space="preserve">active </w:t>
      </w:r>
      <w:r>
        <w:t xml:space="preserve">Linked </w:t>
      </w:r>
      <w:r>
        <w:t xml:space="preserve">asRequired </w:t>
      </w:r>
      <w:r>
        <w:t xml:space="preserve">/data/dataset/77c4731e-59a3-4bce-aaa3-6141ab0ab738 </w:t>
      </w:r>
      <w:r>
        <w:t xml:space="preserve">2013-05-17T09:06:40.283287 </w:t>
      </w:r>
      <w:r>
        <w:t xml:space="preserve">2020-02-19T00:38:26.107241 </w:t>
      </w:r>
      <w:r>
        <w:t xml:space="preserve">DEWNR.CustomerServiceCentre@sa.gov.au </w:t>
      </w:r>
      <w:r>
        <w:t xml:space="preserve">N/A </w:t>
      </w:r>
      <w:r>
        <w:t xml:space="preserve">July 2004 </w:t>
      </w:r>
      <w:r>
        <w:t xml:space="preserve">None </w:t>
      </w:r>
      <w:r>
        <w:t xml:space="preserve">Mount Lofty Ranges </w:t>
      </w:r>
      <w:r>
        <w:t xml:space="preserve">Government of South Australia </w:t>
      </w:r>
      <w:r>
        <w:t xml:space="preserve">data.sa.gov.au </w:t>
      </w:r>
      <w:r>
        <w:t xml:space="preserve">Department for Environment and Water </w:t>
      </w:r>
      <w:r>
        <w:t xml:space="preserve">Administrative Boundary, Surface Water Management, Water Management, Water Quality Management, Water Resources, Water Rivers Management, Water Supply Management </w:t>
      </w:r>
      <w:r>
        <w:t xml:space="preserve">water-energy-resources-environment-and-science </w:t>
      </w:r>
      <w:r>
        <w:t xml:space="preserve">None </w:t>
      </w:r>
      <w:r>
        <w:t xml:space="preserve">None </w:t>
      </w:r>
      <w:r>
        <w:t xml:space="preserve">None </w:t>
      </w:r>
      <w:r>
        <w:t xml:space="preserve">None </w:t>
      </w:r>
      <w:r>
        <w:t xml:space="preserve">None </w:t>
      </w:r>
    </w:p>
    <w:p>
      <w:r>
        <w:t xml:space="preserve">Movie and TV Series Filming Locations </w:t>
      </w:r>
      <w:r>
        <w:t>Locations of filming of movies and TV series in the City of Port Adelaide Enfield.</w:t>
        <w:br/>
        <w:t xml:space="preserve">Dataset compiled from past records of filming permits.  Includes feature films and TV series dating back to the 1970's.  </w:t>
        <w:br/>
        <w:t>Lists, Date, Production details, Writers, Director, Cast and a URL link to more details on IMDb internet movie portal. Includes films up to year 2011.</w:t>
        <w:br/>
        <w:t xml:space="preserve">Dataset is incomplete, however this has been published for proof-of-concept purposes for the national Govhack competition. If anyone is interested in helping out on the completion of this dataset, contact the GIS officer at the City of Port Adelaide Enfield.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/data/dataset/4b4fe571-04f1-44d9-9ee4-249cfbd879df </w:t>
      </w:r>
      <w:r>
        <w:t xml:space="preserve">2016-07-29T05:15:04.562652 </w:t>
      </w:r>
      <w:r>
        <w:t xml:space="preserve">2019-09-09T04:19:34.389705 </w:t>
      </w:r>
      <w:r>
        <w:t xml:space="preserve">customer.service@portenf.sa.gov.au </w:t>
      </w:r>
      <w:r>
        <w:t xml:space="preserve">Unit </w:t>
      </w:r>
      <w:r>
        <w:t xml:space="preserve">1974-01-01 </w:t>
      </w:r>
      <w:r>
        <w:t xml:space="preserve">2011-01-01 </w:t>
      </w:r>
      <w:r>
        <w:t xml:space="preserve">City of Port Adelaide Enfield [Lat: -34.757 to -34.893, Lon: 138.462 to 138.674] </w:t>
      </w:r>
      <w:r>
        <w:t xml:space="preserve">Local Government </w:t>
      </w:r>
      <w:r>
        <w:t xml:space="preserve">data.sa.gov.au </w:t>
      </w:r>
      <w:r>
        <w:t xml:space="preserve">Port Adelaide Enfield Council </w:t>
      </w:r>
      <w:r>
        <w:t xml:space="preserve">Film, Movie, Movies </w:t>
      </w:r>
      <w:r>
        <w:t xml:space="preserve">arts-culture-history </w:t>
      </w:r>
      <w:r>
        <w:t xml:space="preserve">None </w:t>
      </w:r>
      <w:r>
        <w:t xml:space="preserve">None </w:t>
      </w:r>
      <w:r>
        <w:t xml:space="preserve">None </w:t>
      </w:r>
      <w:r>
        <w:t xml:space="preserve">None </w:t>
      </w:r>
      <w:r>
        <w:t xml:space="preserve">None </w:t>
      </w:r>
    </w:p>
    <w:p>
      <w:r>
        <w:t xml:space="preserve">Mt Barker air quality monitoring station particle data </w:t>
      </w:r>
      <w:r>
        <w:t xml:space="preserve">The Environment Protection Authority (EPA) monitors South Australian airsheds in order to assess the air quality and provide information that can be used to guide management decisions. This data set contains validated particle pollution data for the Mt Barker region collected as part of the EPA’s wood smoke program. </w:t>
      </w:r>
      <w:r>
        <w:t xml:space="preserve">dataset </w:t>
      </w:r>
      <w:r>
        <w:t xml:space="preserve">eng </w:t>
      </w:r>
      <w:r>
        <w:t xml:space="preserve">Creative Commons Attribution </w:t>
      </w:r>
      <w:r>
        <w:t xml:space="preserve">active </w:t>
      </w:r>
      <w:r>
        <w:t xml:space="preserve">Linked </w:t>
      </w:r>
      <w:r>
        <w:t xml:space="preserve">monthly </w:t>
      </w:r>
      <w:r>
        <w:t xml:space="preserve">/data/dataset/e426e515-4309-43aa-9915-2c28f2e84417 </w:t>
      </w:r>
      <w:r>
        <w:t xml:space="preserve">2022-09-21T00:02:37.903652 </w:t>
      </w:r>
      <w:r>
        <w:t xml:space="preserve">2023-09-27T07:39:42.620457 </w:t>
      </w:r>
      <w:r>
        <w:t xml:space="preserve">epainfo@epa.sa.gov.au </w:t>
      </w:r>
      <w:r>
        <w:t xml:space="preserve">1-hour averaged data </w:t>
      </w:r>
      <w:r>
        <w:t xml:space="preserve">2022-04-26 </w:t>
      </w:r>
      <w:r>
        <w:t xml:space="preserve">2023-08-31 </w:t>
      </w:r>
      <w:r>
        <w:t xml:space="preserve">SA0046654: Mount Barker </w:t>
      </w:r>
      <w:r>
        <w:t xml:space="preserve">Government of South Australia </w:t>
      </w:r>
      <w:r>
        <w:t xml:space="preserve">data.sa.gov.au </w:t>
      </w:r>
      <w:r>
        <w:t xml:space="preserve">Environment Protection Authority (EPA) </w:t>
      </w:r>
      <w:r>
        <w:t xml:space="preserve">air pollution, air quality, community, environment, Mt Barker, particles, quality, services </w:t>
      </w:r>
      <w:r>
        <w:t xml:space="preserve">water-energy-resources-environment-and-science </w:t>
      </w:r>
      <w:r>
        <w:t xml:space="preserve">None </w:t>
      </w:r>
      <w:r>
        <w:t xml:space="preserve">None </w:t>
      </w:r>
      <w:r>
        <w:t xml:space="preserve">None </w:t>
      </w:r>
      <w:r>
        <w:t xml:space="preserve">None </w:t>
      </w:r>
      <w:r>
        <w:t xml:space="preserve">None </w:t>
      </w:r>
    </w:p>
    <w:p>
      <w:r>
        <w:t xml:space="preserve">Mt Barker air quality monitoring station meteorology data </w:t>
      </w:r>
      <w:r>
        <w:t xml:space="preserve">The Environment Protection Authority (EPA) monitors South Australian airsheds in order to assess the air quality and provide information that can be used to guide management decisions. This data set contains validated meteorology data for the Mt Barker region collected as part of the EPA’s wood smoke program </w:t>
      </w:r>
      <w:r>
        <w:t xml:space="preserve">dataset </w:t>
      </w:r>
      <w:r>
        <w:t xml:space="preserve">eng </w:t>
      </w:r>
      <w:r>
        <w:t xml:space="preserve">Creative Commons Attribution </w:t>
      </w:r>
      <w:r>
        <w:t xml:space="preserve">active </w:t>
      </w:r>
      <w:r>
        <w:t xml:space="preserve">Linked </w:t>
      </w:r>
      <w:r>
        <w:t xml:space="preserve">monthly </w:t>
      </w:r>
      <w:r>
        <w:t xml:space="preserve">/data/dataset/5101abf0-346e-4bc9-ada2-af0ebe656fe6 </w:t>
      </w:r>
      <w:r>
        <w:t xml:space="preserve">2022-09-21T00:35:12.719115 </w:t>
      </w:r>
      <w:r>
        <w:t xml:space="preserve">2023-09-27T07:41:45.969781 </w:t>
      </w:r>
      <w:r>
        <w:t xml:space="preserve">epainfo@epa.sa.gov.au </w:t>
      </w:r>
      <w:r>
        <w:t xml:space="preserve">10-minute averaged data </w:t>
      </w:r>
      <w:r>
        <w:t xml:space="preserve">2022-04-26 </w:t>
      </w:r>
      <w:r>
        <w:t xml:space="preserve">2023-08-31 </w:t>
      </w:r>
      <w:r>
        <w:t xml:space="preserve">SA0046654: Mount Barker </w:t>
      </w:r>
      <w:r>
        <w:t xml:space="preserve">Government of South Australia </w:t>
      </w:r>
      <w:r>
        <w:t xml:space="preserve">data.sa.gov.au </w:t>
      </w:r>
      <w:r>
        <w:t xml:space="preserve">Environment Protection Authority (EPA) </w:t>
      </w:r>
      <w:r>
        <w:t xml:space="preserve">air quality, community, environment, meteorology, Mt Barker, quality, services </w:t>
      </w:r>
      <w:r>
        <w:t xml:space="preserve">water-energy-resources-environment-and-science </w:t>
      </w:r>
      <w:r>
        <w:t xml:space="preserve">None </w:t>
      </w:r>
      <w:r>
        <w:t xml:space="preserve">None </w:t>
      </w:r>
      <w:r>
        <w:t xml:space="preserve">None </w:t>
      </w:r>
      <w:r>
        <w:t xml:space="preserve">None </w:t>
      </w:r>
      <w:r>
        <w:t xml:space="preserve">None </w:t>
      </w:r>
    </w:p>
    <w:p>
      <w:r>
        <w:t xml:space="preserve">Mt Gambier, South Australia, Blue Lake Levels </w:t>
      </w:r>
      <w:r>
        <w:t xml:space="preserve">Time series of water levels the Mt Gambier Blue Lake summarized to daily intervals sourced from a telemetered data logger located at lakes edge. </w:t>
      </w:r>
      <w:r>
        <w:t xml:space="preserve">dataset </w:t>
      </w:r>
      <w:r>
        <w:t xml:space="preserve">None </w:t>
      </w:r>
      <w:r>
        <w:t xml:space="preserve">Creative Commons Attribution </w:t>
      </w:r>
      <w:r>
        <w:t xml:space="preserve">active </w:t>
      </w:r>
      <w:r>
        <w:t xml:space="preserve">Hosted </w:t>
      </w:r>
      <w:r>
        <w:t xml:space="preserve">Recorded hourly </w:t>
      </w:r>
      <w:r>
        <w:t xml:space="preserve"> data presented as daily mean on the website </w:t>
      </w:r>
      <w:r>
        <w:t xml:space="preserve">/data/dataset/c62d0989-33bd-4423-ac8f-53377891714f </w:t>
      </w:r>
      <w:r>
        <w:t xml:space="preserve">2014-06-16T04:52:23.925546 </w:t>
      </w:r>
      <w:r>
        <w:t xml:space="preserve">2016-06-15T23:56:51.714240 </w:t>
      </w:r>
      <w:r>
        <w:t xml:space="preserve">DataSA@sa.gov.au </w:t>
      </w:r>
      <w:r>
        <w:t xml:space="preserve">None </w:t>
      </w:r>
      <w:r>
        <w:t xml:space="preserve">Current </w:t>
      </w:r>
      <w:r>
        <w:t xml:space="preserve">N/A </w:t>
      </w:r>
      <w:r>
        <w:t xml:space="preserve">Mt Gambier, South Australia </w:t>
      </w:r>
      <w:r>
        <w:t xml:space="preserve">Government of South Australia </w:t>
      </w:r>
      <w:r>
        <w:t xml:space="preserve">data.sa.gov.au </w:t>
      </w:r>
      <w:r>
        <w:t xml:space="preserve">Department for Environment and Water </w:t>
      </w:r>
      <w:r>
        <w:t xml:space="preserve">Blue lake, Lake level, mount gambier, telemetry, time-series </w:t>
      </w:r>
      <w:r>
        <w:t xml:space="preserve">water-energy-resources-environment-and-science </w:t>
      </w:r>
      <w:r>
        <w:t xml:space="preserve">None </w:t>
      </w:r>
      <w:r>
        <w:t xml:space="preserve">None </w:t>
      </w:r>
      <w:r>
        <w:t xml:space="preserve">None </w:t>
      </w:r>
      <w:r>
        <w:t xml:space="preserve">None </w:t>
      </w:r>
    </w:p>
    <w:p>
      <w:r>
        <w:t xml:space="preserve">Multicultural Grants 2014-2015 </w:t>
      </w:r>
      <w:r>
        <w:t>Grant amount provided by organisation and location of organisation, by financial year. The dataset includes: organization name, project purpose, and how much was funded.</w:t>
        <w:br/>
        <w:t>Dataset initially released by Multicultural Affairs when under the Department of Human Services.</w:t>
        <w:br/>
        <w:t xml:space="preserve"> </w:t>
      </w:r>
      <w:r>
        <w:t xml:space="preserve">dataset </w:t>
      </w:r>
      <w:r>
        <w:t xml:space="preserve">English </w:t>
      </w:r>
      <w:r>
        <w:t xml:space="preserve">Creative Commons Attribution </w:t>
      </w:r>
      <w:r>
        <w:t xml:space="preserve">active </w:t>
      </w:r>
      <w:r>
        <w:t xml:space="preserve">Hosted </w:t>
      </w:r>
      <w:r>
        <w:t xml:space="preserve">annually </w:t>
      </w:r>
      <w:r>
        <w:t xml:space="preserve">/data/dataset/f7b27d36-3dd4-4ae3-ab81-068883c51ae5 </w:t>
      </w:r>
      <w:r>
        <w:t xml:space="preserve">2016-07-07T03:35:53.817773 </w:t>
      </w:r>
      <w:r>
        <w:t xml:space="preserve">2019-08-02T04:05:57.393889 </w:t>
      </w:r>
      <w:r>
        <w:t xml:space="preserve">DLDCSIPolicyandCommunityDevelopment@dcsi.sa.gov.au </w:t>
      </w:r>
      <w:r>
        <w:t xml:space="preserve">Spatial: random area / Temporal: annual (single interval) </w:t>
      </w:r>
      <w:r>
        <w:t xml:space="preserve">2014-07-01 </w:t>
      </w:r>
      <w:r>
        <w:t xml:space="preserve">2015-06-30 </w:t>
      </w:r>
      <w:r>
        <w:t xml:space="preserve">South Australia </w:t>
      </w:r>
      <w:r>
        <w:t xml:space="preserve">Government of South Australia </w:t>
      </w:r>
      <w:r>
        <w:t xml:space="preserve">data.sa.gov.au </w:t>
      </w:r>
      <w:r>
        <w:t xml:space="preserve">Department of the Premier and Cabinet </w:t>
      </w:r>
      <w:r>
        <w:t xml:space="preserve">Development, Grant, Multicultural, Policy, Project </w:t>
      </w:r>
      <w:r>
        <w:t xml:space="preserve">government-reporting-and-policy </w:t>
      </w:r>
      <w:r>
        <w:t xml:space="preserve">None </w:t>
      </w:r>
      <w:r>
        <w:t xml:space="preserve">None </w:t>
      </w:r>
      <w:r>
        <w:t xml:space="preserve">None </w:t>
      </w:r>
      <w:r>
        <w:t xml:space="preserve">None </w:t>
      </w:r>
      <w:r>
        <w:t xml:space="preserve">None </w:t>
      </w:r>
    </w:p>
    <w:p>
      <w:r>
        <w:t xml:space="preserve">Multicultural Grants by Applicants 2013-2014 </w:t>
      </w:r>
      <w:r>
        <w:t xml:space="preserve">Grant amount provided by organization and location of organization, by financial year. </w:t>
        <w:br/>
        <w:br/>
        <w:t xml:space="preserve">Dataset initially released by Multicultural Affairs when under the Department of Human Services. </w:t>
      </w:r>
      <w:r>
        <w:t xml:space="preserve">dataset </w:t>
      </w:r>
      <w:r>
        <w:t xml:space="preserve">English </w:t>
      </w:r>
      <w:r>
        <w:t xml:space="preserve">Creative Commons Attribution-NoDerivs </w:t>
      </w:r>
      <w:r>
        <w:t xml:space="preserve">active </w:t>
      </w:r>
      <w:r>
        <w:t xml:space="preserve">Hosted </w:t>
      </w:r>
      <w:r>
        <w:t xml:space="preserve">annually </w:t>
      </w:r>
      <w:r>
        <w:t xml:space="preserve">/data/dataset/a4b1b332-9c3a-46f8-9cb7-e94a6cc14c4a </w:t>
      </w:r>
      <w:r>
        <w:t xml:space="preserve">2015-06-10T00:09:50.539040 </w:t>
      </w:r>
      <w:r>
        <w:t xml:space="preserve">2019-08-02T04:06:57.599854 </w:t>
      </w:r>
      <w:r>
        <w:t xml:space="preserve">datasa@sa.gov.au </w:t>
      </w:r>
      <w:r>
        <w:t xml:space="preserve">n/a </w:t>
      </w:r>
      <w:r>
        <w:t xml:space="preserve">01-07-2013 </w:t>
      </w:r>
      <w:r>
        <w:t xml:space="preserve">30-06-2014 </w:t>
      </w:r>
      <w:r>
        <w:t xml:space="preserve">South Australia </w:t>
      </w:r>
      <w:r>
        <w:t xml:space="preserve">Government of South Australia </w:t>
      </w:r>
      <w:r>
        <w:t xml:space="preserve">data.sa.gov.au </w:t>
      </w:r>
      <w:r>
        <w:t xml:space="preserve">Department of the Premier and Cabinet </w:t>
      </w:r>
      <w:r>
        <w:t xml:space="preserve">community grants, Grants, multicultural </w:t>
      </w:r>
      <w:r>
        <w:t xml:space="preserve">community-information-and-citizen-services </w:t>
      </w:r>
      <w:r>
        <w:t xml:space="preserve">None </w:t>
      </w:r>
      <w:r>
        <w:t xml:space="preserve">None </w:t>
      </w:r>
      <w:r>
        <w:t xml:space="preserve">None </w:t>
      </w:r>
      <w:r>
        <w:t xml:space="preserve">None </w:t>
      </w:r>
      <w:r>
        <w:t xml:space="preserve">None </w:t>
      </w:r>
    </w:p>
    <w:p>
      <w:r>
        <w:t xml:space="preserve">SASP Target 5 - Multiculturalism </w:t>
      </w:r>
      <w:r>
        <w:t xml:space="preserve"> Community acceptance of people from diverse cultures, </w:t>
      </w:r>
      <w:r>
        <w:t xml:space="preserve">dataset </w:t>
      </w:r>
      <w:r>
        <w:t xml:space="preserve">English </w:t>
      </w:r>
      <w:r>
        <w:t xml:space="preserve">Creative Commons Attribution </w:t>
      </w:r>
      <w:r>
        <w:t xml:space="preserve">active </w:t>
      </w:r>
      <w:r>
        <w:t xml:space="preserve">Hosted </w:t>
      </w:r>
      <w:r>
        <w:t xml:space="preserve">biennially </w:t>
      </w:r>
      <w:r>
        <w:t xml:space="preserve">/data/dataset/d9b0aa72-c6fc-4e47-9785-86ed47bdc199 </w:t>
      </w:r>
      <w:r>
        <w:t xml:space="preserve">2015-07-01T04:35:17.377590 </w:t>
      </w:r>
      <w:r>
        <w:t xml:space="preserve">2015-08-13T05:49:37.346548 </w:t>
      </w:r>
      <w:r>
        <w:t xml:space="preserve">datasa@sa.gov.au </w:t>
      </w:r>
      <w:r>
        <w:t xml:space="preserve">annual </w:t>
      </w:r>
      <w:r>
        <w:t xml:space="preserve">2010 </w:t>
      </w:r>
      <w:r>
        <w:t xml:space="preserve">None </w:t>
      </w:r>
      <w:r>
        <w:t xml:space="preserve">South Australia </w:t>
      </w:r>
      <w:r>
        <w:t xml:space="preserve">Government of South Australia </w:t>
      </w:r>
      <w:r>
        <w:t xml:space="preserve">data.sa.gov.au </w:t>
      </w:r>
      <w:r>
        <w:t xml:space="preserve">Department of the Premier and Cabinet </w:t>
      </w:r>
      <w:r>
        <w:t xml:space="preserve">multicultural, sasp </w:t>
      </w:r>
      <w:r>
        <w:t xml:space="preserve">arts-culture-history </w:t>
      </w:r>
      <w:r>
        <w:t xml:space="preserve">None </w:t>
      </w:r>
      <w:r>
        <w:t xml:space="preserve">None </w:t>
      </w:r>
      <w:r>
        <w:t xml:space="preserve">None </w:t>
      </w:r>
      <w:r>
        <w:t xml:space="preserve">None </w:t>
      </w:r>
      <w:r>
        <w:t xml:space="preserve">None </w:t>
      </w:r>
    </w:p>
    <w:p>
      <w:r>
        <w:t xml:space="preserve">Murray Bridge Photographs </w:t>
      </w:r>
      <w:r>
        <w:t xml:space="preserve">Selected images (54) from the State Library of South Australia collections of Murray Bridge. </w:t>
      </w:r>
      <w:r>
        <w:t xml:space="preserve">dataset </w:t>
      </w:r>
      <w:r>
        <w:t xml:space="preserve">English </w:t>
      </w:r>
      <w:r>
        <w:t xml:space="preserve">Creative Commons Attribution </w:t>
      </w:r>
      <w:r>
        <w:t xml:space="preserve">active </w:t>
      </w:r>
      <w:r>
        <w:t xml:space="preserve">Linked </w:t>
      </w:r>
      <w:r>
        <w:t xml:space="preserve">Once off </w:t>
      </w:r>
      <w:r>
        <w:t xml:space="preserve">/data/dataset/02ae1642-b8cc-4c98-a7d7-6e2c7e1ec7cb </w:t>
      </w:r>
      <w:r>
        <w:t xml:space="preserve">2013-05-21T08:35:27.894785 </w:t>
      </w:r>
      <w:r>
        <w:t xml:space="preserve">2019-11-15T06:10:14.516240 </w:t>
      </w:r>
      <w:r>
        <w:t xml:space="preserve">DataSA@sa.gov.au </w:t>
      </w:r>
      <w:r>
        <w:t xml:space="preserve">N/A </w:t>
      </w:r>
      <w:r>
        <w:t xml:space="preserve">1870-1975 </w:t>
      </w:r>
      <w:r>
        <w:t xml:space="preserve">None </w:t>
      </w:r>
      <w:r>
        <w:t xml:space="preserve">Murray Bridge </w:t>
      </w:r>
      <w:r>
        <w:t xml:space="preserve">Government of South Australia </w:t>
      </w:r>
      <w:r>
        <w:t xml:space="preserve">data.sa.gov.au </w:t>
      </w:r>
      <w:r>
        <w:t xml:space="preserve">State Library of South Australia </w:t>
      </w:r>
      <w:r>
        <w:t xml:space="preserve">buildings, collections, floods, history, Murray Bridge, photographs, portraits, River Murray Steamers, shipping, steamers, trade, transport </w:t>
      </w:r>
      <w:r>
        <w:t xml:space="preserve">arts-culture-history </w:t>
      </w:r>
      <w:r>
        <w:t xml:space="preserve">None </w:t>
      </w:r>
      <w:r>
        <w:t xml:space="preserve">None </w:t>
      </w:r>
      <w:r>
        <w:t xml:space="preserve">None </w:t>
      </w:r>
      <w:r>
        <w:t xml:space="preserve">None </w:t>
      </w:r>
      <w:r>
        <w:t xml:space="preserve">None </w:t>
      </w:r>
    </w:p>
    <w:p>
      <w:r>
        <w:t xml:space="preserve">Murraylands-and-Riverland-Landscape-Board-2020-21-Annual-Report </w:t>
      </w:r>
      <w:r>
        <w:t xml:space="preserve">Murraylands-and-Riverland-Landscape-Board-2020-21-Annual-Report </w:t>
      </w:r>
      <w:r>
        <w:t xml:space="preserve">dataset </w:t>
      </w:r>
      <w:r>
        <w:t xml:space="preserve">eng </w:t>
      </w:r>
      <w:r>
        <w:t xml:space="preserve">Creative Commons Attribution </w:t>
      </w:r>
      <w:r>
        <w:t xml:space="preserve">active </w:t>
      </w:r>
      <w:r>
        <w:t xml:space="preserve">Linked </w:t>
      </w:r>
      <w:r>
        <w:t xml:space="preserve">annual </w:t>
      </w:r>
      <w:r>
        <w:t xml:space="preserve">/data/dataset/db7c6f94-2f48-4a04-ba05-8803b708ebec </w:t>
      </w:r>
      <w:r>
        <w:t xml:space="preserve">2023-10-04T03:48:12.950978 </w:t>
      </w:r>
      <w:r>
        <w:t xml:space="preserve">2023-10-04T03:49:08.353481 </w:t>
      </w:r>
      <w:r>
        <w:t xml:space="preserve">mr.landscapeboard@sa.gov.au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Murraylands and Riverland Landscape Board </w:t>
      </w:r>
      <w:r>
        <w:t xml:space="preserve">Annual Report 2020-21 </w:t>
      </w:r>
      <w:r>
        <w:t xml:space="preserve">None </w:t>
      </w:r>
      <w:r>
        <w:t xml:space="preserve">None </w:t>
      </w:r>
      <w:r>
        <w:t xml:space="preserve">None </w:t>
      </w:r>
      <w:r>
        <w:t xml:space="preserve">None </w:t>
      </w:r>
      <w:r>
        <w:t xml:space="preserve">None </w:t>
      </w:r>
      <w:r>
        <w:t xml:space="preserve">None </w:t>
      </w:r>
    </w:p>
    <w:p>
      <w:r>
        <w:t xml:space="preserve">Murraylands-and-Riverland-Landscape-Board-2021-22-Annual-Report </w:t>
      </w:r>
      <w:r>
        <w:t xml:space="preserve">Murraylands and Riverland Landscape Board 2021-22 Annual Report tabled 7th March 2023 </w:t>
      </w:r>
      <w:r>
        <w:t xml:space="preserve">dataset </w:t>
      </w:r>
      <w:r>
        <w:t xml:space="preserve">eng </w:t>
      </w:r>
      <w:r>
        <w:t xml:space="preserve">Creative Commons Attribution </w:t>
      </w:r>
      <w:r>
        <w:t xml:space="preserve">active </w:t>
      </w:r>
      <w:r>
        <w:t xml:space="preserve">Linked </w:t>
      </w:r>
      <w:r>
        <w:t xml:space="preserve">annual </w:t>
      </w:r>
      <w:r>
        <w:t xml:space="preserve">/data/dataset/3cb810b8-ca1b-4024-97e0-eeb57e255eac </w:t>
      </w:r>
      <w:r>
        <w:t xml:space="preserve">2023-10-04T03:36:55.146253 </w:t>
      </w:r>
      <w:r>
        <w:t xml:space="preserve">2023-10-04T03:38:41.903648 </w:t>
      </w:r>
      <w:r>
        <w:t xml:space="preserve">mr.landscapeboard@sa.gov.au </w:t>
      </w:r>
      <w:r>
        <w:t xml:space="preserve">None </w:t>
      </w:r>
      <w:r>
        <w:t xml:space="preserve">2021-07-01 </w:t>
      </w:r>
      <w:r>
        <w:t xml:space="preserve">2022-06-30 </w:t>
      </w:r>
      <w:r>
        <w:t xml:space="preserve">SA0062407: South Australia </w:t>
      </w:r>
      <w:r>
        <w:t xml:space="preserve">Government of South Australia </w:t>
      </w:r>
      <w:r>
        <w:t xml:space="preserve">data.sa.gov.au </w:t>
      </w:r>
      <w:r>
        <w:t xml:space="preserve">Murraylands and Riverland Landscape Board </w:t>
      </w:r>
      <w:r>
        <w:t xml:space="preserve">Annual Report 2021-22 </w:t>
      </w:r>
      <w:r>
        <w:t xml:space="preserve">government-reporting-and-policy </w:t>
      </w:r>
      <w:r>
        <w:t xml:space="preserve">None </w:t>
      </w:r>
      <w:r>
        <w:t xml:space="preserve">None </w:t>
      </w:r>
      <w:r>
        <w:t xml:space="preserve">None </w:t>
      </w:r>
      <w:r>
        <w:t xml:space="preserve">None </w:t>
      </w:r>
      <w:r>
        <w:t xml:space="preserve">None </w:t>
      </w:r>
    </w:p>
    <w:p>
      <w:r>
        <w:t xml:space="preserve">Murraylands-and-Riverland-Landscape-Board-2022-23-Annual-Report </w:t>
      </w:r>
      <w:r>
        <w:t xml:space="preserve">Murraylands and Riverland Landscape Board 2022-23 Annual Report tabled 6th February 2024 </w:t>
      </w:r>
      <w:r>
        <w:t xml:space="preserve">dataset </w:t>
      </w:r>
      <w:r>
        <w:t xml:space="preserve">eng </w:t>
      </w:r>
      <w:r>
        <w:t xml:space="preserve">Creative Commons Attribution </w:t>
      </w:r>
      <w:r>
        <w:t xml:space="preserve">active </w:t>
      </w:r>
      <w:r>
        <w:t xml:space="preserve">Linked </w:t>
      </w:r>
      <w:r>
        <w:t xml:space="preserve">daily </w:t>
      </w:r>
      <w:r>
        <w:t xml:space="preserve">/data/dataset/69ec59c6-6aa3-496d-8f50-03591d895a19 </w:t>
      </w:r>
      <w:r>
        <w:t xml:space="preserve">2024-02-08T03:32:53.726677 </w:t>
      </w:r>
      <w:r>
        <w:t xml:space="preserve">2024-02-08T03:36:36.886425 </w:t>
      </w:r>
      <w:r>
        <w:t xml:space="preserve">mr.landscapeboard@sa.gov.au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Murraylands and Riverland Landscape Board </w:t>
      </w:r>
      <w:r>
        <w:t xml:space="preserve">landscape board </w:t>
      </w:r>
      <w:r>
        <w:t xml:space="preserve">None </w:t>
      </w:r>
      <w:r>
        <w:t xml:space="preserve">None </w:t>
      </w:r>
      <w:r>
        <w:t xml:space="preserve">None </w:t>
      </w:r>
      <w:r>
        <w:t xml:space="preserve">None </w:t>
      </w:r>
      <w:r>
        <w:t xml:space="preserve">None </w:t>
      </w:r>
      <w:r>
        <w:t xml:space="preserve">None </w:t>
      </w:r>
    </w:p>
    <w:p>
      <w:r>
        <w:t xml:space="preserve">Murraylands and Riverland Landscape Board Annual Report Data </w:t>
      </w:r>
      <w:r>
        <w:t xml:space="preserve">Murraylands and Riverland Landscape Board Annual Report Data </w:t>
      </w:r>
      <w:r>
        <w:t xml:space="preserve">dataset </w:t>
      </w:r>
      <w:r>
        <w:t xml:space="preserve">eng </w:t>
      </w:r>
      <w:r>
        <w:t xml:space="preserve">Creative Commons Attribution </w:t>
      </w:r>
      <w:r>
        <w:t xml:space="preserve">active </w:t>
      </w:r>
      <w:r>
        <w:t xml:space="preserve">Linked </w:t>
      </w:r>
      <w:r>
        <w:t xml:space="preserve">annual </w:t>
      </w:r>
      <w:r>
        <w:t xml:space="preserve">/data/dataset/9d939dca-e8fd-41b8-97f4-723da6e699bc </w:t>
      </w:r>
      <w:r>
        <w:t xml:space="preserve">2021-10-07T23:35:09.565235 </w:t>
      </w:r>
      <w:r>
        <w:t xml:space="preserve">2021-10-07T23:35:21.872971 </w:t>
      </w:r>
      <w:r>
        <w:t xml:space="preserve">robin.green@sa.gov.au </w:t>
      </w:r>
      <w:r>
        <w:t xml:space="preserve">None </w:t>
      </w:r>
      <w:r>
        <w:t xml:space="preserve">2020 </w:t>
      </w:r>
      <w:r>
        <w:t xml:space="preserve">None </w:t>
      </w:r>
      <w:r>
        <w:t xml:space="preserve">SA0062407: South Australia </w:t>
      </w:r>
      <w:r>
        <w:t xml:space="preserve">Government of South Australia </w:t>
      </w:r>
      <w:r>
        <w:t xml:space="preserve">data.sa.gov.au </w:t>
      </w:r>
      <w:r>
        <w:t xml:space="preserve">Department for Environment and Water </w:t>
      </w:r>
      <w:r>
        <w:t xml:space="preserve">environment </w:t>
      </w:r>
      <w:r>
        <w:t xml:space="preserve">None </w:t>
      </w:r>
      <w:r>
        <w:t xml:space="preserve">None </w:t>
      </w:r>
      <w:r>
        <w:t xml:space="preserve">None </w:t>
      </w:r>
      <w:r>
        <w:t xml:space="preserve">None </w:t>
      </w:r>
      <w:r>
        <w:t xml:space="preserve">None </w:t>
      </w:r>
      <w:r>
        <w:t xml:space="preserve">None </w:t>
      </w:r>
    </w:p>
    <w:p>
      <w:r>
        <w:t xml:space="preserve">Veterans' Health Advisory Council </w:t>
      </w:r>
      <w:r>
        <w:t xml:space="preserve">Veterans  Health Advisory Council 2017-18  </w:t>
      </w:r>
      <w:r>
        <w:t xml:space="preserve">dataset </w:t>
      </w:r>
      <w:r>
        <w:t xml:space="preserve">English </w:t>
      </w:r>
      <w:r>
        <w:t xml:space="preserve">Creative Commons Attribution </w:t>
      </w:r>
      <w:r>
        <w:t xml:space="preserve">active </w:t>
      </w:r>
      <w:r>
        <w:t xml:space="preserve">Linked </w:t>
      </w:r>
      <w:r>
        <w:t xml:space="preserve">annually </w:t>
      </w:r>
      <w:r>
        <w:t xml:space="preserve">/data/dataset/fa0b3836-a2da-46d9-abdd-0234615a1f8c </w:t>
      </w:r>
      <w:r>
        <w:t xml:space="preserve">2018-11-28T05:23:23.410421 </w:t>
      </w:r>
      <w:r>
        <w:t xml:space="preserve">2020-01-24T01:34:53.704409 </w:t>
      </w:r>
      <w:r>
        <w:t xml:space="preserve">DataAndReportingServices@sa.gov.au </w:t>
      </w:r>
      <w:r>
        <w:t xml:space="preserve">aggregate </w:t>
      </w:r>
      <w:r>
        <w:t xml:space="preserve">2013-07-01 </w:t>
      </w:r>
      <w:r>
        <w:t xml:space="preserve">2018-06-30 </w:t>
      </w:r>
      <w:r>
        <w:t xml:space="preserve">South Australia </w:t>
      </w:r>
      <w:r>
        <w:t xml:space="preserve">Government of South Australia </w:t>
      </w:r>
      <w:r>
        <w:t xml:space="preserve">data.sa.gov.au </w:t>
      </w:r>
      <w:r>
        <w:t xml:space="preserve">SA Health </w:t>
      </w:r>
      <w:r>
        <w:t xml:space="preserve">None </w:t>
      </w:r>
      <w:r>
        <w:t xml:space="preserve">None </w:t>
      </w:r>
      <w:r>
        <w:t xml:space="preserve">None </w:t>
      </w:r>
      <w:r>
        <w:t xml:space="preserve">None </w:t>
      </w:r>
      <w:r>
        <w:t xml:space="preserve">None </w:t>
      </w:r>
      <w:r>
        <w:t xml:space="preserve">None </w:t>
      </w:r>
      <w:r>
        <w:t xml:space="preserve">None </w:t>
      </w:r>
    </w:p>
    <w:p>
      <w:r>
        <w:t xml:space="preserve">Naracoorte Lucindale Footpath Network </w:t>
      </w:r>
      <w:r>
        <w:t xml:space="preserve">A representation of footpaths managed by the Naracoorte Lucindale Council </w:t>
      </w:r>
      <w:r>
        <w:t xml:space="preserve">dataset </w:t>
      </w:r>
      <w:r>
        <w:t xml:space="preserve">English </w:t>
      </w:r>
      <w:r>
        <w:t xml:space="preserve">Creative Commons Attribution </w:t>
      </w:r>
      <w:r>
        <w:t xml:space="preserve">active </w:t>
      </w:r>
      <w:r>
        <w:t xml:space="preserve">Hosted </w:t>
      </w:r>
      <w:r>
        <w:t xml:space="preserve">monthly </w:t>
      </w:r>
      <w:r>
        <w:t xml:space="preserve">/data/dataset/acaaf9c7-c362-4a3d-bda2-47116f7de652 </w:t>
      </w:r>
      <w:r>
        <w:t xml:space="preserve">2016-05-12T06:33:39.705600 </w:t>
      </w:r>
      <w:r>
        <w:t xml:space="preserve">2016-05-12T06:39:50.937191 </w:t>
      </w:r>
      <w:r>
        <w:t xml:space="preserve">Council@nlc.sa.gov.au </w:t>
      </w:r>
      <w:r>
        <w:t xml:space="preserve">None </w:t>
      </w:r>
      <w:r>
        <w:t xml:space="preserve">N/A </w:t>
      </w:r>
      <w:r>
        <w:t xml:space="preserve">None </w:t>
      </w:r>
      <w:r>
        <w:t xml:space="preserve">South Australia </w:t>
      </w:r>
      <w:r>
        <w:t xml:space="preserve">Local Government </w:t>
      </w:r>
      <w:r>
        <w:t xml:space="preserve">data.sa.gov.au </w:t>
      </w:r>
      <w:r>
        <w:t xml:space="preserve">Naracoorte Lucindale Council </w:t>
      </w:r>
      <w:r>
        <w:t xml:space="preserve">Footpath, Pathway, Track </w:t>
      </w:r>
      <w:r>
        <w:t xml:space="preserve">transport-travel-and-motoring </w:t>
      </w:r>
      <w:r>
        <w:t xml:space="preserve">None </w:t>
      </w:r>
      <w:r>
        <w:t xml:space="preserve">None </w:t>
      </w:r>
      <w:r>
        <w:t xml:space="preserve">None </w:t>
      </w:r>
      <w:r>
        <w:t xml:space="preserve">None </w:t>
      </w:r>
      <w:r>
        <w:t xml:space="preserve">None </w:t>
      </w:r>
    </w:p>
    <w:p>
      <w:r>
        <w:t xml:space="preserve">National ABS Census Boundaries Web Service (Pilot GovHack 2017) </w:t>
      </w:r>
      <w:r>
        <w:t xml:space="preserve">This service identifies 2016 ABS census (ASGS) boundaries at a location coordinated point. Australian Statistical Geography Standard (ASGS) service is a point in a polygon. The boundary areas returned can be used as an additional layer over a basemap and can be used to perform analytics when mashed up with other statistical or spatial data. </w:t>
        <w:br/>
        <w:t>Please read the User documentation published with this record.</w:t>
        <w:br/>
        <w:t xml:space="preserve">  A Location SA Data mentor will monitor the GovHack slack channel on the weekend for troubleshooting.  </w:t>
        <w:br/>
        <w:t xml:space="preserve">This services will be free and active until 30 September 2017 (or the GovHack international Red Carpet Awards if after this date) to support the pilot and showcase GovHack concepts created using Location SA data services.  </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/data/dataset/ee946dd4-f27b-4aee-89ca-ea4efca55aa1 </w:t>
      </w:r>
      <w:r>
        <w:t xml:space="preserve">2017-07-25T08:31:16.115720 </w:t>
      </w:r>
      <w:r>
        <w:t xml:space="preserve">2017-07-25T08:36:27.930976 </w:t>
      </w:r>
      <w:r>
        <w:t xml:space="preserve"> locationsa@sa.gov.au </w:t>
      </w:r>
      <w:r>
        <w:t xml:space="preserve">None </w:t>
      </w:r>
      <w:r>
        <w:t xml:space="preserve">N/A </w:t>
      </w:r>
      <w:r>
        <w:t xml:space="preserve">None </w:t>
      </w:r>
      <w:r>
        <w:t xml:space="preserve">South Australia </w:t>
      </w:r>
      <w:r>
        <w:t xml:space="preserve">Government of South Australia </w:t>
      </w:r>
      <w:r>
        <w:t xml:space="preserve">data.sa.gov.au </w:t>
      </w:r>
      <w:r>
        <w:t xml:space="preserve">Location SA </w:t>
      </w:r>
      <w:r>
        <w:t xml:space="preserve">boundaries, census, location, locationsa, map, mapbase </w:t>
      </w:r>
      <w:r>
        <w:t xml:space="preserve">community-information-and-citizen-services, developer-portal </w:t>
      </w:r>
      <w:r>
        <w:t xml:space="preserve">None </w:t>
      </w:r>
      <w:r>
        <w:t xml:space="preserve">None </w:t>
      </w:r>
      <w:r>
        <w:t xml:space="preserve">None </w:t>
      </w:r>
      <w:r>
        <w:t xml:space="preserve">None </w:t>
      </w:r>
      <w:r>
        <w:t xml:space="preserve">None </w:t>
      </w:r>
    </w:p>
    <w:p>
      <w:r>
        <w:t xml:space="preserve">National Address Locator Web Service  (Pilot GovHack 2017) (Archived Oct 2017) </w:t>
      </w:r>
      <w:r>
        <w:t xml:space="preserve">The service validates addresses and returns the standardised address, their locations (X,Y coordinates) and match score.  These coordinates can be used with the Location SA Street Map Web Service or other map data to display the returned record on a map. Address Locator data is current as at February 2017 nationally. Data incorporates G-NAF ©PSMA Australia Limited licensed by the Commonwealth of Australia under the Open Geo-coded National Address File (G-NAF) End User Licence Agreement for the purpose of verifying, validating and mapping addresses.   </w:t>
        <w:br/>
        <w:t>Please read the User documentation published with this record.</w:t>
        <w:br/>
        <w:t xml:space="preserve">  A Location SA Data mentor will monitor the GovHack slack channel on the weekend for troubleshooting.  </w:t>
        <w:br/>
        <w:t xml:space="preserve">This services will be free and active until 30 September 2017 (or the GovHack international Red Carpet Awards if after this date) to support the pilot and showcase GovHack concepts created using Location SA data services.  </w:t>
        <w:br/>
        <w:t xml:space="preserve"> </w:t>
      </w:r>
      <w:r>
        <w:t xml:space="preserve">dataset </w:t>
      </w:r>
      <w:r>
        <w:t xml:space="preserve">English </w:t>
      </w:r>
      <w:r>
        <w:t xml:space="preserve">Creative Commons Attribution </w:t>
      </w:r>
      <w:r>
        <w:t xml:space="preserve">active </w:t>
      </w:r>
      <w:r>
        <w:t xml:space="preserve">Linked </w:t>
      </w:r>
      <w:r>
        <w:t xml:space="preserve">other </w:t>
      </w:r>
      <w:r>
        <w:t xml:space="preserve">/data/dataset/1cfc8b4d-228e-48de-a015-3578f86b2bac </w:t>
      </w:r>
      <w:r>
        <w:t xml:space="preserve">2017-07-25T08:15:54.526833 </w:t>
      </w:r>
      <w:r>
        <w:t xml:space="preserve">2017-10-23T03:41:07.096630 </w:t>
      </w:r>
      <w:r>
        <w:t xml:space="preserve"> locationsa@sa.gov.au </w:t>
      </w:r>
      <w:r>
        <w:t xml:space="preserve">X,Y coordinates, Unit level </w:t>
      </w:r>
      <w:r>
        <w:t xml:space="preserve">N/A </w:t>
      </w:r>
      <w:r>
        <w:t xml:space="preserve">None </w:t>
      </w:r>
      <w:r>
        <w:t xml:space="preserve">Australia </w:t>
      </w:r>
      <w:r>
        <w:t xml:space="preserve">Government of South Australia </w:t>
      </w:r>
      <w:r>
        <w:t xml:space="preserve">data.sa.gov.au </w:t>
      </w:r>
      <w:r>
        <w:t xml:space="preserve">Location SA </w:t>
      </w:r>
      <w:r>
        <w:t xml:space="preserve">address, coordinates, GNAF, Govhack, locator, standardised addresses, validation, webservice </w:t>
      </w:r>
      <w:r>
        <w:t xml:space="preserve">housing-land-planning-and-infrastructure, developer-portal </w:t>
      </w:r>
      <w:r>
        <w:t xml:space="preserve">None </w:t>
      </w:r>
      <w:r>
        <w:t xml:space="preserve">None </w:t>
      </w:r>
      <w:r>
        <w:t xml:space="preserve">None </w:t>
      </w:r>
      <w:r>
        <w:t xml:space="preserve">None </w:t>
      </w:r>
      <w:r>
        <w:t xml:space="preserve">None </w:t>
      </w:r>
    </w:p>
    <w:p>
      <w:r>
        <w:t xml:space="preserve">National Parks and Wildlife (NPW) Regions &amp; Districts </w:t>
      </w:r>
      <w:r>
        <w:tab/>
        <w:t xml:space="preserve">The National Parks and Wildlife SA boundaries (Regions and Districts) are designed to align public land management with the new landscape boundaries and local government boundaries. They are used by the Department for Environment and Water to manage Public Protected Lands dedicated under the National Parks and Wildlife Act, Wilderness Protection Act and reserves for conservation purposes under the Crown Lands Act in South Australia. The Regions and Districts divide the State in a manner that allows the District Managers and Ranges to effectively manage the Public Land across the state. </w:t>
      </w:r>
      <w:r>
        <w:t xml:space="preserve">dataset </w:t>
      </w:r>
      <w:r>
        <w:t xml:space="preserve">English </w:t>
      </w:r>
      <w:r>
        <w:t xml:space="preserve">Creative Commons Attribution </w:t>
      </w:r>
      <w:r>
        <w:t xml:space="preserve">active </w:t>
      </w:r>
      <w:r>
        <w:t xml:space="preserve">Linked </w:t>
      </w:r>
      <w:r>
        <w:t xml:space="preserve">asRequired </w:t>
      </w:r>
      <w:r>
        <w:t xml:space="preserve">/data/dataset/93abe05c-8f2d-4178-9135-e9aca680fb77 </w:t>
      </w:r>
      <w:r>
        <w:t xml:space="preserve">2020-06-29T01:51:50.817856 </w:t>
      </w:r>
      <w:r>
        <w:t xml:space="preserve">2020-06-29T01:57:12.979941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envrionment </w:t>
      </w:r>
      <w:r>
        <w:t xml:space="preserve">None </w:t>
      </w:r>
      <w:r>
        <w:t xml:space="preserve">None </w:t>
      </w:r>
      <w:r>
        <w:t xml:space="preserve">None </w:t>
      </w:r>
      <w:r>
        <w:t xml:space="preserve">None </w:t>
      </w:r>
      <w:r>
        <w:t xml:space="preserve">None </w:t>
      </w:r>
      <w:r>
        <w:t xml:space="preserve">None </w:t>
      </w:r>
    </w:p>
    <w:p>
      <w:r>
        <w:t xml:space="preserve">National Regional Profile </w:t>
      </w:r>
      <w:r>
        <w:t>The National Regional Profile (NRP) presents data for 2010-14 for Local Government Areas, Australian Statistical Geography Standard regions (Statistical Areas 2, 3 and 4, and Greater Capital City Statistical Areas), States/Territories and Australia.</w:t>
        <w:br/>
        <w:br/>
        <w:t xml:space="preserve">The NRP is designed for users interested in the socio-economic and environmental characteristics of regions - and in comparisons with similar geographies across Australia. Data are arranged under the broad themes/topics of Economy, Industry, People, and Energy and Environment. </w:t>
      </w:r>
      <w:r>
        <w:t xml:space="preserve">dataset </w:t>
      </w:r>
      <w:r>
        <w:t xml:space="preserve">English </w:t>
      </w:r>
      <w:r>
        <w:t xml:space="preserve">Creative Commons Attribution </w:t>
      </w:r>
      <w:r>
        <w:t xml:space="preserve">active </w:t>
      </w:r>
      <w:r>
        <w:t xml:space="preserve">Linked </w:t>
      </w:r>
      <w:r>
        <w:t xml:space="preserve">asRequired </w:t>
      </w:r>
      <w:r>
        <w:t xml:space="preserve">/data/dataset/b57de047-9ab9-4b6a-a160-6e267e02403a </w:t>
      </w:r>
      <w:r>
        <w:t xml:space="preserve">2013-04-15T00:04:39.264370 </w:t>
      </w:r>
      <w:r>
        <w:t xml:space="preserve">2017-01-23T03:59:10.976353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ABS (SA Data) </w:t>
      </w:r>
      <w:r>
        <w:t xml:space="preserve">economy, energy, environment, industry, population, statistics </w:t>
      </w:r>
      <w:r>
        <w:t xml:space="preserve">housing-land-planning-and-infrastructure </w:t>
      </w:r>
      <w:r>
        <w:t xml:space="preserve">None </w:t>
      </w:r>
      <w:r>
        <w:t xml:space="preserve">None </w:t>
      </w:r>
      <w:r>
        <w:t xml:space="preserve">None </w:t>
      </w:r>
      <w:r>
        <w:t xml:space="preserve">None </w:t>
      </w:r>
      <w:r>
        <w:t xml:space="preserve">None </w:t>
      </w:r>
    </w:p>
    <w:p>
      <w:r>
        <w:t xml:space="preserve">National Youthweek Events 2015 - 2016 </w:t>
      </w:r>
      <w:r>
        <w:t xml:space="preserve">Location of the Youthweek events from 2015-2016. The dataset includes: the event name, event category, location address and suburb, event website and social media, event start and end time, age range, cost, region, event owner. </w:t>
      </w:r>
      <w:r>
        <w:t xml:space="preserve">dataset </w:t>
      </w:r>
      <w:r>
        <w:t xml:space="preserve">English </w:t>
      </w:r>
      <w:r>
        <w:t xml:space="preserve">Creative Commons Attribution </w:t>
      </w:r>
      <w:r>
        <w:t xml:space="preserve">active </w:t>
      </w:r>
      <w:r>
        <w:t xml:space="preserve">Linked </w:t>
      </w:r>
      <w:r>
        <w:t xml:space="preserve">annually </w:t>
      </w:r>
      <w:r>
        <w:t xml:space="preserve">/data/dataset/cb4ec63d-ea1f-450e-ad68-b983e3d950b3 </w:t>
      </w:r>
      <w:r>
        <w:t xml:space="preserve">2016-07-07T03:40:32.566924 </w:t>
      </w:r>
      <w:r>
        <w:t xml:space="preserve">2018-08-10T06:07:41.459009 </w:t>
      </w:r>
      <w:r>
        <w:t xml:space="preserve">DLDCSIPolicyandCommunityDevelopment@dcsi.sa.gov.au </w:t>
      </w:r>
      <w:r>
        <w:t xml:space="preserve">Spatial: by street/postal address / Temporal: annual (single interval) </w:t>
      </w:r>
      <w:r>
        <w:t xml:space="preserve">2015-07-01 </w:t>
      </w:r>
      <w:r>
        <w:t xml:space="preserve">2017-06-30 </w:t>
      </w:r>
      <w:r>
        <w:t xml:space="preserve">South Australia </w:t>
      </w:r>
      <w:r>
        <w:t xml:space="preserve">Government of South Australia </w:t>
      </w:r>
      <w:r>
        <w:t xml:space="preserve">data.sa.gov.au </w:t>
      </w:r>
      <w:r>
        <w:t xml:space="preserve">Department of Human Services </w:t>
      </w:r>
      <w:r>
        <w:t xml:space="preserve">None </w:t>
      </w:r>
      <w:r>
        <w:t xml:space="preserve">education-skills-and-learning </w:t>
      </w:r>
      <w:r>
        <w:t xml:space="preserve">None </w:t>
      </w:r>
      <w:r>
        <w:t xml:space="preserve">None </w:t>
      </w:r>
      <w:r>
        <w:t xml:space="preserve">None </w:t>
      </w:r>
      <w:r>
        <w:t xml:space="preserve">None </w:t>
      </w:r>
      <w:r>
        <w:t xml:space="preserve">None </w:t>
      </w:r>
    </w:p>
    <w:p>
      <w:r>
        <w:t xml:space="preserve">Native Vegetation Council Annual Report Data </w:t>
      </w:r>
      <w:r>
        <w:t>Native Vegetation Council Annual Report Data</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/data/dataset/6362ff8c-660b-4db4-a67c-100cb466a46a </w:t>
      </w:r>
      <w:r>
        <w:t xml:space="preserve">2017-07-21T04:59:49.474342 </w:t>
      </w:r>
      <w:r>
        <w:t xml:space="preserve">2024-01-10T22:59:06.363932 </w:t>
      </w:r>
      <w:r>
        <w:t xml:space="preserve">datasa@sa.gov.au </w:t>
      </w:r>
      <w:r>
        <w:t xml:space="preserve">None </w:t>
      </w:r>
      <w:r>
        <w:t xml:space="preserve">2016 </w:t>
      </w:r>
      <w:r>
        <w:t xml:space="preserve">None </w:t>
      </w:r>
      <w:r>
        <w:t xml:space="preserve">South Australia </w:t>
      </w:r>
      <w:r>
        <w:t xml:space="preserve">Government of South Australia </w:t>
      </w:r>
      <w:r>
        <w:t xml:space="preserve">data.sa.gov.au </w:t>
      </w:r>
      <w:r>
        <w:t xml:space="preserve">Department for Environment and Water </w:t>
      </w:r>
      <w:r>
        <w:t xml:space="preserve">environment, government, vegetation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Native Vegetation Floristic Areas - NVIS – Statewide </w:t>
      </w:r>
      <w:r>
        <w:t xml:space="preserve">This dataset represents the State Government's key extant native floristic vegetation mapping layer for SA. It provides floristic and structural information (referred to as vegetation types), and/or presence of native vegetation in South Australia. </w:t>
      </w:r>
      <w:r>
        <w:t xml:space="preserve">dataset </w:t>
      </w:r>
      <w:r>
        <w:t xml:space="preserve">eng </w:t>
      </w:r>
      <w:r>
        <w:t xml:space="preserve">Creative Commons Attribution </w:t>
      </w:r>
      <w:r>
        <w:t xml:space="preserve">active </w:t>
      </w:r>
      <w:r>
        <w:t xml:space="preserve">Linked </w:t>
      </w:r>
      <w:r>
        <w:t xml:space="preserve">as required </w:t>
      </w:r>
      <w:r>
        <w:t xml:space="preserve">/data/dataset/4851eb68-95ea-4e82-b91c-454746dee90d </w:t>
      </w:r>
      <w:r>
        <w:t xml:space="preserve">2022-01-13T23:15:46.617638 </w:t>
      </w:r>
      <w:r>
        <w:t xml:space="preserve">2023-12-29T04:04:50.980586 </w:t>
      </w:r>
      <w:r>
        <w:t xml:space="preserve">dew.customerservicecentre@sa.gov.au </w:t>
      </w:r>
      <w:r>
        <w:t xml:space="preserve">None </w:t>
      </w:r>
      <w:r>
        <w:t xml:space="preserve">2000-06-30 </w:t>
      </w:r>
      <w:r>
        <w:t xml:space="preserve">None </w:t>
      </w:r>
      <w:r>
        <w:t xml:space="preserve">SA0062407: South Australia </w:t>
      </w:r>
      <w:r>
        <w:t xml:space="preserve">Government of South Australia </w:t>
      </w:r>
      <w:r>
        <w:t xml:space="preserve">data.sa.gov.au </w:t>
      </w:r>
      <w:r>
        <w:t xml:space="preserve">Department for Environment and Water </w:t>
      </w:r>
      <w:r>
        <w:t xml:space="preserve">environment, floristic, mapping, vegetation </w:t>
      </w:r>
      <w:r>
        <w:t xml:space="preserve">None </w:t>
      </w:r>
      <w:r>
        <w:t xml:space="preserve">None </w:t>
      </w:r>
      <w:r>
        <w:t xml:space="preserve">None </w:t>
      </w:r>
      <w:r>
        <w:t xml:space="preserve">None </w:t>
      </w:r>
      <w:r>
        <w:t xml:space="preserve">None </w:t>
      </w:r>
      <w:r>
        <w:t xml:space="preserve">None </w:t>
      </w:r>
    </w:p>
    <w:p>
      <w:r>
        <w:t xml:space="preserve">Natural Resource Management Regions </w:t>
      </w:r>
      <w:r>
        <w:t xml:space="preserve">The Natural Resources Management (NRM) Boundaries define the area of responsibility for each of the State's eight NRM Boards. These Boards are responsible for the planning and management of the region's Natural Resources and undertake many of the roles formally performed by the Catchment Water Management Boards, Soil Conservation Boards, Animal and Plant Control Boards etc. </w:t>
      </w:r>
      <w:r>
        <w:t xml:space="preserve">dataset </w:t>
      </w:r>
      <w:r>
        <w:t xml:space="preserve">English </w:t>
      </w:r>
      <w:r>
        <w:t xml:space="preserve">Creative Commons Attribution </w:t>
      </w:r>
      <w:r>
        <w:t xml:space="preserve">active </w:t>
      </w:r>
      <w:r>
        <w:t xml:space="preserve">Linked </w:t>
      </w:r>
      <w:r>
        <w:t xml:space="preserve">asRequired </w:t>
      </w:r>
      <w:r>
        <w:t xml:space="preserve">/data/dataset/d169483c-4440-4ae8-8581-82e2690f7ed1 </w:t>
      </w:r>
      <w:r>
        <w:t xml:space="preserve">2013-05-17T08:40:58.654517 </w:t>
      </w:r>
      <w:r>
        <w:t xml:space="preserve">2020-01-16T03:16:46.759127 </w:t>
      </w:r>
      <w:r>
        <w:t xml:space="preserve">DEWNR.CustomerServiceCentre@sa.gov.au </w:t>
      </w:r>
      <w:r>
        <w:t xml:space="preserve">N/A </w:t>
      </w:r>
      <w:r>
        <w:t xml:space="preserve">2009-07-01 </w:t>
      </w:r>
      <w:r>
        <w:t xml:space="preserve">None </w:t>
      </w:r>
      <w:r>
        <w:t xml:space="preserve">South Australia </w:t>
      </w:r>
      <w:r>
        <w:t xml:space="preserve">Government of South Australia </w:t>
      </w:r>
      <w:r>
        <w:t xml:space="preserve">data.sa.gov.au </w:t>
      </w:r>
      <w:r>
        <w:t xml:space="preserve">Department for Environment and Water </w:t>
      </w:r>
      <w:r>
        <w:t xml:space="preserve">Boundaries Conservation, Boundaries Management, Natural Resource Management </w:t>
      </w:r>
      <w:r>
        <w:t xml:space="preserve">water-energy-resources-environment-and-science </w:t>
      </w:r>
      <w:r>
        <w:t xml:space="preserve">None </w:t>
      </w:r>
      <w:r>
        <w:t xml:space="preserve">None </w:t>
      </w:r>
      <w:r>
        <w:t xml:space="preserve">None </w:t>
      </w:r>
      <w:r>
        <w:t xml:space="preserve">None </w:t>
      </w:r>
      <w:r>
        <w:t xml:space="preserve">None </w:t>
      </w:r>
    </w:p>
    <w:p>
      <w:r>
        <w:t xml:space="preserve">NatureMaps </w:t>
      </w:r>
      <w:r>
        <w:t xml:space="preserve">NatureMaps is an initiative of the Department of Environment, Water and Natural Resources that provides a common access point to maps and geographic information about South Australia's natural resources in an interactive online mapping format. </w:t>
      </w:r>
      <w:r>
        <w:t xml:space="preserve">dataset </w:t>
      </w:r>
      <w:r>
        <w:t xml:space="preserve">English </w:t>
      </w:r>
      <w:r>
        <w:t xml:space="preserve">Creative Commons Attribution </w:t>
      </w:r>
      <w:r>
        <w:t xml:space="preserve">active </w:t>
      </w:r>
      <w:r>
        <w:t xml:space="preserve">Linked </w:t>
      </w:r>
      <w:r>
        <w:t xml:space="preserve">weekly </w:t>
      </w:r>
      <w:r>
        <w:t xml:space="preserve">/data/dataset/405be0f2-ed14-46b5-a0ef-a8f0508b3d7a </w:t>
      </w:r>
      <w:r>
        <w:t xml:space="preserve">2016-07-01T00:49:08.833637 </w:t>
      </w:r>
      <w:r>
        <w:t xml:space="preserve">2016-07-01T01:03:41.984561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environment </w:t>
      </w:r>
      <w:r>
        <w:t xml:space="preserve">water-energy-resources-environment-and-science </w:t>
      </w:r>
      <w:r>
        <w:t xml:space="preserve">None </w:t>
      </w:r>
      <w:r>
        <w:t xml:space="preserve">None </w:t>
      </w:r>
      <w:r>
        <w:t xml:space="preserve">None </w:t>
      </w:r>
      <w:r>
        <w:t xml:space="preserve">None </w:t>
      </w:r>
      <w:r>
        <w:t xml:space="preserve">None </w:t>
      </w:r>
    </w:p>
    <w:p>
      <w:r>
        <w:t xml:space="preserve">Netley Air Quality monitoring station gaseous data </w:t>
      </w:r>
      <w:r>
        <w:t xml:space="preserve">The Environment Protection Authority (EPA) monitors South Australian airsheds in order to assess the air quality and provide information that can be used to guide management decisions. This data set contains validated gaseous pollution data for the Western Adelaide region. </w:t>
      </w:r>
      <w:r>
        <w:t xml:space="preserve">dataset </w:t>
      </w:r>
      <w:r>
        <w:t xml:space="preserve">eng </w:t>
      </w:r>
      <w:r>
        <w:t xml:space="preserve">Creative Commons Attribution </w:t>
      </w:r>
      <w:r>
        <w:t xml:space="preserve">active </w:t>
      </w:r>
      <w:r>
        <w:t xml:space="preserve">Linked </w:t>
      </w:r>
      <w:r>
        <w:t xml:space="preserve">monthly </w:t>
      </w:r>
      <w:r>
        <w:t xml:space="preserve">/data/dataset/29f1664d-5911-49f5-b0bb-272d9eef9c32 </w:t>
      </w:r>
      <w:r>
        <w:t xml:space="preserve">2014-06-22T14:21:51.894701 </w:t>
      </w:r>
      <w:r>
        <w:t xml:space="preserve">2024-03-15T01:40:22.890269 </w:t>
      </w:r>
      <w:r>
        <w:t xml:space="preserve">epainfo@epa.sa.gov.au </w:t>
      </w:r>
      <w:r>
        <w:t xml:space="preserve">2013-2014 - 10 minute averaged data </w:t>
      </w:r>
      <w:r>
        <w:t xml:space="preserve"> From 2015 - 1 hour averaged data </w:t>
      </w:r>
      <w:r>
        <w:t xml:space="preserve">2013-01-01 </w:t>
      </w:r>
      <w:r>
        <w:t xml:space="preserve">2024-02-29 </w:t>
      </w:r>
      <w:r>
        <w:t xml:space="preserve">Western Adelaide Region </w:t>
      </w:r>
      <w:r>
        <w:t xml:space="preserve">Government of South Australia </w:t>
      </w:r>
      <w:r>
        <w:t xml:space="preserve">data.sa.gov.au </w:t>
      </w:r>
      <w:r>
        <w:t xml:space="preserve">Environment Protection Authority (EPA) </w:t>
      </w:r>
      <w:r>
        <w:t xml:space="preserve">air pollution, air quality, community, environment, gaseous, nitrogen oxides, ozone, quality, services, Western Adelaide </w:t>
      </w:r>
      <w:r>
        <w:t xml:space="preserve">water-energy-resources-environment-and-science </w:t>
      </w:r>
      <w:r>
        <w:t xml:space="preserve">None </w:t>
      </w:r>
      <w:r>
        <w:t xml:space="preserve">None </w:t>
      </w:r>
      <w:r>
        <w:t xml:space="preserve">None </w:t>
      </w:r>
      <w:r>
        <w:t xml:space="preserve">None </w:t>
      </w:r>
    </w:p>
    <w:p>
      <w:r>
        <w:t xml:space="preserve">Netley Air Quality monitoring station meteorology data </w:t>
      </w:r>
      <w:r>
        <w:t xml:space="preserve">The Environment Protection Authority (EPA) monitors South Australian airsheds in order to assess the air quality and provide information that can be used to guide management decisions. This data set contains validated meteorology data for the Western Adelaide region. </w:t>
      </w:r>
      <w:r>
        <w:t xml:space="preserve">dataset </w:t>
      </w:r>
      <w:r>
        <w:t xml:space="preserve">eng </w:t>
      </w:r>
      <w:r>
        <w:t xml:space="preserve">Creative Commons Attribution </w:t>
      </w:r>
      <w:r>
        <w:t xml:space="preserve">active </w:t>
      </w:r>
      <w:r>
        <w:t xml:space="preserve">Linked </w:t>
      </w:r>
      <w:r>
        <w:t xml:space="preserve">monthly </w:t>
      </w:r>
      <w:r>
        <w:t xml:space="preserve">/data/dataset/25cc8dc0-e68f-4082-b070-050977aec8a5 </w:t>
      </w:r>
      <w:r>
        <w:t xml:space="preserve">2018-11-16T03:19:30.763074 </w:t>
      </w:r>
      <w:r>
        <w:t xml:space="preserve">2024-03-15T03:51:05.420427 </w:t>
      </w:r>
      <w:r>
        <w:t xml:space="preserve">epainfo@epa.sa.gov.au </w:t>
      </w:r>
      <w:r>
        <w:t xml:space="preserve">None </w:t>
      </w:r>
      <w:r>
        <w:t xml:space="preserve">2018-01-01 </w:t>
      </w:r>
      <w:r>
        <w:t xml:space="preserve">2024-02-29 </w:t>
      </w:r>
      <w:r>
        <w:t xml:space="preserve">South Australia </w:t>
      </w:r>
      <w:r>
        <w:t xml:space="preserve">Government of South Australia </w:t>
      </w:r>
      <w:r>
        <w:t xml:space="preserve">data.sa.gov.au </w:t>
      </w:r>
      <w:r>
        <w:t xml:space="preserve">Environment Protection Authority (EPA) </w:t>
      </w:r>
      <w:r>
        <w:t xml:space="preserve">community, environment, meteorology, services, weather, Western Adelaide, wind </w:t>
      </w:r>
      <w:r>
        <w:t xml:space="preserve">water-energy-resources-environment-and-science </w:t>
      </w:r>
      <w:r>
        <w:t xml:space="preserve">None </w:t>
      </w:r>
      <w:r>
        <w:t xml:space="preserve">None </w:t>
      </w:r>
      <w:r>
        <w:t xml:space="preserve">None </w:t>
      </w:r>
      <w:r>
        <w:t xml:space="preserve">None </w:t>
      </w:r>
      <w:r>
        <w:t xml:space="preserve">None </w:t>
      </w:r>
    </w:p>
    <w:p>
      <w:r>
        <w:t xml:space="preserve">Netley Air Quality monitoring station particle data </w:t>
      </w:r>
      <w:r>
        <w:t xml:space="preserve">The Environment Protection Authority (EPA) monitors South Australian airsheds in order to assess the air quality and provide information that can be used to guide management decisions. This data set contains validated particle pollution data for the Western Adelaide region. </w:t>
      </w:r>
      <w:r>
        <w:t xml:space="preserve">dataset </w:t>
      </w:r>
      <w:r>
        <w:t xml:space="preserve">eng </w:t>
      </w:r>
      <w:r>
        <w:t xml:space="preserve">Creative Commons Attribution </w:t>
      </w:r>
      <w:r>
        <w:t xml:space="preserve">active </w:t>
      </w:r>
      <w:r>
        <w:t xml:space="preserve">Linked </w:t>
      </w:r>
      <w:r>
        <w:t xml:space="preserve">monthly </w:t>
      </w:r>
      <w:r>
        <w:t xml:space="preserve">/data/dataset/b46ea120-ed9c-484e-9473-bb5cbe8fd1c8 </w:t>
      </w:r>
      <w:r>
        <w:t xml:space="preserve">2014-06-22T14:33:13.953427 </w:t>
      </w:r>
      <w:r>
        <w:t xml:space="preserve">2024-03-15T01:46:23.706361 </w:t>
      </w:r>
      <w:r>
        <w:t xml:space="preserve">epainfo@epa.sa.gov.au </w:t>
      </w:r>
      <w:r>
        <w:t xml:space="preserve">2013-2014 - 10 minute averaged data </w:t>
      </w:r>
      <w:r>
        <w:t xml:space="preserve"> From 2015 - 1 hour averaged data </w:t>
      </w:r>
      <w:r>
        <w:t xml:space="preserve">2013-01-01 </w:t>
      </w:r>
      <w:r>
        <w:t xml:space="preserve">2024-02-29 </w:t>
      </w:r>
      <w:r>
        <w:t xml:space="preserve">Western Adelaide Region </w:t>
      </w:r>
      <w:r>
        <w:t xml:space="preserve">Government of South Australia </w:t>
      </w:r>
      <w:r>
        <w:t xml:space="preserve">data.sa.gov.au </w:t>
      </w:r>
      <w:r>
        <w:t xml:space="preserve">Environment Protection Authority (EPA) </w:t>
      </w:r>
      <w:r>
        <w:t xml:space="preserve">air pollution, air quality, community, environment, particles, quality, services, Western Adelaide </w:t>
      </w:r>
      <w:r>
        <w:t xml:space="preserve">water-energy-resources-environment-and-science </w:t>
      </w:r>
      <w:r>
        <w:t xml:space="preserve">None </w:t>
      </w:r>
      <w:r>
        <w:t xml:space="preserve">None </w:t>
      </w:r>
      <w:r>
        <w:t xml:space="preserve">None </w:t>
      </w:r>
      <w:r>
        <w:t xml:space="preserve">None </w:t>
      </w:r>
    </w:p>
    <w:p>
      <w:r>
        <w:t xml:space="preserve">New Public Housing Allocations </w:t>
      </w:r>
      <w:r>
        <w:t xml:space="preserve">Total number of new public housing allocations. </w:t>
      </w:r>
      <w:r>
        <w:t xml:space="preserve">dataset </w:t>
      </w:r>
      <w:r>
        <w:t xml:space="preserve">English </w:t>
      </w:r>
      <w:r>
        <w:t xml:space="preserve">Creative Commons Attribution </w:t>
      </w:r>
      <w:r>
        <w:t xml:space="preserve">active </w:t>
      </w:r>
      <w:r>
        <w:t xml:space="preserve">Hosted </w:t>
      </w:r>
      <w:r>
        <w:t xml:space="preserve">annually </w:t>
      </w:r>
      <w:r>
        <w:t xml:space="preserve">/data/dataset/25e3e0bc-23bf-445c-993b-565857e669b8 </w:t>
      </w:r>
      <w:r>
        <w:t xml:space="preserve">2014-06-27T00:43:49.196901 </w:t>
      </w:r>
      <w:r>
        <w:t xml:space="preserve">2019-09-05T06:51:48.412523 </w:t>
      </w:r>
      <w:r>
        <w:t xml:space="preserve">HousingInfoRequests@sa.gov.au </w:t>
      </w:r>
      <w:r>
        <w:t xml:space="preserve">n/a </w:t>
      </w:r>
      <w:r>
        <w:t xml:space="preserve">2012-07-01 </w:t>
      </w:r>
      <w:r>
        <w:t xml:space="preserve">None </w:t>
      </w:r>
      <w:r>
        <w:t xml:space="preserve">South Australia </w:t>
      </w:r>
      <w:r>
        <w:t xml:space="preserve">Government of South Australia </w:t>
      </w:r>
      <w:r>
        <w:t xml:space="preserve">data.sa.gov.au </w:t>
      </w:r>
      <w:r>
        <w:t xml:space="preserve">SA Housing Authority </w:t>
      </w:r>
      <w:r>
        <w:t xml:space="preserve">Aboriginal, allocation, homeless, public, self-identifying </w:t>
      </w:r>
      <w:r>
        <w:t xml:space="preserve">crime-justice-and-law </w:t>
      </w:r>
      <w:r>
        <w:t xml:space="preserve">None </w:t>
      </w:r>
      <w:r>
        <w:t xml:space="preserve">None </w:t>
      </w:r>
      <w:r>
        <w:t xml:space="preserve">None </w:t>
      </w:r>
      <w:r>
        <w:t xml:space="preserve">None </w:t>
      </w:r>
      <w:r>
        <w:t xml:space="preserve">None </w:t>
      </w:r>
    </w:p>
    <w:p>
      <w:r>
        <w:t xml:space="preserve">Newspaper Articles relating to Sir Ross Smith </w:t>
      </w:r>
      <w:r>
        <w:t xml:space="preserve">Newspaper articles relating to Sir Ross Smith and the 1919 Epic Flight from England to Australia. Datasets are divided into themes of prelude to the epic flight, the epic flight and death and funeral of Sir Ross Smith. Articles are sourced from South Australian newspapers *The Advertiser*, *Daily Herald*, *The Observer* and *The Register*. </w:t>
      </w:r>
      <w:r>
        <w:t xml:space="preserve">dataset </w:t>
      </w:r>
      <w:r>
        <w:t xml:space="preserve">English </w:t>
      </w:r>
      <w:r>
        <w:t xml:space="preserve">Creative Commons Attribution </w:t>
      </w:r>
      <w:r>
        <w:t xml:space="preserve">active </w:t>
      </w:r>
      <w:r>
        <w:t xml:space="preserve">Linked </w:t>
      </w:r>
      <w:r>
        <w:t xml:space="preserve">asRequired </w:t>
      </w:r>
      <w:r>
        <w:t xml:space="preserve">/data/dataset/1338ff17-9b2f-43b9-ae6c-711fc3644d34 </w:t>
      </w:r>
      <w:r>
        <w:t xml:space="preserve">2019-06-24T02:47:32.528709 </w:t>
      </w:r>
      <w:r>
        <w:t xml:space="preserve">2019-08-29T04:43:40.630658 </w:t>
      </w:r>
      <w:r>
        <w:t xml:space="preserve">peter.jenkins@sa.gov.au </w:t>
      </w:r>
      <w:r>
        <w:t xml:space="preserve">None </w:t>
      </w:r>
      <w:r>
        <w:t xml:space="preserve">1918-01-01 </w:t>
      </w:r>
      <w:r>
        <w:t xml:space="preserve">1922-12-31 </w:t>
      </w:r>
      <w:r>
        <w:t xml:space="preserve">Global </w:t>
      </w:r>
      <w:r>
        <w:t xml:space="preserve">Government of South Australia </w:t>
      </w:r>
      <w:r>
        <w:t xml:space="preserve">data.sa.gov.au </w:t>
      </w:r>
      <w:r>
        <w:t xml:space="preserve">State Library of South Australia </w:t>
      </w:r>
      <w:r>
        <w:t xml:space="preserve">aviation, england-australia air race, epic flight, history, newspapers, state library of south australia, trove </w:t>
      </w:r>
      <w:r>
        <w:t xml:space="preserve">arts-culture-history </w:t>
      </w:r>
      <w:r>
        <w:t xml:space="preserve">None </w:t>
      </w:r>
      <w:r>
        <w:t xml:space="preserve">None </w:t>
      </w:r>
      <w:r>
        <w:t xml:space="preserve">None </w:t>
      </w:r>
      <w:r>
        <w:t xml:space="preserve">None </w:t>
      </w:r>
      <w:r>
        <w:t xml:space="preserve">None </w:t>
      </w:r>
    </w:p>
    <w:p>
      <w:r>
        <w:t xml:space="preserve">Ngaut Ngaut Conservation Park Co-Management Board Annual Report Data </w:t>
      </w:r>
      <w:r>
        <w:t xml:space="preserve">Ngaut Ngaut Conservation Park Co-Management Board Annual Report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/data/dataset/2aaaedb2-4ccc-41e3-baed-87663a80e796 </w:t>
      </w:r>
      <w:r>
        <w:t xml:space="preserve">2017-07-21T05:42:24.590481 </w:t>
      </w:r>
      <w:r>
        <w:t xml:space="preserve">2020-01-06T03:55:28.766277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government </w:t>
      </w:r>
      <w:r>
        <w:t xml:space="preserve">government-reporting-and-policy </w:t>
      </w:r>
      <w:r>
        <w:t xml:space="preserve">None </w:t>
      </w:r>
      <w:r>
        <w:t xml:space="preserve">None </w:t>
      </w:r>
      <w:r>
        <w:t xml:space="preserve">None </w:t>
      </w:r>
      <w:r>
        <w:t xml:space="preserve">None </w:t>
      </w:r>
      <w:r>
        <w:t xml:space="preserve">None </w:t>
      </w:r>
    </w:p>
    <w:p>
      <w:r>
        <w:t xml:space="preserve">Northern Adelaide Local Health Network (NALHN) </w:t>
      </w:r>
      <w:r>
        <w:t xml:space="preserve">The Northern Adelaide Local Health Network (NALHN), an incorporated hospital under the Health Care Act 2008, provides a range of hospital, community and home-based services across multiple sites in the northern and north-eastern Adelaide region. </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/data/dataset/a31563ca-784b-4aa0-b18f-e7eb617e64f5 </w:t>
      </w:r>
      <w:r>
        <w:t xml:space="preserve">2017-08-31T06:18:28.606431 </w:t>
      </w:r>
      <w:r>
        <w:t xml:space="preserve">2022-12-01T04:07:18.059589 </w:t>
      </w:r>
      <w:r>
        <w:t xml:space="preserve">DataAndReportingServices@sa.gov.au </w:t>
      </w:r>
      <w:r>
        <w:t xml:space="preserve">Data by financial year </w:t>
      </w:r>
      <w:r>
        <w:t xml:space="preserve">2012/13 </w:t>
      </w:r>
      <w:r>
        <w:t xml:space="preserve">2020-06-30 </w:t>
      </w:r>
      <w:r>
        <w:t xml:space="preserve">South Australia </w:t>
      </w:r>
      <w:r>
        <w:t xml:space="preserve">Government of South Australia </w:t>
      </w:r>
      <w:r>
        <w:t xml:space="preserve">data.sa.gov.au </w:t>
      </w:r>
      <w:r>
        <w:t xml:space="preserve">SA Health </w:t>
      </w:r>
      <w:r>
        <w:t xml:space="preserve">Annual Report, Health </w:t>
      </w:r>
      <w:r>
        <w:t xml:space="preserve">None </w:t>
      </w:r>
      <w:r>
        <w:t xml:space="preserve">None </w:t>
      </w:r>
      <w:r>
        <w:t xml:space="preserve">None </w:t>
      </w:r>
      <w:r>
        <w:t xml:space="preserve">None </w:t>
      </w:r>
      <w:r>
        <w:t xml:space="preserve">None </w:t>
      </w:r>
      <w:r>
        <w:t xml:space="preserve">None </w:t>
      </w:r>
    </w:p>
    <w:p>
      <w:r>
        <w:t xml:space="preserve">Northern Adelaide Local Heath Network Governing Council </w:t>
      </w:r>
      <w:r>
        <w:t xml:space="preserve">Northern Adelaide Local Health Network Governing Council Annual Report </w:t>
      </w:r>
      <w:r>
        <w:t xml:space="preserve">dataset </w:t>
      </w:r>
      <w:r>
        <w:t xml:space="preserve">English </w:t>
      </w:r>
      <w:r>
        <w:t xml:space="preserve">Creative Commons Attribution </w:t>
      </w:r>
      <w:r>
        <w:t xml:space="preserve">active </w:t>
      </w:r>
      <w:r>
        <w:t xml:space="preserve">Linked </w:t>
      </w:r>
      <w:r>
        <w:t xml:space="preserve">annually </w:t>
      </w:r>
      <w:r>
        <w:t xml:space="preserve">/data/dataset/9591b944-b25d-48bd-b36f-8146c45e9702 </w:t>
      </w:r>
      <w:r>
        <w:t xml:space="preserve">2017-10-16T23:48:24.275090 </w:t>
      </w:r>
      <w:r>
        <w:t xml:space="preserve">2017-11-30T00:26:08.883753 </w:t>
      </w:r>
      <w:r>
        <w:t xml:space="preserve">DACRDataRequests@sa.gov.au </w:t>
      </w:r>
      <w:r>
        <w:t xml:space="preserve">None </w:t>
      </w:r>
      <w:r>
        <w:t xml:space="preserve">None </w:t>
      </w:r>
      <w:r>
        <w:t xml:space="preserve">None </w:t>
      </w:r>
      <w:r>
        <w:t xml:space="preserve">South Australia </w:t>
      </w:r>
      <w:r>
        <w:t xml:space="preserve">Government of South Australia </w:t>
      </w:r>
      <w:r>
        <w:t xml:space="preserve">data.sa.gov.au </w:t>
      </w:r>
      <w:r>
        <w:t xml:space="preserve">SA Health </w:t>
      </w:r>
      <w:r>
        <w:t xml:space="preserve">Northern Adelaide Local Health Network Governing Council Annual Report </w:t>
      </w:r>
      <w:r>
        <w:t xml:space="preserve">health-and-wellbeing </w:t>
      </w:r>
      <w:r>
        <w:t xml:space="preserve">None </w:t>
      </w:r>
      <w:r>
        <w:t xml:space="preserve">None </w:t>
      </w:r>
      <w:r>
        <w:t xml:space="preserve">None </w:t>
      </w:r>
      <w:r>
        <w:t xml:space="preserve">None </w:t>
      </w:r>
      <w:r>
        <w:t xml:space="preserve">None </w:t>
      </w:r>
    </w:p>
    <w:p>
      <w:r>
        <w:t xml:space="preserve">Northern and Yorke Landscape Board Annual Report Data </w:t>
      </w:r>
      <w:r>
        <w:t xml:space="preserve">Northern and Yorke Landscape Board Annual Report Data </w:t>
      </w:r>
      <w:r>
        <w:t xml:space="preserve">dataset </w:t>
      </w:r>
      <w:r>
        <w:t xml:space="preserve">aar </w:t>
      </w:r>
      <w:r>
        <w:t xml:space="preserve">Creative Commons Attribution </w:t>
      </w:r>
      <w:r>
        <w:t xml:space="preserve">active </w:t>
      </w:r>
      <w:r>
        <w:t xml:space="preserve">Linked </w:t>
      </w:r>
      <w:r>
        <w:t xml:space="preserve">annual </w:t>
      </w:r>
      <w:r>
        <w:t xml:space="preserve">/data/dataset/d7dfa20a-9f67-4dc8-830f-2add18793e5b </w:t>
      </w:r>
      <w:r>
        <w:t xml:space="preserve">2017-07-23T23:27:42.324879 </w:t>
      </w:r>
      <w:r>
        <w:t xml:space="preserve">2021-10-07T23:25:47.684861 </w:t>
      </w:r>
      <w:r>
        <w:t xml:space="preserve">datasa@sa.gov.au </w:t>
      </w:r>
      <w:r>
        <w:t xml:space="preserve">None </w:t>
      </w:r>
      <w:r>
        <w:t xml:space="preserve">2016 </w:t>
      </w:r>
      <w:r>
        <w:t xml:space="preserve">2020 </w:t>
      </w:r>
      <w:r>
        <w:t xml:space="preserve">South Australia </w:t>
      </w:r>
      <w:r>
        <w:t xml:space="preserve">Government of South Australia </w:t>
      </w:r>
      <w:r>
        <w:t xml:space="preserve">data.sa.gov.au </w:t>
      </w:r>
      <w:r>
        <w:t xml:space="preserve">Department for Environment and Water </w:t>
      </w:r>
      <w:r>
        <w:t xml:space="preserve">environment, government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Northfield Air Quality monitoring station gaseous data </w:t>
      </w:r>
      <w:r>
        <w:t xml:space="preserve">The Environment Protection Authority (EPA) monitors South Australian airsheds in order to assess the air quality and provide information that can be used to guide management decisions. This data set contains validated gaseous pollution data for the North eastern Adelaide region. </w:t>
      </w:r>
      <w:r>
        <w:t xml:space="preserve">dataset </w:t>
      </w:r>
      <w:r>
        <w:t xml:space="preserve">eng </w:t>
      </w:r>
      <w:r>
        <w:t xml:space="preserve">Creative Commons Attribution </w:t>
      </w:r>
      <w:r>
        <w:t xml:space="preserve">active </w:t>
      </w:r>
      <w:r>
        <w:t xml:space="preserve">Linked </w:t>
      </w:r>
      <w:r>
        <w:t xml:space="preserve">monthly </w:t>
      </w:r>
      <w:r>
        <w:t xml:space="preserve">/data/dataset/13cad712-44e6-4b6e-82f7-7260619bb061 </w:t>
      </w:r>
      <w:r>
        <w:t xml:space="preserve">2014-06-22T15:14:29.550953 </w:t>
      </w:r>
      <w:r>
        <w:t xml:space="preserve">2024-03-15T02:10:04.404676 </w:t>
      </w:r>
      <w:r>
        <w:t xml:space="preserve">epainfo@epa.sa.gov.au </w:t>
      </w:r>
      <w:r>
        <w:t xml:space="preserve">2013-2014 - 10 minute averaged data </w:t>
      </w:r>
      <w:r>
        <w:t xml:space="preserve"> From 2015 - 1 hour averaged data </w:t>
      </w:r>
      <w:r>
        <w:t xml:space="preserve">2013-01-01 </w:t>
      </w:r>
      <w:r>
        <w:t xml:space="preserve">2024-02-29 </w:t>
      </w:r>
      <w:r>
        <w:t xml:space="preserve">North Eastern Adelaide Region </w:t>
      </w:r>
      <w:r>
        <w:t xml:space="preserve">Government of South Australia </w:t>
      </w:r>
      <w:r>
        <w:t xml:space="preserve">data.sa.gov.au </w:t>
      </w:r>
      <w:r>
        <w:t xml:space="preserve">Environment Protection Authority (EPA) </w:t>
      </w:r>
      <w:r>
        <w:t xml:space="preserve">air pollution, air quality, community, environment, gaseous, nitrogen oxides, North Eastern Adelaide, ozone, quality, services, sulfur dioxide </w:t>
      </w:r>
      <w:r>
        <w:t xml:space="preserve">water-energy-resources-environment-and-science </w:t>
      </w:r>
      <w:r>
        <w:t xml:space="preserve">None </w:t>
      </w:r>
      <w:r>
        <w:t xml:space="preserve">None </w:t>
      </w:r>
      <w:r>
        <w:t xml:space="preserve">None </w:t>
      </w:r>
      <w:r>
        <w:t xml:space="preserve">None </w:t>
      </w:r>
    </w:p>
    <w:p>
      <w:r>
        <w:t xml:space="preserve">Northfield Air Quality monitoring station meteorology data </w:t>
      </w:r>
      <w:r>
        <w:t xml:space="preserve">The Environment Protection Authority (EPA) monitors South Australian airsheds in order to assess the air quality and provide information that can be used to guide management decisions. This data set contains validated meteorology data for the Northeastern Adelaide region. </w:t>
      </w:r>
      <w:r>
        <w:t xml:space="preserve">dataset </w:t>
      </w:r>
      <w:r>
        <w:t xml:space="preserve">eng </w:t>
      </w:r>
      <w:r>
        <w:t xml:space="preserve">Creative Commons Attribution </w:t>
      </w:r>
      <w:r>
        <w:t xml:space="preserve">active </w:t>
      </w:r>
      <w:r>
        <w:t xml:space="preserve">Linked </w:t>
      </w:r>
      <w:r>
        <w:t xml:space="preserve">monthly </w:t>
      </w:r>
      <w:r>
        <w:t xml:space="preserve">/data/dataset/a2bd84fb-3b66-490b-887e-f8f9a416f796 </w:t>
      </w:r>
      <w:r>
        <w:t xml:space="preserve">2018-11-16T03:25:44.534321 </w:t>
      </w:r>
      <w:r>
        <w:t xml:space="preserve">2024-03-15T04:11:14.826437 </w:t>
      </w:r>
      <w:r>
        <w:t xml:space="preserve">epainfo@epa.sa.gov.au </w:t>
      </w:r>
      <w:r>
        <w:t xml:space="preserve">None </w:t>
      </w:r>
      <w:r>
        <w:t xml:space="preserve">2018-01-01 </w:t>
      </w:r>
      <w:r>
        <w:t xml:space="preserve">2024-02-29 </w:t>
      </w:r>
      <w:r>
        <w:t xml:space="preserve">South Australia </w:t>
      </w:r>
      <w:r>
        <w:t xml:space="preserve">Government of South Australia </w:t>
      </w:r>
      <w:r>
        <w:t xml:space="preserve">data.sa.gov.au </w:t>
      </w:r>
      <w:r>
        <w:t xml:space="preserve">Environment Protection Authority (EPA) </w:t>
      </w:r>
      <w:r>
        <w:t xml:space="preserve">community, environment, meteorology, North Eastern Adelaide, services, weather, wind </w:t>
      </w:r>
      <w:r>
        <w:t xml:space="preserve">water-energy-resources-environment-and-science </w:t>
      </w:r>
      <w:r>
        <w:t xml:space="preserve">None </w:t>
      </w:r>
      <w:r>
        <w:t xml:space="preserve">None </w:t>
      </w:r>
      <w:r>
        <w:t xml:space="preserve">None </w:t>
      </w:r>
      <w:r>
        <w:t xml:space="preserve">None </w:t>
      </w:r>
      <w:r>
        <w:t xml:space="preserve">None </w:t>
      </w:r>
    </w:p>
    <w:p>
      <w:r>
        <w:t xml:space="preserve">Areas Under Development Moratorium (Water Usage) </w:t>
      </w:r>
      <w:r>
        <w:t>As a result of investigation into the ground and surface water usage throughout the state, certain areas are ear-marked as having possible problems. If this occurs, the area is put under a moratorium to halt any further development, while the area is further investigated.</w:t>
        <w:br/>
        <w:t xml:space="preserve">If it is decided that the area requires water usage monitoring, then the area may be prescribed. When an area is prescribed, the linework is removed from this layer and placed in the Prescribed areas layer. This coverage contains the linework of those areas which are under moratorium. This linework is used as a base for policy and investigates projects to determine whether prescribing is appropriate. This layer is maintained as the master coverage of moratorium areas within the state. </w:t>
      </w:r>
      <w:r>
        <w:t xml:space="preserve">dataset </w:t>
      </w:r>
      <w:r>
        <w:t xml:space="preserve">English </w:t>
      </w:r>
      <w:r>
        <w:t xml:space="preserve">Creative Commons Attribution </w:t>
      </w:r>
      <w:r>
        <w:t xml:space="preserve">active </w:t>
      </w:r>
      <w:r>
        <w:t xml:space="preserve">Linked </w:t>
      </w:r>
      <w:r>
        <w:t xml:space="preserve">asRequired </w:t>
      </w:r>
      <w:r>
        <w:t xml:space="preserve">/data/dataset/bed61f00-f0e0-434d-b3d7-bbf910455eca </w:t>
      </w:r>
      <w:r>
        <w:t xml:space="preserve">2013-05-17T08:48:44.084473 </w:t>
      </w:r>
      <w:r>
        <w:t xml:space="preserve">2016-06-17T00:56:52.492966 </w:t>
      </w:r>
      <w:r>
        <w:t xml:space="preserve">DEWNR.CustomerServiceCentre@sa.gov.au </w:t>
      </w:r>
      <w:r>
        <w:t xml:space="preserve">N/A </w:t>
      </w:r>
      <w:r>
        <w:t xml:space="preserve">March 2012 </w:t>
      </w:r>
      <w:r>
        <w:t xml:space="preserve">None </w:t>
      </w:r>
      <w:r>
        <w:t xml:space="preserve">South Australia </w:t>
      </w:r>
      <w:r>
        <w:t xml:space="preserve">Government of South Australia </w:t>
      </w:r>
      <w:r>
        <w:t xml:space="preserve">data.sa.gov.au </w:t>
      </w:r>
      <w:r>
        <w:t xml:space="preserve">Department for Environment and Water </w:t>
      </w:r>
      <w:r>
        <w:t xml:space="preserve">Water Management, Water Quality Management, Water Resources, Water Rivers Management, Water Supply Management, Water Surface Management </w:t>
      </w:r>
      <w:r>
        <w:t xml:space="preserve">water-energy-resources-environment-and-science </w:t>
      </w:r>
      <w:r>
        <w:t xml:space="preserve">None </w:t>
      </w:r>
      <w:r>
        <w:t xml:space="preserve">None </w:t>
      </w:r>
      <w:r>
        <w:t xml:space="preserve">None </w:t>
      </w:r>
      <w:r>
        <w:t xml:space="preserve">None </w:t>
      </w:r>
      <w:r>
        <w:t xml:space="preserve">None </w:t>
      </w:r>
    </w:p>
    <w:p>
      <w:r>
        <w:t xml:space="preserve">Nullabor Parks Advisory Committee Annual Report Data </w:t>
      </w:r>
      <w:r>
        <w:t xml:space="preserve">Nullabor Parks Advisory Committee Annual Report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/data/dataset/d081d182-415f-42f2-b63a-d4c3f6edad39 </w:t>
      </w:r>
      <w:r>
        <w:t xml:space="preserve">2017-07-21T05:43:24.274149 </w:t>
      </w:r>
      <w:r>
        <w:t xml:space="preserve">2020-01-06T04:00:22.673135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government </w:t>
      </w:r>
      <w:r>
        <w:t xml:space="preserve">government-reporting-and-policy </w:t>
      </w:r>
      <w:r>
        <w:t xml:space="preserve">None </w:t>
      </w:r>
      <w:r>
        <w:t xml:space="preserve">None </w:t>
      </w:r>
      <w:r>
        <w:t xml:space="preserve">None </w:t>
      </w:r>
      <w:r>
        <w:t xml:space="preserve">None </w:t>
      </w:r>
      <w:r>
        <w:t xml:space="preserve">None </w:t>
      </w:r>
    </w:p>
    <w:p>
      <w:r>
        <w:t xml:space="preserve">Nullarbor Advisory Committee Annual Report </w:t>
      </w:r>
      <w:r>
        <w:t xml:space="preserve">Nullarbor Advisory Committee Annual Report </w:t>
      </w:r>
      <w:r>
        <w:t xml:space="preserve">dataset </w:t>
      </w:r>
      <w:r>
        <w:t xml:space="preserve">English </w:t>
      </w:r>
      <w:r>
        <w:t xml:space="preserve">Creative Commons Attribution </w:t>
      </w:r>
      <w:r>
        <w:t xml:space="preserve">active </w:t>
      </w:r>
      <w:r>
        <w:t xml:space="preserve">Linked </w:t>
      </w:r>
      <w:r>
        <w:t xml:space="preserve">annually </w:t>
      </w:r>
      <w:r>
        <w:t xml:space="preserve">/data/dataset/643fe686-8ce1-4056-98b3-1b975ea28740 </w:t>
      </w:r>
      <w:r>
        <w:t xml:space="preserve">2017-07-24T04:46:01.276607 </w:t>
      </w:r>
      <w:r>
        <w:t xml:space="preserve">2018-08-17T02:19:25.684053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environment, government </w:t>
      </w:r>
      <w:r>
        <w:t xml:space="preserve">government-reporting-and-policy </w:t>
      </w:r>
      <w:r>
        <w:t xml:space="preserve">None </w:t>
      </w:r>
      <w:r>
        <w:t xml:space="preserve">None </w:t>
      </w:r>
      <w:r>
        <w:t xml:space="preserve">None </w:t>
      </w:r>
      <w:r>
        <w:t xml:space="preserve">None </w:t>
      </w:r>
      <w:r>
        <w:t xml:space="preserve">None </w:t>
      </w:r>
    </w:p>
    <w:p>
      <w:r>
        <w:t xml:space="preserve">Number of Properties by Land Use Code </w:t>
      </w:r>
      <w:r>
        <w:t xml:space="preserve">Summary data showing a count of properties for each 4 digit land use code in the City of Onkaparinga </w:t>
      </w:r>
      <w:r>
        <w:t xml:space="preserve">dataset </w:t>
      </w:r>
      <w:r>
        <w:t xml:space="preserve">English </w:t>
      </w:r>
      <w:r>
        <w:t xml:space="preserve">Creative Commons Attribution </w:t>
      </w:r>
      <w:r>
        <w:t xml:space="preserve">active </w:t>
      </w:r>
      <w:r>
        <w:t xml:space="preserve">Linked </w:t>
      </w:r>
      <w:r>
        <w:t xml:space="preserve">Once off </w:t>
      </w:r>
      <w:r>
        <w:t xml:space="preserve">/data/dataset/51c8c146-9cc6-4899-b76f-a67dd9c8296c </w:t>
      </w:r>
      <w:r>
        <w:t xml:space="preserve">2015-06-16T01:02:42.002625 </w:t>
      </w:r>
      <w:r>
        <w:t xml:space="preserve">2019-08-30T03:41:43.652854 </w:t>
      </w:r>
      <w:r>
        <w:t xml:space="preserve">kymgro@onkaparinga.sa.gov.au </w:t>
      </w:r>
      <w:r>
        <w:t xml:space="preserve">Aggregated by 4 digit land use code </w:t>
      </w:r>
      <w:r>
        <w:t xml:space="preserve">2015-06-15 </w:t>
      </w:r>
      <w:r>
        <w:t xml:space="preserve">2019-08-30 </w:t>
      </w:r>
      <w:r>
        <w:t xml:space="preserve">South Australia </w:t>
      </w:r>
      <w:r>
        <w:t xml:space="preserve">Local Government </w:t>
      </w:r>
      <w:r>
        <w:t xml:space="preserve">data.sa.gov.au </w:t>
      </w:r>
      <w:r>
        <w:t xml:space="preserve">City of Onkaparinga </w:t>
      </w:r>
      <w:r>
        <w:t xml:space="preserve">council, land use, onkaparinga, property </w:t>
      </w:r>
      <w:r>
        <w:t xml:space="preserve">community-information-and-citizen-services </w:t>
      </w:r>
      <w:r>
        <w:t xml:space="preserve">None </w:t>
      </w:r>
      <w:r>
        <w:t xml:space="preserve">None </w:t>
      </w:r>
      <w:r>
        <w:t xml:space="preserve">None </w:t>
      </w:r>
      <w:r>
        <w:t xml:space="preserve">None </w:t>
      </w:r>
      <w:r>
        <w:t xml:space="preserve">None </w:t>
      </w:r>
    </w:p>
    <w:p>
      <w:r>
        <w:t xml:space="preserve">Number of Properties by Planning Zone </w:t>
      </w:r>
      <w:r>
        <w:t xml:space="preserve">Summary data showing a count of properties for each planning zone in the Onkaparinga Development Plan </w:t>
      </w:r>
      <w:r>
        <w:t xml:space="preserve">dataset </w:t>
      </w:r>
      <w:r>
        <w:t xml:space="preserve">English </w:t>
      </w:r>
      <w:r>
        <w:t xml:space="preserve">Creative Commons Attribution </w:t>
      </w:r>
      <w:r>
        <w:t xml:space="preserve">active </w:t>
      </w:r>
      <w:r>
        <w:t xml:space="preserve">Linked </w:t>
      </w:r>
      <w:r>
        <w:t xml:space="preserve">Once off </w:t>
      </w:r>
      <w:r>
        <w:t xml:space="preserve">/data/dataset/a39a58c0-19cd-4329-8185-e4951d7d8138 </w:t>
      </w:r>
      <w:r>
        <w:t xml:space="preserve">2015-06-16T00:46:39.485422 </w:t>
      </w:r>
      <w:r>
        <w:t xml:space="preserve">2019-08-30T03:42:02.519681 </w:t>
      </w:r>
      <w:r>
        <w:t xml:space="preserve">kymgro@onkaparinga.sa.gov.au </w:t>
      </w:r>
      <w:r>
        <w:t xml:space="preserve">Aggregated by planning zone  </w:t>
      </w:r>
      <w:r>
        <w:t xml:space="preserve">2015-06-15 </w:t>
      </w:r>
      <w:r>
        <w:t xml:space="preserve">2019-08-30 </w:t>
      </w:r>
      <w:r>
        <w:t xml:space="preserve">South Australia </w:t>
      </w:r>
      <w:r>
        <w:t xml:space="preserve">Local Government </w:t>
      </w:r>
      <w:r>
        <w:t xml:space="preserve">data.sa.gov.au </w:t>
      </w:r>
      <w:r>
        <w:t xml:space="preserve">City of Onkaparinga </w:t>
      </w:r>
      <w:r>
        <w:t xml:space="preserve">council, development, onkaparinga, planning, property, zone </w:t>
      </w:r>
      <w:r>
        <w:t xml:space="preserve">community-information-and-citizen-services </w:t>
      </w:r>
      <w:r>
        <w:t xml:space="preserve">None </w:t>
      </w:r>
      <w:r>
        <w:t xml:space="preserve">None </w:t>
      </w:r>
      <w:r>
        <w:t xml:space="preserve">None </w:t>
      </w:r>
      <w:r>
        <w:t xml:space="preserve">None </w:t>
      </w:r>
      <w:r>
        <w:t xml:space="preserve">None </w:t>
      </w:r>
    </w:p>
    <w:p>
      <w:r>
        <w:t xml:space="preserve">Number of Properties by Postcode </w:t>
      </w:r>
      <w:r>
        <w:t xml:space="preserve">Summary data showing a count of properties for each postcode </w:t>
      </w:r>
      <w:r>
        <w:t xml:space="preserve">dataset </w:t>
      </w:r>
      <w:r>
        <w:t xml:space="preserve">English </w:t>
      </w:r>
      <w:r>
        <w:t xml:space="preserve">Creative Commons Attribution </w:t>
      </w:r>
      <w:r>
        <w:t xml:space="preserve">active </w:t>
      </w:r>
      <w:r>
        <w:t xml:space="preserve">Linked </w:t>
      </w:r>
      <w:r>
        <w:t xml:space="preserve">Once off </w:t>
      </w:r>
      <w:r>
        <w:t xml:space="preserve">/data/dataset/f9d35e8b-79a7-4ae8-8f39-e45a6631844e </w:t>
      </w:r>
      <w:r>
        <w:t xml:space="preserve">2015-06-16T00:36:06.609463 </w:t>
      </w:r>
      <w:r>
        <w:t xml:space="preserve">2019-08-30T03:56:30.171148 </w:t>
      </w:r>
      <w:r>
        <w:t xml:space="preserve">kymgro@onkaparinga.sa.gov.au </w:t>
      </w:r>
      <w:r>
        <w:t xml:space="preserve">Aggregated by postcode </w:t>
      </w:r>
      <w:r>
        <w:t xml:space="preserve">2015-06-15 </w:t>
      </w:r>
      <w:r>
        <w:t xml:space="preserve">2019-08-30 </w:t>
      </w:r>
      <w:r>
        <w:t xml:space="preserve">South Australia </w:t>
      </w:r>
      <w:r>
        <w:t xml:space="preserve">Local Government </w:t>
      </w:r>
      <w:r>
        <w:t xml:space="preserve">data.sa.gov.au </w:t>
      </w:r>
      <w:r>
        <w:t xml:space="preserve">City of Onkaparinga </w:t>
      </w:r>
      <w:r>
        <w:t xml:space="preserve">council, onkaparinga, postcode, property </w:t>
      </w:r>
      <w:r>
        <w:t xml:space="preserve">community-information-and-citizen-services </w:t>
      </w:r>
      <w:r>
        <w:t xml:space="preserve">None </w:t>
      </w:r>
      <w:r>
        <w:t xml:space="preserve">None </w:t>
      </w:r>
      <w:r>
        <w:t xml:space="preserve">None </w:t>
      </w:r>
      <w:r>
        <w:t xml:space="preserve">None </w:t>
      </w:r>
      <w:r>
        <w:t xml:space="preserve">None </w:t>
      </w:r>
    </w:p>
    <w:p>
      <w:r>
        <w:t xml:space="preserve">Number of Properties by Street and Suburb </w:t>
      </w:r>
      <w:r>
        <w:t xml:space="preserve">Summary data showing a count of properties for each street and suburb in the City of Onkaparinga </w:t>
      </w:r>
      <w:r>
        <w:t xml:space="preserve">dataset </w:t>
      </w:r>
      <w:r>
        <w:t xml:space="preserve">English </w:t>
      </w:r>
      <w:r>
        <w:t xml:space="preserve">Creative Commons Attribution </w:t>
      </w:r>
      <w:r>
        <w:t xml:space="preserve">active </w:t>
      </w:r>
      <w:r>
        <w:t xml:space="preserve">Linked </w:t>
      </w:r>
      <w:r>
        <w:t xml:space="preserve">Once off </w:t>
      </w:r>
      <w:r>
        <w:t xml:space="preserve">/data/dataset/a4c37b47-08e2-4ae8-a80f-a117a67b5803 </w:t>
      </w:r>
      <w:r>
        <w:t xml:space="preserve">2015-06-16T00:30:40.252657 </w:t>
      </w:r>
      <w:r>
        <w:t xml:space="preserve">2019-08-30T04:35:57.448175 </w:t>
      </w:r>
      <w:r>
        <w:t xml:space="preserve">kymgro@onkaparinga.sa.gov.au </w:t>
      </w:r>
      <w:r>
        <w:t xml:space="preserve">Aggregated by street and suburb </w:t>
      </w:r>
      <w:r>
        <w:t xml:space="preserve">2015-06-15 </w:t>
      </w:r>
      <w:r>
        <w:t xml:space="preserve">2019-08-30 </w:t>
      </w:r>
      <w:r>
        <w:t xml:space="preserve">South Australia </w:t>
      </w:r>
      <w:r>
        <w:t xml:space="preserve">Local Government </w:t>
      </w:r>
      <w:r>
        <w:t xml:space="preserve">data.sa.gov.au </w:t>
      </w:r>
      <w:r>
        <w:t xml:space="preserve">City of Onkaparinga </w:t>
      </w:r>
      <w:r>
        <w:t xml:space="preserve">council, onkaparinga, property, street, suburb </w:t>
      </w:r>
      <w:r>
        <w:t xml:space="preserve">community-information-and-citizen-services </w:t>
      </w:r>
      <w:r>
        <w:t xml:space="preserve">None </w:t>
      </w:r>
      <w:r>
        <w:t xml:space="preserve">None </w:t>
      </w:r>
      <w:r>
        <w:t xml:space="preserve">None </w:t>
      </w:r>
      <w:r>
        <w:t xml:space="preserve">None </w:t>
      </w:r>
      <w:r>
        <w:t xml:space="preserve">None </w:t>
      </w:r>
    </w:p>
    <w:p>
      <w:r>
        <w:t xml:space="preserve">Number of Properties by Suburb </w:t>
      </w:r>
      <w:r>
        <w:t xml:space="preserve">Summary data showing a count of properties for each suburb in the City of Onkaparinga </w:t>
      </w:r>
      <w:r>
        <w:t xml:space="preserve">dataset </w:t>
      </w:r>
      <w:r>
        <w:t xml:space="preserve">English </w:t>
      </w:r>
      <w:r>
        <w:t xml:space="preserve">Creative Commons Attribution </w:t>
      </w:r>
      <w:r>
        <w:t xml:space="preserve">active </w:t>
      </w:r>
      <w:r>
        <w:t xml:space="preserve">Linked </w:t>
      </w:r>
      <w:r>
        <w:t xml:space="preserve">Once off </w:t>
      </w:r>
      <w:r>
        <w:t xml:space="preserve">/data/dataset/18d48973-8061-46fb-9121-9cfafffd5408 </w:t>
      </w:r>
      <w:r>
        <w:t xml:space="preserve">2015-06-16T00:57:22.445287 </w:t>
      </w:r>
      <w:r>
        <w:t xml:space="preserve">2019-08-30T01:56:37.336576 </w:t>
      </w:r>
      <w:r>
        <w:t xml:space="preserve">kymgro@onkaparinga.sa.gov.au </w:t>
      </w:r>
      <w:r>
        <w:t xml:space="preserve">Aggregated by suburb </w:t>
      </w:r>
      <w:r>
        <w:t xml:space="preserve">2015-06-16 </w:t>
      </w:r>
      <w:r>
        <w:t xml:space="preserve">2019-08-30 </w:t>
      </w:r>
      <w:r>
        <w:t xml:space="preserve">South Australia </w:t>
      </w:r>
      <w:r>
        <w:t xml:space="preserve">Local Government </w:t>
      </w:r>
      <w:r>
        <w:t xml:space="preserve">data.sa.gov.au </w:t>
      </w:r>
      <w:r>
        <w:t xml:space="preserve">City of Onkaparinga </w:t>
      </w:r>
      <w:r>
        <w:t xml:space="preserve">council, onkaparinga, property, suburb </w:t>
      </w:r>
      <w:r>
        <w:t xml:space="preserve">community-information-and-citizen-services </w:t>
      </w:r>
      <w:r>
        <w:t xml:space="preserve">None </w:t>
      </w:r>
      <w:r>
        <w:t xml:space="preserve">None </w:t>
      </w:r>
      <w:r>
        <w:t xml:space="preserve">None </w:t>
      </w:r>
      <w:r>
        <w:t xml:space="preserve">None </w:t>
      </w:r>
      <w:r>
        <w:t xml:space="preserve">None </w:t>
      </w:r>
    </w:p>
    <w:p>
      <w:r>
        <w:t xml:space="preserve">No of Properties by Suburb and Land Use Code </w:t>
      </w:r>
      <w:r>
        <w:t xml:space="preserve">Summary data showing a count of properties for each suburb and land use code </w:t>
      </w:r>
      <w:r>
        <w:t xml:space="preserve">dataset </w:t>
      </w:r>
      <w:r>
        <w:t xml:space="preserve">English </w:t>
      </w:r>
      <w:r>
        <w:t xml:space="preserve">Creative Commons Attribution </w:t>
      </w:r>
      <w:r>
        <w:t xml:space="preserve">active </w:t>
      </w:r>
      <w:r>
        <w:t xml:space="preserve">Linked </w:t>
      </w:r>
      <w:r>
        <w:t xml:space="preserve">Once off </w:t>
      </w:r>
      <w:r>
        <w:t xml:space="preserve">/data/dataset/60272c10-7875-4669-95a7-988e69454714 </w:t>
      </w:r>
      <w:r>
        <w:t xml:space="preserve">2015-06-16T00:22:38.499523 </w:t>
      </w:r>
      <w:r>
        <w:t xml:space="preserve">2019-08-29T07:44:59.657797 </w:t>
      </w:r>
      <w:r>
        <w:t xml:space="preserve">kymgro@onkaparinga.sa.gov.au </w:t>
      </w:r>
      <w:r>
        <w:t xml:space="preserve">Aggregated by 4 digit land use code and suburb </w:t>
      </w:r>
      <w:r>
        <w:t xml:space="preserve">2015-06-15 </w:t>
      </w:r>
      <w:r>
        <w:t xml:space="preserve">2019-08-29 </w:t>
      </w:r>
      <w:r>
        <w:t xml:space="preserve">South Australia </w:t>
      </w:r>
      <w:r>
        <w:t xml:space="preserve">Local Government </w:t>
      </w:r>
      <w:r>
        <w:t xml:space="preserve">data.sa.gov.au </w:t>
      </w:r>
      <w:r>
        <w:t xml:space="preserve">City of Onkaparinga </w:t>
      </w:r>
      <w:r>
        <w:t xml:space="preserve">council, land use, onkaparinga, property, suburb </w:t>
      </w:r>
      <w:r>
        <w:t xml:space="preserve">community-information-and-citizen-services </w:t>
      </w:r>
      <w:r>
        <w:t xml:space="preserve">None </w:t>
      </w:r>
      <w:r>
        <w:t xml:space="preserve">None </w:t>
      </w:r>
      <w:r>
        <w:t xml:space="preserve">None </w:t>
      </w:r>
      <w:r>
        <w:t xml:space="preserve">None </w:t>
      </w:r>
      <w:r>
        <w:t xml:space="preserve">None </w:t>
      </w:r>
    </w:p>
    <w:p>
      <w:r>
        <w:t xml:space="preserve">Number of Properties by Suburb and Planning Zone </w:t>
      </w:r>
      <w:r>
        <w:t xml:space="preserve">Summary data showing a count of properties for each suburb and planning zone  in the Onkaparinga Development Plan </w:t>
      </w:r>
      <w:r>
        <w:t xml:space="preserve">dataset </w:t>
      </w:r>
      <w:r>
        <w:t xml:space="preserve">English </w:t>
      </w:r>
      <w:r>
        <w:t xml:space="preserve">Creative Commons Attribution </w:t>
      </w:r>
      <w:r>
        <w:t xml:space="preserve">active </w:t>
      </w:r>
      <w:r>
        <w:t xml:space="preserve">Linked </w:t>
      </w:r>
      <w:r>
        <w:t xml:space="preserve">Once off </w:t>
      </w:r>
      <w:r>
        <w:t xml:space="preserve">/data/dataset/d080706c-2c05-433d-b84d-9aa9b6ccae73 </w:t>
      </w:r>
      <w:r>
        <w:t xml:space="preserve">2015-06-16T00:03:23.468955 </w:t>
      </w:r>
      <w:r>
        <w:t xml:space="preserve">2019-08-29T07:37:26.590576 </w:t>
      </w:r>
      <w:r>
        <w:t xml:space="preserve">kymgro@onkaparinga.sa.gov.au </w:t>
      </w:r>
      <w:r>
        <w:t xml:space="preserve">Aggregated by planning zone and suburb </w:t>
      </w:r>
      <w:r>
        <w:t xml:space="preserve">2015-06-15 </w:t>
      </w:r>
      <w:r>
        <w:t xml:space="preserve">2019-08-29 </w:t>
      </w:r>
      <w:r>
        <w:t xml:space="preserve">South Australia </w:t>
      </w:r>
      <w:r>
        <w:t xml:space="preserve">Local Government </w:t>
      </w:r>
      <w:r>
        <w:t xml:space="preserve">data.sa.gov.au </w:t>
      </w:r>
      <w:r>
        <w:t xml:space="preserve">City of Onkaparinga </w:t>
      </w:r>
      <w:r>
        <w:t xml:space="preserve">council, development, onkaparinga, planning, property, suburb, zone </w:t>
      </w:r>
      <w:r>
        <w:t xml:space="preserve">community-information-and-citizen-services </w:t>
      </w:r>
      <w:r>
        <w:t xml:space="preserve">None </w:t>
      </w:r>
      <w:r>
        <w:t xml:space="preserve">None </w:t>
      </w:r>
      <w:r>
        <w:t xml:space="preserve">None </w:t>
      </w:r>
      <w:r>
        <w:t xml:space="preserve">None </w:t>
      </w:r>
      <w:r>
        <w:t xml:space="preserve">None </w:t>
      </w:r>
    </w:p>
    <w:p>
      <w:r>
        <w:t xml:space="preserve">Occupational Licences </w:t>
      </w:r>
      <w:r>
        <w:t xml:space="preserve">A list of occupational licences </w:t>
      </w:r>
      <w:r>
        <w:t xml:space="preserve">dataset </w:t>
      </w:r>
      <w:r>
        <w:t xml:space="preserve">English </w:t>
      </w:r>
      <w:r>
        <w:t xml:space="preserve">Creative Commons Attribution </w:t>
      </w:r>
      <w:r>
        <w:t xml:space="preserve">active </w:t>
      </w:r>
      <w:r>
        <w:t xml:space="preserve">Linked </w:t>
      </w:r>
      <w:r>
        <w:t xml:space="preserve">asRequired </w:t>
      </w:r>
      <w:r>
        <w:t xml:space="preserve">/data/dataset/0ddf2305-c116-4d5d-a197-736122fa67b6 </w:t>
      </w:r>
      <w:r>
        <w:t xml:space="preserve">2013-05-17T05:05:26.611391 </w:t>
      </w:r>
      <w:r>
        <w:t xml:space="preserve">2019-08-19T05:19:16.263998 </w:t>
      </w:r>
      <w:r>
        <w:t xml:space="preserve">cbswebmaster@sa.gov.au </w:t>
      </w:r>
      <w:r>
        <w:t xml:space="preserve">None </w:t>
      </w:r>
      <w:r>
        <w:t xml:space="preserve">None </w:t>
      </w:r>
      <w:r>
        <w:t xml:space="preserve">None </w:t>
      </w:r>
      <w:r>
        <w:t xml:space="preserve">South Australia </w:t>
      </w:r>
      <w:r>
        <w:t xml:space="preserve">Government of South Australia </w:t>
      </w:r>
      <w:r>
        <w:t xml:space="preserve">data.sa.gov.au </w:t>
      </w:r>
      <w:r>
        <w:t xml:space="preserve">Attorney-General's Department </w:t>
      </w:r>
      <w:r>
        <w:t xml:space="preserve">business, consumer, Licence, Occupational, services </w:t>
      </w:r>
      <w:r>
        <w:t xml:space="preserve">business-industry-and-trade </w:t>
      </w:r>
      <w:r>
        <w:t xml:space="preserve">None </w:t>
      </w:r>
      <w:r>
        <w:t xml:space="preserve">None </w:t>
      </w:r>
      <w:r>
        <w:t xml:space="preserve">None </w:t>
      </w:r>
      <w:r>
        <w:t xml:space="preserve">None </w:t>
      </w:r>
      <w:r>
        <w:t xml:space="preserve">None </w:t>
      </w:r>
    </w:p>
    <w:p>
      <w:r>
        <w:t xml:space="preserve">Office of the Commissioner for Equal Opportunity Annual Report Data 2020-21 </w:t>
      </w:r>
      <w:r>
        <w:t xml:space="preserve">This data set contains the data from the Office of the Commissioner for Equal Opportunity’s 2020-21 Annual Report, dated 1 September 2021 and tabled in the Parliament of South Australia on 12 October 2021. </w:t>
      </w:r>
      <w:r>
        <w:t xml:space="preserve">dataset </w:t>
      </w:r>
      <w:r>
        <w:t xml:space="preserve">eng </w:t>
      </w:r>
      <w:r>
        <w:t xml:space="preserve">Creative Commons Attribution </w:t>
      </w:r>
      <w:r>
        <w:t xml:space="preserve">active </w:t>
      </w:r>
      <w:r>
        <w:t xml:space="preserve">Linked </w:t>
      </w:r>
      <w:r>
        <w:t xml:space="preserve">annual </w:t>
      </w:r>
      <w:r>
        <w:t xml:space="preserve">/data/dataset/badacc61-6027-4bc9-8d19-9f93d1bb7c63 </w:t>
      </w:r>
      <w:r>
        <w:t xml:space="preserve">2021-10-13T02:53:29.594369 </w:t>
      </w:r>
      <w:r>
        <w:t xml:space="preserve">2021-10-13T02:56:05.843310 </w:t>
      </w:r>
      <w:r>
        <w:t xml:space="preserve">Attorney-General'sDepartment@agd.sa.gov.au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Attorney-General's Department </w:t>
      </w:r>
      <w:r>
        <w:t xml:space="preserve">discrimination, Equal opportunity, Equal Opportunity Commission, OCEO, Office of the Commissioner for Equal Opportunity, sexual harassment, victimisation </w:t>
      </w:r>
      <w:r>
        <w:t xml:space="preserve">government-reporting-and-policy </w:t>
      </w:r>
      <w:r>
        <w:t xml:space="preserve">None </w:t>
      </w:r>
      <w:r>
        <w:t xml:space="preserve">None </w:t>
      </w:r>
      <w:r>
        <w:t xml:space="preserve">None </w:t>
      </w:r>
      <w:r>
        <w:t xml:space="preserve">None </w:t>
      </w:r>
      <w:r>
        <w:t xml:space="preserve">None </w:t>
      </w:r>
    </w:p>
    <w:p>
      <w:r>
        <w:t xml:space="preserve">Office of the Commissioner for Equal Opportunity Annual Report Data 2021/22 </w:t>
      </w:r>
      <w:r>
        <w:t xml:space="preserve">This data set contains the data from the Office of the Commissioner for Equal Opportunity’s 2021-22 Annual Report, dated 11 August 2022 and tabled in the Parliament of South Australia on 27 September 2022. </w:t>
      </w:r>
      <w:r>
        <w:t xml:space="preserve">dataset </w:t>
      </w:r>
      <w:r>
        <w:t xml:space="preserve">eng </w:t>
      </w:r>
      <w:r>
        <w:t xml:space="preserve">Creative Commons Attribution </w:t>
      </w:r>
      <w:r>
        <w:t xml:space="preserve">active </w:t>
      </w:r>
      <w:r>
        <w:t xml:space="preserve">Linked </w:t>
      </w:r>
      <w:r>
        <w:t xml:space="preserve">daily </w:t>
      </w:r>
      <w:r>
        <w:t xml:space="preserve">/data/dataset/7148a098-10f8-45e2-8025-bdc8667b70e4 </w:t>
      </w:r>
      <w:r>
        <w:t xml:space="preserve">2022-09-28T05:28:32.452180 </w:t>
      </w:r>
      <w:r>
        <w:t xml:space="preserve">2022-09-28T05:29:54.227435 </w:t>
      </w:r>
      <w:r>
        <w:t xml:space="preserve">Attorney-General'sDepartment@agd.sa.gov.au </w:t>
      </w:r>
      <w:r>
        <w:t xml:space="preserve">None </w:t>
      </w:r>
      <w:r>
        <w:t xml:space="preserve">2021-07-01 </w:t>
      </w:r>
      <w:r>
        <w:t xml:space="preserve">2022-06-30 </w:t>
      </w:r>
      <w:r>
        <w:t xml:space="preserve">SA0062407: South Australia </w:t>
      </w:r>
      <w:r>
        <w:t xml:space="preserve">Government of South Australia </w:t>
      </w:r>
      <w:r>
        <w:t xml:space="preserve">data.sa.gov.au </w:t>
      </w:r>
      <w:r>
        <w:t xml:space="preserve">Attorney-General's Department </w:t>
      </w:r>
      <w:r>
        <w:t xml:space="preserve">anti-discrimination, discrimination, EOC, Equal opportunity, equal opportunity commission, OCEO, Office of the Commissioner for Equal Opportunity, sexual harassment, victimisation </w:t>
      </w:r>
      <w:r>
        <w:t xml:space="preserve">government-reporting-and-policy </w:t>
      </w:r>
      <w:r>
        <w:t xml:space="preserve">None </w:t>
      </w:r>
      <w:r>
        <w:t xml:space="preserve">None </w:t>
      </w:r>
      <w:r>
        <w:t xml:space="preserve">None </w:t>
      </w:r>
      <w:r>
        <w:t xml:space="preserve">None </w:t>
      </w:r>
      <w:r>
        <w:t xml:space="preserve">None </w:t>
      </w:r>
    </w:p>
    <w:p>
      <w:r>
        <w:t xml:space="preserve">Office of the Director of Public Prosecutions Adjudication Outcomes </w:t>
      </w:r>
      <w:r>
        <w:t xml:space="preserve">A report of the adjudication outcomes for the Office of the Director of Public Prosecutions.  </w:t>
      </w:r>
      <w:r>
        <w:t xml:space="preserve">dataset </w:t>
      </w:r>
      <w:r>
        <w:t xml:space="preserve">eng </w:t>
      </w:r>
      <w:r>
        <w:t xml:space="preserve">Creative Commons Attribution </w:t>
      </w:r>
      <w:r>
        <w:t xml:space="preserve">active </w:t>
      </w:r>
      <w:r>
        <w:t xml:space="preserve">Linked </w:t>
      </w:r>
      <w:r>
        <w:t xml:space="preserve">annual </w:t>
      </w:r>
      <w:r>
        <w:t xml:space="preserve">/data/dataset/02091b1e-3d10-4c43-a0d2-cb65c19178ed </w:t>
      </w:r>
      <w:r>
        <w:t xml:space="preserve">2018-05-28T00:26:04.263582 </w:t>
      </w:r>
      <w:r>
        <w:t xml:space="preserve">2023-11-06T00:03:56.313919 </w:t>
      </w:r>
      <w:r>
        <w:t xml:space="preserve">Attorney-General'sDepartment@agd.sa.gov.au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Attorney-General's Department </w:t>
      </w:r>
      <w:r>
        <w:t xml:space="preserve">Adjudication Outcomes, Director of Public Prosecutions, Director of Public Prosecutions ODPP DPP Adjudication Outcomes, DPP, ODPP </w:t>
      </w:r>
      <w:r>
        <w:t xml:space="preserve">crime-justice-and-law, government-reporting-and-policy </w:t>
      </w:r>
      <w:r>
        <w:t xml:space="preserve">None </w:t>
      </w:r>
      <w:r>
        <w:t xml:space="preserve">None </w:t>
      </w:r>
      <w:r>
        <w:t xml:space="preserve">None </w:t>
      </w:r>
      <w:r>
        <w:t xml:space="preserve">None </w:t>
      </w:r>
      <w:r>
        <w:t xml:space="preserve">None </w:t>
      </w:r>
    </w:p>
    <w:p>
      <w:r>
        <w:t xml:space="preserve">Office of the Director of Public Prosecutions Appeals </w:t>
      </w:r>
      <w:r>
        <w:t xml:space="preserve">Crown Appeals, Defence Appeals and Leave to Appeal Applications </w:t>
      </w:r>
      <w:r>
        <w:t xml:space="preserve">dataset </w:t>
      </w:r>
      <w:r>
        <w:t xml:space="preserve">eng </w:t>
      </w:r>
      <w:r>
        <w:t xml:space="preserve">Creative Commons Attribution </w:t>
      </w:r>
      <w:r>
        <w:t xml:space="preserve">active </w:t>
      </w:r>
      <w:r>
        <w:t xml:space="preserve">Linked </w:t>
      </w:r>
      <w:r>
        <w:t xml:space="preserve">annual </w:t>
      </w:r>
      <w:r>
        <w:t xml:space="preserve">/data/dataset/92aa4bfd-8bac-4232-a421-60b7249baf27 </w:t>
      </w:r>
      <w:r>
        <w:t xml:space="preserve">2018-05-28T00:29:28.111110 </w:t>
      </w:r>
      <w:r>
        <w:t xml:space="preserve">2023-11-06T00:06:52.016421 </w:t>
      </w:r>
      <w:r>
        <w:t xml:space="preserve">Attorney-General'sDepartment@agd.sa.gov.au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Attorney-General's Department </w:t>
      </w:r>
      <w:r>
        <w:t xml:space="preserve">Appeal, Director of Public Prosecutions, DPP, ODPP </w:t>
      </w:r>
      <w:r>
        <w:t xml:space="preserve">crime-justice-and-law, government-reporting-and-policy </w:t>
      </w:r>
      <w:r>
        <w:t xml:space="preserve">None </w:t>
      </w:r>
      <w:r>
        <w:t xml:space="preserve">None </w:t>
      </w:r>
      <w:r>
        <w:t xml:space="preserve">None </w:t>
      </w:r>
      <w:r>
        <w:t xml:space="preserve">None </w:t>
      </w:r>
      <w:r>
        <w:t xml:space="preserve">None </w:t>
      </w:r>
    </w:p>
    <w:p>
      <w:r>
        <w:t xml:space="preserve">Office of the Director of Public Prosecutions Briefing Out </w:t>
      </w:r>
      <w:r>
        <w:t xml:space="preserve">A report of briefing out by the Office of the Director of Public Prosecutions.  </w:t>
      </w:r>
      <w:r>
        <w:t xml:space="preserve">dataset </w:t>
      </w:r>
      <w:r>
        <w:t xml:space="preserve">eng </w:t>
      </w:r>
      <w:r>
        <w:t xml:space="preserve">Creative Commons Attribution </w:t>
      </w:r>
      <w:r>
        <w:t xml:space="preserve">active </w:t>
      </w:r>
      <w:r>
        <w:t xml:space="preserve">Linked </w:t>
      </w:r>
      <w:r>
        <w:t xml:space="preserve">annual </w:t>
      </w:r>
      <w:r>
        <w:t xml:space="preserve">/data/dataset/97537f61-587c-4d82-a88c-89873f454373 </w:t>
      </w:r>
      <w:r>
        <w:t xml:space="preserve">2018-05-28T00:31:39.368375 </w:t>
      </w:r>
      <w:r>
        <w:t xml:space="preserve">2023-11-06T00:08:10.582934 </w:t>
      </w:r>
      <w:r>
        <w:t xml:space="preserve">Attorney-General'sDepartment@agd.sa.gov.au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Attorney-General's Department </w:t>
      </w:r>
      <w:r>
        <w:t xml:space="preserve">Briefing out, Director of Public Prosecutions, DPP, ODPP </w:t>
      </w:r>
      <w:r>
        <w:t xml:space="preserve">crime-justice-and-law, government-reporting-and-policy </w:t>
      </w:r>
      <w:r>
        <w:t xml:space="preserve">None </w:t>
      </w:r>
      <w:r>
        <w:t xml:space="preserve">None </w:t>
      </w:r>
      <w:r>
        <w:t xml:space="preserve">None </w:t>
      </w:r>
      <w:r>
        <w:t xml:space="preserve">None </w:t>
      </w:r>
      <w:r>
        <w:t xml:space="preserve">None </w:t>
      </w:r>
    </w:p>
    <w:p>
      <w:r>
        <w:t xml:space="preserve">Office of the Director of Public Prosecutions Charge Determinations </w:t>
      </w:r>
      <w:r>
        <w:t xml:space="preserve">A report of charge determinations for Office of the Director of Public Prosecutions.  </w:t>
      </w:r>
      <w:r>
        <w:t xml:space="preserve">dataset </w:t>
      </w:r>
      <w:r>
        <w:t xml:space="preserve">eng </w:t>
      </w:r>
      <w:r>
        <w:t xml:space="preserve">Creative Commons Attribution </w:t>
      </w:r>
      <w:r>
        <w:t xml:space="preserve">active </w:t>
      </w:r>
      <w:r>
        <w:t xml:space="preserve">Linked </w:t>
      </w:r>
      <w:r>
        <w:t xml:space="preserve">annual </w:t>
      </w:r>
      <w:r>
        <w:t xml:space="preserve">/data/dataset/738a6d37-7375-4fe6-a753-bb44b240bd1a </w:t>
      </w:r>
      <w:r>
        <w:t xml:space="preserve">2020-11-17T03:51:50.258809 </w:t>
      </w:r>
      <w:r>
        <w:t xml:space="preserve">2023-11-06T00:18:00.653038 </w:t>
      </w:r>
      <w:r>
        <w:t xml:space="preserve">Attorney-General'sDepartment@agd.sa.gov.au </w:t>
      </w:r>
      <w:r>
        <w:t xml:space="preserve">None </w:t>
      </w:r>
      <w:r>
        <w:t xml:space="preserve">2012-07-01 </w:t>
      </w:r>
      <w:r>
        <w:t xml:space="preserve">2023-06-30 </w:t>
      </w:r>
      <w:r>
        <w:t xml:space="preserve">SA0062407: South Australia </w:t>
      </w:r>
      <w:r>
        <w:t xml:space="preserve">Government of South Australia </w:t>
      </w:r>
      <w:r>
        <w:t xml:space="preserve">data.sa.gov.au </w:t>
      </w:r>
      <w:r>
        <w:t xml:space="preserve">Attorney-General's Department </w:t>
      </w:r>
      <w:r>
        <w:t xml:space="preserve">Charge Determinations, Director of Public Prosecutions, DPP, ODPP </w:t>
      </w:r>
      <w:r>
        <w:t xml:space="preserve">crime-justice-and-law, government-reporting-and-policy </w:t>
      </w:r>
      <w:r>
        <w:t xml:space="preserve">None </w:t>
      </w:r>
      <w:r>
        <w:t xml:space="preserve">None </w:t>
      </w:r>
      <w:r>
        <w:t xml:space="preserve">None </w:t>
      </w:r>
      <w:r>
        <w:t xml:space="preserve">None </w:t>
      </w:r>
      <w:r>
        <w:t xml:space="preserve">None </w:t>
      </w:r>
    </w:p>
    <w:p>
      <w:r>
        <w:t xml:space="preserve">Office of the Director of Public Prosecutions Conviction Rates </w:t>
      </w:r>
      <w:r>
        <w:t xml:space="preserve">A report of the conviction rates for the Office of the Director of Public Prosecutions.  </w:t>
      </w:r>
      <w:r>
        <w:t xml:space="preserve">dataset </w:t>
      </w:r>
      <w:r>
        <w:t xml:space="preserve">eng </w:t>
      </w:r>
      <w:r>
        <w:t xml:space="preserve">Creative Commons Attribution </w:t>
      </w:r>
      <w:r>
        <w:t xml:space="preserve">active </w:t>
      </w:r>
      <w:r>
        <w:t xml:space="preserve">Linked </w:t>
      </w:r>
      <w:r>
        <w:t xml:space="preserve">annual </w:t>
      </w:r>
      <w:r>
        <w:t xml:space="preserve">/data/dataset/e6c562be-75a4-4a32-bf1e-8325b6fd0ef6 </w:t>
      </w:r>
      <w:r>
        <w:t xml:space="preserve">2020-11-17T04:03:49.644591 </w:t>
      </w:r>
      <w:r>
        <w:t xml:space="preserve">2023-11-06T00:19:26.045952 </w:t>
      </w:r>
      <w:r>
        <w:t xml:space="preserve">Attorney-General'sDepartment@agd.sa.gov.au </w:t>
      </w:r>
      <w:r>
        <w:t xml:space="preserve">None </w:t>
      </w:r>
      <w:r>
        <w:t xml:space="preserve">2019-07-01 </w:t>
      </w:r>
      <w:r>
        <w:t xml:space="preserve">2023-06-30 </w:t>
      </w:r>
      <w:r>
        <w:t xml:space="preserve">SA0062407: South Australia </w:t>
      </w:r>
      <w:r>
        <w:t xml:space="preserve">Government of South Australia </w:t>
      </w:r>
      <w:r>
        <w:t xml:space="preserve">data.sa.gov.au </w:t>
      </w:r>
      <w:r>
        <w:t xml:space="preserve">Attorney-General's Department </w:t>
      </w:r>
      <w:r>
        <w:t xml:space="preserve">Conviction Rates, DPP, ODPP, Office of the Director of Public Prosecutions </w:t>
      </w:r>
      <w:r>
        <w:t xml:space="preserve">crime-justice-and-law, government-reporting-and-policy </w:t>
      </w:r>
      <w:r>
        <w:t xml:space="preserve">None </w:t>
      </w:r>
      <w:r>
        <w:t xml:space="preserve">None </w:t>
      </w:r>
      <w:r>
        <w:t xml:space="preserve">None </w:t>
      </w:r>
      <w:r>
        <w:t xml:space="preserve">None </w:t>
      </w:r>
      <w:r>
        <w:t xml:space="preserve">None </w:t>
      </w:r>
    </w:p>
    <w:p>
      <w:r>
        <w:t xml:space="preserve">Office of the Director of Public Prosecutions Criminal Assets Confiscations </w:t>
      </w:r>
      <w:r>
        <w:t xml:space="preserve">A report of the criminal asset confiscations for the Office of the Director of Public Prosecutions.  </w:t>
      </w:r>
      <w:r>
        <w:t xml:space="preserve">dataset </w:t>
      </w:r>
      <w:r>
        <w:t xml:space="preserve">eng </w:t>
      </w:r>
      <w:r>
        <w:t xml:space="preserve">Creative Commons Attribution </w:t>
      </w:r>
      <w:r>
        <w:t xml:space="preserve">active </w:t>
      </w:r>
      <w:r>
        <w:t xml:space="preserve">Linked </w:t>
      </w:r>
      <w:r>
        <w:t xml:space="preserve">annual </w:t>
      </w:r>
      <w:r>
        <w:t xml:space="preserve">/data/dataset/3e564b5c-c751-4f4a-b36c-03bfbc88cb58 </w:t>
      </w:r>
      <w:r>
        <w:t xml:space="preserve">2018-05-28T00:33:14.568053 </w:t>
      </w:r>
      <w:r>
        <w:t xml:space="preserve">2023-11-06T00:20:33.710574 </w:t>
      </w:r>
      <w:r>
        <w:t xml:space="preserve">Attorney-General'sDepartment@agd.sa.gov.au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Attorney-General's Department </w:t>
      </w:r>
      <w:r>
        <w:t xml:space="preserve">Confiscations, Director of Public Prosecutions, DPP, ODPP </w:t>
      </w:r>
      <w:r>
        <w:t xml:space="preserve">crime-justice-and-law, government-reporting-and-policy </w:t>
      </w:r>
      <w:r>
        <w:t xml:space="preserve">None </w:t>
      </w:r>
      <w:r>
        <w:t xml:space="preserve">None </w:t>
      </w:r>
      <w:r>
        <w:t xml:space="preserve">None </w:t>
      </w:r>
      <w:r>
        <w:t xml:space="preserve">None </w:t>
      </w:r>
      <w:r>
        <w:t xml:space="preserve">None </w:t>
      </w:r>
    </w:p>
    <w:p>
      <w:r>
        <w:t xml:space="preserve">Office of the Director of Public Prosecutions District and Supreme Court Reasons for Vacated Trials </w:t>
      </w:r>
      <w:r>
        <w:t xml:space="preserve">A report of the reasons for vacated trials in the District and Supreme Court for the Office of the Director of Public Prosecutions.  </w:t>
      </w:r>
      <w:r>
        <w:t xml:space="preserve">dataset </w:t>
      </w:r>
      <w:r>
        <w:t xml:space="preserve">English </w:t>
      </w:r>
      <w:r>
        <w:t xml:space="preserve">Creative Commons Attribution </w:t>
      </w:r>
      <w:r>
        <w:t xml:space="preserve">active </w:t>
      </w:r>
      <w:r>
        <w:t xml:space="preserve">Linked </w:t>
      </w:r>
      <w:r>
        <w:t xml:space="preserve">annually </w:t>
      </w:r>
      <w:r>
        <w:t xml:space="preserve">/data/dataset/ac23be07-99cd-4073-b847-760cac17b1fd </w:t>
      </w:r>
      <w:r>
        <w:t xml:space="preserve">2018-05-28T00:40:11.623160 </w:t>
      </w:r>
      <w:r>
        <w:t xml:space="preserve">2019-11-01T04:12:48.446616 </w:t>
      </w:r>
      <w:r>
        <w:t xml:space="preserve">Attorney-General'sDepartment@agd.sa.gov.au </w:t>
      </w:r>
      <w:r>
        <w:t xml:space="preserve">None </w:t>
      </w:r>
      <w:r>
        <w:t xml:space="preserve">2012-07-01 </w:t>
      </w:r>
      <w:r>
        <w:t xml:space="preserve">2018-06-30 </w:t>
      </w:r>
      <w:r>
        <w:t xml:space="preserve">South Australia </w:t>
      </w:r>
      <w:r>
        <w:t xml:space="preserve">Government of South Australia </w:t>
      </w:r>
      <w:r>
        <w:t xml:space="preserve">data.sa.gov.au </w:t>
      </w:r>
      <w:r>
        <w:t xml:space="preserve">Attorney-General's Department </w:t>
      </w:r>
      <w:r>
        <w:t xml:space="preserve">Director of Public Prosecutions, District Court, DPP, ODPP, Supreme Court, Trial, Vacated </w:t>
      </w:r>
      <w:r>
        <w:t xml:space="preserve">crime-justice-and-law </w:t>
      </w:r>
      <w:r>
        <w:t xml:space="preserve">None </w:t>
      </w:r>
      <w:r>
        <w:t xml:space="preserve">None </w:t>
      </w:r>
      <w:r>
        <w:t xml:space="preserve">None </w:t>
      </w:r>
      <w:r>
        <w:t xml:space="preserve">None </w:t>
      </w:r>
      <w:r>
        <w:t xml:space="preserve">None </w:t>
      </w:r>
    </w:p>
    <w:p>
      <w:r>
        <w:t xml:space="preserve">Office of the Director of Public Prosecutions High Court Applications by Defence </w:t>
      </w:r>
      <w:r>
        <w:t xml:space="preserve">A report of High Court applications by Defence for the Office of the Director of Public Prosecutions </w:t>
      </w:r>
      <w:r>
        <w:t xml:space="preserve">dataset </w:t>
      </w:r>
      <w:r>
        <w:t xml:space="preserve">eng </w:t>
      </w:r>
      <w:r>
        <w:t xml:space="preserve">Creative Commons Attribution </w:t>
      </w:r>
      <w:r>
        <w:t xml:space="preserve">active </w:t>
      </w:r>
      <w:r>
        <w:t xml:space="preserve">Linked </w:t>
      </w:r>
      <w:r>
        <w:t xml:space="preserve">annual </w:t>
      </w:r>
      <w:r>
        <w:t xml:space="preserve">/data/dataset/1a9a5f4a-6d9c-4ed9-b78b-a24961951b1f </w:t>
      </w:r>
      <w:r>
        <w:t xml:space="preserve">2022-12-01T00:09:07.176055 </w:t>
      </w:r>
      <w:r>
        <w:t xml:space="preserve">2023-11-06T00:23:50.262804 </w:t>
      </w:r>
      <w:r>
        <w:t xml:space="preserve">Attorney-General'sDepartment@agd.sa.gov.au </w:t>
      </w:r>
      <w:r>
        <w:t xml:space="preserve">None </w:t>
      </w:r>
      <w:r>
        <w:t xml:space="preserve">2021-07-01 </w:t>
      </w:r>
      <w:r>
        <w:t xml:space="preserve">2023-06-30 </w:t>
      </w:r>
      <w:r>
        <w:t xml:space="preserve">SA0062407: South Australia </w:t>
      </w:r>
      <w:r>
        <w:t xml:space="preserve">Government of South Australia </w:t>
      </w:r>
      <w:r>
        <w:t xml:space="preserve">data.sa.gov.au </w:t>
      </w:r>
      <w:r>
        <w:t xml:space="preserve">Attorney-General's Department </w:t>
      </w:r>
      <w:r>
        <w:t xml:space="preserve">DPP, High Court, High Court Aplications by Defence, High Court Applications, ODPP </w:t>
      </w:r>
      <w:r>
        <w:t xml:space="preserve">crime-justice-and-law, government-reporting-and-policy </w:t>
      </w:r>
      <w:r>
        <w:t xml:space="preserve">None </w:t>
      </w:r>
      <w:r>
        <w:t xml:space="preserve">None </w:t>
      </w:r>
      <w:r>
        <w:t xml:space="preserve">None </w:t>
      </w:r>
      <w:r>
        <w:t xml:space="preserve">None </w:t>
      </w:r>
      <w:r>
        <w:t xml:space="preserve">None </w:t>
      </w:r>
    </w:p>
    <w:p>
      <w:r>
        <w:t xml:space="preserve">Office of the Director of Public Prosecutions ICAC Matters </w:t>
      </w:r>
      <w:r>
        <w:t xml:space="preserve">A report of the status of ICAC matters by the Office of the Director of Public Prosecutions. </w:t>
      </w:r>
      <w:r>
        <w:t xml:space="preserve">dataset </w:t>
      </w:r>
      <w:r>
        <w:t xml:space="preserve">eng </w:t>
      </w:r>
      <w:r>
        <w:t xml:space="preserve">Creative Commons Attribution </w:t>
      </w:r>
      <w:r>
        <w:t xml:space="preserve">active </w:t>
      </w:r>
      <w:r>
        <w:t xml:space="preserve">Linked </w:t>
      </w:r>
      <w:r>
        <w:t xml:space="preserve">annual </w:t>
      </w:r>
      <w:r>
        <w:t xml:space="preserve">/data/dataset/b2971d73-42d0-4583-b6bf-c68fd5055350 </w:t>
      </w:r>
      <w:r>
        <w:t xml:space="preserve">2021-10-28T06:14:43.094810 </w:t>
      </w:r>
      <w:r>
        <w:t xml:space="preserve">2023-11-06T00:24:46.747915 </w:t>
      </w:r>
      <w:r>
        <w:t xml:space="preserve">Attorney-General'sDepartment@agd.sa.gov.au </w:t>
      </w:r>
      <w:r>
        <w:t xml:space="preserve">None </w:t>
      </w:r>
      <w:r>
        <w:t xml:space="preserve">2020-07-01 </w:t>
      </w:r>
      <w:r>
        <w:t xml:space="preserve">2023-06-30 </w:t>
      </w:r>
      <w:r>
        <w:t xml:space="preserve">South Australia </w:t>
      </w:r>
      <w:r>
        <w:t xml:space="preserve">Government of South Australia </w:t>
      </w:r>
      <w:r>
        <w:t xml:space="preserve">data.sa.gov.au </w:t>
      </w:r>
      <w:r>
        <w:t xml:space="preserve">Attorney-General's Department </w:t>
      </w:r>
      <w:r>
        <w:t xml:space="preserve">ICAC, Independent Commissioner Against Corruption, ODPP, Office of the Director of Public Prosecutions, Status of Matters </w:t>
      </w:r>
      <w:r>
        <w:t xml:space="preserve">crime-justice-and-law, government-reporting-and-policy </w:t>
      </w:r>
      <w:r>
        <w:t xml:space="preserve">None </w:t>
      </w:r>
      <w:r>
        <w:t xml:space="preserve">None </w:t>
      </w:r>
      <w:r>
        <w:t xml:space="preserve">None </w:t>
      </w:r>
      <w:r>
        <w:t xml:space="preserve">None </w:t>
      </w:r>
      <w:r>
        <w:t xml:space="preserve">None </w:t>
      </w:r>
    </w:p>
    <w:p>
      <w:r>
        <w:t xml:space="preserve">Office of the Director of Public Prosecutions Mental Impairment </w:t>
      </w:r>
      <w:r>
        <w:t xml:space="preserve">A report of the status of mental impairment matters, mental impairment applications and mental impairment file activity by the Office of the Director of Public Prosecutions. </w:t>
      </w:r>
      <w:r>
        <w:t xml:space="preserve">dataset </w:t>
      </w:r>
      <w:r>
        <w:t xml:space="preserve">eng </w:t>
      </w:r>
      <w:r>
        <w:t xml:space="preserve">Creative Commons Attribution </w:t>
      </w:r>
      <w:r>
        <w:t xml:space="preserve">active </w:t>
      </w:r>
      <w:r>
        <w:t xml:space="preserve">Linked </w:t>
      </w:r>
      <w:r>
        <w:t xml:space="preserve">annual </w:t>
      </w:r>
      <w:r>
        <w:t xml:space="preserve">/data/dataset/343436f7-8741-4215-8398-0e296779c186 </w:t>
      </w:r>
      <w:r>
        <w:t xml:space="preserve">2021-10-28T06:20:42.312139 </w:t>
      </w:r>
      <w:r>
        <w:t xml:space="preserve">2023-11-06T00:25:43.425524 </w:t>
      </w:r>
      <w:r>
        <w:t xml:space="preserve">Attorney-General'sDepartment@agd.sa.gov.au </w:t>
      </w:r>
      <w:r>
        <w:t xml:space="preserve">None </w:t>
      </w:r>
      <w:r>
        <w:t xml:space="preserve">2020-07-01 </w:t>
      </w:r>
      <w:r>
        <w:t xml:space="preserve">2023-06-30 </w:t>
      </w:r>
      <w:r>
        <w:t xml:space="preserve">South Australia </w:t>
      </w:r>
      <w:r>
        <w:t xml:space="preserve">Government of South Australia </w:t>
      </w:r>
      <w:r>
        <w:t xml:space="preserve">data.sa.gov.au </w:t>
      </w:r>
      <w:r>
        <w:t xml:space="preserve">Attorney-General's Department </w:t>
      </w:r>
      <w:r>
        <w:t xml:space="preserve">mental impairment, ODPP, Office of the Director of Public Prosecutions, Prosecution Brief Activity </w:t>
      </w:r>
      <w:r>
        <w:t xml:space="preserve">crime-justice-and-law, government-reporting-and-policy </w:t>
      </w:r>
      <w:r>
        <w:t xml:space="preserve">None </w:t>
      </w:r>
      <w:r>
        <w:t xml:space="preserve">None </w:t>
      </w:r>
      <w:r>
        <w:t xml:space="preserve">None </w:t>
      </w:r>
      <w:r>
        <w:t xml:space="preserve">None </w:t>
      </w:r>
      <w:r>
        <w:t xml:space="preserve">None </w:t>
      </w:r>
    </w:p>
    <w:p>
      <w:r>
        <w:t xml:space="preserve">Office of the Director of Public Prosecutions Prosecution Briefs Outcomes </w:t>
      </w:r>
      <w:r>
        <w:t xml:space="preserve">A report of the prosecution brief outcomes for the Office of the Director of Public Prosecutions.  </w:t>
      </w:r>
      <w:r>
        <w:t xml:space="preserve">dataset </w:t>
      </w:r>
      <w:r>
        <w:t xml:space="preserve">eng </w:t>
      </w:r>
      <w:r>
        <w:t xml:space="preserve">Creative Commons Attribution </w:t>
      </w:r>
      <w:r>
        <w:t xml:space="preserve">active </w:t>
      </w:r>
      <w:r>
        <w:t xml:space="preserve">Linked </w:t>
      </w:r>
      <w:r>
        <w:t xml:space="preserve">annual </w:t>
      </w:r>
      <w:r>
        <w:t xml:space="preserve">/data/dataset/77c92c85-40ff-4935-a8e2-9bdff5476f3e </w:t>
      </w:r>
      <w:r>
        <w:t xml:space="preserve">2018-05-28T00:34:39.293684 </w:t>
      </w:r>
      <w:r>
        <w:t xml:space="preserve">2023-11-06T00:29:08.610569 </w:t>
      </w:r>
      <w:r>
        <w:t xml:space="preserve">Attorney-General'sDepartment@agd.sa.gov.au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Attorney-General's Department </w:t>
      </w:r>
      <w:r>
        <w:t xml:space="preserve">Brief, Committal, Director of Public Prosecutions, DPP, ODPP </w:t>
      </w:r>
      <w:r>
        <w:t xml:space="preserve">crime-justice-and-law, government-reporting-and-policy </w:t>
      </w:r>
      <w:r>
        <w:t xml:space="preserve">None </w:t>
      </w:r>
      <w:r>
        <w:t xml:space="preserve">None </w:t>
      </w:r>
      <w:r>
        <w:t xml:space="preserve">None </w:t>
      </w:r>
      <w:r>
        <w:t xml:space="preserve">None </w:t>
      </w:r>
      <w:r>
        <w:t xml:space="preserve">None </w:t>
      </w:r>
    </w:p>
    <w:p>
      <w:r>
        <w:t xml:space="preserve">Office of the Director of Public Prosecutions Prosecution Briefs Outcomes - District and Supreme Court </w:t>
      </w:r>
      <w:r>
        <w:t xml:space="preserve">A report of the prosecution brief outcomes in the District and Supreme Court for the Office of the Director of Public Prosecutions.  </w:t>
      </w:r>
      <w:r>
        <w:t xml:space="preserve">dataset </w:t>
      </w:r>
      <w:r>
        <w:t xml:space="preserve">English </w:t>
      </w:r>
      <w:r>
        <w:t xml:space="preserve">Creative Commons Attribution </w:t>
      </w:r>
      <w:r>
        <w:t xml:space="preserve">active </w:t>
      </w:r>
      <w:r>
        <w:t xml:space="preserve">Linked </w:t>
      </w:r>
      <w:r>
        <w:t xml:space="preserve">annually </w:t>
      </w:r>
      <w:r>
        <w:t xml:space="preserve">/data/dataset/bc6871a0-3201-4e3d-92f4-ab114bfb3693 </w:t>
      </w:r>
      <w:r>
        <w:t xml:space="preserve">2018-05-28T00:37:08.874890 </w:t>
      </w:r>
      <w:r>
        <w:t xml:space="preserve">2019-11-01T04:10:36.672859 </w:t>
      </w:r>
      <w:r>
        <w:t xml:space="preserve">Attorney-General'sDepartment@agd.sa.gov.au </w:t>
      </w:r>
      <w:r>
        <w:t xml:space="preserve">None </w:t>
      </w:r>
      <w:r>
        <w:t xml:space="preserve">2012-07-01 </w:t>
      </w:r>
      <w:r>
        <w:t xml:space="preserve">2018-06-30 </w:t>
      </w:r>
      <w:r>
        <w:t xml:space="preserve">South Australia </w:t>
      </w:r>
      <w:r>
        <w:t xml:space="preserve">Government of South Australia </w:t>
      </w:r>
      <w:r>
        <w:t xml:space="preserve">data.sa.gov.au </w:t>
      </w:r>
      <w:r>
        <w:t xml:space="preserve">Attorney-General's Department </w:t>
      </w:r>
      <w:r>
        <w:t xml:space="preserve">Brief, Director of Public Prosecutions, District Court, DPP, ODPP, Supreme Court </w:t>
      </w:r>
      <w:r>
        <w:t xml:space="preserve">crime-justice-and-law </w:t>
      </w:r>
      <w:r>
        <w:t xml:space="preserve">None </w:t>
      </w:r>
      <w:r>
        <w:t xml:space="preserve">None </w:t>
      </w:r>
      <w:r>
        <w:t xml:space="preserve">None </w:t>
      </w:r>
      <w:r>
        <w:t xml:space="preserve">None </w:t>
      </w:r>
      <w:r>
        <w:t xml:space="preserve">None </w:t>
      </w:r>
    </w:p>
    <w:p>
      <w:r>
        <w:t xml:space="preserve">Office of the Director of Public Prosecutions Prosecution File Activity </w:t>
      </w:r>
      <w:r>
        <w:t xml:space="preserve">A report of the prosecution file activity for the Office of the Director of Public Prosecutions.  </w:t>
      </w:r>
      <w:r>
        <w:t xml:space="preserve">dataset </w:t>
      </w:r>
      <w:r>
        <w:t xml:space="preserve">eng </w:t>
      </w:r>
      <w:r>
        <w:t xml:space="preserve">Creative Commons Attribution </w:t>
      </w:r>
      <w:r>
        <w:t xml:space="preserve">active </w:t>
      </w:r>
      <w:r>
        <w:t xml:space="preserve">Linked </w:t>
      </w:r>
      <w:r>
        <w:t xml:space="preserve">annual </w:t>
      </w:r>
      <w:r>
        <w:t xml:space="preserve">/data/dataset/3d67561c-9eca-4b24-be0f-a08072988f0d </w:t>
      </w:r>
      <w:r>
        <w:t xml:space="preserve">2018-05-28T00:38:36.701641 </w:t>
      </w:r>
      <w:r>
        <w:t xml:space="preserve">2023-11-06T00:22:46.502041 </w:t>
      </w:r>
      <w:r>
        <w:t xml:space="preserve">Attorney-General'sDepartment@agd.sa.gov.au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Attorney-General's Department </w:t>
      </w:r>
      <w:r>
        <w:t xml:space="preserve">Brief, Director of Public Prosecutions, DPP, File Activity, Finalised, ODPP, Received </w:t>
      </w:r>
      <w:r>
        <w:t xml:space="preserve">crime-justice-and-law, government-reporting-and-policy </w:t>
      </w:r>
      <w:r>
        <w:t xml:space="preserve">None </w:t>
      </w:r>
      <w:r>
        <w:t xml:space="preserve">None </w:t>
      </w:r>
      <w:r>
        <w:t xml:space="preserve">None </w:t>
      </w:r>
      <w:r>
        <w:t xml:space="preserve">None </w:t>
      </w:r>
      <w:r>
        <w:t xml:space="preserve">None </w:t>
      </w:r>
    </w:p>
    <w:p>
      <w:r>
        <w:t xml:space="preserve">Office of the Director of Public Prosecutions s12AB and Aboriginal Community Court </w:t>
      </w:r>
      <w:r>
        <w:t xml:space="preserve">Report of Section 12AB Special Hearings and Aboriginal Sentencing/Community Court Hearings by the Office of the Director of Public Prosecutions. </w:t>
      </w:r>
      <w:r>
        <w:t xml:space="preserve">dataset </w:t>
      </w:r>
      <w:r>
        <w:t xml:space="preserve">eng </w:t>
      </w:r>
      <w:r>
        <w:t xml:space="preserve">Creative Commons Attribution </w:t>
      </w:r>
      <w:r>
        <w:t xml:space="preserve">active </w:t>
      </w:r>
      <w:r>
        <w:t xml:space="preserve">Linked </w:t>
      </w:r>
      <w:r>
        <w:t xml:space="preserve">annual </w:t>
      </w:r>
      <w:r>
        <w:t xml:space="preserve">/data/dataset/ae8c1ae4-11b4-462f-a6a4-759fac8348c1 </w:t>
      </w:r>
      <w:r>
        <w:t xml:space="preserve">2021-10-28T06:30:31.492231 </w:t>
      </w:r>
      <w:r>
        <w:t xml:space="preserve">2023-11-06T00:30:18.591696 </w:t>
      </w:r>
      <w:r>
        <w:t xml:space="preserve">Attorney-General'sDepartment@agd.sa.gov.au </w:t>
      </w:r>
      <w:r>
        <w:t xml:space="preserve">None </w:t>
      </w:r>
      <w:r>
        <w:t xml:space="preserve">2020-07-01 </w:t>
      </w:r>
      <w:r>
        <w:t xml:space="preserve">2023-06-30 </w:t>
      </w:r>
      <w:r>
        <w:t xml:space="preserve">South Australia </w:t>
      </w:r>
      <w:r>
        <w:t xml:space="preserve">Government of South Australia </w:t>
      </w:r>
      <w:r>
        <w:t xml:space="preserve">data.sa.gov.au </w:t>
      </w:r>
      <w:r>
        <w:t xml:space="preserve">Attorney-General's Department </w:t>
      </w:r>
      <w:r>
        <w:t xml:space="preserve">Aboriginal Sentencing, Community Court, ODPP, s12AB, Special Hearings </w:t>
      </w:r>
      <w:r>
        <w:t xml:space="preserve">crime-justice-and-law, government-reporting-and-policy </w:t>
      </w:r>
      <w:r>
        <w:t xml:space="preserve">None </w:t>
      </w:r>
      <w:r>
        <w:t xml:space="preserve">None </w:t>
      </w:r>
      <w:r>
        <w:t xml:space="preserve">None </w:t>
      </w:r>
      <w:r>
        <w:t xml:space="preserve">None </w:t>
      </w:r>
      <w:r>
        <w:t xml:space="preserve">None </w:t>
      </w:r>
    </w:p>
    <w:p>
      <w:r>
        <w:t xml:space="preserve">Office of the Director of Public Prosecutions Trial Outcomes </w:t>
      </w:r>
      <w:r>
        <w:t xml:space="preserve"> A report of the trial outcomes for the Office of the Director of Public Prosecutions.  </w:t>
      </w:r>
      <w:r>
        <w:t xml:space="preserve">dataset </w:t>
      </w:r>
      <w:r>
        <w:t xml:space="preserve">eng </w:t>
      </w:r>
      <w:r>
        <w:t xml:space="preserve">Creative Commons Attribution </w:t>
      </w:r>
      <w:r>
        <w:t xml:space="preserve">active </w:t>
      </w:r>
      <w:r>
        <w:t xml:space="preserve">Linked </w:t>
      </w:r>
      <w:r>
        <w:t xml:space="preserve">annual </w:t>
      </w:r>
      <w:r>
        <w:t xml:space="preserve">/data/dataset/7591e583-b5a7-485b-9cbd-546c631af8a2 </w:t>
      </w:r>
      <w:r>
        <w:t xml:space="preserve">2018-05-28T00:41:57.614402 </w:t>
      </w:r>
      <w:r>
        <w:t xml:space="preserve">2023-11-06T00:31:26.115268 </w:t>
      </w:r>
      <w:r>
        <w:t xml:space="preserve">Attorney-General'sDepartment@agd.sa.gov.au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Attorney-General's Department </w:t>
      </w:r>
      <w:r>
        <w:t xml:space="preserve">Director of Public Prosecutions, District Court, DPP, ODPP, Supreme Court, Trial Outcome </w:t>
      </w:r>
      <w:r>
        <w:t xml:space="preserve">crime-justice-and-law, government-reporting-and-policy </w:t>
      </w:r>
      <w:r>
        <w:t xml:space="preserve">None </w:t>
      </w:r>
      <w:r>
        <w:t xml:space="preserve">None </w:t>
      </w:r>
      <w:r>
        <w:t xml:space="preserve">None </w:t>
      </w:r>
      <w:r>
        <w:t xml:space="preserve">None </w:t>
      </w:r>
      <w:r>
        <w:t xml:space="preserve">None </w:t>
      </w:r>
    </w:p>
    <w:p>
      <w:r>
        <w:t xml:space="preserve">Office of the Public Advocate </w:t>
      </w:r>
      <w:r>
        <w:t xml:space="preserve">This data shows how the Office of the Public Advocate over the last five years </w:t>
      </w:r>
      <w:r>
        <w:t xml:space="preserve">dataset </w:t>
      </w:r>
      <w:r>
        <w:t xml:space="preserve">aar </w:t>
      </w:r>
      <w:r>
        <w:t xml:space="preserve">Creative Commons Attribution </w:t>
      </w:r>
      <w:r>
        <w:t xml:space="preserve">active </w:t>
      </w:r>
      <w:r>
        <w:t xml:space="preserve">Linked </w:t>
      </w:r>
      <w:r>
        <w:t xml:space="preserve">annual </w:t>
      </w:r>
      <w:r>
        <w:t xml:space="preserve">/data/dataset/cf315477-d889-49d8-a326-f531fad1c12c </w:t>
      </w:r>
      <w:r>
        <w:t xml:space="preserve">2017-09-22T02:14:44.917200 </w:t>
      </w:r>
      <w:r>
        <w:t xml:space="preserve">2023-02-06T06:28:29.590210 </w:t>
      </w:r>
      <w:r>
        <w:t xml:space="preserve">opa@agd.sa.gov.au </w:t>
      </w:r>
      <w:r>
        <w:t xml:space="preserve">None </w:t>
      </w:r>
      <w:r>
        <w:t xml:space="preserve">2013-07-01 </w:t>
      </w:r>
      <w:r>
        <w:t xml:space="preserve">2018-06-30 </w:t>
      </w:r>
      <w:r>
        <w:t xml:space="preserve">South Australia </w:t>
      </w:r>
      <w:r>
        <w:t xml:space="preserve">Government of South Australia </w:t>
      </w:r>
      <w:r>
        <w:t xml:space="preserve">data.sa.gov.au </w:t>
      </w:r>
      <w:r>
        <w:t xml:space="preserve">Office of the Public Advocate </w:t>
      </w:r>
      <w:r>
        <w:t xml:space="preserve">advocacy, dispute resolution, guardianship, mediation </w:t>
      </w:r>
      <w:r>
        <w:t xml:space="preserve">community-information-and-citizen-services </w:t>
      </w:r>
      <w:r>
        <w:t xml:space="preserve">None </w:t>
      </w:r>
      <w:r>
        <w:t xml:space="preserve">None </w:t>
      </w:r>
      <w:r>
        <w:t xml:space="preserve">None </w:t>
      </w:r>
      <w:r>
        <w:t xml:space="preserve">None </w:t>
      </w:r>
      <w:r>
        <w:t xml:space="preserve">None </w:t>
      </w:r>
    </w:p>
    <w:p>
      <w:r>
        <w:t xml:space="preserve">Office of the Public Advocate five year data set to 2022-23 </w:t>
      </w:r>
      <w:r>
        <w:t>This dataset contains statistical information about key service areas for the Office of the Public Advocate including:</w:t>
        <w:br/>
        <w:t>Advocacy/Guardianship</w:t>
        <w:br/>
        <w:t>Dispute Resolution Service</w:t>
        <w:br/>
        <w:t xml:space="preserve">Information and Education services. </w:t>
      </w:r>
      <w:r>
        <w:t xml:space="preserve">dataset </w:t>
      </w:r>
      <w:r>
        <w:t xml:space="preserve">eng </w:t>
      </w:r>
      <w:r>
        <w:t xml:space="preserve">Creative Commons Attribution </w:t>
      </w:r>
      <w:r>
        <w:t xml:space="preserve">active </w:t>
      </w:r>
      <w:r>
        <w:t xml:space="preserve">Linked </w:t>
      </w:r>
      <w:r>
        <w:t xml:space="preserve">annual </w:t>
      </w:r>
      <w:r>
        <w:t xml:space="preserve">/data/dataset/a4431de5-c55d-4862-b4e8-48ee2d31639f </w:t>
      </w:r>
      <w:r>
        <w:t xml:space="preserve">2023-11-03T03:58:39.121291 </w:t>
      </w:r>
      <w:r>
        <w:t xml:space="preserve">2023-11-03T03:59:47.598201 </w:t>
      </w:r>
      <w:r>
        <w:t xml:space="preserve">opa@agd.sa.gov.au </w:t>
      </w:r>
      <w:r>
        <w:t xml:space="preserve">None </w:t>
      </w:r>
      <w:r>
        <w:t xml:space="preserve">2023-11-01 </w:t>
      </w:r>
      <w:r>
        <w:t xml:space="preserve">None </w:t>
      </w:r>
      <w:r>
        <w:t xml:space="preserve">SA0062407: South Australia </w:t>
      </w:r>
      <w:r>
        <w:t xml:space="preserve">Government of South Australia </w:t>
      </w:r>
      <w:r>
        <w:t xml:space="preserve">data.sa.gov.au </w:t>
      </w:r>
      <w:r>
        <w:t xml:space="preserve">Office of the Public Advocate </w:t>
      </w:r>
      <w:r>
        <w:t xml:space="preserve">Advocacy, Dispute resolution, Guardianship, Information and Education </w:t>
      </w:r>
      <w:r>
        <w:t xml:space="preserve">None </w:t>
      </w:r>
      <w:r>
        <w:t xml:space="preserve">None </w:t>
      </w:r>
      <w:r>
        <w:t xml:space="preserve">None </w:t>
      </w:r>
      <w:r>
        <w:t xml:space="preserve">None </w:t>
      </w:r>
      <w:r>
        <w:t xml:space="preserve">None </w:t>
      </w:r>
      <w:r>
        <w:t xml:space="preserve">None </w:t>
      </w:r>
    </w:p>
    <w:p>
      <w:r>
        <w:t xml:space="preserve">Old Colonists photographs </w:t>
      </w:r>
      <w:r>
        <w:t xml:space="preserve">Portrait photographs of 'Old Colonists' – settlers who arrived in the colony of South Australia before 1841. The men Old Colonists were invited to attend a banquet held by businessman Emanuel Solomon on 28 December 1871 to commemorate 35 years since European colonisation. Photographs are sourced from two composite or 'mosaic' photographs, one of men and one of women. </w:t>
      </w:r>
      <w:r>
        <w:t xml:space="preserve">dataset </w:t>
      </w:r>
      <w:r>
        <w:t xml:space="preserve">English </w:t>
      </w:r>
      <w:r>
        <w:t xml:space="preserve">Creative Commons Attribution </w:t>
      </w:r>
      <w:r>
        <w:t xml:space="preserve">active </w:t>
      </w:r>
      <w:r>
        <w:t xml:space="preserve">Linked </w:t>
      </w:r>
      <w:r>
        <w:t xml:space="preserve">asRequired </w:t>
      </w:r>
      <w:r>
        <w:t xml:space="preserve">/data/dataset/9f1775b6-9c4f-4e27-819b-33c83d0601f9 </w:t>
      </w:r>
      <w:r>
        <w:t xml:space="preserve">2019-06-17T04:23:32.034128 </w:t>
      </w:r>
      <w:r>
        <w:t xml:space="preserve">2019-08-29T04:44:14.837878 </w:t>
      </w:r>
      <w:r>
        <w:t xml:space="preserve">peter.jenkins@sa.gov.au </w:t>
      </w:r>
      <w:r>
        <w:t xml:space="preserve">None </w:t>
      </w:r>
      <w:r>
        <w:t xml:space="preserve">1856-01-01 </w:t>
      </w:r>
      <w:r>
        <w:t xml:space="preserve">1885-12-31 </w:t>
      </w:r>
      <w:r>
        <w:t xml:space="preserve">South Australia </w:t>
      </w:r>
      <w:r>
        <w:t xml:space="preserve">Government of South Australia </w:t>
      </w:r>
      <w:r>
        <w:t xml:space="preserve">data.sa.gov.au </w:t>
      </w:r>
      <w:r>
        <w:t xml:space="preserve">State Library of South Australia </w:t>
      </w:r>
      <w:r>
        <w:t xml:space="preserve">historic photographs, history, people, portraits, state library of south australia </w:t>
      </w:r>
      <w:r>
        <w:t xml:space="preserve">arts-culture-history </w:t>
      </w:r>
      <w:r>
        <w:t xml:space="preserve">None </w:t>
      </w:r>
      <w:r>
        <w:t xml:space="preserve">None </w:t>
      </w:r>
      <w:r>
        <w:t xml:space="preserve">None </w:t>
      </w:r>
      <w:r>
        <w:t xml:space="preserve">None </w:t>
      </w:r>
      <w:r>
        <w:t xml:space="preserve">None </w:t>
      </w:r>
    </w:p>
    <w:p>
      <w:r>
        <w:t xml:space="preserve">Ombudsman SA Annual Report 2020-21 tables </w:t>
      </w:r>
      <w:r>
        <w:t xml:space="preserve">Data reported on in the Ombudsman SA Annual Report 2020-21. </w:t>
      </w:r>
      <w:r>
        <w:t xml:space="preserve">dataset </w:t>
      </w:r>
      <w:r>
        <w:t xml:space="preserve">eng </w:t>
      </w:r>
      <w:r>
        <w:t xml:space="preserve">Creative Commons Attribution </w:t>
      </w:r>
      <w:r>
        <w:t xml:space="preserve">active </w:t>
      </w:r>
      <w:r>
        <w:t xml:space="preserve">Linked </w:t>
      </w:r>
      <w:r>
        <w:t xml:space="preserve">annual </w:t>
      </w:r>
      <w:r>
        <w:t xml:space="preserve">/data/dataset/3a9c2179-2174-49c6-b5cb-fe575a737437 </w:t>
      </w:r>
      <w:r>
        <w:t xml:space="preserve">2021-11-02T03:44:33.034104 </w:t>
      </w:r>
      <w:r>
        <w:t xml:space="preserve">2021-11-02T03:45:01.725489 </w:t>
      </w:r>
      <w:r>
        <w:t xml:space="preserve">ombudsman@ombudsman.sa.gov.au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Ombudsman SA </w:t>
      </w:r>
      <w:r>
        <w:t xml:space="preserve">council, freedom of information, goverment, local government, state government </w:t>
      </w:r>
      <w:r>
        <w:t xml:space="preserve">None </w:t>
      </w:r>
      <w:r>
        <w:t xml:space="preserve">None </w:t>
      </w:r>
      <w:r>
        <w:t xml:space="preserve">None </w:t>
      </w:r>
      <w:r>
        <w:t xml:space="preserve">None </w:t>
      </w:r>
      <w:r>
        <w:t xml:space="preserve">None </w:t>
      </w:r>
      <w:r>
        <w:t xml:space="preserve">None </w:t>
      </w:r>
    </w:p>
    <w:p>
      <w:r>
        <w:t xml:space="preserve">Ombudsman SA Annual Report 2021-22 tables </w:t>
      </w:r>
      <w:r>
        <w:t xml:space="preserve">Data reported in the Ombudsman SA Annual Report 2021-22. </w:t>
      </w:r>
      <w:r>
        <w:t xml:space="preserve">dataset </w:t>
      </w:r>
      <w:r>
        <w:t xml:space="preserve">eng </w:t>
      </w:r>
      <w:r>
        <w:t xml:space="preserve">Creative Commons Attribution </w:t>
      </w:r>
      <w:r>
        <w:t xml:space="preserve">active </w:t>
      </w:r>
      <w:r>
        <w:t xml:space="preserve">Linked </w:t>
      </w:r>
      <w:r>
        <w:t xml:space="preserve">annual </w:t>
      </w:r>
      <w:r>
        <w:t xml:space="preserve">/data/dataset/db83e106-6935-4080-989c-8061dc2afd1b </w:t>
      </w:r>
      <w:r>
        <w:t xml:space="preserve">2022-09-27T05:25:44.982611 </w:t>
      </w:r>
      <w:r>
        <w:t xml:space="preserve">2022-09-27T05:26:16.150988 </w:t>
      </w:r>
      <w:r>
        <w:t xml:space="preserve">ombudsman@ombudsman.sa.gov.au </w:t>
      </w:r>
      <w:r>
        <w:t xml:space="preserve">None </w:t>
      </w:r>
      <w:r>
        <w:t xml:space="preserve">2021-07-01 </w:t>
      </w:r>
      <w:r>
        <w:t xml:space="preserve">2022-06-30 </w:t>
      </w:r>
      <w:r>
        <w:t xml:space="preserve">SA0062407: South Australia </w:t>
      </w:r>
      <w:r>
        <w:t xml:space="preserve">Government of South Australia </w:t>
      </w:r>
      <w:r>
        <w:t xml:space="preserve">data.sa.gov.au </w:t>
      </w:r>
      <w:r>
        <w:t xml:space="preserve">Ombudsman SA </w:t>
      </w:r>
      <w:r>
        <w:t xml:space="preserve">council, freedom of information, government, local council, local government, state government </w:t>
      </w:r>
      <w:r>
        <w:t xml:space="preserve">None </w:t>
      </w:r>
      <w:r>
        <w:t xml:space="preserve">None </w:t>
      </w:r>
      <w:r>
        <w:t xml:space="preserve">None </w:t>
      </w:r>
      <w:r>
        <w:t xml:space="preserve">None </w:t>
      </w:r>
      <w:r>
        <w:t xml:space="preserve">None </w:t>
      </w:r>
      <w:r>
        <w:t xml:space="preserve">None </w:t>
      </w:r>
    </w:p>
    <w:p>
      <w:r>
        <w:t xml:space="preserve">Ombudsman SA Annual Report 2022-23 tables </w:t>
      </w:r>
      <w:r>
        <w:t xml:space="preserve">Data reported in the Ombudsman SA Annual Report 2022-23. </w:t>
      </w:r>
      <w:r>
        <w:t xml:space="preserve">dataset </w:t>
      </w:r>
      <w:r>
        <w:t xml:space="preserve">eng </w:t>
      </w:r>
      <w:r>
        <w:t xml:space="preserve">Creative Commons Attribution </w:t>
      </w:r>
      <w:r>
        <w:t xml:space="preserve">active </w:t>
      </w:r>
      <w:r>
        <w:t xml:space="preserve">Linked </w:t>
      </w:r>
      <w:r>
        <w:t xml:space="preserve">annual </w:t>
      </w:r>
      <w:r>
        <w:t xml:space="preserve">/data/dataset/77f56f38-cef9-47af-946f-b53a1fd14325 </w:t>
      </w:r>
      <w:r>
        <w:t xml:space="preserve">2023-10-18T22:38:47.056442 </w:t>
      </w:r>
      <w:r>
        <w:t xml:space="preserve">2023-10-18T22:43:25.342627 </w:t>
      </w:r>
      <w:r>
        <w:t xml:space="preserve">ombudsman@ombudsman.sa.gov.au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Ombudsman SA </w:t>
      </w:r>
      <w:r>
        <w:t xml:space="preserve">council, freedom of information, government, local council, local government, state government </w:t>
      </w:r>
      <w:r>
        <w:t xml:space="preserve">None </w:t>
      </w:r>
      <w:r>
        <w:t xml:space="preserve">None </w:t>
      </w:r>
      <w:r>
        <w:t xml:space="preserve">None </w:t>
      </w:r>
      <w:r>
        <w:t xml:space="preserve">None </w:t>
      </w:r>
      <w:r>
        <w:t xml:space="preserve">None </w:t>
      </w:r>
      <w:r>
        <w:t xml:space="preserve">None </w:t>
      </w:r>
    </w:p>
    <w:p>
      <w:r>
        <w:t xml:space="preserve">On Street Parking Ticket Machines </w:t>
      </w:r>
      <w:r>
        <w:t xml:space="preserve">Provides locations of all the parking machines that exist within the Adelaide City Council area. </w:t>
      </w:r>
      <w:r>
        <w:t xml:space="preserve">dataset </w:t>
      </w:r>
      <w:r>
        <w:t xml:space="preserve">eng </w:t>
      </w:r>
      <w:r>
        <w:t xml:space="preserve">Creative Commons Attribution </w:t>
      </w:r>
      <w:r>
        <w:t xml:space="preserve">active </w:t>
      </w:r>
      <w:r>
        <w:t xml:space="preserve">Linked </w:t>
      </w:r>
      <w:r>
        <w:t xml:space="preserve">daily </w:t>
      </w:r>
      <w:r>
        <w:t xml:space="preserve">/data/dataset/7c92fd11-a2f4-4ca6-b7f2-f23bf123dff9 </w:t>
      </w:r>
      <w:r>
        <w:t xml:space="preserve">2014-06-03T01:24:52.463471 </w:t>
      </w:r>
      <w:r>
        <w:t xml:space="preserve">2022-11-11T02:15:07.795711 </w:t>
      </w:r>
      <w:r>
        <w:t xml:space="preserve">DataSA@sa.gov.au </w:t>
      </w:r>
      <w:r>
        <w:t xml:space="preserve">GPS location, max parking hours, rate per hour, operational time and maximum number of bays </w:t>
      </w:r>
      <w:r>
        <w:t xml:space="preserve">Current </w:t>
      </w:r>
      <w:r>
        <w:t xml:space="preserve">None </w:t>
      </w:r>
      <w:r>
        <w:t xml:space="preserve">Adelaide &amp; North Adelaide </w:t>
      </w:r>
      <w:r>
        <w:t xml:space="preserve">Local Government </w:t>
      </w:r>
      <w:r>
        <w:t xml:space="preserve">data.sa.gov.au </w:t>
      </w:r>
      <w:r>
        <w:t xml:space="preserve">N/A </w:t>
      </w:r>
      <w:r>
        <w:t xml:space="preserve">On Street Parking, Parking, planning, Ticket Machines </w:t>
      </w:r>
      <w:r>
        <w:t xml:space="preserve">transport-travel-and-motoring </w:t>
      </w:r>
      <w:r>
        <w:t xml:space="preserve">None </w:t>
      </w:r>
      <w:r>
        <w:t xml:space="preserve">None </w:t>
      </w:r>
      <w:r>
        <w:t xml:space="preserve">None </w:t>
      </w:r>
      <w:r>
        <w:t xml:space="preserve">None </w:t>
      </w:r>
      <w:r>
        <w:t xml:space="preserve">None </w:t>
      </w:r>
    </w:p>
    <w:p>
      <w:r>
        <w:t xml:space="preserve">On Street Parking Zones </w:t>
      </w:r>
      <w:r>
        <w:t>Displays the on-street parking zones located in the Adelaide City Council areas.</w:t>
        <w:br/>
        <w:t>Information provided includes the zone’s location, status, number of spaces available, size of park, and any associated parking controls and limits.</w:t>
        <w:br/>
        <w:br/>
        <w:t xml:space="preserve"> </w:t>
      </w:r>
      <w:r>
        <w:t xml:space="preserve">dataset </w:t>
      </w:r>
      <w:r>
        <w:t xml:space="preserve">eng </w:t>
      </w:r>
      <w:r>
        <w:t xml:space="preserve">Creative Commons Attribution </w:t>
      </w:r>
      <w:r>
        <w:t xml:space="preserve">active </w:t>
      </w:r>
      <w:r>
        <w:t xml:space="preserve">Linked </w:t>
      </w:r>
      <w:r>
        <w:t xml:space="preserve">weekly </w:t>
      </w:r>
      <w:r>
        <w:t xml:space="preserve">/data/dataset/0cb3b204-41f6-4703-aabf-c8c5adfc08d0 </w:t>
      </w:r>
      <w:r>
        <w:t xml:space="preserve">2013-05-28T04:13:59.135863 </w:t>
      </w:r>
      <w:r>
        <w:t xml:space="preserve">2022-11-14T00:44:11.313949 </w:t>
      </w:r>
      <w:r>
        <w:t xml:space="preserve">DataSA@sa.gov.au </w:t>
      </w:r>
      <w:r>
        <w:t xml:space="preserve">All restrictions &amp; controls </w:t>
      </w:r>
      <w:r>
        <w:t xml:space="preserve">Current </w:t>
      </w:r>
      <w:r>
        <w:t xml:space="preserve">None </w:t>
      </w:r>
      <w:r>
        <w:t xml:space="preserve">Adelaide City Council boundary </w:t>
      </w:r>
      <w:r>
        <w:t xml:space="preserve">Local Government </w:t>
      </w:r>
      <w:r>
        <w:t xml:space="preserve">data.sa.gov.au </w:t>
      </w:r>
      <w:r>
        <w:t xml:space="preserve">N/A </w:t>
      </w:r>
      <w:r>
        <w:t xml:space="preserve">access, adelaide, business, consumer, Limits, Parking, residential, Street, taxi, Zone </w:t>
      </w:r>
      <w:r>
        <w:t xml:space="preserve">transport-travel-and-motoring </w:t>
      </w:r>
      <w:r>
        <w:t xml:space="preserve">None </w:t>
      </w:r>
      <w:r>
        <w:t xml:space="preserve">None </w:t>
      </w:r>
      <w:r>
        <w:t xml:space="preserve">None </w:t>
      </w:r>
      <w:r>
        <w:t xml:space="preserve">None </w:t>
      </w:r>
      <w:r>
        <w:t xml:space="preserve">None </w:t>
      </w:r>
    </w:p>
    <w:p>
      <w:r>
        <w:t xml:space="preserve">Oral Histories </w:t>
      </w:r>
      <w:r>
        <w:t>This dataset includes 952 selected oral history transcripts from the J.D. Somerville Oral History Collection, the central repository for unpublished oral history tapes and transcripts in South Australia.</w:t>
        <w:br/>
        <w:t xml:space="preserve">The collection is intended to provide an oral record of all aspects of the South Australian experience and particularly of those who are poorly represented in documentary records, such as low income earners, people of non-English speaking background, women, and country people. The collection also provides a representative sample of the various uses of oral history, such as academic, commissioned, local history, community arts, school and family history. </w:t>
        <w:br/>
        <w:t>The transcripts are in PDF format.</w:t>
        <w:br/>
        <w:t xml:space="preserve"> </w:t>
      </w:r>
      <w:r>
        <w:t xml:space="preserve">dataset </w:t>
      </w:r>
      <w:r>
        <w:t xml:space="preserve">English </w:t>
      </w:r>
      <w:r>
        <w:t xml:space="preserve">Creative Commons Attribution </w:t>
      </w:r>
      <w:r>
        <w:t xml:space="preserve">active </w:t>
      </w:r>
      <w:r>
        <w:t xml:space="preserve">Linked </w:t>
      </w:r>
      <w:r>
        <w:t xml:space="preserve">asRequired </w:t>
      </w:r>
      <w:r>
        <w:t xml:space="preserve">/data/dataset/a1fce9bf-9afe-426f-a4b8-e2661e611436 </w:t>
      </w:r>
      <w:r>
        <w:t xml:space="preserve">2016-06-29T05:56:30.682753 </w:t>
      </w:r>
      <w:r>
        <w:t xml:space="preserve">2019-08-29T04:33:50.156866 </w:t>
      </w:r>
      <w:r>
        <w:t xml:space="preserve">peter.jenkins@sa.gov.au </w:t>
      </w:r>
      <w:r>
        <w:t xml:space="preserve">None </w:t>
      </w:r>
      <w:r>
        <w:t xml:space="preserve">1960-01-01 </w:t>
      </w:r>
      <w:r>
        <w:t xml:space="preserve">2013-12-31 </w:t>
      </w:r>
      <w:r>
        <w:t xml:space="preserve">South Australia, Australia </w:t>
      </w:r>
      <w:r>
        <w:t xml:space="preserve">Government of South Australia </w:t>
      </w:r>
      <w:r>
        <w:t xml:space="preserve">data.sa.gov.au </w:t>
      </w:r>
      <w:r>
        <w:t xml:space="preserve">State Library of South Australia </w:t>
      </w:r>
      <w:r>
        <w:t xml:space="preserve">historical data, oral history, personal stories, reminiscences, South Australia </w:t>
      </w:r>
      <w:r>
        <w:t xml:space="preserve">arts-culture-history, business-industry-and-trade </w:t>
      </w:r>
      <w:r>
        <w:t xml:space="preserve">None </w:t>
      </w:r>
      <w:r>
        <w:t xml:space="preserve">None </w:t>
      </w:r>
      <w:r>
        <w:t xml:space="preserve">None </w:t>
      </w:r>
      <w:r>
        <w:t xml:space="preserve">None </w:t>
      </w:r>
      <w:r>
        <w:t xml:space="preserve">None </w:t>
      </w:r>
    </w:p>
    <w:p>
      <w:r>
        <w:t xml:space="preserve">OSAPC-Consultants Tables 2019-2020 </w:t>
      </w:r>
      <w:r>
        <w:t xml:space="preserve">Office of the SA Productivity Commission 2019-2020 </w:t>
      </w:r>
      <w:r>
        <w:t xml:space="preserve">dataset </w:t>
      </w:r>
      <w:r>
        <w:t xml:space="preserve">eng </w:t>
      </w:r>
      <w:r>
        <w:t xml:space="preserve">Creative Commons Attribution </w:t>
      </w:r>
      <w:r>
        <w:t xml:space="preserve">active </w:t>
      </w:r>
      <w:r>
        <w:t xml:space="preserve">Linked </w:t>
      </w:r>
      <w:r>
        <w:t xml:space="preserve">annual </w:t>
      </w:r>
      <w:r>
        <w:t xml:space="preserve">/data/dataset/f01c5ef4-fd63-403a-9a2b-6074e1ac5d66 </w:t>
      </w:r>
      <w:r>
        <w:t xml:space="preserve">2022-10-19T01:31:08.675909 </w:t>
      </w:r>
      <w:r>
        <w:t xml:space="preserve">2022-10-19T01:31:31.842711 </w:t>
      </w:r>
      <w:r>
        <w:t xml:space="preserve">sapc@sa.gov.au    </w:t>
      </w:r>
      <w:r>
        <w:t xml:space="preserve">None </w:t>
      </w:r>
      <w:r>
        <w:t xml:space="preserve">2019-07-01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consultants, consultants engaged, government </w:t>
      </w:r>
      <w:r>
        <w:t xml:space="preserve">None </w:t>
      </w:r>
      <w:r>
        <w:t xml:space="preserve">None </w:t>
      </w:r>
      <w:r>
        <w:t xml:space="preserve">None </w:t>
      </w:r>
      <w:r>
        <w:t xml:space="preserve">None </w:t>
      </w:r>
      <w:r>
        <w:t xml:space="preserve">None </w:t>
      </w:r>
      <w:r>
        <w:t xml:space="preserve">None </w:t>
      </w:r>
    </w:p>
    <w:p>
      <w:r>
        <w:t xml:space="preserve">OSAPC-Consultants Tables 2020-2021 </w:t>
      </w:r>
      <w:r>
        <w:t xml:space="preserve">Office of the SA Productivity Commission 2020-2021 </w:t>
      </w:r>
      <w:r>
        <w:t xml:space="preserve">dataset </w:t>
      </w:r>
      <w:r>
        <w:t xml:space="preserve">eng </w:t>
      </w:r>
      <w:r>
        <w:t xml:space="preserve">Creative Commons Attribution </w:t>
      </w:r>
      <w:r>
        <w:t xml:space="preserve">active </w:t>
      </w:r>
      <w:r>
        <w:t xml:space="preserve">Linked </w:t>
      </w:r>
      <w:r>
        <w:t xml:space="preserve">annual </w:t>
      </w:r>
      <w:r>
        <w:t xml:space="preserve">/data/dataset/ef79b626-d7a0-4a49-af4e-48dbd22018f3 </w:t>
      </w:r>
      <w:r>
        <w:t xml:space="preserve">2022-10-19T02:11:58.529089 </w:t>
      </w:r>
      <w:r>
        <w:t xml:space="preserve">2022-10-19T02:12:11.385609 </w:t>
      </w:r>
      <w:r>
        <w:t xml:space="preserve">sapc@sa.gov.au    </w:t>
      </w:r>
      <w:r>
        <w:t xml:space="preserve">None </w:t>
      </w:r>
      <w:r>
        <w:t xml:space="preserve">2020-07-01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consultants, consultants engaged, government </w:t>
      </w:r>
      <w:r>
        <w:t xml:space="preserve">None </w:t>
      </w:r>
      <w:r>
        <w:t xml:space="preserve">None </w:t>
      </w:r>
      <w:r>
        <w:t xml:space="preserve">None </w:t>
      </w:r>
      <w:r>
        <w:t xml:space="preserve">None </w:t>
      </w:r>
      <w:r>
        <w:t xml:space="preserve">None </w:t>
      </w:r>
      <w:r>
        <w:t xml:space="preserve">None </w:t>
      </w:r>
    </w:p>
    <w:p>
      <w:r>
        <w:t xml:space="preserve">OSAPC - Consultants tables 2022-23 </w:t>
      </w:r>
      <w:r>
        <w:t xml:space="preserve">Office of the South Australian Productivity Commission Consultants tables 2022-23 </w:t>
      </w:r>
      <w:r>
        <w:t xml:space="preserve">dataset </w:t>
      </w:r>
      <w:r>
        <w:t xml:space="preserve">eng </w:t>
      </w:r>
      <w:r>
        <w:t xml:space="preserve">Creative Commons Attribution </w:t>
      </w:r>
      <w:r>
        <w:t xml:space="preserve">active </w:t>
      </w:r>
      <w:r>
        <w:t xml:space="preserve">Linked </w:t>
      </w:r>
      <w:r>
        <w:t xml:space="preserve">annual </w:t>
      </w:r>
      <w:r>
        <w:t xml:space="preserve">/data/dataset/29b6f628-e0b2-4808-b5db-07f1804b9508 </w:t>
      </w:r>
      <w:r>
        <w:t xml:space="preserve">2023-09-19T00:48:24.813981 </w:t>
      </w:r>
      <w:r>
        <w:t xml:space="preserve">2023-12-12T02:43:42.636977 </w:t>
      </w:r>
      <w:r>
        <w:t xml:space="preserve">sapc@sa.gov.au    </w:t>
      </w:r>
      <w:r>
        <w:t xml:space="preserve">None </w:t>
      </w:r>
      <w:r>
        <w:t xml:space="preserve">2022-07-01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Consultants, consultants engaged, Governement </w:t>
      </w:r>
      <w:r>
        <w:t xml:space="preserve">None </w:t>
      </w:r>
      <w:r>
        <w:t xml:space="preserve">None </w:t>
      </w:r>
      <w:r>
        <w:t xml:space="preserve">None </w:t>
      </w:r>
      <w:r>
        <w:t xml:space="preserve">None </w:t>
      </w:r>
      <w:r>
        <w:t xml:space="preserve">None </w:t>
      </w:r>
      <w:r>
        <w:t xml:space="preserve">None </w:t>
      </w:r>
    </w:p>
    <w:p>
      <w:r>
        <w:t xml:space="preserve">OSAPC - Contractors table 2022-2023 </w:t>
      </w:r>
      <w:r>
        <w:t xml:space="preserve">Office of the South Australian Productivity Commission Contractors tables 2022-2023 </w:t>
      </w:r>
      <w:r>
        <w:t xml:space="preserve">dataset </w:t>
      </w:r>
      <w:r>
        <w:t xml:space="preserve">eng </w:t>
      </w:r>
      <w:r>
        <w:t xml:space="preserve">Creative Commons Attribution </w:t>
      </w:r>
      <w:r>
        <w:t xml:space="preserve">active </w:t>
      </w:r>
      <w:r>
        <w:t xml:space="preserve">Linked </w:t>
      </w:r>
      <w:r>
        <w:t xml:space="preserve">annual </w:t>
      </w:r>
      <w:r>
        <w:t xml:space="preserve">/data/dataset/37083abe-92f2-4b08-b6d8-162eff24f218 </w:t>
      </w:r>
      <w:r>
        <w:t xml:space="preserve">2023-09-19T00:53:51.469580 </w:t>
      </w:r>
      <w:r>
        <w:t xml:space="preserve">2023-12-12T02:44:15.070190 </w:t>
      </w:r>
      <w:r>
        <w:t xml:space="preserve">sapc@sa.gov.au    </w:t>
      </w:r>
      <w:r>
        <w:t xml:space="preserve">None </w:t>
      </w:r>
      <w:r>
        <w:t xml:space="preserve">2022-07-01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Contractors, Contractors engaged, Government </w:t>
      </w:r>
      <w:r>
        <w:t xml:space="preserve">None </w:t>
      </w:r>
      <w:r>
        <w:t xml:space="preserve">None </w:t>
      </w:r>
      <w:r>
        <w:t xml:space="preserve">None </w:t>
      </w:r>
      <w:r>
        <w:t xml:space="preserve">None </w:t>
      </w:r>
      <w:r>
        <w:t xml:space="preserve">None </w:t>
      </w:r>
      <w:r>
        <w:t xml:space="preserve">None </w:t>
      </w:r>
    </w:p>
    <w:p>
      <w:r>
        <w:t xml:space="preserve">OSAPC-Contractors tables 2019-2020 </w:t>
      </w:r>
      <w:r>
        <w:t xml:space="preserve">Office of the SA Productivity Commission 2019-2020 </w:t>
      </w:r>
      <w:r>
        <w:t xml:space="preserve">dataset </w:t>
      </w:r>
      <w:r>
        <w:t xml:space="preserve">eng </w:t>
      </w:r>
      <w:r>
        <w:t xml:space="preserve">Creative Commons Attribution </w:t>
      </w:r>
      <w:r>
        <w:t xml:space="preserve">active </w:t>
      </w:r>
      <w:r>
        <w:t xml:space="preserve">Linked </w:t>
      </w:r>
      <w:r>
        <w:t xml:space="preserve">daily </w:t>
      </w:r>
      <w:r>
        <w:t xml:space="preserve">/data/dataset/4dd6d970-09b3-48be-8178-a800f4f25c97 </w:t>
      </w:r>
      <w:r>
        <w:t xml:space="preserve">2022-10-19T01:32:41.690742 </w:t>
      </w:r>
      <w:r>
        <w:t xml:space="preserve">2022-10-19T01:33:03.299711 </w:t>
      </w:r>
      <w:r>
        <w:t xml:space="preserve">sapc@sa.gov.au    </w:t>
      </w:r>
      <w:r>
        <w:t xml:space="preserve">None </w:t>
      </w:r>
      <w:r>
        <w:t xml:space="preserve">2019-07-01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contractors, contractors engaged, government </w:t>
      </w:r>
      <w:r>
        <w:t xml:space="preserve">None </w:t>
      </w:r>
      <w:r>
        <w:t xml:space="preserve">None </w:t>
      </w:r>
      <w:r>
        <w:t xml:space="preserve">None </w:t>
      </w:r>
      <w:r>
        <w:t xml:space="preserve">None </w:t>
      </w:r>
      <w:r>
        <w:t xml:space="preserve">None </w:t>
      </w:r>
      <w:r>
        <w:t xml:space="preserve">None </w:t>
      </w:r>
    </w:p>
    <w:p>
      <w:r>
        <w:t xml:space="preserve">OSAPC-Contractors tables 2020-2021 </w:t>
      </w:r>
      <w:r>
        <w:t xml:space="preserve">Office of the SA Productivity Commission contracts table 2020-2021 </w:t>
      </w:r>
      <w:r>
        <w:t xml:space="preserve">dataset </w:t>
      </w:r>
      <w:r>
        <w:t xml:space="preserve">eng </w:t>
      </w:r>
      <w:r>
        <w:t xml:space="preserve">Creative Commons Attribution </w:t>
      </w:r>
      <w:r>
        <w:t xml:space="preserve">active </w:t>
      </w:r>
      <w:r>
        <w:t xml:space="preserve">Linked </w:t>
      </w:r>
      <w:r>
        <w:t xml:space="preserve">annual </w:t>
      </w:r>
      <w:r>
        <w:t xml:space="preserve">/data/dataset/e5bcd096-37a6-4f45-9ea1-0f44102f68b6 </w:t>
      </w:r>
      <w:r>
        <w:t xml:space="preserve">2022-10-19T02:13:29.204695 </w:t>
      </w:r>
      <w:r>
        <w:t xml:space="preserve">2022-10-19T02:13:41.180386 </w:t>
      </w:r>
      <w:r>
        <w:t xml:space="preserve">sapc@sa.gov.au    </w:t>
      </w:r>
      <w:r>
        <w:t xml:space="preserve">None </w:t>
      </w:r>
      <w:r>
        <w:t xml:space="preserve">2020-07-01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contractors, contractors engaged, government </w:t>
      </w:r>
      <w:r>
        <w:t xml:space="preserve">None </w:t>
      </w:r>
      <w:r>
        <w:t xml:space="preserve">None </w:t>
      </w:r>
      <w:r>
        <w:t xml:space="preserve">None </w:t>
      </w:r>
      <w:r>
        <w:t xml:space="preserve">None </w:t>
      </w:r>
      <w:r>
        <w:t xml:space="preserve">None </w:t>
      </w:r>
      <w:r>
        <w:t xml:space="preserve">None </w:t>
      </w:r>
    </w:p>
    <w:p>
      <w:r>
        <w:t xml:space="preserve">OSAPC-Executive Employment 2019-2020 </w:t>
      </w:r>
      <w:r>
        <w:t xml:space="preserve">Office of the SA Productivity Commission Executive Employment 2019/2020 </w:t>
      </w:r>
      <w:r>
        <w:t xml:space="preserve">dataset </w:t>
      </w:r>
      <w:r>
        <w:t xml:space="preserve">eng </w:t>
      </w:r>
      <w:r>
        <w:t xml:space="preserve">Creative Commons Attribution </w:t>
      </w:r>
      <w:r>
        <w:t xml:space="preserve">active </w:t>
      </w:r>
      <w:r>
        <w:t xml:space="preserve">Linked </w:t>
      </w:r>
      <w:r>
        <w:t xml:space="preserve">annual </w:t>
      </w:r>
      <w:r>
        <w:t xml:space="preserve">/data/dataset/55ca4419-1270-4be2-ac9a-93d1e080384d </w:t>
      </w:r>
      <w:r>
        <w:t xml:space="preserve">2022-10-19T01:26:04.199040 </w:t>
      </w:r>
      <w:r>
        <w:t xml:space="preserve">2022-10-19T01:28:26.977201 </w:t>
      </w:r>
      <w:r>
        <w:t xml:space="preserve">sapc@sa.gov.au    </w:t>
      </w:r>
      <w:r>
        <w:t xml:space="preserve">None </w:t>
      </w:r>
      <w:r>
        <w:t xml:space="preserve">2019-07-01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classification level, employment data, executive employment, human resources </w:t>
      </w:r>
      <w:r>
        <w:t xml:space="preserve">None </w:t>
      </w:r>
      <w:r>
        <w:t xml:space="preserve">None </w:t>
      </w:r>
      <w:r>
        <w:t xml:space="preserve">None </w:t>
      </w:r>
      <w:r>
        <w:t xml:space="preserve">None </w:t>
      </w:r>
      <w:r>
        <w:t xml:space="preserve">None </w:t>
      </w:r>
      <w:r>
        <w:t xml:space="preserve">None </w:t>
      </w:r>
    </w:p>
    <w:p>
      <w:r>
        <w:t xml:space="preserve">OSAPC-Executive Employment 2020-2021 </w:t>
      </w:r>
      <w:r>
        <w:t xml:space="preserve">Office of SA Productivity Commission executive employment 2020-2021 </w:t>
      </w:r>
      <w:r>
        <w:t xml:space="preserve">dataset </w:t>
      </w:r>
      <w:r>
        <w:t xml:space="preserve">eng </w:t>
      </w:r>
      <w:r>
        <w:t xml:space="preserve">Creative Commons Attribution </w:t>
      </w:r>
      <w:r>
        <w:t xml:space="preserve">active </w:t>
      </w:r>
      <w:r>
        <w:t xml:space="preserve">Linked </w:t>
      </w:r>
      <w:r>
        <w:t xml:space="preserve">annual </w:t>
      </w:r>
      <w:r>
        <w:t xml:space="preserve">/data/dataset/f993ecbe-e9a1-4374-859c-600fd582aeaa </w:t>
      </w:r>
      <w:r>
        <w:t xml:space="preserve">2022-10-19T02:09:49.514536 </w:t>
      </w:r>
      <w:r>
        <w:t xml:space="preserve">2022-10-19T02:10:10.978253 </w:t>
      </w:r>
      <w:r>
        <w:t xml:space="preserve">sapc@sa.gov.au    </w:t>
      </w:r>
      <w:r>
        <w:t xml:space="preserve">None </w:t>
      </w:r>
      <w:r>
        <w:t xml:space="preserve">2020-07-01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classification level, executive employment, government, human resources </w:t>
      </w:r>
      <w:r>
        <w:t xml:space="preserve">None </w:t>
      </w:r>
      <w:r>
        <w:t xml:space="preserve">None </w:t>
      </w:r>
      <w:r>
        <w:t xml:space="preserve">None </w:t>
      </w:r>
      <w:r>
        <w:t xml:space="preserve">None </w:t>
      </w:r>
      <w:r>
        <w:t xml:space="preserve">None </w:t>
      </w:r>
      <w:r>
        <w:t xml:space="preserve">None </w:t>
      </w:r>
    </w:p>
    <w:p>
      <w:r>
        <w:t xml:space="preserve">OSAPC - Executive Employment 2022-2023 </w:t>
      </w:r>
      <w:r>
        <w:t xml:space="preserve">Office of the South Australian Productivity Commission Executive Employment 2022-2023 </w:t>
      </w:r>
      <w:r>
        <w:t xml:space="preserve">dataset </w:t>
      </w:r>
      <w:r>
        <w:t xml:space="preserve">eng </w:t>
      </w:r>
      <w:r>
        <w:t xml:space="preserve">Creative Commons Attribution </w:t>
      </w:r>
      <w:r>
        <w:t xml:space="preserve">active </w:t>
      </w:r>
      <w:r>
        <w:t xml:space="preserve">Linked </w:t>
      </w:r>
      <w:r>
        <w:t xml:space="preserve">annual </w:t>
      </w:r>
      <w:r>
        <w:t xml:space="preserve">/data/dataset/9bce993f-7ad3-404b-964f-1994da525de4 </w:t>
      </w:r>
      <w:r>
        <w:t xml:space="preserve">2023-09-19T00:56:34.206634 </w:t>
      </w:r>
      <w:r>
        <w:t xml:space="preserve">2023-12-12T02:44:04.804411 </w:t>
      </w:r>
      <w:r>
        <w:t xml:space="preserve">sapc@sa.gov.au    </w:t>
      </w:r>
      <w:r>
        <w:t xml:space="preserve">None </w:t>
      </w:r>
      <w:r>
        <w:t xml:space="preserve">2022-07-01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classification level, executive employment, Government, human resources </w:t>
      </w:r>
      <w:r>
        <w:t xml:space="preserve">None </w:t>
      </w:r>
      <w:r>
        <w:t xml:space="preserve">None </w:t>
      </w:r>
      <w:r>
        <w:t xml:space="preserve">None </w:t>
      </w:r>
      <w:r>
        <w:t xml:space="preserve">None </w:t>
      </w:r>
      <w:r>
        <w:t xml:space="preserve">None </w:t>
      </w:r>
      <w:r>
        <w:t xml:space="preserve">None </w:t>
      </w:r>
    </w:p>
    <w:p>
      <w:r>
        <w:t xml:space="preserve">OSAPC-Fraud Detected in Agency 2019-2020 </w:t>
      </w:r>
      <w:r>
        <w:t xml:space="preserve">Office of SA Productivity Commission fraud detected in agency 2019-2020 </w:t>
      </w:r>
      <w:r>
        <w:t xml:space="preserve">dataset </w:t>
      </w:r>
      <w:r>
        <w:t xml:space="preserve">eng </w:t>
      </w:r>
      <w:r>
        <w:t xml:space="preserve">Creative Commons Attribution </w:t>
      </w:r>
      <w:r>
        <w:t xml:space="preserve">active </w:t>
      </w:r>
      <w:r>
        <w:t xml:space="preserve">Linked </w:t>
      </w:r>
      <w:r>
        <w:t xml:space="preserve">annual </w:t>
      </w:r>
      <w:r>
        <w:t xml:space="preserve">/data/dataset/b2a1b468-c7e8-4775-82f1-ddfa37d01dca </w:t>
      </w:r>
      <w:r>
        <w:t xml:space="preserve">2022-10-19T01:34:23.207877 </w:t>
      </w:r>
      <w:r>
        <w:t xml:space="preserve">2022-10-19T01:34:40.163668 </w:t>
      </w:r>
      <w:r>
        <w:t xml:space="preserve">sapc@sa.gov.au    </w:t>
      </w:r>
      <w:r>
        <w:t xml:space="preserve">None </w:t>
      </w:r>
      <w:r>
        <w:t xml:space="preserve">2019-07-01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fraud, fraud detected, government </w:t>
      </w:r>
      <w:r>
        <w:t xml:space="preserve">None </w:t>
      </w:r>
      <w:r>
        <w:t xml:space="preserve">None </w:t>
      </w:r>
      <w:r>
        <w:t xml:space="preserve">None </w:t>
      </w:r>
      <w:r>
        <w:t xml:space="preserve">None </w:t>
      </w:r>
      <w:r>
        <w:t xml:space="preserve">None </w:t>
      </w:r>
      <w:r>
        <w:t xml:space="preserve">None </w:t>
      </w:r>
    </w:p>
    <w:p>
      <w:r>
        <w:t xml:space="preserve">OSAPC-Fraud Detected in the Agency 2020-2021 </w:t>
      </w:r>
      <w:r>
        <w:t xml:space="preserve">Office of the SA Productivity Commission fraud detected in the agency 2020-2021 </w:t>
      </w:r>
      <w:r>
        <w:t xml:space="preserve">dataset </w:t>
      </w:r>
      <w:r>
        <w:t xml:space="preserve">eng </w:t>
      </w:r>
      <w:r>
        <w:t xml:space="preserve">Creative Commons Attribution </w:t>
      </w:r>
      <w:r>
        <w:t xml:space="preserve">active </w:t>
      </w:r>
      <w:r>
        <w:t xml:space="preserve">Linked </w:t>
      </w:r>
      <w:r>
        <w:t xml:space="preserve">daily </w:t>
      </w:r>
      <w:r>
        <w:t xml:space="preserve">/data/dataset/7c82bd28-5dfb-45cf-b588-ffbf71008a9f </w:t>
      </w:r>
      <w:r>
        <w:t xml:space="preserve">2022-10-19T02:15:21.774337 </w:t>
      </w:r>
      <w:r>
        <w:t xml:space="preserve">2022-10-19T02:15:34.734984 </w:t>
      </w:r>
      <w:r>
        <w:t xml:space="preserve">sapc@sa.gov.au    </w:t>
      </w:r>
      <w:r>
        <w:t xml:space="preserve">None </w:t>
      </w:r>
      <w:r>
        <w:t xml:space="preserve">2020-07-01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fraud detected, government </w:t>
      </w:r>
      <w:r>
        <w:t xml:space="preserve">None </w:t>
      </w:r>
      <w:r>
        <w:t xml:space="preserve">None </w:t>
      </w:r>
      <w:r>
        <w:t xml:space="preserve">None </w:t>
      </w:r>
      <w:r>
        <w:t xml:space="preserve">None </w:t>
      </w:r>
      <w:r>
        <w:t xml:space="preserve">None </w:t>
      </w:r>
      <w:r>
        <w:t xml:space="preserve">None </w:t>
      </w:r>
    </w:p>
    <w:p>
      <w:r>
        <w:t xml:space="preserve">OSAPC - Fraud Detected in the Agency 2022 - 2023 </w:t>
      </w:r>
      <w:r>
        <w:t xml:space="preserve">Office of the South Australian Productivity Commission fraud detected in the agency 2022 - 2023  </w:t>
      </w:r>
      <w:r>
        <w:t xml:space="preserve">dataset </w:t>
      </w:r>
      <w:r>
        <w:t xml:space="preserve">eng </w:t>
      </w:r>
      <w:r>
        <w:t xml:space="preserve">Creative Commons Attribution </w:t>
      </w:r>
      <w:r>
        <w:t xml:space="preserve">active </w:t>
      </w:r>
      <w:r>
        <w:t xml:space="preserve">Linked </w:t>
      </w:r>
      <w:r>
        <w:t xml:space="preserve">annual </w:t>
      </w:r>
      <w:r>
        <w:t xml:space="preserve">/data/dataset/0b525d8a-b589-4b18-a75d-9aa54ac8867c </w:t>
      </w:r>
      <w:r>
        <w:t xml:space="preserve">2023-09-19T01:01:00.507077 </w:t>
      </w:r>
      <w:r>
        <w:t xml:space="preserve">2023-12-12T02:43:53.297243 </w:t>
      </w:r>
      <w:r>
        <w:t xml:space="preserve">sapc@sa.gov.au    </w:t>
      </w:r>
      <w:r>
        <w:t xml:space="preserve">None </w:t>
      </w:r>
      <w:r>
        <w:t xml:space="preserve">2022-07-01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fraud detected, Government </w:t>
      </w:r>
      <w:r>
        <w:t xml:space="preserve">None </w:t>
      </w:r>
      <w:r>
        <w:t xml:space="preserve">None </w:t>
      </w:r>
      <w:r>
        <w:t xml:space="preserve">None </w:t>
      </w:r>
      <w:r>
        <w:t xml:space="preserve">None </w:t>
      </w:r>
      <w:r>
        <w:t xml:space="preserve">None </w:t>
      </w:r>
      <w:r>
        <w:t xml:space="preserve">None </w:t>
      </w:r>
    </w:p>
    <w:p>
      <w:r>
        <w:t xml:space="preserve">OSAPC-Number of Public Complaints Reported 2019-2020 </w:t>
      </w:r>
      <w:r>
        <w:t xml:space="preserve">Office of SA Productivity Commission number of public complaints reported 2019-2020 </w:t>
      </w:r>
      <w:r>
        <w:t xml:space="preserve">dataset </w:t>
      </w:r>
      <w:r>
        <w:t xml:space="preserve">eng </w:t>
      </w:r>
      <w:r>
        <w:t xml:space="preserve">Creative Commons Attribution </w:t>
      </w:r>
      <w:r>
        <w:t xml:space="preserve">active </w:t>
      </w:r>
      <w:r>
        <w:t xml:space="preserve">Linked </w:t>
      </w:r>
      <w:r>
        <w:t xml:space="preserve">daily </w:t>
      </w:r>
      <w:r>
        <w:t xml:space="preserve">/data/dataset/65e6bab4-a354-46d9-801f-4f1d95045391 </w:t>
      </w:r>
      <w:r>
        <w:t xml:space="preserve">2022-10-19T01:53:12.053955 </w:t>
      </w:r>
      <w:r>
        <w:t xml:space="preserve">2022-10-19T01:53:32.735142 </w:t>
      </w:r>
      <w:r>
        <w:t xml:space="preserve">sapc@sa.gov.au    </w:t>
      </w:r>
      <w:r>
        <w:t xml:space="preserve">None </w:t>
      </w:r>
      <w:r>
        <w:t xml:space="preserve">2019-07-01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complaints received, government, public, public complaints </w:t>
      </w:r>
      <w:r>
        <w:t xml:space="preserve">None </w:t>
      </w:r>
      <w:r>
        <w:t xml:space="preserve">None </w:t>
      </w:r>
      <w:r>
        <w:t xml:space="preserve">None </w:t>
      </w:r>
      <w:r>
        <w:t xml:space="preserve">None </w:t>
      </w:r>
      <w:r>
        <w:t xml:space="preserve">None </w:t>
      </w:r>
      <w:r>
        <w:t xml:space="preserve">None </w:t>
      </w:r>
    </w:p>
    <w:p>
      <w:r>
        <w:t xml:space="preserve">OSAPC-Number of Public Complaints Reported 2020-2021 </w:t>
      </w:r>
      <w:r>
        <w:t xml:space="preserve">Office of the SA Productivity Commission number of public complaints reported 2020-2021 </w:t>
      </w:r>
      <w:r>
        <w:t xml:space="preserve">dataset </w:t>
      </w:r>
      <w:r>
        <w:t xml:space="preserve">eng </w:t>
      </w:r>
      <w:r>
        <w:t xml:space="preserve">Creative Commons Attribution </w:t>
      </w:r>
      <w:r>
        <w:t xml:space="preserve">active </w:t>
      </w:r>
      <w:r>
        <w:t xml:space="preserve">Linked </w:t>
      </w:r>
      <w:r>
        <w:t xml:space="preserve">annual </w:t>
      </w:r>
      <w:r>
        <w:t xml:space="preserve">/data/dataset/44c1cbd9-c3e3-49e0-8355-af06cc8387b3 </w:t>
      </w:r>
      <w:r>
        <w:t xml:space="preserve">2022-10-19T02:18:23.322823 </w:t>
      </w:r>
      <w:r>
        <w:t xml:space="preserve">2022-10-19T02:18:38.313723 </w:t>
      </w:r>
      <w:r>
        <w:t xml:space="preserve">sapc@sa.gov.au    </w:t>
      </w:r>
      <w:r>
        <w:t xml:space="preserve">None </w:t>
      </w:r>
      <w:r>
        <w:t xml:space="preserve">2020-07-01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complaints received, goverment, public, public complaints </w:t>
      </w:r>
      <w:r>
        <w:t xml:space="preserve">None </w:t>
      </w:r>
      <w:r>
        <w:t xml:space="preserve">None </w:t>
      </w:r>
      <w:r>
        <w:t xml:space="preserve">None </w:t>
      </w:r>
      <w:r>
        <w:t xml:space="preserve">None </w:t>
      </w:r>
      <w:r>
        <w:t xml:space="preserve">None </w:t>
      </w:r>
      <w:r>
        <w:t xml:space="preserve">None </w:t>
      </w:r>
    </w:p>
    <w:p>
      <w:r>
        <w:t xml:space="preserve">OSAPC - Number of Public Complaints Reported 2022 - 2023 </w:t>
      </w:r>
      <w:r>
        <w:t xml:space="preserve">Office of the South Australian Productivity Commission number of public complaints reported 2022 - 2023 </w:t>
      </w:r>
      <w:r>
        <w:t xml:space="preserve">dataset </w:t>
      </w:r>
      <w:r>
        <w:t xml:space="preserve">eng </w:t>
      </w:r>
      <w:r>
        <w:t xml:space="preserve">Creative Commons Attribution </w:t>
      </w:r>
      <w:r>
        <w:t xml:space="preserve">active </w:t>
      </w:r>
      <w:r>
        <w:t xml:space="preserve">Linked </w:t>
      </w:r>
      <w:r>
        <w:t xml:space="preserve">annual </w:t>
      </w:r>
      <w:r>
        <w:t xml:space="preserve">/data/dataset/50dace8f-a89e-492b-bcfa-bf5878243a48 </w:t>
      </w:r>
      <w:r>
        <w:t xml:space="preserve">2023-09-19T01:09:31.557676 </w:t>
      </w:r>
      <w:r>
        <w:t xml:space="preserve">2023-12-12T02:43:20.855025 </w:t>
      </w:r>
      <w:r>
        <w:t xml:space="preserve">sapc@sa.gov.au    </w:t>
      </w:r>
      <w:r>
        <w:t xml:space="preserve">None </w:t>
      </w:r>
      <w:r>
        <w:t xml:space="preserve">2022-07-01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complaints received, Governement, Public, public complaints </w:t>
      </w:r>
      <w:r>
        <w:t xml:space="preserve">None </w:t>
      </w:r>
      <w:r>
        <w:t xml:space="preserve">None </w:t>
      </w:r>
      <w:r>
        <w:t xml:space="preserve">None </w:t>
      </w:r>
      <w:r>
        <w:t xml:space="preserve">None </w:t>
      </w:r>
      <w:r>
        <w:t xml:space="preserve">None </w:t>
      </w:r>
      <w:r>
        <w:t xml:space="preserve">None </w:t>
      </w:r>
    </w:p>
    <w:p>
      <w:r>
        <w:t xml:space="preserve">OSAPC-Public Interest Disclosures 2019-2020 </w:t>
      </w:r>
      <w:r>
        <w:t xml:space="preserve">Office of SA Productivity Commission - Public interest disclosures 2019-2020 </w:t>
      </w:r>
      <w:r>
        <w:t xml:space="preserve">dataset </w:t>
      </w:r>
      <w:r>
        <w:t xml:space="preserve">eng </w:t>
      </w:r>
      <w:r>
        <w:t xml:space="preserve">Creative Commons Attribution </w:t>
      </w:r>
      <w:r>
        <w:t xml:space="preserve">active </w:t>
      </w:r>
      <w:r>
        <w:t xml:space="preserve">Linked </w:t>
      </w:r>
      <w:r>
        <w:t xml:space="preserve">daily </w:t>
      </w:r>
      <w:r>
        <w:t xml:space="preserve">/data/dataset/3b75e6ff-8120-416b-a904-e1dcd39f6a56 </w:t>
      </w:r>
      <w:r>
        <w:t xml:space="preserve">2022-10-19T01:51:25.238002 </w:t>
      </w:r>
      <w:r>
        <w:t xml:space="preserve">2022-10-19T01:51:44.000551 </w:t>
      </w:r>
      <w:r>
        <w:t xml:space="preserve">sapc@sa.gov.au    </w:t>
      </w:r>
      <w:r>
        <w:t xml:space="preserve">None </w:t>
      </w:r>
      <w:r>
        <w:t xml:space="preserve">2019-07-01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government, Public Interest, public interest disclosure </w:t>
      </w:r>
      <w:r>
        <w:t xml:space="preserve">None </w:t>
      </w:r>
      <w:r>
        <w:t xml:space="preserve">None </w:t>
      </w:r>
      <w:r>
        <w:t xml:space="preserve">None </w:t>
      </w:r>
      <w:r>
        <w:t xml:space="preserve">None </w:t>
      </w:r>
      <w:r>
        <w:t xml:space="preserve">None </w:t>
      </w:r>
      <w:r>
        <w:t xml:space="preserve">None </w:t>
      </w:r>
    </w:p>
    <w:p>
      <w:r>
        <w:t xml:space="preserve">OSAPC-Public Interest Disclosures 2020-2021 </w:t>
      </w:r>
      <w:r>
        <w:t xml:space="preserve">Office of the SA Productivity Commission public interest disclosures 2020-2021 </w:t>
      </w:r>
      <w:r>
        <w:t xml:space="preserve">dataset </w:t>
      </w:r>
      <w:r>
        <w:t xml:space="preserve">eng </w:t>
      </w:r>
      <w:r>
        <w:t xml:space="preserve">Creative Commons Attribution </w:t>
      </w:r>
      <w:r>
        <w:t xml:space="preserve">active </w:t>
      </w:r>
      <w:r>
        <w:t xml:space="preserve">Linked </w:t>
      </w:r>
      <w:r>
        <w:t xml:space="preserve">annual </w:t>
      </w:r>
      <w:r>
        <w:t xml:space="preserve">/data/dataset/faf10c50-0ee1-4807-af7f-c8ee849fccc9 </w:t>
      </w:r>
      <w:r>
        <w:t xml:space="preserve">2022-10-19T02:16:50.091012 </w:t>
      </w:r>
      <w:r>
        <w:t xml:space="preserve">2022-10-19T02:17:04.248030 </w:t>
      </w:r>
      <w:r>
        <w:t xml:space="preserve">sapc@sa.gov.au    </w:t>
      </w:r>
      <w:r>
        <w:t xml:space="preserve">None </w:t>
      </w:r>
      <w:r>
        <w:t xml:space="preserve">2020-07-01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disclosures, government, public, Public Interest Disclosures </w:t>
      </w:r>
      <w:r>
        <w:t xml:space="preserve">None </w:t>
      </w:r>
      <w:r>
        <w:t xml:space="preserve">None </w:t>
      </w:r>
      <w:r>
        <w:t xml:space="preserve">None </w:t>
      </w:r>
      <w:r>
        <w:t xml:space="preserve">None </w:t>
      </w:r>
      <w:r>
        <w:t xml:space="preserve">None </w:t>
      </w:r>
      <w:r>
        <w:t xml:space="preserve">None </w:t>
      </w:r>
    </w:p>
    <w:p>
      <w:r>
        <w:t xml:space="preserve">OSAPC - Public Interest Disclosures 2022 - 2023 </w:t>
      </w:r>
      <w:r>
        <w:t xml:space="preserve">Office of the South Australian Productivity Commission public interest disclosure 2022 - 2023 </w:t>
      </w:r>
      <w:r>
        <w:t xml:space="preserve">dataset </w:t>
      </w:r>
      <w:r>
        <w:t xml:space="preserve">eng </w:t>
      </w:r>
      <w:r>
        <w:t xml:space="preserve">Creative Commons Attribution </w:t>
      </w:r>
      <w:r>
        <w:t xml:space="preserve">active </w:t>
      </w:r>
      <w:r>
        <w:t xml:space="preserve">Linked </w:t>
      </w:r>
      <w:r>
        <w:t xml:space="preserve">annual </w:t>
      </w:r>
      <w:r>
        <w:t xml:space="preserve">/data/dataset/688d4952-6d47-4053-840d-0763c2391650 </w:t>
      </w:r>
      <w:r>
        <w:t xml:space="preserve">2023-09-19T01:03:24.648409 </w:t>
      </w:r>
      <w:r>
        <w:t xml:space="preserve">2023-12-12T02:43:30.579284 </w:t>
      </w:r>
      <w:r>
        <w:t xml:space="preserve">sapc@sa.gov.au    </w:t>
      </w:r>
      <w:r>
        <w:t xml:space="preserve">None </w:t>
      </w:r>
      <w:r>
        <w:t xml:space="preserve">2022-07-01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Disclosures, Government, Public, Public Interest Disclosures </w:t>
      </w:r>
      <w:r>
        <w:t xml:space="preserve">None </w:t>
      </w:r>
      <w:r>
        <w:t xml:space="preserve">None </w:t>
      </w:r>
      <w:r>
        <w:t xml:space="preserve">None </w:t>
      </w:r>
      <w:r>
        <w:t xml:space="preserve">None </w:t>
      </w:r>
      <w:r>
        <w:t xml:space="preserve">None </w:t>
      </w:r>
      <w:r>
        <w:t xml:space="preserve">None </w:t>
      </w:r>
    </w:p>
    <w:p>
      <w:r>
        <w:t xml:space="preserve">OSAPC-WHS 2020-2021 </w:t>
      </w:r>
      <w:r>
        <w:t xml:space="preserve">Office of the SA Productivity Commission Work Health and Safety 2020-2021 </w:t>
      </w:r>
      <w:r>
        <w:t xml:space="preserve">dataset </w:t>
      </w:r>
      <w:r>
        <w:t xml:space="preserve">eng </w:t>
      </w:r>
      <w:r>
        <w:t xml:space="preserve">Creative Commons Attribution </w:t>
      </w:r>
      <w:r>
        <w:t xml:space="preserve">active </w:t>
      </w:r>
      <w:r>
        <w:t xml:space="preserve">Linked </w:t>
      </w:r>
      <w:r>
        <w:t xml:space="preserve">annual </w:t>
      </w:r>
      <w:r>
        <w:t xml:space="preserve">/data/dataset/5f489886-cadb-459b-8180-698da00fd980 </w:t>
      </w:r>
      <w:r>
        <w:t xml:space="preserve">2022-10-19T01:55:36.936337 </w:t>
      </w:r>
      <w:r>
        <w:t xml:space="preserve">2022-10-19T01:56:04.604352 </w:t>
      </w:r>
      <w:r>
        <w:t xml:space="preserve">sapc@sa.gov.au    </w:t>
      </w:r>
      <w:r>
        <w:t xml:space="preserve">None </w:t>
      </w:r>
      <w:r>
        <w:t xml:space="preserve">2020-07-01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government, health, WHS, work health and safety </w:t>
      </w:r>
      <w:r>
        <w:t xml:space="preserve">None </w:t>
      </w:r>
      <w:r>
        <w:t xml:space="preserve">None </w:t>
      </w:r>
      <w:r>
        <w:t xml:space="preserve">None </w:t>
      </w:r>
      <w:r>
        <w:t xml:space="preserve">None </w:t>
      </w:r>
      <w:r>
        <w:t xml:space="preserve">None </w:t>
      </w:r>
      <w:r>
        <w:t xml:space="preserve">None </w:t>
      </w:r>
    </w:p>
    <w:p>
      <w:r>
        <w:t xml:space="preserve">OSAPC - WHS 2022 - 2023 </w:t>
      </w:r>
      <w:r>
        <w:t xml:space="preserve">Office of the South Australian Productivity Commission WHS 2022 - 2023 </w:t>
      </w:r>
      <w:r>
        <w:t xml:space="preserve">dataset </w:t>
      </w:r>
      <w:r>
        <w:t xml:space="preserve">eng </w:t>
      </w:r>
      <w:r>
        <w:t xml:space="preserve">Creative Commons Attribution </w:t>
      </w:r>
      <w:r>
        <w:t xml:space="preserve">active </w:t>
      </w:r>
      <w:r>
        <w:t xml:space="preserve">Linked </w:t>
      </w:r>
      <w:r>
        <w:t xml:space="preserve">annual </w:t>
      </w:r>
      <w:r>
        <w:t xml:space="preserve">/data/dataset/9b53d5eb-b651-4887-9f16-c70b982547e2 </w:t>
      </w:r>
      <w:r>
        <w:t xml:space="preserve">2023-09-19T00:59:00.267995 </w:t>
      </w:r>
      <w:r>
        <w:t xml:space="preserve">2023-12-12T02:42:51.857065 </w:t>
      </w:r>
      <w:r>
        <w:t xml:space="preserve">sapc@sa.gov.au    </w:t>
      </w:r>
      <w:r>
        <w:t xml:space="preserve">None </w:t>
      </w:r>
      <w:r>
        <w:t xml:space="preserve">2022-07-01 </w:t>
      </w:r>
      <w:r>
        <w:t xml:space="preserve">None </w:t>
      </w:r>
      <w:r>
        <w:t xml:space="preserve">SA0062407: South Australia </w:t>
      </w:r>
      <w:r>
        <w:t xml:space="preserve">Government of South Australia </w:t>
      </w:r>
      <w:r>
        <w:t xml:space="preserve">data.sa.gov.au </w:t>
      </w:r>
      <w:r>
        <w:t xml:space="preserve">Office of the SA Productivity Commission </w:t>
      </w:r>
      <w:r>
        <w:t xml:space="preserve">Governement, Health, WHS, work health and safety </w:t>
      </w:r>
      <w:r>
        <w:t xml:space="preserve">None </w:t>
      </w:r>
      <w:r>
        <w:t xml:space="preserve">None </w:t>
      </w:r>
      <w:r>
        <w:t xml:space="preserve">None </w:t>
      </w:r>
      <w:r>
        <w:t xml:space="preserve">None </w:t>
      </w:r>
      <w:r>
        <w:t xml:space="preserve">None </w:t>
      </w:r>
      <w:r>
        <w:t xml:space="preserve">None </w:t>
      </w:r>
    </w:p>
    <w:p>
      <w:r>
        <w:t xml:space="preserve">OSAPC-WHS data 2019-2020 </w:t>
      </w:r>
      <w:r>
        <w:t xml:space="preserve">WHS annual report data for the OSAPC </w:t>
      </w:r>
      <w:r>
        <w:t xml:space="preserve">dataset </w:t>
      </w:r>
      <w:r>
        <w:t xml:space="preserve">eng </w:t>
      </w:r>
      <w:r>
        <w:t xml:space="preserve">Creative Commons Attribution </w:t>
      </w:r>
      <w:r>
        <w:t xml:space="preserve">active </w:t>
      </w:r>
      <w:r>
        <w:t xml:space="preserve">Linked </w:t>
      </w:r>
      <w:r>
        <w:t xml:space="preserve">annual </w:t>
      </w:r>
      <w:r>
        <w:t xml:space="preserve">/data/dataset/85f751a8-cbae-458f-87fc-3d247227d3a5 </w:t>
      </w:r>
      <w:r>
        <w:t xml:space="preserve">2022-10-05T02:56:18.761070 </w:t>
      </w:r>
      <w:r>
        <w:t xml:space="preserve">2022-10-05T02:57:06.495463 </w:t>
      </w:r>
      <w:r>
        <w:t xml:space="preserve">sapc@sa.gov.au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Office of the SA Productivity Commission </w:t>
      </w:r>
      <w:r>
        <w:t xml:space="preserve">hazard, Health and Safety, WHS </w:t>
      </w:r>
      <w:r>
        <w:t xml:space="preserve">None </w:t>
      </w:r>
      <w:r>
        <w:t xml:space="preserve">None </w:t>
      </w:r>
      <w:r>
        <w:t xml:space="preserve">None </w:t>
      </w:r>
      <w:r>
        <w:t xml:space="preserve">None </w:t>
      </w:r>
      <w:r>
        <w:t xml:space="preserve">None </w:t>
      </w:r>
      <w:r>
        <w:t xml:space="preserve">None </w:t>
      </w:r>
    </w:p>
    <w:p>
      <w:r>
        <w:t xml:space="preserve">Our Community </w:t>
      </w:r>
      <w:r>
        <w:t xml:space="preserve">Statistical information about house crime rates in Onkaparinga </w:t>
      </w:r>
      <w:r>
        <w:t xml:space="preserve">dataset </w:t>
      </w:r>
      <w:r>
        <w:t xml:space="preserve">English </w:t>
      </w:r>
      <w:r>
        <w:t xml:space="preserve">Creative Commons Attribution </w:t>
      </w:r>
      <w:r>
        <w:t xml:space="preserve">active </w:t>
      </w:r>
      <w:r>
        <w:t xml:space="preserve">Linked </w:t>
      </w:r>
      <w:r>
        <w:t xml:space="preserve">asRequired </w:t>
      </w:r>
      <w:r>
        <w:t xml:space="preserve">/data/dataset/ad22095c-1ae7-486f-b31b-0d2412a49bc3 </w:t>
      </w:r>
      <w:r>
        <w:t xml:space="preserve">2016-06-28T04:31:19.359152 </w:t>
      </w:r>
      <w:r>
        <w:t xml:space="preserve">2019-09-05T07:29:44.431898 </w:t>
      </w:r>
      <w:r>
        <w:t xml:space="preserve">kymgro@onkaparinga.sa.gov.au </w:t>
      </w:r>
      <w:r>
        <w:t xml:space="preserve">None </w:t>
      </w:r>
      <w:r>
        <w:t xml:space="preserve">None </w:t>
      </w:r>
      <w:r>
        <w:t xml:space="preserve">None </w:t>
      </w:r>
      <w:r>
        <w:t xml:space="preserve">South Australia </w:t>
      </w:r>
      <w:r>
        <w:t xml:space="preserve">Local Government </w:t>
      </w:r>
      <w:r>
        <w:t xml:space="preserve">data.sa.gov.au </w:t>
      </w:r>
      <w:r>
        <w:t xml:space="preserve">City of Onkaparinga </w:t>
      </w:r>
      <w:r>
        <w:t xml:space="preserve">crime, onkaparinga, statistics </w:t>
      </w:r>
      <w:r>
        <w:t xml:space="preserve">housing-land-planning-and-infrastructure </w:t>
      </w:r>
      <w:r>
        <w:t xml:space="preserve">None </w:t>
      </w:r>
      <w:r>
        <w:t xml:space="preserve">None </w:t>
      </w:r>
      <w:r>
        <w:t xml:space="preserve">None </w:t>
      </w:r>
      <w:r>
        <w:t xml:space="preserve">None </w:t>
      </w:r>
      <w:r>
        <w:t xml:space="preserve">None </w:t>
      </w:r>
    </w:p>
    <w:p>
      <w:r>
        <w:t xml:space="preserve">Our Council </w:t>
      </w:r>
      <w:r>
        <w:t xml:space="preserve">2018 council election results and successful candidates for the Onkaparinga area. </w:t>
        <w:br/>
        <w:br/>
        <w:t xml:space="preserve">Results of the 2013 Community Satisfaction Survey. </w:t>
      </w:r>
      <w:r>
        <w:t xml:space="preserve">dataset </w:t>
      </w:r>
      <w:r>
        <w:t xml:space="preserve">English </w:t>
      </w:r>
      <w:r>
        <w:t xml:space="preserve">Creative Commons Attribution </w:t>
      </w:r>
      <w:r>
        <w:t xml:space="preserve">active </w:t>
      </w:r>
      <w:r>
        <w:t xml:space="preserve">Linked </w:t>
      </w:r>
      <w:r>
        <w:t xml:space="preserve">Once off </w:t>
      </w:r>
      <w:r>
        <w:t xml:space="preserve">/data/dataset/9b1bcc45-47ec-4a1c-96b3-7a5bcaf084ca </w:t>
      </w:r>
      <w:r>
        <w:t xml:space="preserve">2016-06-29T02:03:42.538998 </w:t>
      </w:r>
      <w:r>
        <w:t xml:space="preserve">2019-08-29T05:52:28.887385 </w:t>
      </w:r>
      <w:r>
        <w:t xml:space="preserve">kymgro@onkaparinga.sa.gov.au </w:t>
      </w:r>
      <w:r>
        <w:t xml:space="preserve">None </w:t>
      </w:r>
      <w:r>
        <w:t xml:space="preserve">2014-03-15 </w:t>
      </w:r>
      <w:r>
        <w:t xml:space="preserve">2014-11-07 </w:t>
      </w:r>
      <w:r>
        <w:t xml:space="preserve">South Australia </w:t>
      </w:r>
      <w:r>
        <w:t xml:space="preserve">Local Government </w:t>
      </w:r>
      <w:r>
        <w:t xml:space="preserve">data.sa.gov.au </w:t>
      </w:r>
      <w:r>
        <w:t xml:space="preserve">City of Onkaparinga </w:t>
      </w:r>
      <w:r>
        <w:t xml:space="preserve">election, onkaparinga, state, statistics </w:t>
      </w:r>
      <w:r>
        <w:t xml:space="preserve">community-information-and-citizen-services </w:t>
      </w:r>
      <w:r>
        <w:t xml:space="preserve">None </w:t>
      </w:r>
      <w:r>
        <w:t xml:space="preserve">None </w:t>
      </w:r>
      <w:r>
        <w:t xml:space="preserve">None </w:t>
      </w:r>
      <w:r>
        <w:t xml:space="preserve">None </w:t>
      </w:r>
      <w:r>
        <w:t xml:space="preserve">None </w:t>
      </w:r>
    </w:p>
    <w:p>
      <w:r>
        <w:t xml:space="preserve">Our Economy </w:t>
      </w:r>
      <w:r>
        <w:t xml:space="preserve">Statistical information showing the number of businesses in Onkaparinga by major industry groups, employment size and turnover ranges </w:t>
      </w:r>
      <w:r>
        <w:t xml:space="preserve">dataset </w:t>
      </w:r>
      <w:r>
        <w:t xml:space="preserve">English </w:t>
      </w:r>
      <w:r>
        <w:t xml:space="preserve">Creative Commons Attribution </w:t>
      </w:r>
      <w:r>
        <w:t xml:space="preserve">active </w:t>
      </w:r>
      <w:r>
        <w:t xml:space="preserve">Linked </w:t>
      </w:r>
      <w:r>
        <w:t xml:space="preserve">asRequired </w:t>
      </w:r>
      <w:r>
        <w:t xml:space="preserve">/data/dataset/c058d946-4eb3-4437-954a-517167e63562 </w:t>
      </w:r>
      <w:r>
        <w:t xml:space="preserve">2016-06-28T02:48:50.925955 </w:t>
      </w:r>
      <w:r>
        <w:t xml:space="preserve">2019-09-05T07:40:47.390889 </w:t>
      </w:r>
      <w:r>
        <w:t xml:space="preserve">kymgro@onkaparinga.sa.gov.au </w:t>
      </w:r>
      <w:r>
        <w:t xml:space="preserve">None </w:t>
      </w:r>
      <w:r>
        <w:t xml:space="preserve">N/A </w:t>
      </w:r>
      <w:r>
        <w:t xml:space="preserve">None </w:t>
      </w:r>
      <w:r>
        <w:t xml:space="preserve">South Australia </w:t>
      </w:r>
      <w:r>
        <w:t xml:space="preserve">Local Government </w:t>
      </w:r>
      <w:r>
        <w:t xml:space="preserve">data.sa.gov.au </w:t>
      </w:r>
      <w:r>
        <w:t xml:space="preserve">City of Onkaparinga </w:t>
      </w:r>
      <w:r>
        <w:t xml:space="preserve">business, onkaparinga, statistics </w:t>
      </w:r>
      <w:r>
        <w:t xml:space="preserve">business-industry-and-trade </w:t>
      </w:r>
      <w:r>
        <w:t xml:space="preserve">None </w:t>
      </w:r>
      <w:r>
        <w:t xml:space="preserve">None </w:t>
      </w:r>
      <w:r>
        <w:t xml:space="preserve">None </w:t>
      </w:r>
      <w:r>
        <w:t xml:space="preserve">None </w:t>
      </w:r>
      <w:r>
        <w:t xml:space="preserve">None </w:t>
      </w:r>
    </w:p>
    <w:p>
      <w:r>
        <w:t xml:space="preserve">Our Environment </w:t>
      </w:r>
      <w:r>
        <w:t xml:space="preserve">Statistical information about waste and recycling, water consumption and solar installations in Onkaparinga </w:t>
      </w:r>
      <w:r>
        <w:t xml:space="preserve">dataset </w:t>
      </w:r>
      <w:r>
        <w:t xml:space="preserve">English </w:t>
      </w:r>
      <w:r>
        <w:t xml:space="preserve">Creative Commons Attribution </w:t>
      </w:r>
      <w:r>
        <w:t xml:space="preserve">active </w:t>
      </w:r>
      <w:r>
        <w:t xml:space="preserve">Linked </w:t>
      </w:r>
      <w:r>
        <w:t xml:space="preserve">asRequired </w:t>
      </w:r>
      <w:r>
        <w:t xml:space="preserve">/data/dataset/cf8c1e59-eda7-4a7b-ac91-f2336a334420 </w:t>
      </w:r>
      <w:r>
        <w:t xml:space="preserve">2016-06-28T02:55:41.170353 </w:t>
      </w:r>
      <w:r>
        <w:t xml:space="preserve">2019-09-04T03:39:02.854641 </w:t>
      </w:r>
      <w:r>
        <w:t xml:space="preserve">kymgro@onkaparinga.sa.gov.au </w:t>
      </w:r>
      <w:r>
        <w:t xml:space="preserve">None </w:t>
      </w:r>
      <w:r>
        <w:t xml:space="preserve">N/A </w:t>
      </w:r>
      <w:r>
        <w:t xml:space="preserve">None </w:t>
      </w:r>
      <w:r>
        <w:t xml:space="preserve">South Australia </w:t>
      </w:r>
      <w:r>
        <w:t xml:space="preserve">Local Government </w:t>
      </w:r>
      <w:r>
        <w:t xml:space="preserve">data.sa.gov.au </w:t>
      </w:r>
      <w:r>
        <w:t xml:space="preserve">City of Onkaparinga </w:t>
      </w:r>
      <w:r>
        <w:t xml:space="preserve">onkaparinga, recycling, statistics, waste, water </w:t>
      </w:r>
      <w:r>
        <w:t xml:space="preserve">water-energy-resources-environment-and-science </w:t>
      </w:r>
      <w:r>
        <w:t xml:space="preserve">None </w:t>
      </w:r>
      <w:r>
        <w:t xml:space="preserve">None </w:t>
      </w:r>
      <w:r>
        <w:t xml:space="preserve">None </w:t>
      </w:r>
      <w:r>
        <w:t xml:space="preserve">None </w:t>
      </w:r>
      <w:r>
        <w:t xml:space="preserve">None </w:t>
      </w:r>
    </w:p>
    <w:p>
      <w:r>
        <w:t xml:space="preserve">Our Land </w:t>
      </w:r>
      <w:r>
        <w:t xml:space="preserve">Statistical information about the City of Onkaparinga's size, suburbs and ABS Statistical areas. This is useful information for establishing a locality reference for further research </w:t>
      </w:r>
      <w:r>
        <w:t xml:space="preserve">dataset </w:t>
      </w:r>
      <w:r>
        <w:t xml:space="preserve">English </w:t>
      </w:r>
      <w:r>
        <w:t xml:space="preserve">Creative Commons Attribution </w:t>
      </w:r>
      <w:r>
        <w:t xml:space="preserve">active </w:t>
      </w:r>
      <w:r>
        <w:t xml:space="preserve">Linked </w:t>
      </w:r>
      <w:r>
        <w:t xml:space="preserve">annually </w:t>
      </w:r>
      <w:r>
        <w:t xml:space="preserve">/data/dataset/3fc3dac4-2e59-41e8-9b10-af99ef007ea8 </w:t>
      </w:r>
      <w:r>
        <w:t xml:space="preserve">2016-06-27T08:31:23.553919 </w:t>
      </w:r>
      <w:r>
        <w:t xml:space="preserve">2019-09-05T08:47:54.367283 </w:t>
      </w:r>
      <w:r>
        <w:t xml:space="preserve">kymgro@onkaparinga.sa.gov.au </w:t>
      </w:r>
      <w:r>
        <w:t xml:space="preserve">None </w:t>
      </w:r>
      <w:r>
        <w:t xml:space="preserve">2016-04-01 </w:t>
      </w:r>
      <w:r>
        <w:t xml:space="preserve">None </w:t>
      </w:r>
      <w:r>
        <w:t xml:space="preserve">South Australia </w:t>
      </w:r>
      <w:r>
        <w:t xml:space="preserve">Local Government </w:t>
      </w:r>
      <w:r>
        <w:t xml:space="preserve">data.sa.gov.au </w:t>
      </w:r>
      <w:r>
        <w:t xml:space="preserve">City of Onkaparinga </w:t>
      </w:r>
      <w:r>
        <w:t xml:space="preserve">onkaparinga </w:t>
      </w:r>
      <w:r>
        <w:t xml:space="preserve">community-information-and-citizen-services </w:t>
      </w:r>
      <w:r>
        <w:t xml:space="preserve">None </w:t>
      </w:r>
      <w:r>
        <w:t xml:space="preserve">None </w:t>
      </w:r>
      <w:r>
        <w:t xml:space="preserve">None </w:t>
      </w:r>
      <w:r>
        <w:t xml:space="preserve">None </w:t>
      </w:r>
      <w:r>
        <w:t xml:space="preserve">None </w:t>
      </w:r>
    </w:p>
    <w:p>
      <w:r>
        <w:t xml:space="preserve">Our People </w:t>
      </w:r>
      <w:r>
        <w:t xml:space="preserve">Statistical information in text and graphical form about Onkaparinga's population with demographics  </w:t>
      </w:r>
      <w:r>
        <w:t xml:space="preserve">dataset </w:t>
      </w:r>
      <w:r>
        <w:t xml:space="preserve">English </w:t>
      </w:r>
      <w:r>
        <w:t xml:space="preserve">Creative Commons Attribution </w:t>
      </w:r>
      <w:r>
        <w:t xml:space="preserve">active </w:t>
      </w:r>
      <w:r>
        <w:t xml:space="preserve">Linked </w:t>
      </w:r>
      <w:r>
        <w:t xml:space="preserve">asRequired </w:t>
      </w:r>
      <w:r>
        <w:t xml:space="preserve">/data/dataset/77500702-11c3-4cb2-9eb4-7869c346c363 </w:t>
      </w:r>
      <w:r>
        <w:t xml:space="preserve">2016-06-28T02:42:05.244678 </w:t>
      </w:r>
      <w:r>
        <w:t xml:space="preserve">2019-09-05T09:37:30.544718 </w:t>
      </w:r>
      <w:r>
        <w:t xml:space="preserve">kymgro@onkaparinga.sa.gov.au </w:t>
      </w:r>
      <w:r>
        <w:t xml:space="preserve">None </w:t>
      </w:r>
      <w:r>
        <w:t xml:space="preserve">N/A </w:t>
      </w:r>
      <w:r>
        <w:t xml:space="preserve">None </w:t>
      </w:r>
      <w:r>
        <w:t xml:space="preserve">South Australia </w:t>
      </w:r>
      <w:r>
        <w:t xml:space="preserve">Local Government </w:t>
      </w:r>
      <w:r>
        <w:t xml:space="preserve">data.sa.gov.au </w:t>
      </w:r>
      <w:r>
        <w:t xml:space="preserve">City of Onkaparinga </w:t>
      </w:r>
      <w:r>
        <w:t xml:space="preserve">onkaparinga, population, statistics </w:t>
      </w:r>
      <w:r>
        <w:t xml:space="preserve">community-information-and-citizen-services </w:t>
      </w:r>
      <w:r>
        <w:t xml:space="preserve">None </w:t>
      </w:r>
      <w:r>
        <w:t xml:space="preserve">None </w:t>
      </w:r>
      <w:r>
        <w:t xml:space="preserve">None </w:t>
      </w:r>
      <w:r>
        <w:t xml:space="preserve">None </w:t>
      </w:r>
      <w:r>
        <w:t xml:space="preserve">None </w:t>
      </w:r>
    </w:p>
    <w:p>
      <w:r>
        <w:t xml:space="preserve">Outdoor Dining Permits </w:t>
      </w:r>
      <w:r>
        <w:t xml:space="preserve">Lists all businesses in Adelaide CBD &amp; North Adelaide with permits to offer outdoor dining. </w:t>
      </w:r>
      <w:r>
        <w:t xml:space="preserve">dataset </w:t>
      </w:r>
      <w:r>
        <w:t xml:space="preserve">aar </w:t>
      </w:r>
      <w:r>
        <w:t xml:space="preserve">Creative Commons Attribution </w:t>
      </w:r>
      <w:r>
        <w:t xml:space="preserve">active </w:t>
      </w:r>
      <w:r>
        <w:t xml:space="preserve">Linked </w:t>
      </w:r>
      <w:r>
        <w:t xml:space="preserve">daily </w:t>
      </w:r>
      <w:r>
        <w:t xml:space="preserve">/data/dataset/f642b13c-bbe3-4e17-b6dd-f91cf273e4d0 </w:t>
      </w:r>
      <w:r>
        <w:t xml:space="preserve">2015-06-03T06:05:07.458144 </w:t>
      </w:r>
      <w:r>
        <w:t xml:space="preserve">2022-11-14T00:42:35.463496 </w:t>
      </w:r>
      <w:r>
        <w:t xml:space="preserve">city@adelaidecitycouncil.com </w:t>
      </w:r>
      <w:r>
        <w:t xml:space="preserve">None </w:t>
      </w:r>
      <w:r>
        <w:t xml:space="preserve">2014 </w:t>
      </w:r>
      <w:r>
        <w:t xml:space="preserve">2015 </w:t>
      </w:r>
      <w:r>
        <w:t xml:space="preserve">Adelaide &amp; North Adelaide </w:t>
      </w:r>
      <w:r>
        <w:t xml:space="preserve">Local Government </w:t>
      </w:r>
      <w:r>
        <w:t xml:space="preserve">data.sa.gov.au </w:t>
      </w:r>
      <w:r>
        <w:t xml:space="preserve">City of Adelaide </w:t>
      </w:r>
      <w:r>
        <w:t xml:space="preserve">business, business name, dining, food, license, Outdoors, permits </w:t>
      </w:r>
      <w:r>
        <w:t xml:space="preserve">business-industry-and-trade </w:t>
      </w:r>
      <w:r>
        <w:t xml:space="preserve">None </w:t>
      </w:r>
      <w:r>
        <w:t xml:space="preserve">None </w:t>
      </w:r>
      <w:r>
        <w:t xml:space="preserve">None </w:t>
      </w:r>
      <w:r>
        <w:t xml:space="preserve">None </w:t>
      </w:r>
      <w:r>
        <w:t xml:space="preserve">None </w:t>
      </w:r>
    </w:p>
    <w:p>
      <w:r>
        <w:t xml:space="preserve">Parking Expiations Issued by Adelaide City Council </w:t>
      </w:r>
      <w:r>
        <w:t>This dataset includes all parking expiations issued by the Adelaide City Council, and includes data such as payments, current status and exemptions for all parking expiations issued during the last three years.</w:t>
        <w:br/>
        <w:t>The dataset is refreshed on the 6th day of every month and includes data up to the end of the previous month. The data is re-written each month as statuses etc. do change for expiations issued during the period.  The data is valid as of the date the extract is run.</w:t>
        <w:br/>
        <w:br/>
        <w:t>FAQs</w:t>
        <w:br/>
        <w:br/>
        <w:t>Why is the amount paid greater than the Expiation Amount?</w:t>
        <w:br/>
        <w:t xml:space="preserve">The expiation amount is the amount of the original Expiation Fee on the date the Expiation Fee is issued.  After this time additional fees such as Reminder Fees, Search Fees and some others can be incurred which are added to the Expiation. </w:t>
        <w:br/>
        <w:t>All Expiation Fees, Reminder Fees, Search Fees etc. are set by the State Government.</w:t>
        <w:br/>
        <w:br/>
        <w:t>What is FERU?</w:t>
        <w:br/>
        <w:t xml:space="preserve">FERU is the Fines Enforcement and Recovery Unit, who are responsible for the recovery and enforcement of unpaid Expiations.  If an Expiation Remains unpaid Council will refer the matter to FERU to recover the debt.  Expiations can also be referred to FERU when a payment plan is entered into.  </w:t>
        <w:br/>
        <w:t>When an Expiation has been referred to FERU the Offence Balance in the data is $0.</w:t>
        <w:br/>
        <w:br/>
        <w:t>Why is the Offence Balance a negative figure?</w:t>
        <w:br/>
        <w:t>On some occasions Adelaide City Council receives payments (either one or multiple payments) in excess of the amount payable for an Expiation. Council has a procedure in place to identify these payments and try to return the money.</w:t>
        <w:br/>
        <w:br/>
        <w:br/>
        <w:t xml:space="preserve"> </w:t>
      </w:r>
      <w:r>
        <w:t xml:space="preserve">dataset </w:t>
      </w:r>
      <w:r>
        <w:t xml:space="preserve">aar </w:t>
      </w:r>
      <w:r>
        <w:t xml:space="preserve">Creative Commons Attribution </w:t>
      </w:r>
      <w:r>
        <w:t xml:space="preserve">active </w:t>
      </w:r>
      <w:r>
        <w:t xml:space="preserve">Linked </w:t>
      </w:r>
      <w:r>
        <w:t xml:space="preserve">monthly </w:t>
      </w:r>
      <w:r>
        <w:t xml:space="preserve">/data/dataset/fece0507-8509-4761-9d1f-375777db1a34 </w:t>
      </w:r>
      <w:r>
        <w:t xml:space="preserve">2015-11-04T21:47:16.054225 </w:t>
      </w:r>
      <w:r>
        <w:t xml:space="preserve">2022-11-13T23:35:24.971049 </w:t>
      </w:r>
      <w:r>
        <w:t xml:space="preserve">city@adelaidecitycouncil.com </w:t>
      </w:r>
      <w:r>
        <w:t xml:space="preserve">Individual expiation level </w:t>
      </w:r>
      <w:r>
        <w:t xml:space="preserve">2016 </w:t>
      </w:r>
      <w:r>
        <w:t xml:space="preserve">None </w:t>
      </w:r>
      <w:r>
        <w:t xml:space="preserve">Adelaide City Council area including North Adelaide </w:t>
      </w:r>
      <w:r>
        <w:t xml:space="preserve">Local Government </w:t>
      </w:r>
      <w:r>
        <w:t xml:space="preserve">data.sa.gov.au </w:t>
      </w:r>
      <w:r>
        <w:t xml:space="preserve">City of Adelaide </w:t>
      </w:r>
      <w:r>
        <w:t xml:space="preserve">adelaide, adelaide city council, car parking, expiations, fines, infringement, parking </w:t>
      </w:r>
      <w:r>
        <w:t xml:space="preserve">transport-travel-and-motoring </w:t>
      </w:r>
      <w:r>
        <w:t xml:space="preserve">None </w:t>
      </w:r>
      <w:r>
        <w:t xml:space="preserve">None </w:t>
      </w:r>
      <w:r>
        <w:t xml:space="preserve">None </w:t>
      </w:r>
      <w:r>
        <w:t xml:space="preserve">None </w:t>
      </w:r>
      <w:r>
        <w:t xml:space="preserve">None </w:t>
      </w:r>
    </w:p>
    <w:p>
      <w:r>
        <w:t xml:space="preserve">Park Land Parks </w:t>
      </w:r>
      <w:r>
        <w:t>Provides locations and boundaries of each park within the Adelaide City Council area.</w:t>
        <w:br/>
        <w:br/>
        <w:t>Includes the traditional Kauran park name and common name (eg. Rymill Park / Mullawirraburka).</w:t>
        <w:br/>
        <w:br/>
        <w:t>Co-ordinate System:</w:t>
        <w:br/>
        <w:t>Geographic Coordinate System:  GCS_WGS_1984.</w:t>
        <w:br/>
        <w:t>Datum: D_WGS_1984.</w:t>
        <w:br/>
        <w:t>Prime Meridian: Greenwich.</w:t>
        <w:br/>
        <w:t>Angular Unit: Degree.</w:t>
        <w:br/>
        <w:br/>
        <w:t xml:space="preserve"> </w:t>
      </w:r>
      <w:r>
        <w:t xml:space="preserve">dataset </w:t>
      </w:r>
      <w:r>
        <w:t xml:space="preserve">eng </w:t>
      </w:r>
      <w:r>
        <w:t xml:space="preserve">Creative Commons Attribution </w:t>
      </w:r>
      <w:r>
        <w:t xml:space="preserve">active </w:t>
      </w:r>
      <w:r>
        <w:t xml:space="preserve">Linked </w:t>
      </w:r>
      <w:r>
        <w:t xml:space="preserve">daily </w:t>
      </w:r>
      <w:r>
        <w:t xml:space="preserve">/data/dataset/8b6bb491-d9e3-48dc-8230-08a24de1773e </w:t>
      </w:r>
      <w:r>
        <w:t xml:space="preserve">2013-05-17T06:22:04.730439 </w:t>
      </w:r>
      <w:r>
        <w:t xml:space="preserve">2022-11-11T02:17:20.082780 </w:t>
      </w:r>
      <w:r>
        <w:t xml:space="preserve">DataSA@sa.gov.au </w:t>
      </w:r>
      <w:r>
        <w:t xml:space="preserve">Illustrates parkland parks, its number associated to the parklands pocket guide map and its traditional aboriginal name updated annually. </w:t>
      </w:r>
      <w:r>
        <w:t xml:space="preserve">Current </w:t>
      </w:r>
      <w:r>
        <w:t xml:space="preserve">None </w:t>
      </w:r>
      <w:r>
        <w:t xml:space="preserve">Adelaide and North Adelaide </w:t>
      </w:r>
      <w:r>
        <w:t xml:space="preserve">Local Government </w:t>
      </w:r>
      <w:r>
        <w:t xml:space="preserve">data.sa.gov.au </w:t>
      </w:r>
      <w:r>
        <w:t xml:space="preserve">N/A </w:t>
      </w:r>
      <w:r>
        <w:t xml:space="preserve">adelaide, city parks, history, land, nature, Neighbourhood, parkland, parks, recreation </w:t>
      </w:r>
      <w:r>
        <w:t xml:space="preserve">arts-culture-history, sports-and-recreation </w:t>
      </w:r>
      <w:r>
        <w:t xml:space="preserve">None </w:t>
      </w:r>
      <w:r>
        <w:t xml:space="preserve">None </w:t>
      </w:r>
      <w:r>
        <w:t xml:space="preserve">None </w:t>
      </w:r>
      <w:r>
        <w:t xml:space="preserve">None </w:t>
      </w:r>
      <w:r>
        <w:t xml:space="preserve">None </w:t>
      </w:r>
    </w:p>
    <w:p>
      <w:r>
        <w:t xml:space="preserve">Park Land Path Ring Route </w:t>
      </w:r>
      <w:r>
        <w:t>Displays the completion status of the path ring route that goes around the Adelaide Park Lands surrounding the city.</w:t>
        <w:br/>
        <w:br/>
        <w:t>Information provided includes the path and its completion status i.e. completed, proposed.  It also includes the River Torrens Linear Park Trail.</w:t>
        <w:br/>
        <w:br/>
        <w:t>Co-ordinate System:</w:t>
        <w:br/>
        <w:t>Geographic Coordinate System:  GCS_WGS_1984.</w:t>
        <w:br/>
        <w:t>Datum: D_WGS_1984.</w:t>
        <w:br/>
        <w:t>Prime Meridian: Greenwich.</w:t>
        <w:br/>
        <w:t>Angular Unit: Degree.</w:t>
        <w:br/>
        <w:br/>
        <w:br/>
        <w:t xml:space="preserve"> </w:t>
      </w:r>
      <w:r>
        <w:t xml:space="preserve">dataset </w:t>
      </w:r>
      <w:r>
        <w:t xml:space="preserve">aar </w:t>
      </w:r>
      <w:r>
        <w:t xml:space="preserve">Creative Commons Attribution </w:t>
      </w:r>
      <w:r>
        <w:t xml:space="preserve">active </w:t>
      </w:r>
      <w:r>
        <w:t xml:space="preserve">Linked </w:t>
      </w:r>
      <w:r>
        <w:t xml:space="preserve">daily </w:t>
      </w:r>
      <w:r>
        <w:t xml:space="preserve">/data/dataset/a3a87b53-3971-4876-95a0-aac2add781af </w:t>
      </w:r>
      <w:r>
        <w:t xml:space="preserve">2013-05-15T22:23:04.399074 </w:t>
      </w:r>
      <w:r>
        <w:t xml:space="preserve">2022-11-11T00:57:55.703670 </w:t>
      </w:r>
      <w:r>
        <w:t xml:space="preserve">DataSA@sa.gov.au </w:t>
      </w:r>
      <w:r>
        <w:t xml:space="preserve">Parklands path route with associated status updated annually. </w:t>
      </w:r>
      <w:r>
        <w:t xml:space="preserve">Current </w:t>
      </w:r>
      <w:r>
        <w:t xml:space="preserve">None </w:t>
      </w:r>
      <w:r>
        <w:t xml:space="preserve">Adelaide and North Adelaide </w:t>
      </w:r>
      <w:r>
        <w:t xml:space="preserve">Local Government </w:t>
      </w:r>
      <w:r>
        <w:t xml:space="preserve">data.sa.gov.au </w:t>
      </w:r>
      <w:r>
        <w:t xml:space="preserve">N/A </w:t>
      </w:r>
      <w:r>
        <w:t xml:space="preserve">adelaide, bikes, Council, nature, network, Parkland, park land paths, path network, Paths, ring route, routes </w:t>
      </w:r>
      <w:r>
        <w:t xml:space="preserve">community-information-and-citizen-services, sports-and-recreation </w:t>
      </w:r>
      <w:r>
        <w:t xml:space="preserve">None </w:t>
      </w:r>
      <w:r>
        <w:t xml:space="preserve">None </w:t>
      </w:r>
      <w:r>
        <w:t xml:space="preserve">None </w:t>
      </w:r>
      <w:r>
        <w:t xml:space="preserve">None </w:t>
      </w:r>
      <w:r>
        <w:t xml:space="preserve">None </w:t>
      </w:r>
    </w:p>
    <w:p>
      <w:r>
        <w:t xml:space="preserve">Park Land Playgrounds </w:t>
      </w:r>
      <w:r>
        <w:t xml:space="preserve">Provides names, locations and boundaries of each playground within the Adelaide City Council area. </w:t>
      </w:r>
      <w:r>
        <w:t xml:space="preserve">dataset </w:t>
      </w:r>
      <w:r>
        <w:t xml:space="preserve">aar </w:t>
      </w:r>
      <w:r>
        <w:t xml:space="preserve">Creative Commons Attribution </w:t>
      </w:r>
      <w:r>
        <w:t xml:space="preserve">active </w:t>
      </w:r>
      <w:r>
        <w:t xml:space="preserve">Linked </w:t>
      </w:r>
      <w:r>
        <w:t xml:space="preserve">daily </w:t>
      </w:r>
      <w:r>
        <w:t xml:space="preserve">/data/dataset/5a9a4f27-0098-48ef-b13d-c321a96e1d23 </w:t>
      </w:r>
      <w:r>
        <w:t xml:space="preserve">2013-05-18T03:41:51.581353 </w:t>
      </w:r>
      <w:r>
        <w:t xml:space="preserve">2022-11-11T02:09:55.576713 </w:t>
      </w:r>
      <w:r>
        <w:t xml:space="preserve">DataSA@sa.gov.au </w:t>
      </w:r>
      <w:r>
        <w:t xml:space="preserve">parklands playground by name </w:t>
      </w:r>
      <w:r>
        <w:t xml:space="preserve">Current </w:t>
      </w:r>
      <w:r>
        <w:t xml:space="preserve">None </w:t>
      </w:r>
      <w:r>
        <w:t xml:space="preserve">Adelaide &amp; North Adelaide </w:t>
      </w:r>
      <w:r>
        <w:t xml:space="preserve">Local Government </w:t>
      </w:r>
      <w:r>
        <w:t xml:space="preserve">data.sa.gov.au </w:t>
      </w:r>
      <w:r>
        <w:t xml:space="preserve">N/A </w:t>
      </w:r>
      <w:r>
        <w:t xml:space="preserve">children, consumer, council, leisure, nature, parkland, playgrounds, recreation </w:t>
      </w:r>
      <w:r>
        <w:t xml:space="preserve">sports-and-recreation </w:t>
      </w:r>
      <w:r>
        <w:t xml:space="preserve">None </w:t>
      </w:r>
      <w:r>
        <w:t xml:space="preserve">None </w:t>
      </w:r>
      <w:r>
        <w:t xml:space="preserve">None </w:t>
      </w:r>
      <w:r>
        <w:t xml:space="preserve">None </w:t>
      </w:r>
      <w:r>
        <w:t xml:space="preserve">None </w:t>
      </w:r>
    </w:p>
    <w:p>
      <w:r>
        <w:t xml:space="preserve">Park Land Sporting Facilities </w:t>
      </w:r>
      <w:r>
        <w:t>Provides names, locations and boundaries of each sports oval/field or sporting location within the Adelaide City Council Park Lands area.</w:t>
        <w:br/>
        <w:br/>
        <w:t xml:space="preserve">Very basic information provided, no facilities details currently included - these are available on the website:  http://adelaideparklands.com.au/sports-health/overview </w:t>
        <w:br/>
        <w:br/>
        <w:t>Co-ordinate System:</w:t>
        <w:br/>
        <w:t>Geographic Coordinate System:  GCS_WGS_1984.</w:t>
        <w:br/>
        <w:t>Datum: D_WGS_1984.</w:t>
        <w:br/>
        <w:t>Prime Meridian: Greenwich.</w:t>
        <w:br/>
        <w:t>Angular Unit: Degree.</w:t>
        <w:br/>
        <w:t xml:space="preserve"> </w:t>
      </w:r>
      <w:r>
        <w:t xml:space="preserve">dataset </w:t>
      </w:r>
      <w:r>
        <w:t xml:space="preserve">aar </w:t>
      </w:r>
      <w:r>
        <w:t xml:space="preserve">Creative Commons Attribution </w:t>
      </w:r>
      <w:r>
        <w:t xml:space="preserve">active </w:t>
      </w:r>
      <w:r>
        <w:t xml:space="preserve">Linked </w:t>
      </w:r>
      <w:r>
        <w:t xml:space="preserve">infrequently </w:t>
      </w:r>
      <w:r>
        <w:t xml:space="preserve">/data/dataset/c29960ca-24a9-47c5-a0cf-aa094f663202 </w:t>
      </w:r>
      <w:r>
        <w:t xml:space="preserve">2014-06-03T01:27:20.174319 </w:t>
      </w:r>
      <w:r>
        <w:t xml:space="preserve">2022-11-11T00:12:38.753456 </w:t>
      </w:r>
      <w:r>
        <w:t xml:space="preserve">DataSA@sa.gov.au </w:t>
      </w:r>
      <w:r>
        <w:t xml:space="preserve">Illustrates parklands sports facilities with its current park location and a description of the facility e.g. tennis courts, golf courses etc. updated annually. </w:t>
      </w:r>
      <w:r>
        <w:t xml:space="preserve">Current </w:t>
      </w:r>
      <w:r>
        <w:t xml:space="preserve">None </w:t>
      </w:r>
      <w:r>
        <w:t xml:space="preserve">Adelaide and North Adelaide </w:t>
      </w:r>
      <w:r>
        <w:t xml:space="preserve">Local Government </w:t>
      </w:r>
      <w:r>
        <w:t xml:space="preserve">data.sa.gov.au </w:t>
      </w:r>
      <w:r>
        <w:t xml:space="preserve">N/A </w:t>
      </w:r>
      <w:r>
        <w:t xml:space="preserve">activity, city parks, courts, cricket, croquet, equestrian, golf, leisure, netball, ovals, parklands, sports, tennis </w:t>
      </w:r>
      <w:r>
        <w:t xml:space="preserve">sports-and-recreation </w:t>
      </w:r>
      <w:r>
        <w:t xml:space="preserve">None </w:t>
      </w:r>
      <w:r>
        <w:t xml:space="preserve">None </w:t>
      </w:r>
      <w:r>
        <w:t xml:space="preserve">None </w:t>
      </w:r>
      <w:r>
        <w:t xml:space="preserve">None </w:t>
      </w:r>
      <w:r>
        <w:t xml:space="preserve">None </w:t>
      </w:r>
    </w:p>
    <w:p>
      <w:r>
        <w:t xml:space="preserve">Park Land Usage By School </w:t>
      </w:r>
      <w:r>
        <w:t xml:space="preserve">The estimated number times pupils have used the park lands for school related activities. To be updated every 3 to 4 years. </w:t>
      </w:r>
      <w:r>
        <w:t xml:space="preserve">dataset </w:t>
      </w:r>
      <w:r>
        <w:t xml:space="preserve">aar </w:t>
      </w:r>
      <w:r>
        <w:t xml:space="preserve">Creative Commons Attribution </w:t>
      </w:r>
      <w:r>
        <w:t xml:space="preserve">active </w:t>
      </w:r>
      <w:r>
        <w:t xml:space="preserve">Linked </w:t>
      </w:r>
      <w:r>
        <w:t xml:space="preserve">other </w:t>
      </w:r>
      <w:r>
        <w:t xml:space="preserve">/data/dataset/94962e77-be25-44d9-9d3a-1b14d69813ee </w:t>
      </w:r>
      <w:r>
        <w:t xml:space="preserve">2015-06-02T02:48:55.780466 </w:t>
      </w:r>
      <w:r>
        <w:t xml:space="preserve">2022-11-11T01:24:06.691261 </w:t>
      </w:r>
      <w:r>
        <w:t xml:space="preserve">city@adelaidecitycouncil.com </w:t>
      </w:r>
      <w:r>
        <w:t xml:space="preserve">None </w:t>
      </w:r>
      <w:r>
        <w:t xml:space="preserve">2012 </w:t>
      </w:r>
      <w:r>
        <w:t xml:space="preserve">2013 </w:t>
      </w:r>
      <w:r>
        <w:t xml:space="preserve">Adelaide &amp; North Adelaide </w:t>
      </w:r>
      <w:r>
        <w:t xml:space="preserve">Local Government </w:t>
      </w:r>
      <w:r>
        <w:t xml:space="preserve">data.sa.gov.au </w:t>
      </w:r>
      <w:r>
        <w:t xml:space="preserve">City of Adelaide </w:t>
      </w:r>
      <w:r>
        <w:t xml:space="preserve">activity, institution, parklands, pupils, school </w:t>
      </w:r>
      <w:r>
        <w:t xml:space="preserve">education-skills-and-learning </w:t>
      </w:r>
      <w:r>
        <w:t xml:space="preserve">None </w:t>
      </w:r>
      <w:r>
        <w:t xml:space="preserve">None </w:t>
      </w:r>
      <w:r>
        <w:t xml:space="preserve">None </w:t>
      </w:r>
      <w:r>
        <w:t xml:space="preserve">None </w:t>
      </w:r>
      <w:r>
        <w:t xml:space="preserve">None </w:t>
      </w:r>
    </w:p>
    <w:p>
      <w:r>
        <w:t xml:space="preserve">Park Land Toilets </w:t>
      </w:r>
      <w:r>
        <w:t>Provides locations of all the toilets that exist within the Adelaide City Council Park Lands and squares.</w:t>
        <w:br/>
        <w:br/>
        <w:t>Co-ordinate System:</w:t>
        <w:br/>
        <w:t>Geographic Coordinate System:  GCS_WGS_1984.</w:t>
        <w:br/>
        <w:t>Datum: D_WGS_1984.</w:t>
        <w:br/>
        <w:t>Prime Meridian: Greenwich.</w:t>
        <w:br/>
        <w:t>Angular Unit: Degree.</w:t>
        <w:br/>
        <w:t xml:space="preserve"> </w:t>
      </w:r>
      <w:r>
        <w:t xml:space="preserve">dataset </w:t>
      </w:r>
      <w:r>
        <w:t xml:space="preserve">aar </w:t>
      </w:r>
      <w:r>
        <w:t xml:space="preserve">Creative Commons Attribution </w:t>
      </w:r>
      <w:r>
        <w:t xml:space="preserve">active </w:t>
      </w:r>
      <w:r>
        <w:t xml:space="preserve">Linked </w:t>
      </w:r>
      <w:r>
        <w:t xml:space="preserve">daily </w:t>
      </w:r>
      <w:r>
        <w:t xml:space="preserve">/data/dataset/a43891a8-c765-46cd-84ad-e1c4f6c1c97c </w:t>
      </w:r>
      <w:r>
        <w:t xml:space="preserve">2014-05-27T05:43:30.986161 </w:t>
      </w:r>
      <w:r>
        <w:t xml:space="preserve">2022-11-13T22:37:09.764225 </w:t>
      </w:r>
      <w:r>
        <w:t xml:space="preserve">DataSA@sa.gov.au </w:t>
      </w:r>
      <w:r>
        <w:t xml:space="preserve">Provides toilet data illustrating GPS location and toilet facilities </w:t>
      </w:r>
      <w:r>
        <w:t xml:space="preserve">2014 </w:t>
      </w:r>
      <w:r>
        <w:t xml:space="preserve">None </w:t>
      </w:r>
      <w:r>
        <w:t xml:space="preserve">Adelaide and North Adelaide </w:t>
      </w:r>
      <w:r>
        <w:t xml:space="preserve">Local Government </w:t>
      </w:r>
      <w:r>
        <w:t xml:space="preserve">data.sa.gov.au </w:t>
      </w:r>
      <w:r>
        <w:t xml:space="preserve">N/A </w:t>
      </w:r>
      <w:r>
        <w:t xml:space="preserve">parklands, parks, public toilet, toilets </w:t>
      </w:r>
      <w:r>
        <w:t xml:space="preserve">community-information-and-citizen-services, housing-land-planning-and-infrastructure </w:t>
      </w:r>
      <w:r>
        <w:t xml:space="preserve">None </w:t>
      </w:r>
      <w:r>
        <w:t xml:space="preserve">None </w:t>
      </w:r>
      <w:r>
        <w:t xml:space="preserve">None </w:t>
      </w:r>
      <w:r>
        <w:t xml:space="preserve">None </w:t>
      </w:r>
      <w:r>
        <w:t xml:space="preserve">None </w:t>
      </w:r>
    </w:p>
    <w:p>
      <w:r>
        <w:t xml:space="preserve">Park Land Usage Total Visitation </w:t>
      </w:r>
      <w:r>
        <w:t>The data covers the estimated uses of the park lands for the following activities:</w:t>
        <w:br/>
        <w:t xml:space="preserve">Organised Sport &amp; School Use, Events, Informal Recreation, Other destinations including Adelaide Oval, Adelaide Zoo &amp; Botanic Gardens. It is anticipated this data will be collected every 3 years. </w:t>
      </w:r>
      <w:r>
        <w:t xml:space="preserve">dataset </w:t>
      </w:r>
      <w:r>
        <w:t xml:space="preserve">aar </w:t>
      </w:r>
      <w:r>
        <w:t xml:space="preserve">Creative Commons Attribution </w:t>
      </w:r>
      <w:r>
        <w:t xml:space="preserve">active </w:t>
      </w:r>
      <w:r>
        <w:t xml:space="preserve">Linked </w:t>
      </w:r>
      <w:r>
        <w:t xml:space="preserve">other </w:t>
      </w:r>
      <w:r>
        <w:t xml:space="preserve">/data/dataset/18064b22-7ee9-4751-9eb3-1eece04029da </w:t>
      </w:r>
      <w:r>
        <w:t xml:space="preserve">2015-06-02T03:07:41.045648 </w:t>
      </w:r>
      <w:r>
        <w:t xml:space="preserve">2022-11-11T01:20:17.958480 </w:t>
      </w:r>
      <w:r>
        <w:t xml:space="preserve">city@adelaidecitycouncil.com </w:t>
      </w:r>
      <w:r>
        <w:t xml:space="preserve">None </w:t>
      </w:r>
      <w:r>
        <w:t xml:space="preserve">2012 </w:t>
      </w:r>
      <w:r>
        <w:t xml:space="preserve">2013 </w:t>
      </w:r>
      <w:r>
        <w:t xml:space="preserve">South Australia </w:t>
      </w:r>
      <w:r>
        <w:t xml:space="preserve">Local Government </w:t>
      </w:r>
      <w:r>
        <w:t xml:space="preserve">data.sa.gov.au </w:t>
      </w:r>
      <w:r>
        <w:t xml:space="preserve">City of Adelaide </w:t>
      </w:r>
      <w:r>
        <w:t xml:space="preserve">events, park, physical activity, recreation, school, sport, sporting, sports club </w:t>
      </w:r>
      <w:r>
        <w:t xml:space="preserve">sports-and-recreation </w:t>
      </w:r>
      <w:r>
        <w:t xml:space="preserve">None </w:t>
      </w:r>
      <w:r>
        <w:t xml:space="preserve">None </w:t>
      </w:r>
      <w:r>
        <w:t xml:space="preserve">None </w:t>
      </w:r>
      <w:r>
        <w:t xml:space="preserve">None </w:t>
      </w:r>
      <w:r>
        <w:t xml:space="preserve">None </w:t>
      </w:r>
    </w:p>
    <w:p>
      <w:r>
        <w:t xml:space="preserve">Parks and Reserves Location Map </w:t>
      </w:r>
      <w:r>
        <w:t xml:space="preserve">Interactive map showing pins for large and local council parks and beaches/ foreshores  </w:t>
      </w:r>
      <w:r>
        <w:t xml:space="preserve">dataset </w:t>
      </w:r>
      <w:r>
        <w:t xml:space="preserve">English </w:t>
      </w:r>
      <w:r>
        <w:t xml:space="preserve">Creative Commons Attribution </w:t>
      </w:r>
      <w:r>
        <w:t xml:space="preserve">active </w:t>
      </w:r>
      <w:r>
        <w:t xml:space="preserve">Linked </w:t>
      </w:r>
      <w:r>
        <w:t xml:space="preserve">Once off </w:t>
      </w:r>
      <w:r>
        <w:t xml:space="preserve">/data/dataset/b9891130-1d81-49fa-8336-9b47af93cc3b </w:t>
      </w:r>
      <w:r>
        <w:t xml:space="preserve">2016-06-23T05:34:01.160246 </w:t>
      </w:r>
      <w:r>
        <w:t xml:space="preserve">2020-02-18T23:41:05.294087 </w:t>
      </w:r>
      <w:r>
        <w:t xml:space="preserve">kymgro@onkaparinga.sa.gov.au </w:t>
      </w:r>
      <w:r>
        <w:t xml:space="preserve">Unit level </w:t>
      </w:r>
      <w:r>
        <w:t xml:space="preserve">N/A </w:t>
      </w:r>
      <w:r>
        <w:t xml:space="preserve">None </w:t>
      </w:r>
      <w:r>
        <w:t xml:space="preserve">South Australia </w:t>
      </w:r>
      <w:r>
        <w:t xml:space="preserve">Local Government </w:t>
      </w:r>
      <w:r>
        <w:t xml:space="preserve">data.sa.gov.au </w:t>
      </w:r>
      <w:r>
        <w:t xml:space="preserve">City of Onkaparinga </w:t>
      </w:r>
      <w:r>
        <w:t xml:space="preserve">beaches, foreshore, map, onkaparinga, parks, reserves </w:t>
      </w:r>
      <w:r>
        <w:t xml:space="preserve">sports-and-recreation </w:t>
      </w:r>
      <w:r>
        <w:t xml:space="preserve">None </w:t>
      </w:r>
      <w:r>
        <w:t xml:space="preserve">None </w:t>
      </w:r>
      <w:r>
        <w:t xml:space="preserve">None </w:t>
      </w:r>
      <w:r>
        <w:t xml:space="preserve">None </w:t>
      </w:r>
      <w:r>
        <w:t xml:space="preserve">None </w:t>
      </w:r>
    </w:p>
    <w:p>
      <w:r>
        <w:t xml:space="preserve">Parks and Wilderness Council Annual Report Data </w:t>
      </w:r>
      <w:r>
        <w:t xml:space="preserve">Parks and Wilderness Council Annual Report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/data/dataset/9448a9dd-be1e-4a1d-a2b6-95b9328d0087 </w:t>
      </w:r>
      <w:r>
        <w:t xml:space="preserve">2017-07-24T04:37:47.484082 </w:t>
      </w:r>
      <w:r>
        <w:t xml:space="preserve">2020-01-06T01:30:58.583484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environment, government, parks </w:t>
      </w:r>
      <w:r>
        <w:t xml:space="preserve">water-energy-resources-environment-and-science </w:t>
      </w:r>
      <w:r>
        <w:t xml:space="preserve">None </w:t>
      </w:r>
      <w:r>
        <w:t xml:space="preserve">None </w:t>
      </w:r>
      <w:r>
        <w:t xml:space="preserve">None </w:t>
      </w:r>
      <w:r>
        <w:t xml:space="preserve">None </w:t>
      </w:r>
      <w:r>
        <w:t xml:space="preserve">None </w:t>
      </w:r>
    </w:p>
    <w:p>
      <w:r>
        <w:t xml:space="preserve">South Australian Parks – Features and Facilities </w:t>
      </w:r>
      <w:r>
        <w:t xml:space="preserve">We have over 110 parks listed in this dataset. Each has its own unique features and facilities for public use. </w:t>
      </w:r>
      <w:r>
        <w:t xml:space="preserve">dataset </w:t>
      </w:r>
      <w:r>
        <w:t xml:space="preserve">English </w:t>
      </w:r>
      <w:r>
        <w:t xml:space="preserve">Creative Commons Attribution </w:t>
      </w:r>
      <w:r>
        <w:t xml:space="preserve">active </w:t>
      </w:r>
      <w:r>
        <w:t xml:space="preserve">Linked </w:t>
      </w:r>
      <w:r>
        <w:t xml:space="preserve">asRequired </w:t>
      </w:r>
      <w:r>
        <w:t xml:space="preserve">/data/dataset/919a3d26-e150-4282-8c30-2e090287b9b3 </w:t>
      </w:r>
      <w:r>
        <w:t xml:space="preserve">2015-06-10T05:35:24.308952 </w:t>
      </w:r>
      <w:r>
        <w:t xml:space="preserve">2017-07-07T02:43:24.768374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parks </w:t>
      </w:r>
      <w:r>
        <w:t xml:space="preserve">water-energy-resources-environment-and-science </w:t>
      </w:r>
      <w:r>
        <w:t xml:space="preserve">None </w:t>
      </w:r>
      <w:r>
        <w:t xml:space="preserve">None </w:t>
      </w:r>
      <w:r>
        <w:t xml:space="preserve">None </w:t>
      </w:r>
      <w:r>
        <w:t xml:space="preserve">None </w:t>
      </w:r>
      <w:r>
        <w:t xml:space="preserve">None </w:t>
      </w:r>
    </w:p>
    <w:p>
      <w:r>
        <w:t xml:space="preserve">Passengers in History </w:t>
      </w:r>
      <w:r>
        <w:t>_Passengers in History_ brings together two wonderful resources:</w:t>
        <w:br/>
        <w:t>&lt;br /&gt;&lt;br /&gt;</w:t>
        <w:br/>
        <w:t>A passengers data base developed by the SA Maritime Museum,</w:t>
        <w:br/>
        <w:t>A list of ships’ logs and diaries, titled Log of Logs.</w:t>
        <w:br/>
        <w:t>&lt;br /&gt;&lt;br /&gt;</w:t>
        <w:br/>
        <w:t>The passengers data base was produced by staff and volunteers at the South Australian Maritime Museum over 20 years. It includes entries for 328,000 passengers and 20,000 voyages to South Australia between 1836 and 1961.</w:t>
        <w:br/>
        <w:t>&lt;br /&gt;&lt;br /&gt;</w:t>
        <w:br/>
        <w:t xml:space="preserve">This data set is presented as a search index that can expose most open data formats. </w:t>
      </w:r>
      <w:r>
        <w:t xml:space="preserve">dataset </w:t>
      </w:r>
      <w:r>
        <w:t xml:space="preserve">aar </w:t>
      </w:r>
      <w:r>
        <w:t xml:space="preserve">Creative Commons Attribution </w:t>
      </w:r>
      <w:r>
        <w:t xml:space="preserve">active </w:t>
      </w:r>
      <w:r>
        <w:t xml:space="preserve">Linked </w:t>
      </w:r>
      <w:r>
        <w:t xml:space="preserve">annual </w:t>
      </w:r>
      <w:r>
        <w:t xml:space="preserve">/data/dataset/ffa75eb8-475a-460b-91d1-714f269016d5 </w:t>
      </w:r>
      <w:r>
        <w:t xml:space="preserve">2016-06-28T00:52:30.371967 </w:t>
      </w:r>
      <w:r>
        <w:t xml:space="preserve">2021-09-08T23:20:52.626089 </w:t>
      </w:r>
      <w:r>
        <w:t xml:space="preserve">webmaster@history.sa.gov.au </w:t>
      </w:r>
      <w:r>
        <w:t xml:space="preserve">None </w:t>
      </w:r>
      <w:r>
        <w:t xml:space="preserve">1836-01-01 </w:t>
      </w:r>
      <w:r>
        <w:t xml:space="preserve">1961-01-01 </w:t>
      </w:r>
      <w:r>
        <w:t xml:space="preserve">South Australia </w:t>
      </w:r>
      <w:r>
        <w:t xml:space="preserve">Government of South Australia </w:t>
      </w:r>
      <w:r>
        <w:t xml:space="preserve">data.sa.gov.au </w:t>
      </w:r>
      <w:r>
        <w:t xml:space="preserve">History Trust of South Australia </w:t>
      </w:r>
      <w:r>
        <w:t xml:space="preserve">history, migration, passengers, voyages </w:t>
      </w:r>
      <w:r>
        <w:t xml:space="preserve">arts-culture-history </w:t>
      </w:r>
      <w:r>
        <w:t xml:space="preserve">None </w:t>
      </w:r>
      <w:r>
        <w:t xml:space="preserve">None </w:t>
      </w:r>
      <w:r>
        <w:t xml:space="preserve">None </w:t>
      </w:r>
      <w:r>
        <w:t xml:space="preserve">None </w:t>
      </w:r>
      <w:r>
        <w:t xml:space="preserve">None </w:t>
      </w:r>
    </w:p>
    <w:p>
      <w:r>
        <w:t xml:space="preserve">Pastoral Board Annual Report Data </w:t>
      </w:r>
      <w:r>
        <w:t xml:space="preserve">Pastoral Board Annual Report Data. Prior to 2019 the Pastoral board annual reporting was within the Department of Environment and Water organisation.  </w:t>
      </w:r>
      <w:r>
        <w:t xml:space="preserve">dataset </w:t>
      </w:r>
      <w:r>
        <w:t xml:space="preserve">eng </w:t>
      </w:r>
      <w:r>
        <w:t xml:space="preserve">Creative Commons Attribution </w:t>
      </w:r>
      <w:r>
        <w:t xml:space="preserve">active </w:t>
      </w:r>
      <w:r>
        <w:t xml:space="preserve">Linked </w:t>
      </w:r>
      <w:r>
        <w:t xml:space="preserve">annual </w:t>
      </w:r>
      <w:r>
        <w:t xml:space="preserve">/data/dataset/d3fffac9-a708-4b89-b83e-00c226aaad71 </w:t>
      </w:r>
      <w:r>
        <w:t xml:space="preserve">2017-07-21T05:02:53.748423 </w:t>
      </w:r>
      <w:r>
        <w:t xml:space="preserve">2021-10-18T23:55:45.179385 </w:t>
      </w:r>
      <w:r>
        <w:t xml:space="preserve">datasa@sa.gov.au </w:t>
      </w:r>
      <w:r>
        <w:t xml:space="preserve">None </w:t>
      </w:r>
      <w:r>
        <w:t xml:space="preserve">2018-07-01 </w:t>
      </w:r>
      <w:r>
        <w:t xml:space="preserve">2021-06-30 </w:t>
      </w:r>
      <w:r>
        <w:t xml:space="preserve">South Australia </w:t>
      </w:r>
      <w:r>
        <w:t xml:space="preserve">Government of South Australia </w:t>
      </w:r>
      <w:r>
        <w:t xml:space="preserve">data.sa.gov.au </w:t>
      </w:r>
      <w:r>
        <w:t xml:space="preserve">Department of Primary Industries and Regions </w:t>
      </w:r>
      <w:r>
        <w:t xml:space="preserve">environment, government, pastoral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Payroll - Base Pays Remitted On Time </w:t>
      </w:r>
      <w:r>
        <w:t>Base pays remitted on time (by agency) for April 2015.</w:t>
        <w:br/>
        <w:t xml:space="preserve">Dataset released once off. </w:t>
      </w:r>
      <w:r>
        <w:t xml:space="preserve">dataset </w:t>
      </w:r>
      <w:r>
        <w:t xml:space="preserve">English </w:t>
      </w:r>
      <w:r>
        <w:t xml:space="preserve">Creative Commons Attribution </w:t>
      </w:r>
      <w:r>
        <w:t xml:space="preserve">active </w:t>
      </w:r>
      <w:r>
        <w:t xml:space="preserve">Hosted </w:t>
      </w:r>
      <w:r>
        <w:t xml:space="preserve">other </w:t>
      </w:r>
      <w:r>
        <w:t xml:space="preserve">/data/dataset/6d661d4e-8289-43d6-a9bb-50c399c18625 </w:t>
      </w:r>
      <w:r>
        <w:t xml:space="preserve">2015-06-01T05:34:18.189867 </w:t>
      </w:r>
      <w:r>
        <w:t xml:space="preserve">2015-06-01T05:35:05.297028 </w:t>
      </w:r>
      <w:r>
        <w:t xml:space="preserve">datasa@sa.gov.au </w:t>
      </w:r>
      <w:r>
        <w:t xml:space="preserve">None </w:t>
      </w:r>
      <w:r>
        <w:t xml:space="preserve">2015-04-01 </w:t>
      </w:r>
      <w:r>
        <w:t xml:space="preserve">2015-04-30 </w:t>
      </w:r>
      <w:r>
        <w:t xml:space="preserve">South Australia </w:t>
      </w:r>
      <w:r>
        <w:t xml:space="preserve">Government of South Australia </w:t>
      </w:r>
      <w:r>
        <w:t xml:space="preserve">data.sa.gov.au </w:t>
      </w:r>
      <w:r>
        <w:t xml:space="preserve">Department of the Premier and Cabinet </w:t>
      </w:r>
      <w:r>
        <w:t xml:space="preserve">government pays, payroll, pays </w:t>
      </w:r>
      <w:r>
        <w:t xml:space="preserve">government-reporting-and-policy </w:t>
      </w:r>
      <w:r>
        <w:t xml:space="preserve">None </w:t>
      </w:r>
      <w:r>
        <w:t xml:space="preserve">None </w:t>
      </w:r>
      <w:r>
        <w:t xml:space="preserve">None </w:t>
      </w:r>
      <w:r>
        <w:t xml:space="preserve">None </w:t>
      </w:r>
      <w:r>
        <w:t xml:space="preserve">None </w:t>
      </w:r>
    </w:p>
    <w:p>
      <w:r>
        <w:t xml:space="preserve">Payroll - Number of employees pays </w:t>
      </w:r>
      <w:r>
        <w:t xml:space="preserve">Number of employee pays (by agency) for 2014/15 financial year. </w:t>
      </w:r>
      <w:r>
        <w:t xml:space="preserve">dataset </w:t>
      </w:r>
      <w:r>
        <w:t xml:space="preserve">English </w:t>
      </w:r>
      <w:r>
        <w:t xml:space="preserve">Creative Commons Attribution </w:t>
      </w:r>
      <w:r>
        <w:t xml:space="preserve">active </w:t>
      </w:r>
      <w:r>
        <w:t xml:space="preserve">Hosted </w:t>
      </w:r>
      <w:r>
        <w:t xml:space="preserve">annually </w:t>
      </w:r>
      <w:r>
        <w:t xml:space="preserve">/data/dataset/c980406a-96d5-4d7e-bd54-af40b23991a7 </w:t>
      </w:r>
      <w:r>
        <w:t xml:space="preserve">2015-06-01T00:59:58.593059 </w:t>
      </w:r>
      <w:r>
        <w:t xml:space="preserve">2015-06-02T01:20:55.948294 </w:t>
      </w:r>
      <w:r>
        <w:t xml:space="preserve">datasa@sa.gov.au </w:t>
      </w:r>
      <w:r>
        <w:t xml:space="preserve">None </w:t>
      </w:r>
      <w:r>
        <w:t xml:space="preserve">2014-07-01 </w:t>
      </w:r>
      <w:r>
        <w:t xml:space="preserve">2015-06-30 </w:t>
      </w:r>
      <w:r>
        <w:t xml:space="preserve">South Australia </w:t>
      </w:r>
      <w:r>
        <w:t xml:space="preserve">Government of South Australia </w:t>
      </w:r>
      <w:r>
        <w:t xml:space="preserve">data.sa.gov.au </w:t>
      </w:r>
      <w:r>
        <w:t xml:space="preserve">Department of the Premier and Cabinet </w:t>
      </w:r>
      <w:r>
        <w:t xml:space="preserve">employees, government pays, payroll </w:t>
      </w:r>
      <w:r>
        <w:t xml:space="preserve">government-reporting-and-policy </w:t>
      </w:r>
      <w:r>
        <w:t xml:space="preserve">None </w:t>
      </w:r>
      <w:r>
        <w:t xml:space="preserve">None </w:t>
      </w:r>
      <w:r>
        <w:t xml:space="preserve">None </w:t>
      </w:r>
      <w:r>
        <w:t xml:space="preserve">None </w:t>
      </w:r>
      <w:r>
        <w:t xml:space="preserve">None </w:t>
      </w:r>
    </w:p>
    <w:p>
      <w:r>
        <w:t xml:space="preserve">Payroll - Number of Payment Summaries Distributed </w:t>
      </w:r>
      <w:r>
        <w:t xml:space="preserve">Number of Payment Summaries distributed (by agency) for 2013/14 financial year. </w:t>
      </w:r>
      <w:r>
        <w:t xml:space="preserve">dataset </w:t>
      </w:r>
      <w:r>
        <w:t xml:space="preserve">English </w:t>
      </w:r>
      <w:r>
        <w:t xml:space="preserve">Creative Commons Attribution </w:t>
      </w:r>
      <w:r>
        <w:t xml:space="preserve">active </w:t>
      </w:r>
      <w:r>
        <w:t xml:space="preserve">Hosted </w:t>
      </w:r>
      <w:r>
        <w:t xml:space="preserve">annually </w:t>
      </w:r>
      <w:r>
        <w:t xml:space="preserve">/data/dataset/ca6d4539-348a-4c08-996e-6b8877246be1 </w:t>
      </w:r>
      <w:r>
        <w:t xml:space="preserve">2015-06-01T01:03:57.523156 </w:t>
      </w:r>
      <w:r>
        <w:t xml:space="preserve">2015-06-02T01:22:26.502584 </w:t>
      </w:r>
      <w:r>
        <w:t xml:space="preserve">datasa@sa.gov.au </w:t>
      </w:r>
      <w:r>
        <w:t xml:space="preserve">None </w:t>
      </w:r>
      <w:r>
        <w:t xml:space="preserve">2013-07-01 </w:t>
      </w:r>
      <w:r>
        <w:t xml:space="preserve">2014-06-30 </w:t>
      </w:r>
      <w:r>
        <w:t xml:space="preserve">South Australia </w:t>
      </w:r>
      <w:r>
        <w:t xml:space="preserve">Government of South Australia </w:t>
      </w:r>
      <w:r>
        <w:t xml:space="preserve">data.sa.gov.au </w:t>
      </w:r>
      <w:r>
        <w:t xml:space="preserve">Department of the Premier and Cabinet </w:t>
      </w:r>
      <w:r>
        <w:t xml:space="preserve">payments, payroll, pays </w:t>
      </w:r>
      <w:r>
        <w:t xml:space="preserve">government-reporting-and-policy </w:t>
      </w:r>
      <w:r>
        <w:t xml:space="preserve">None </w:t>
      </w:r>
      <w:r>
        <w:t xml:space="preserve">None </w:t>
      </w:r>
      <w:r>
        <w:t xml:space="preserve">None </w:t>
      </w:r>
      <w:r>
        <w:t xml:space="preserve">None </w:t>
      </w:r>
      <w:r>
        <w:t xml:space="preserve">None </w:t>
      </w:r>
    </w:p>
    <w:p>
      <w:r>
        <w:t xml:space="preserve">Payroll Services - Allowance Transactions Received and Completed </w:t>
      </w:r>
      <w:r>
        <w:t xml:space="preserve">Payroll Services - Allowance Transactions Received and Completed </w:t>
      </w:r>
      <w:r>
        <w:t xml:space="preserve">dataset </w:t>
      </w:r>
      <w:r>
        <w:t xml:space="preserve">English </w:t>
      </w:r>
      <w:r>
        <w:t xml:space="preserve">Creative Commons Attribution </w:t>
      </w:r>
      <w:r>
        <w:t xml:space="preserve">active </w:t>
      </w:r>
      <w:r>
        <w:t xml:space="preserve">Hosted </w:t>
      </w:r>
      <w:r>
        <w:t xml:space="preserve">annually </w:t>
      </w:r>
      <w:r>
        <w:t xml:space="preserve">/data/dataset/be2235b3-2eb0-445b-b9b6-b5128cf988a3 </w:t>
      </w:r>
      <w:r>
        <w:t xml:space="preserve">2016-06-27T22:57:49.501309 </w:t>
      </w:r>
      <w:r>
        <w:t xml:space="preserve">2016-06-30T04:59:39.471762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Deduction Transactions Received and Completed </w:t>
      </w:r>
      <w:r>
        <w:t xml:space="preserve">Payroll Services - Deduction Transactions Received and Completed </w:t>
      </w:r>
      <w:r>
        <w:t xml:space="preserve">dataset </w:t>
      </w:r>
      <w:r>
        <w:t xml:space="preserve">English </w:t>
      </w:r>
      <w:r>
        <w:t xml:space="preserve">Creative Commons Attribution </w:t>
      </w:r>
      <w:r>
        <w:t xml:space="preserve">active </w:t>
      </w:r>
      <w:r>
        <w:t xml:space="preserve">Hosted </w:t>
      </w:r>
      <w:r>
        <w:t xml:space="preserve">annually </w:t>
      </w:r>
      <w:r>
        <w:t xml:space="preserve">/data/dataset/880d07d7-e0b5-4c6d-b1f9-8a5ab1d9f897 </w:t>
      </w:r>
      <w:r>
        <w:t xml:space="preserve">2016-06-27T22:58:30.286181 </w:t>
      </w:r>
      <w:r>
        <w:t xml:space="preserve">2016-06-30T04:26:06.558385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Employee Termination Paperwork Received and Completed </w:t>
      </w:r>
      <w:r>
        <w:t xml:space="preserve">Payroll Services - Employee Termination Paperwork Received and Completed </w:t>
      </w:r>
      <w:r>
        <w:t xml:space="preserve">dataset </w:t>
      </w:r>
      <w:r>
        <w:t xml:space="preserve">English </w:t>
      </w:r>
      <w:r>
        <w:t xml:space="preserve">Creative Commons Attribution </w:t>
      </w:r>
      <w:r>
        <w:t xml:space="preserve">active </w:t>
      </w:r>
      <w:r>
        <w:t xml:space="preserve">Hosted </w:t>
      </w:r>
      <w:r>
        <w:t xml:space="preserve">annually </w:t>
      </w:r>
      <w:r>
        <w:t xml:space="preserve">/data/dataset/9a92d334-ac4f-41fb-9d00-99257834f1aa </w:t>
      </w:r>
      <w:r>
        <w:t xml:space="preserve">2016-06-27T23:06:34.725867 </w:t>
      </w:r>
      <w:r>
        <w:t xml:space="preserve">2016-06-30T05:17:49.955727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Employee Transfer Paperwork Received and Completed </w:t>
      </w:r>
      <w:r>
        <w:t xml:space="preserve">Payroll Services - Employee Transfer Paperwork Received and Completed </w:t>
      </w:r>
      <w:r>
        <w:t xml:space="preserve">dataset </w:t>
      </w:r>
      <w:r>
        <w:t xml:space="preserve">English </w:t>
      </w:r>
      <w:r>
        <w:t xml:space="preserve">Creative Commons Attribution </w:t>
      </w:r>
      <w:r>
        <w:t xml:space="preserve">active </w:t>
      </w:r>
      <w:r>
        <w:t xml:space="preserve">Hosted </w:t>
      </w:r>
      <w:r>
        <w:t xml:space="preserve">annually </w:t>
      </w:r>
      <w:r>
        <w:t xml:space="preserve">/data/dataset/fbd02812-770d-4c7c-95bf-1cd0eca57da5 </w:t>
      </w:r>
      <w:r>
        <w:t xml:space="preserve">2016-06-27T23:07:20.135128 </w:t>
      </w:r>
      <w:r>
        <w:t xml:space="preserve">2016-06-30T05:11:39.668896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HRPAYB01 NUMBER OF EMPLOYEES ON HR DATABASE </w:t>
      </w:r>
      <w:r>
        <w:t xml:space="preserve">Payroll Services - HRPAYB01 NUMBER OF EMPLOYEES ON HR DATABASE  </w:t>
      </w:r>
      <w:r>
        <w:t xml:space="preserve">dataset </w:t>
      </w:r>
      <w:r>
        <w:t xml:space="preserve">English </w:t>
      </w:r>
      <w:r>
        <w:t xml:space="preserve">Creative Commons Attribution </w:t>
      </w:r>
      <w:r>
        <w:t xml:space="preserve">active </w:t>
      </w:r>
      <w:r>
        <w:t xml:space="preserve">Hosted </w:t>
      </w:r>
      <w:r>
        <w:t xml:space="preserve">annually </w:t>
      </w:r>
      <w:r>
        <w:t xml:space="preserve">/data/dataset/255b2ca9-5b3f-46a8-8356-046658be219c </w:t>
      </w:r>
      <w:r>
        <w:t xml:space="preserve">2016-06-27T03:37:09.944118 </w:t>
      </w:r>
      <w:r>
        <w:t xml:space="preserve">2016-06-30T04:25:44.960364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HRPAYB03 NUMBER OF PAY DAYS PER MONTH </w:t>
      </w:r>
      <w:r>
        <w:t xml:space="preserve">Payroll Services - HRPAYB03 NUMBER OF PAY DAYS PER MONTH FY16 </w:t>
      </w:r>
      <w:r>
        <w:t xml:space="preserve">dataset </w:t>
      </w:r>
      <w:r>
        <w:t xml:space="preserve">English </w:t>
      </w:r>
      <w:r>
        <w:t xml:space="preserve">Creative Commons Attribution </w:t>
      </w:r>
      <w:r>
        <w:t xml:space="preserve">active </w:t>
      </w:r>
      <w:r>
        <w:t xml:space="preserve">Hosted </w:t>
      </w:r>
      <w:r>
        <w:t xml:space="preserve">annually </w:t>
      </w:r>
      <w:r>
        <w:t xml:space="preserve">/data/dataset/6fed919c-4640-4b7e-a32b-49d0708004d3 </w:t>
      </w:r>
      <w:r>
        <w:t xml:space="preserve">2016-06-27T03:40:55.300828 </w:t>
      </w:r>
      <w:r>
        <w:t xml:space="preserve">2016-06-30T05:58:22.477298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HRPAYB04 NUMBER OF EMPLOYEES PAID FOR THE MONTH - DECD ONLY </w:t>
      </w:r>
      <w:r>
        <w:t xml:space="preserve">Payroll Services - HRPAYB04 NUMBER OF EMPLOYEES PAID FOR THE MONTH - DECD ONLY FY16 </w:t>
      </w:r>
      <w:r>
        <w:t xml:space="preserve">dataset </w:t>
      </w:r>
      <w:r>
        <w:t xml:space="preserve">English </w:t>
      </w:r>
      <w:r>
        <w:t xml:space="preserve">Creative Commons Attribution </w:t>
      </w:r>
      <w:r>
        <w:t xml:space="preserve">active </w:t>
      </w:r>
      <w:r>
        <w:t xml:space="preserve">Hosted </w:t>
      </w:r>
      <w:r>
        <w:t xml:space="preserve">annually </w:t>
      </w:r>
      <w:r>
        <w:t xml:space="preserve">/data/dataset/369fb9a0-45b1-4599-8bfc-b0524000dc46 </w:t>
      </w:r>
      <w:r>
        <w:t xml:space="preserve">2016-06-27T03:42:13.637009 </w:t>
      </w:r>
      <w:r>
        <w:t xml:space="preserve">2016-06-30T05:57:21.743201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None </w:t>
      </w:r>
      <w:r>
        <w:t xml:space="preserve">government-reporting-and-policy </w:t>
      </w:r>
      <w:r>
        <w:t xml:space="preserve">None </w:t>
      </w:r>
      <w:r>
        <w:t xml:space="preserve">None </w:t>
      </w:r>
      <w:r>
        <w:t xml:space="preserve">None </w:t>
      </w:r>
      <w:r>
        <w:t xml:space="preserve">None </w:t>
      </w:r>
      <w:r>
        <w:t xml:space="preserve">None </w:t>
      </w:r>
    </w:p>
    <w:p>
      <w:r>
        <w:t xml:space="preserve">Payroll Services - HRPAYBP02 NUMBER OF EMPLOYEES PAID FOR THE MONTH </w:t>
      </w:r>
      <w:r>
        <w:t xml:space="preserve">Payroll Services - HRPAYBP02 NUMBER OF EMPLOYEES PAID FOR THE MONTH FY16 </w:t>
      </w:r>
      <w:r>
        <w:t xml:space="preserve">dataset </w:t>
      </w:r>
      <w:r>
        <w:t xml:space="preserve">English </w:t>
      </w:r>
      <w:r>
        <w:t xml:space="preserve">Creative Commons Attribution </w:t>
      </w:r>
      <w:r>
        <w:t xml:space="preserve">active </w:t>
      </w:r>
      <w:r>
        <w:t xml:space="preserve">Hosted </w:t>
      </w:r>
      <w:r>
        <w:t xml:space="preserve">annually </w:t>
      </w:r>
      <w:r>
        <w:t xml:space="preserve">/data/dataset/edf05c75-789f-4e4b-baff-5b2174b964c3 </w:t>
      </w:r>
      <w:r>
        <w:t xml:space="preserve">2016-06-27T03:43:12.909062 </w:t>
      </w:r>
      <w:r>
        <w:t xml:space="preserve">2016-06-30T04:37:45.598996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HRPAYP04 NUMBER OF BASE UNDERPAYMENTS THROUGH PROCESSING EXCEPTION </w:t>
      </w:r>
      <w:r>
        <w:t xml:space="preserve">HRPAYP04 NUMBER OF BASE UNDERPAYMENTS THROUGH PROCESSING EXCEPTION </w:t>
      </w:r>
      <w:r>
        <w:t xml:space="preserve">dataset </w:t>
      </w:r>
      <w:r>
        <w:t xml:space="preserve">English </w:t>
      </w:r>
      <w:r>
        <w:t xml:space="preserve">Creative Commons Attribution </w:t>
      </w:r>
      <w:r>
        <w:t xml:space="preserve">active </w:t>
      </w:r>
      <w:r>
        <w:t xml:space="preserve">Hosted </w:t>
      </w:r>
      <w:r>
        <w:t xml:space="preserve">annually </w:t>
      </w:r>
      <w:r>
        <w:t xml:space="preserve">/data/dataset/b8fd4558-95f4-4744-b4af-181e394c5078 </w:t>
      </w:r>
      <w:r>
        <w:t xml:space="preserve">2016-06-27T03:50:28.551005 </w:t>
      </w:r>
      <w:r>
        <w:t xml:space="preserve">2016-06-30T04:29:36.702999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HRPAYP05 NUMBER OF UNDERPAYMENTS - ALL TYPES - THROUGH PROCESSING EXCEPTIONS </w:t>
      </w:r>
      <w:r>
        <w:t xml:space="preserve">Payroll Services - HRPAYP05 NUMBER OF UNDERPAYMENTS - ALL TYPES - THROUGH PROCESSING EXCEPTIONS  </w:t>
      </w:r>
      <w:r>
        <w:t xml:space="preserve">dataset </w:t>
      </w:r>
      <w:r>
        <w:t xml:space="preserve">English </w:t>
      </w:r>
      <w:r>
        <w:t xml:space="preserve">Creative Commons Attribution </w:t>
      </w:r>
      <w:r>
        <w:t xml:space="preserve">active </w:t>
      </w:r>
      <w:r>
        <w:t xml:space="preserve">Hosted </w:t>
      </w:r>
      <w:r>
        <w:t xml:space="preserve">annually </w:t>
      </w:r>
      <w:r>
        <w:t xml:space="preserve">/data/dataset/d519867f-9518-4540-9a19-f635dc0a8578 </w:t>
      </w:r>
      <w:r>
        <w:t xml:space="preserve">2016-06-27T03:51:20.143152 </w:t>
      </w:r>
      <w:r>
        <w:t xml:space="preserve">2016-06-30T04:27:59.559134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None </w:t>
      </w:r>
      <w:r>
        <w:t xml:space="preserve">government-reporting-and-policy </w:t>
      </w:r>
      <w:r>
        <w:t xml:space="preserve">None </w:t>
      </w:r>
      <w:r>
        <w:t xml:space="preserve">None </w:t>
      </w:r>
      <w:r>
        <w:t xml:space="preserve">None </w:t>
      </w:r>
      <w:r>
        <w:t xml:space="preserve">None </w:t>
      </w:r>
      <w:r>
        <w:t xml:space="preserve">None </w:t>
      </w:r>
    </w:p>
    <w:p>
      <w:r>
        <w:t xml:space="preserve">Payroll Services - HRPAYP07  NUMBER OF PAYMENT SUMMARY NOTICES GENERATED </w:t>
      </w:r>
      <w:r>
        <w:t xml:space="preserve">Payroll Services - HRPAYP07  NUMBER OF PAYMENT SUMMARY NOTICES GENERATED </w:t>
      </w:r>
      <w:r>
        <w:t xml:space="preserve">dataset </w:t>
      </w:r>
      <w:r>
        <w:t xml:space="preserve">English </w:t>
      </w:r>
      <w:r>
        <w:t xml:space="preserve">Creative Commons Attribution </w:t>
      </w:r>
      <w:r>
        <w:t xml:space="preserve">active </w:t>
      </w:r>
      <w:r>
        <w:t xml:space="preserve">Hosted </w:t>
      </w:r>
      <w:r>
        <w:t xml:space="preserve">annually </w:t>
      </w:r>
      <w:r>
        <w:t xml:space="preserve">/data/dataset/6d0f4151-54bb-4087-8893-c1206a9c0287 </w:t>
      </w:r>
      <w:r>
        <w:t xml:space="preserve">2016-06-27T03:53:39.676834 </w:t>
      </w:r>
      <w:r>
        <w:t xml:space="preserve">2016-06-30T05:57:09.311925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HRPAYP08 NUMBER OF PAYMENT SUMMARY NOTICES ISSUED 1 WORKING DAY BEFORE 14 JULY </w:t>
      </w:r>
      <w:r>
        <w:t xml:space="preserve">Payroll Services - HRPAYP08 NUMBER OF PAYMENT SUMMARY NOTICES ISSUED 1 WORKING DAY BEFORE 14 JULY </w:t>
      </w:r>
      <w:r>
        <w:t xml:space="preserve">dataset </w:t>
      </w:r>
      <w:r>
        <w:t xml:space="preserve">English </w:t>
      </w:r>
      <w:r>
        <w:t xml:space="preserve">Creative Commons Attribution </w:t>
      </w:r>
      <w:r>
        <w:t xml:space="preserve">active </w:t>
      </w:r>
      <w:r>
        <w:t xml:space="preserve">Hosted </w:t>
      </w:r>
      <w:r>
        <w:t xml:space="preserve">annually </w:t>
      </w:r>
      <w:r>
        <w:t xml:space="preserve">/data/dataset/8282360e-1282-483a-9115-7a6d98745b59 </w:t>
      </w:r>
      <w:r>
        <w:t xml:space="preserve">2016-06-27T03:54:33.862897 </w:t>
      </w:r>
      <w:r>
        <w:t xml:space="preserve">2016-06-29T06:28:30.106012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HRPAYP09 NUMBER OF CALLS RECEIVED AT SSSA </w:t>
      </w:r>
      <w:r>
        <w:t xml:space="preserve">Payroll Services - HRPAYP09 NUMBER OF CALLS RECEIVED AT SSSA </w:t>
      </w:r>
      <w:r>
        <w:t xml:space="preserve">dataset </w:t>
      </w:r>
      <w:r>
        <w:t xml:space="preserve">English </w:t>
      </w:r>
      <w:r>
        <w:t xml:space="preserve">Creative Commons Attribution </w:t>
      </w:r>
      <w:r>
        <w:t xml:space="preserve">active </w:t>
      </w:r>
      <w:r>
        <w:t xml:space="preserve">Hosted </w:t>
      </w:r>
      <w:r>
        <w:t xml:space="preserve">annually </w:t>
      </w:r>
      <w:r>
        <w:t xml:space="preserve">/data/dataset/80984c0c-3d8e-4213-aecd-0530a32709ad </w:t>
      </w:r>
      <w:r>
        <w:t xml:space="preserve">2016-06-27T03:55:28.136905 </w:t>
      </w:r>
      <w:r>
        <w:t xml:space="preserve">2016-06-30T04:23:48.371374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HRPAYP12 AVERAGE CALL DURATION IN SECONDS </w:t>
      </w:r>
      <w:r>
        <w:t xml:space="preserve">Payroll Services - HRPAYP12 AVERAGE CALL DURATION IN SECONDS </w:t>
      </w:r>
      <w:r>
        <w:t xml:space="preserve">dataset </w:t>
      </w:r>
      <w:r>
        <w:t xml:space="preserve">English </w:t>
      </w:r>
      <w:r>
        <w:t xml:space="preserve">Creative Commons Attribution </w:t>
      </w:r>
      <w:r>
        <w:t xml:space="preserve">active </w:t>
      </w:r>
      <w:r>
        <w:t xml:space="preserve">Hosted </w:t>
      </w:r>
      <w:r>
        <w:t xml:space="preserve">annually </w:t>
      </w:r>
      <w:r>
        <w:t xml:space="preserve">/data/dataset/e8213062-80f7-44de-9865-26bf2c50aa2c </w:t>
      </w:r>
      <w:r>
        <w:t xml:space="preserve">2016-06-27T03:56:33.617683 </w:t>
      </w:r>
      <w:r>
        <w:t xml:space="preserve">2016-06-30T04:28:38.886011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HRPAYP16 CALLS ANSWERED SUCCESSFULLY </w:t>
      </w:r>
      <w:r>
        <w:t xml:space="preserve">Payroll Services - HRPAYP16 CALLS ANSWERED SUCCESSFULLY FY16 </w:t>
      </w:r>
      <w:r>
        <w:t xml:space="preserve">dataset </w:t>
      </w:r>
      <w:r>
        <w:t xml:space="preserve">English </w:t>
      </w:r>
      <w:r>
        <w:t xml:space="preserve">Creative Commons Attribution </w:t>
      </w:r>
      <w:r>
        <w:t xml:space="preserve">active </w:t>
      </w:r>
      <w:r>
        <w:t xml:space="preserve">Hosted </w:t>
      </w:r>
      <w:r>
        <w:t xml:space="preserve">annually </w:t>
      </w:r>
      <w:r>
        <w:t xml:space="preserve">/data/dataset/ef3adfc8-e273-483a-a5b6-eddc97e55c5a </w:t>
      </w:r>
      <w:r>
        <w:t xml:space="preserve">2016-06-27T03:57:36.666592 </w:t>
      </w:r>
      <w:r>
        <w:t xml:space="preserve">2016-06-30T04:35:39.662844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HRPAYP17 CALLS ANSWERED WITHIN 50 SECONDS </w:t>
      </w:r>
      <w:r>
        <w:t xml:space="preserve">Payroll Services - HRPAYP17 CALLS ANSWERED WITHIN 50 SECONDS FY16 </w:t>
      </w:r>
      <w:r>
        <w:t xml:space="preserve">dataset </w:t>
      </w:r>
      <w:r>
        <w:t xml:space="preserve">English </w:t>
      </w:r>
      <w:r>
        <w:t xml:space="preserve">Creative Commons Attribution </w:t>
      </w:r>
      <w:r>
        <w:t xml:space="preserve">active </w:t>
      </w:r>
      <w:r>
        <w:t xml:space="preserve">Hosted </w:t>
      </w:r>
      <w:r>
        <w:t xml:space="preserve">annually </w:t>
      </w:r>
      <w:r>
        <w:t xml:space="preserve">/data/dataset/b6157541-d596-4d21-ac85-8dfa739c5aed </w:t>
      </w:r>
      <w:r>
        <w:t xml:space="preserve">2016-06-27T03:58:34.528322 </w:t>
      </w:r>
      <w:r>
        <w:t xml:space="preserve">2016-06-30T04:36:04.998417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Increment Transactions Received and Completed </w:t>
      </w:r>
      <w:r>
        <w:t xml:space="preserve">Payroll Services - Increment Transactions Received and Completed  </w:t>
      </w:r>
      <w:r>
        <w:t xml:space="preserve">dataset </w:t>
      </w:r>
      <w:r>
        <w:t xml:space="preserve">English </w:t>
      </w:r>
      <w:r>
        <w:t xml:space="preserve">Creative Commons Attribution </w:t>
      </w:r>
      <w:r>
        <w:t xml:space="preserve">active </w:t>
      </w:r>
      <w:r>
        <w:t xml:space="preserve">Hosted </w:t>
      </w:r>
      <w:r>
        <w:t xml:space="preserve">annually </w:t>
      </w:r>
      <w:r>
        <w:t xml:space="preserve">/data/dataset/1f65485f-4b42-482a-b9fc-78978172c5c7 </w:t>
      </w:r>
      <w:r>
        <w:t xml:space="preserve">2016-06-27T23:08:11.422885 </w:t>
      </w:r>
      <w:r>
        <w:t xml:space="preserve">2016-06-30T05:12:06.899372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None </w:t>
      </w:r>
      <w:r>
        <w:t xml:space="preserve">government-reporting-and-policy </w:t>
      </w:r>
      <w:r>
        <w:t xml:space="preserve">None </w:t>
      </w:r>
      <w:r>
        <w:t xml:space="preserve">None </w:t>
      </w:r>
      <w:r>
        <w:t xml:space="preserve">None </w:t>
      </w:r>
      <w:r>
        <w:t xml:space="preserve">None </w:t>
      </w:r>
      <w:r>
        <w:t xml:space="preserve">None </w:t>
      </w:r>
    </w:p>
    <w:p>
      <w:r>
        <w:t xml:space="preserve">Payroll Services - Leave Audit Requests Received and Completed </w:t>
      </w:r>
      <w:r>
        <w:t xml:space="preserve">Payroll Services - Leave Audit Requests Received and Completed </w:t>
      </w:r>
      <w:r>
        <w:t xml:space="preserve">dataset </w:t>
      </w:r>
      <w:r>
        <w:t xml:space="preserve">English </w:t>
      </w:r>
      <w:r>
        <w:t xml:space="preserve">Creative Commons Attribution </w:t>
      </w:r>
      <w:r>
        <w:t xml:space="preserve">active </w:t>
      </w:r>
      <w:r>
        <w:t xml:space="preserve">Hosted </w:t>
      </w:r>
      <w:r>
        <w:t xml:space="preserve">annually </w:t>
      </w:r>
      <w:r>
        <w:t xml:space="preserve">/data/dataset/a9c7c198-a5b9-4115-b7ac-087df433ee9d </w:t>
      </w:r>
      <w:r>
        <w:t xml:space="preserve">2016-06-27T23:09:00.255385 </w:t>
      </w:r>
      <w:r>
        <w:t xml:space="preserve">2016-06-30T05:16:27.471723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Leave Booking Transactions Received and Completed </w:t>
      </w:r>
      <w:r>
        <w:t xml:space="preserve">Payroll Services - Leave Booking Transactions Received and Completed </w:t>
      </w:r>
      <w:r>
        <w:t xml:space="preserve">dataset </w:t>
      </w:r>
      <w:r>
        <w:t xml:space="preserve">English </w:t>
      </w:r>
      <w:r>
        <w:t xml:space="preserve">Creative Commons Attribution </w:t>
      </w:r>
      <w:r>
        <w:t xml:space="preserve">active </w:t>
      </w:r>
      <w:r>
        <w:t xml:space="preserve">Hosted </w:t>
      </w:r>
      <w:r>
        <w:t xml:space="preserve">annually </w:t>
      </w:r>
      <w:r>
        <w:t xml:space="preserve">/data/dataset/0444c5ea-646c-40f8-8c81-2ffe2ae3a548 </w:t>
      </w:r>
      <w:r>
        <w:t xml:space="preserve">2016-06-27T23:09:48.904954 </w:t>
      </w:r>
      <w:r>
        <w:t xml:space="preserve">2016-06-30T05:13:03.869817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None </w:t>
      </w:r>
      <w:r>
        <w:t xml:space="preserve">government-reporting-and-policy </w:t>
      </w:r>
      <w:r>
        <w:t xml:space="preserve">None </w:t>
      </w:r>
      <w:r>
        <w:t xml:space="preserve">None </w:t>
      </w:r>
      <w:r>
        <w:t xml:space="preserve">None </w:t>
      </w:r>
      <w:r>
        <w:t xml:space="preserve">None </w:t>
      </w:r>
      <w:r>
        <w:t xml:space="preserve">None </w:t>
      </w:r>
    </w:p>
    <w:p>
      <w:r>
        <w:t xml:space="preserve">Payroll Services - New Starter Transactions Received and Completed </w:t>
      </w:r>
      <w:r>
        <w:t xml:space="preserve">Payroll Services - New Starter Transactions Received and Completed </w:t>
      </w:r>
      <w:r>
        <w:t xml:space="preserve">dataset </w:t>
      </w:r>
      <w:r>
        <w:t xml:space="preserve">English </w:t>
      </w:r>
      <w:r>
        <w:t xml:space="preserve">Creative Commons Attribution </w:t>
      </w:r>
      <w:r>
        <w:t xml:space="preserve">active </w:t>
      </w:r>
      <w:r>
        <w:t xml:space="preserve">Hosted </w:t>
      </w:r>
      <w:r>
        <w:t xml:space="preserve">annually </w:t>
      </w:r>
      <w:r>
        <w:t xml:space="preserve">/data/dataset/2167d67a-8cba-4449-a306-cac688d8a7c2 </w:t>
      </w:r>
      <w:r>
        <w:t xml:space="preserve">2016-06-27T23:10:29.614707 </w:t>
      </w:r>
      <w:r>
        <w:t xml:space="preserve">2016-06-30T04:29:09.487502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Personal Data Change Transactions Received and Completed </w:t>
      </w:r>
      <w:r>
        <w:t xml:space="preserve">Payroll Services - Personal Data Change Transactions Received and Completed </w:t>
      </w:r>
      <w:r>
        <w:t xml:space="preserve">dataset </w:t>
      </w:r>
      <w:r>
        <w:t xml:space="preserve">English </w:t>
      </w:r>
      <w:r>
        <w:t xml:space="preserve">Creative Commons Attribution </w:t>
      </w:r>
      <w:r>
        <w:t xml:space="preserve">active </w:t>
      </w:r>
      <w:r>
        <w:t xml:space="preserve">Hosted </w:t>
      </w:r>
      <w:r>
        <w:t xml:space="preserve">annually </w:t>
      </w:r>
      <w:r>
        <w:t xml:space="preserve">/data/dataset/613ed1e0-9e08-41e3-bc7d-dbe37b0ecca3 </w:t>
      </w:r>
      <w:r>
        <w:t xml:space="preserve">2016-06-27T23:11:19.886382 </w:t>
      </w:r>
      <w:r>
        <w:t xml:space="preserve">2016-06-30T04:27:30.832612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Position Maintenance Transactions Received and Completed </w:t>
      </w:r>
      <w:r>
        <w:t xml:space="preserve">Payroll Services - Position Maintenance Transactions Received and Completed </w:t>
      </w:r>
      <w:r>
        <w:t xml:space="preserve">dataset </w:t>
      </w:r>
      <w:r>
        <w:t xml:space="preserve">English </w:t>
      </w:r>
      <w:r>
        <w:t xml:space="preserve">Creative Commons Attribution </w:t>
      </w:r>
      <w:r>
        <w:t xml:space="preserve">active </w:t>
      </w:r>
      <w:r>
        <w:t xml:space="preserve">Hosted </w:t>
      </w:r>
      <w:r>
        <w:t xml:space="preserve">annually </w:t>
      </w:r>
      <w:r>
        <w:t xml:space="preserve">/data/dataset/cd05f57e-eacb-4a64-be76-2b0cd2033fd2 </w:t>
      </w:r>
      <w:r>
        <w:t xml:space="preserve">2016-06-27T23:12:12.743895 </w:t>
      </w:r>
      <w:r>
        <w:t xml:space="preserve">2016-06-30T04:58:32.881920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Purchase Leave Requests Received and Completed </w:t>
      </w:r>
      <w:r>
        <w:t xml:space="preserve">Payroll Services - Purchase Leave Requests Received and Completed </w:t>
      </w:r>
      <w:r>
        <w:t xml:space="preserve">dataset </w:t>
      </w:r>
      <w:r>
        <w:t xml:space="preserve">English </w:t>
      </w:r>
      <w:r>
        <w:t xml:space="preserve">Creative Commons Attribution </w:t>
      </w:r>
      <w:r>
        <w:t xml:space="preserve">active </w:t>
      </w:r>
      <w:r>
        <w:t xml:space="preserve">Hosted </w:t>
      </w:r>
      <w:r>
        <w:t xml:space="preserve">annually </w:t>
      </w:r>
      <w:r>
        <w:t xml:space="preserve">/data/dataset/94b2c78f-bad8-42c0-b8ee-c6178ffd0763 </w:t>
      </w:r>
      <w:r>
        <w:t xml:space="preserve">2016-06-27T23:12:57.267812 </w:t>
      </w:r>
      <w:r>
        <w:t xml:space="preserve">2016-06-29T06:21:58.309036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Salary and Contract Variation Requests Received and Completed </w:t>
      </w:r>
      <w:r>
        <w:t xml:space="preserve">Payroll Services - Salary and Contract Variation Requests Received and Completed </w:t>
      </w:r>
      <w:r>
        <w:t xml:space="preserve">dataset </w:t>
      </w:r>
      <w:r>
        <w:t xml:space="preserve">English </w:t>
      </w:r>
      <w:r>
        <w:t xml:space="preserve">Creative Commons Attribution </w:t>
      </w:r>
      <w:r>
        <w:t xml:space="preserve">active </w:t>
      </w:r>
      <w:r>
        <w:t xml:space="preserve">Hosted </w:t>
      </w:r>
      <w:r>
        <w:t xml:space="preserve">annually </w:t>
      </w:r>
      <w:r>
        <w:t xml:space="preserve">/data/dataset/a80956f3-9b5b-4a5a-8bf0-b62037065bf1 </w:t>
      </w:r>
      <w:r>
        <w:t xml:space="preserve">2016-06-27T23:13:47.324139 </w:t>
      </w:r>
      <w:r>
        <w:t xml:space="preserve">2016-06-30T05:56:53.887565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Salary Sacrifice Refund Requests Received and Completed </w:t>
      </w:r>
      <w:r>
        <w:t xml:space="preserve">Payroll Services - Salary Sacrifice Refund Requests Received and Completed </w:t>
      </w:r>
      <w:r>
        <w:t xml:space="preserve">dataset </w:t>
      </w:r>
      <w:r>
        <w:t xml:space="preserve">English </w:t>
      </w:r>
      <w:r>
        <w:t xml:space="preserve">Creative Commons Attribution </w:t>
      </w:r>
      <w:r>
        <w:t xml:space="preserve">active </w:t>
      </w:r>
      <w:r>
        <w:t xml:space="preserve">Hosted </w:t>
      </w:r>
      <w:r>
        <w:t xml:space="preserve">annually </w:t>
      </w:r>
      <w:r>
        <w:t xml:space="preserve">/data/dataset/6c06bd47-1557-4fb0-8452-ef0bb7fc4150 </w:t>
      </w:r>
      <w:r>
        <w:t xml:space="preserve">2016-06-27T23:14:32.570599 </w:t>
      </w:r>
      <w:r>
        <w:t xml:space="preserve">2016-06-30T05:17:12.089836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Superannuation Transactions Received and Completed </w:t>
      </w:r>
      <w:r>
        <w:t xml:space="preserve">Payroll Services - Superannuation Transactions Received and Completed </w:t>
      </w:r>
      <w:r>
        <w:t xml:space="preserve">dataset </w:t>
      </w:r>
      <w:r>
        <w:t xml:space="preserve">English </w:t>
      </w:r>
      <w:r>
        <w:t xml:space="preserve">Creative Commons Attribution </w:t>
      </w:r>
      <w:r>
        <w:t xml:space="preserve">active </w:t>
      </w:r>
      <w:r>
        <w:t xml:space="preserve">Hosted </w:t>
      </w:r>
      <w:r>
        <w:t xml:space="preserve">annually </w:t>
      </w:r>
      <w:r>
        <w:t xml:space="preserve">/data/dataset/e579044c-4db9-429f-8ea1-ff28f73b6790 </w:t>
      </w:r>
      <w:r>
        <w:t xml:space="preserve">2016-06-27T23:15:22.243104 </w:t>
      </w:r>
      <w:r>
        <w:t xml:space="preserve">2016-06-30T05:12:32.795090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Supplimentary Payroll Transactions or Requests Received and Completed </w:t>
      </w:r>
      <w:r>
        <w:t xml:space="preserve">Payroll Services - Supplimentary Payroll Transactions or Requests Received and Completed </w:t>
      </w:r>
      <w:r>
        <w:t xml:space="preserve">dataset </w:t>
      </w:r>
      <w:r>
        <w:t xml:space="preserve">English </w:t>
      </w:r>
      <w:r>
        <w:t xml:space="preserve">Creative Commons Attribution </w:t>
      </w:r>
      <w:r>
        <w:t xml:space="preserve">active </w:t>
      </w:r>
      <w:r>
        <w:t xml:space="preserve">Hosted </w:t>
      </w:r>
      <w:r>
        <w:t xml:space="preserve">annually </w:t>
      </w:r>
      <w:r>
        <w:t xml:space="preserve">/data/dataset/d0aaad69-e9e1-4323-89e2-4dae38785ae2 </w:t>
      </w:r>
      <w:r>
        <w:t xml:space="preserve">2016-06-27T23:16:04.278230 </w:t>
      </w:r>
      <w:r>
        <w:t xml:space="preserve">2016-06-30T05:13:31.822545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Timesheets Received and Completed </w:t>
      </w:r>
      <w:r>
        <w:t xml:space="preserve">Payroll Services - Timesheets Received and Completed </w:t>
      </w:r>
      <w:r>
        <w:t xml:space="preserve">dataset </w:t>
      </w:r>
      <w:r>
        <w:t xml:space="preserve">English </w:t>
      </w:r>
      <w:r>
        <w:t xml:space="preserve">Creative Commons Attribution </w:t>
      </w:r>
      <w:r>
        <w:t xml:space="preserve">active </w:t>
      </w:r>
      <w:r>
        <w:t xml:space="preserve">Hosted </w:t>
      </w:r>
      <w:r>
        <w:t xml:space="preserve">annually </w:t>
      </w:r>
      <w:r>
        <w:t xml:space="preserve">/data/dataset/4578c62b-ad1a-4cff-803b-06f67d21409e </w:t>
      </w:r>
      <w:r>
        <w:t xml:space="preserve">2016-06-27T23:17:01.369746 </w:t>
      </w:r>
      <w:r>
        <w:t xml:space="preserve">2016-06-29T06:21:06.861668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Services - Workers Compensation Transactions Received and Completed </w:t>
      </w:r>
      <w:r>
        <w:t xml:space="preserve">Payroll Services - Workers Compensation Transactions Received and Completed </w:t>
      </w:r>
      <w:r>
        <w:t xml:space="preserve">dataset </w:t>
      </w:r>
      <w:r>
        <w:t xml:space="preserve">English </w:t>
      </w:r>
      <w:r>
        <w:t xml:space="preserve">Creative Commons Attribution </w:t>
      </w:r>
      <w:r>
        <w:t xml:space="preserve">active </w:t>
      </w:r>
      <w:r>
        <w:t xml:space="preserve">Hosted </w:t>
      </w:r>
      <w:r>
        <w:t xml:space="preserve">annually </w:t>
      </w:r>
      <w:r>
        <w:t xml:space="preserve">/data/dataset/48419b3b-497a-4379-a754-57226994ca30 </w:t>
      </w:r>
      <w:r>
        <w:t xml:space="preserve">2016-06-27T23:18:43.833431 </w:t>
      </w:r>
      <w:r>
        <w:t xml:space="preserve">2016-06-30T05:14:06.792016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Payroll Services </w:t>
      </w:r>
      <w:r>
        <w:t xml:space="preserve">government-reporting-and-policy </w:t>
      </w:r>
      <w:r>
        <w:t xml:space="preserve">None </w:t>
      </w:r>
      <w:r>
        <w:t xml:space="preserve">None </w:t>
      </w:r>
      <w:r>
        <w:t xml:space="preserve">None </w:t>
      </w:r>
      <w:r>
        <w:t xml:space="preserve">None </w:t>
      </w:r>
      <w:r>
        <w:t xml:space="preserve">None </w:t>
      </w:r>
    </w:p>
    <w:p>
      <w:r>
        <w:t xml:space="preserve">Payroll Tax Small Business Rebate </w:t>
      </w:r>
      <w:r>
        <w:t xml:space="preserve">The small business payroll tax rebate operates from 2013-14 to 2019-20 and is provided to eligible employers with a taxable Australian payroll of less than or equal to $1.2 million. </w:t>
      </w:r>
      <w:r>
        <w:t xml:space="preserve">dataset </w:t>
      </w:r>
      <w:r>
        <w:t xml:space="preserve">English </w:t>
      </w:r>
      <w:r>
        <w:t xml:space="preserve">Creative Commons Attribution </w:t>
      </w:r>
      <w:r>
        <w:t xml:space="preserve">active </w:t>
      </w:r>
      <w:r>
        <w:t xml:space="preserve">Linked </w:t>
      </w:r>
      <w:r>
        <w:t xml:space="preserve">monthly </w:t>
      </w:r>
      <w:r>
        <w:t xml:space="preserve">/data/dataset/bd531ee0-fc79-4b25-9630-2abd296022da </w:t>
      </w:r>
      <w:r>
        <w:t xml:space="preserve">2016-09-08T06:26:32.920847 </w:t>
      </w:r>
      <w:r>
        <w:t xml:space="preserve">2016-09-08T06:28:54.673365 </w:t>
      </w:r>
      <w:r>
        <w:t xml:space="preserve">CommServices@sa.gov.au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of Treasury and Finance </w:t>
      </w:r>
      <w:r>
        <w:t xml:space="preserve">payroll, rebate, tax </w:t>
      </w:r>
      <w:r>
        <w:t xml:space="preserve">finance-and-employment </w:t>
      </w:r>
      <w:r>
        <w:t xml:space="preserve">None </w:t>
      </w:r>
      <w:r>
        <w:t xml:space="preserve">None </w:t>
      </w:r>
      <w:r>
        <w:t xml:space="preserve">None </w:t>
      </w:r>
      <w:r>
        <w:t xml:space="preserve">None </w:t>
      </w:r>
      <w:r>
        <w:t xml:space="preserve">None </w:t>
      </w:r>
    </w:p>
    <w:p>
      <w:r>
        <w:t xml:space="preserve">PDU Executives </w:t>
      </w:r>
      <w:r>
        <w:t xml:space="preserve">Executive data for PDU </w:t>
      </w:r>
      <w:r>
        <w:t xml:space="preserve">dataset </w:t>
      </w:r>
      <w:r>
        <w:t xml:space="preserve">eng </w:t>
      </w:r>
      <w:r>
        <w:t xml:space="preserve">Creative Commons Attribution </w:t>
      </w:r>
      <w:r>
        <w:t xml:space="preserve">active </w:t>
      </w:r>
      <w:r>
        <w:t xml:space="preserve">Linked </w:t>
      </w:r>
      <w:r>
        <w:t xml:space="preserve">annual </w:t>
      </w:r>
      <w:r>
        <w:t xml:space="preserve">/data/dataset/75ecd1bd-8717-44fc-aa06-d708f763dc3e </w:t>
      </w:r>
      <w:r>
        <w:t xml:space="preserve">2023-09-26T07:15:28.571582 </w:t>
      </w:r>
      <w:r>
        <w:t xml:space="preserve">2023-09-27T00:53:07.259830 </w:t>
      </w:r>
      <w:r>
        <w:t xml:space="preserve">PDU@sa.gov.au </w:t>
      </w:r>
      <w:r>
        <w:t xml:space="preserve">None </w:t>
      </w:r>
      <w:r>
        <w:t xml:space="preserve">2022-04-14 </w:t>
      </w:r>
      <w:r>
        <w:t xml:space="preserve">2023-06-30 </w:t>
      </w:r>
      <w:r>
        <w:t xml:space="preserve">SA0062407: South Australia </w:t>
      </w:r>
      <w:r>
        <w:t xml:space="preserve">Government of South Australia </w:t>
      </w:r>
      <w:r>
        <w:t xml:space="preserve">data.sa.gov.au </w:t>
      </w:r>
      <w:r>
        <w:t xml:space="preserve">Premier's Delivery Unit </w:t>
      </w:r>
      <w:r>
        <w:t xml:space="preserve">Executive </w:t>
      </w:r>
      <w:r>
        <w:t xml:space="preserve">None </w:t>
      </w:r>
      <w:r>
        <w:t xml:space="preserve">None </w:t>
      </w:r>
      <w:r>
        <w:t xml:space="preserve">None </w:t>
      </w:r>
      <w:r>
        <w:t xml:space="preserve">None </w:t>
      </w:r>
      <w:r>
        <w:t xml:space="preserve">None </w:t>
      </w:r>
      <w:r>
        <w:t xml:space="preserve">None </w:t>
      </w:r>
    </w:p>
    <w:p>
      <w:r>
        <w:t xml:space="preserve">PDU Work Health and Safety &amp; Return to Work Performance </w:t>
      </w:r>
      <w:r>
        <w:t xml:space="preserve">PDU WHS Claims </w:t>
      </w:r>
      <w:r>
        <w:t xml:space="preserve">dataset </w:t>
      </w:r>
      <w:r>
        <w:t xml:space="preserve">eng </w:t>
      </w:r>
      <w:r>
        <w:t xml:space="preserve">Creative Commons Attribution </w:t>
      </w:r>
      <w:r>
        <w:t xml:space="preserve">active </w:t>
      </w:r>
      <w:r>
        <w:t xml:space="preserve">Linked </w:t>
      </w:r>
      <w:r>
        <w:t xml:space="preserve">annual </w:t>
      </w:r>
      <w:r>
        <w:t xml:space="preserve">/data/dataset/3f4952b9-9007-487d-97dc-a0d21553f9fa </w:t>
      </w:r>
      <w:r>
        <w:t xml:space="preserve">2023-09-26T07:12:09.584674 </w:t>
      </w:r>
      <w:r>
        <w:t xml:space="preserve">2023-09-27T02:59:00.231403 </w:t>
      </w:r>
      <w:r>
        <w:t xml:space="preserve">PDU@sa.gov.au </w:t>
      </w:r>
      <w:r>
        <w:t xml:space="preserve">None </w:t>
      </w:r>
      <w:r>
        <w:t xml:space="preserve">2022-04-14 </w:t>
      </w:r>
      <w:r>
        <w:t xml:space="preserve">2023-06-30 </w:t>
      </w:r>
      <w:r>
        <w:t xml:space="preserve">SA0062407: South Australia </w:t>
      </w:r>
      <w:r>
        <w:t xml:space="preserve">Government of South Australia </w:t>
      </w:r>
      <w:r>
        <w:t xml:space="preserve">data.sa.gov.au </w:t>
      </w:r>
      <w:r>
        <w:t xml:space="preserve">Premier's Delivery Unit </w:t>
      </w:r>
      <w:r>
        <w:t xml:space="preserve">WHS Claims </w:t>
      </w:r>
      <w:r>
        <w:t xml:space="preserve">None </w:t>
      </w:r>
      <w:r>
        <w:t xml:space="preserve">None </w:t>
      </w:r>
      <w:r>
        <w:t xml:space="preserve">None </w:t>
      </w:r>
      <w:r>
        <w:t xml:space="preserve">None </w:t>
      </w:r>
      <w:r>
        <w:t xml:space="preserve">None </w:t>
      </w:r>
      <w:r>
        <w:t xml:space="preserve">None </w:t>
      </w:r>
    </w:p>
    <w:p>
      <w:r>
        <w:t xml:space="preserve">Pedestrian Crossings </w:t>
      </w:r>
      <w:r>
        <w:t xml:space="preserve">South Australian intersections pedestrian crossing locations and information. </w:t>
      </w:r>
      <w:r>
        <w:t xml:space="preserve">dataset </w:t>
      </w:r>
      <w:r>
        <w:t xml:space="preserve">English </w:t>
      </w:r>
      <w:r>
        <w:t xml:space="preserve">Creative Commons Attribution </w:t>
      </w:r>
      <w:r>
        <w:t xml:space="preserve">active </w:t>
      </w:r>
      <w:r>
        <w:t xml:space="preserve">Linked </w:t>
      </w:r>
      <w:r>
        <w:t xml:space="preserve">asRequired </w:t>
      </w:r>
      <w:r>
        <w:t xml:space="preserve">/data/dataset/2d972378-33e0-4be3-a412-c65a02fccb25 </w:t>
      </w:r>
      <w:r>
        <w:t xml:space="preserve">2014-07-04T05:26:00.695569 </w:t>
      </w:r>
      <w:r>
        <w:t xml:space="preserve">2020-02-24T02:10:07.386086 </w:t>
      </w:r>
      <w:r>
        <w:t xml:space="preserve">nick.avraam@sa.gov.au </w:t>
      </w:r>
      <w:r>
        <w:t xml:space="preserve">Data will be updated on an irregular basis. </w:t>
      </w:r>
      <w:r>
        <w:t xml:space="preserve">Not Known </w:t>
      </w:r>
      <w:r>
        <w:t xml:space="preserve">Not Known </w:t>
      </w:r>
      <w:r>
        <w:t xml:space="preserve">South Australia </w:t>
      </w:r>
      <w:r>
        <w:t xml:space="preserve">Government of South Australia </w:t>
      </w:r>
      <w:r>
        <w:t xml:space="preserve">data.sa.gov.au </w:t>
      </w:r>
      <w:r>
        <w:t xml:space="preserve">Department for Infrastructure and Transport </w:t>
      </w:r>
      <w:r>
        <w:t xml:space="preserve">intersections, pedestrian, railways, roads </w:t>
      </w:r>
      <w:r>
        <w:t xml:space="preserve">transport-travel-and-motoring </w:t>
      </w:r>
      <w:r>
        <w:t xml:space="preserve">None </w:t>
      </w:r>
      <w:r>
        <w:t xml:space="preserve">None </w:t>
      </w:r>
      <w:r>
        <w:t xml:space="preserve">None </w:t>
      </w:r>
      <w:r>
        <w:t xml:space="preserve">None </w:t>
      </w:r>
      <w:r>
        <w:t xml:space="preserve">None </w:t>
      </w:r>
    </w:p>
    <w:p>
      <w:r>
        <w:t xml:space="preserve">Pharmacy Regulation Authority SA (PRASA) - 2017 </w:t>
      </w:r>
      <w:r>
        <w:t xml:space="preserve">Pharmacy Regulation Authority SA Annual Report Data  </w:t>
      </w:r>
      <w:r>
        <w:t xml:space="preserve">dataset </w:t>
      </w:r>
      <w:r>
        <w:t xml:space="preserve">English </w:t>
      </w:r>
      <w:r>
        <w:t xml:space="preserve">Creative Commons Attribution </w:t>
      </w:r>
      <w:r>
        <w:t xml:space="preserve">active </w:t>
      </w:r>
      <w:r>
        <w:t xml:space="preserve">Hosted </w:t>
      </w:r>
      <w:r>
        <w:t xml:space="preserve">annually </w:t>
      </w:r>
      <w:r>
        <w:t xml:space="preserve">/data/dataset/0c08116a-ec86-4352-be80-4201ab71a66f </w:t>
      </w:r>
      <w:r>
        <w:t xml:space="preserve">2017-09-11T03:46:03.240846 </w:t>
      </w:r>
      <w:r>
        <w:t xml:space="preserve">2018-09-18T23:37:23.129822 </w:t>
      </w:r>
      <w:r>
        <w:t xml:space="preserve">peter.halstead@pharmacyauthority.sa.gov.au </w:t>
      </w:r>
      <w:r>
        <w:t xml:space="preserve">Annual by state </w:t>
      </w:r>
      <w:r>
        <w:t xml:space="preserve">2012-07-01 </w:t>
      </w:r>
      <w:r>
        <w:t xml:space="preserve">2017-06-30 </w:t>
      </w:r>
      <w:r>
        <w:t xml:space="preserve">South Australia </w:t>
      </w:r>
      <w:r>
        <w:t xml:space="preserve">Government of South Australia </w:t>
      </w:r>
      <w:r>
        <w:t xml:space="preserve">data.sa.gov.au </w:t>
      </w:r>
      <w:r>
        <w:t xml:space="preserve">Pharmacy Regulation Authority SA (PRASA) </w:t>
      </w:r>
      <w:r>
        <w:t xml:space="preserve">Annual Report, Complaints, Consultants, Data, Executive, Fraud, Health, Whistle-blowers Disclosure </w:t>
      </w:r>
      <w:r>
        <w:t xml:space="preserve">health-and-wellbeing </w:t>
      </w:r>
      <w:r>
        <w:t xml:space="preserve">None </w:t>
      </w:r>
      <w:r>
        <w:t xml:space="preserve">None </w:t>
      </w:r>
      <w:r>
        <w:t xml:space="preserve">None </w:t>
      </w:r>
      <w:r>
        <w:t xml:space="preserve">None </w:t>
      </w:r>
      <w:r>
        <w:t xml:space="preserve">None </w:t>
      </w:r>
    </w:p>
    <w:p>
      <w:r>
        <w:t xml:space="preserve">Pharmacy Regulation Authority SA (PRASA) - 2018 </w:t>
      </w:r>
      <w:r>
        <w:t xml:space="preserve">Pharmacy Regulation Authority SA Annual Report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/data/dataset/c2dc89b4-95ca-4900-9caa-aa737d8bd1d2 </w:t>
      </w:r>
      <w:r>
        <w:t xml:space="preserve">2018-09-18T23:40:33.862773 </w:t>
      </w:r>
      <w:r>
        <w:t xml:space="preserve">2018-11-09T00:40:05.183951 </w:t>
      </w:r>
      <w:r>
        <w:t xml:space="preserve">reception@pharmacyauthority.sa.gov.au </w:t>
      </w:r>
      <w:r>
        <w:t xml:space="preserve">None </w:t>
      </w:r>
      <w:r>
        <w:t xml:space="preserve">2017-07-01 </w:t>
      </w:r>
      <w:r>
        <w:t xml:space="preserve">2018-06-30 </w:t>
      </w:r>
      <w:r>
        <w:t xml:space="preserve">South Australia </w:t>
      </w:r>
      <w:r>
        <w:t xml:space="preserve">Government of South Australia </w:t>
      </w:r>
      <w:r>
        <w:t xml:space="preserve">data.sa.gov.au </w:t>
      </w:r>
      <w:r>
        <w:t xml:space="preserve">Pharmacy Regulation Authority SA (PRASA) </w:t>
      </w:r>
      <w:r>
        <w:t xml:space="preserve">Annual report data, Compalints, consultants, Executive Emlpoyment, Fraud, Health, Whistle Blower Disclosures </w:t>
      </w:r>
      <w:r>
        <w:t xml:space="preserve">health-and-wellbeing </w:t>
      </w:r>
      <w:r>
        <w:t xml:space="preserve">None </w:t>
      </w:r>
      <w:r>
        <w:t xml:space="preserve">None </w:t>
      </w:r>
      <w:r>
        <w:t xml:space="preserve">None </w:t>
      </w:r>
      <w:r>
        <w:t xml:space="preserve">None </w:t>
      </w:r>
      <w:r>
        <w:t xml:space="preserve">None </w:t>
      </w:r>
    </w:p>
    <w:p>
      <w:r>
        <w:t xml:space="preserve">Pharmacy Regulation Authority SA (PRASA) : (2018 - 2019) </w:t>
      </w:r>
      <w:r>
        <w:t xml:space="preserve">Pharmacy Regulation Authority SA (PRASA) : (2018 - 2019) </w:t>
      </w:r>
      <w:r>
        <w:t xml:space="preserve">dataset </w:t>
      </w:r>
      <w:r>
        <w:t xml:space="preserve">English </w:t>
      </w:r>
      <w:r>
        <w:t xml:space="preserve">Creative Commons Attribution </w:t>
      </w:r>
      <w:r>
        <w:t xml:space="preserve">active </w:t>
      </w:r>
      <w:r>
        <w:t xml:space="preserve">Linked </w:t>
      </w:r>
      <w:r>
        <w:t xml:space="preserve">never </w:t>
      </w:r>
      <w:r>
        <w:t xml:space="preserve">/data/dataset/b2ebd53f-a9b1-4257-a16b-751e254375a5 </w:t>
      </w:r>
      <w:r>
        <w:t xml:space="preserve">2019-05-31T01:22:53.510777 </w:t>
      </w:r>
      <w:r>
        <w:t xml:space="preserve">2019-10-21T22:44:44.731173 </w:t>
      </w:r>
      <w:r>
        <w:t xml:space="preserve">reception@pharmacyauthority.sa.gov.au </w:t>
      </w:r>
      <w:r>
        <w:t xml:space="preserve">None </w:t>
      </w:r>
      <w:r>
        <w:t xml:space="preserve">None </w:t>
      </w:r>
      <w:r>
        <w:t xml:space="preserve">None </w:t>
      </w:r>
      <w:r>
        <w:t xml:space="preserve">South Australia </w:t>
      </w:r>
      <w:r>
        <w:t xml:space="preserve">Government of South Australia </w:t>
      </w:r>
      <w:r>
        <w:t xml:space="preserve">data.sa.gov.au </w:t>
      </w:r>
      <w:r>
        <w:t xml:space="preserve">Pharmacy Regulation Authority SA (PRASA) </w:t>
      </w:r>
      <w:r>
        <w:t xml:space="preserve">None </w:t>
      </w:r>
      <w:r>
        <w:t xml:space="preserve">None </w:t>
      </w:r>
      <w:r>
        <w:t xml:space="preserve">None </w:t>
      </w:r>
      <w:r>
        <w:t xml:space="preserve">None </w:t>
      </w:r>
      <w:r>
        <w:t xml:space="preserve">None </w:t>
      </w:r>
      <w:r>
        <w:t xml:space="preserve">None </w:t>
      </w:r>
      <w:r>
        <w:t xml:space="preserve">None </w:t>
      </w:r>
    </w:p>
    <w:p>
      <w:r>
        <w:t xml:space="preserve">Pharmacy Regulation Authority SA (PRASA) : (2019 - 2020) </w:t>
      </w:r>
      <w:r>
        <w:t xml:space="preserve">Pharmacy Regulation Authority SA (PRASA) : (2019 - 2020) - dataset </w:t>
      </w:r>
      <w:r>
        <w:t xml:space="preserve">dataset </w:t>
      </w:r>
      <w:r>
        <w:t xml:space="preserve">aar </w:t>
      </w:r>
      <w:r>
        <w:t xml:space="preserve">Creative Commons Attribution </w:t>
      </w:r>
      <w:r>
        <w:t xml:space="preserve">active </w:t>
      </w:r>
      <w:r>
        <w:t xml:space="preserve">Linked </w:t>
      </w:r>
      <w:r>
        <w:t xml:space="preserve">annual </w:t>
      </w:r>
      <w:r>
        <w:t xml:space="preserve">/data/dataset/e3c29127-3302-4b54-aaf7-60979f11eaba </w:t>
      </w:r>
      <w:r>
        <w:t xml:space="preserve">2020-08-21T01:32:41.720808 </w:t>
      </w:r>
      <w:r>
        <w:t xml:space="preserve">2020-12-13T23:46:45.071505 </w:t>
      </w:r>
      <w:r>
        <w:t xml:space="preserve">reception@pharmacyauthority.sa.gov.au </w:t>
      </w:r>
      <w:r>
        <w:t xml:space="preserve">None </w:t>
      </w:r>
      <w:r>
        <w:t xml:space="preserve">2019-07-01 </w:t>
      </w:r>
      <w:r>
        <w:t xml:space="preserve">None </w:t>
      </w:r>
      <w:r>
        <w:t xml:space="preserve">South Australia </w:t>
      </w:r>
      <w:r>
        <w:t xml:space="preserve">Government of South Australia </w:t>
      </w:r>
      <w:r>
        <w:t xml:space="preserve">data.sa.gov.au </w:t>
      </w:r>
      <w:r>
        <w:t xml:space="preserve">Pharmacy Regulation Authority SA (PRASA) </w:t>
      </w:r>
      <w:r>
        <w:t xml:space="preserve">Pharmacy </w:t>
      </w:r>
      <w:r>
        <w:t xml:space="preserve">health-and-wellbeing </w:t>
      </w:r>
      <w:r>
        <w:t xml:space="preserve">None </w:t>
      </w:r>
      <w:r>
        <w:t xml:space="preserve">None </w:t>
      </w:r>
      <w:r>
        <w:t xml:space="preserve">None </w:t>
      </w:r>
      <w:r>
        <w:t xml:space="preserve">None </w:t>
      </w:r>
      <w:r>
        <w:t xml:space="preserve">None </w:t>
      </w:r>
    </w:p>
    <w:p>
      <w:r>
        <w:t xml:space="preserve">Pharmacy Regulation Authority SA (PRASA) : (2020 - 2021) </w:t>
      </w:r>
      <w:r>
        <w:t xml:space="preserve">Pharmacy Regulation Authority SA (PRASA) : (2020 - 2021) - dataset </w:t>
      </w:r>
      <w:r>
        <w:t xml:space="preserve">dataset </w:t>
      </w:r>
      <w:r>
        <w:t xml:space="preserve">eng </w:t>
      </w:r>
      <w:r>
        <w:t xml:space="preserve">Creative Commons Attribution </w:t>
      </w:r>
      <w:r>
        <w:t xml:space="preserve">active </w:t>
      </w:r>
      <w:r>
        <w:t xml:space="preserve">Linked </w:t>
      </w:r>
      <w:r>
        <w:t xml:space="preserve">annual </w:t>
      </w:r>
      <w:r>
        <w:t xml:space="preserve">/data/dataset/fbc586da-131c-462d-adf8-3a6cecbf08d5 </w:t>
      </w:r>
      <w:r>
        <w:t xml:space="preserve">2021-07-15T01:40:06.792105 </w:t>
      </w:r>
      <w:r>
        <w:t xml:space="preserve">2021-11-17T23:40:03.728070 </w:t>
      </w:r>
      <w:r>
        <w:t xml:space="preserve">reception@pharmacyauthority.sa.gov.au </w:t>
      </w:r>
      <w:r>
        <w:t xml:space="preserve">None </w:t>
      </w:r>
      <w:r>
        <w:t xml:space="preserve">2020-07-01 </w:t>
      </w:r>
      <w:r>
        <w:t xml:space="preserve">2021-06-31 </w:t>
      </w:r>
      <w:r>
        <w:t xml:space="preserve">SA0062407: South Australia </w:t>
      </w:r>
      <w:r>
        <w:t xml:space="preserve">Government of South Australia </w:t>
      </w:r>
      <w:r>
        <w:t xml:space="preserve">data.sa.gov.au </w:t>
      </w:r>
      <w:r>
        <w:t xml:space="preserve">Pharmacy Regulation Authority SA (PRASA) </w:t>
      </w:r>
      <w:r>
        <w:t xml:space="preserve">Pharmacy </w:t>
      </w:r>
      <w:r>
        <w:t xml:space="preserve">health-and-wellbeing </w:t>
      </w:r>
      <w:r>
        <w:t xml:space="preserve">None </w:t>
      </w:r>
      <w:r>
        <w:t xml:space="preserve">None </w:t>
      </w:r>
      <w:r>
        <w:t xml:space="preserve">None </w:t>
      </w:r>
      <w:r>
        <w:t xml:space="preserve">None </w:t>
      </w:r>
      <w:r>
        <w:t xml:space="preserve">None </w:t>
      </w:r>
    </w:p>
    <w:p>
      <w:r>
        <w:t xml:space="preserve">Pharmacy Regulation Authority SA (PRASA) : (2021 - 2022) </w:t>
      </w:r>
      <w:r>
        <w:t xml:space="preserve">Pharmacy Regulation Authority SA (PRASA) : (2021 - 2022) </w:t>
      </w:r>
      <w:r>
        <w:t xml:space="preserve">dataset </w:t>
      </w:r>
      <w:r>
        <w:t xml:space="preserve">eng </w:t>
      </w:r>
      <w:r>
        <w:t xml:space="preserve">Creative Commons Attribution </w:t>
      </w:r>
      <w:r>
        <w:t xml:space="preserve">active </w:t>
      </w:r>
      <w:r>
        <w:t xml:space="preserve">Linked </w:t>
      </w:r>
      <w:r>
        <w:t xml:space="preserve">annual </w:t>
      </w:r>
      <w:r>
        <w:t xml:space="preserve">/data/dataset/96f0af61-9c4a-49df-8e17-6c0283a6d8ac </w:t>
      </w:r>
      <w:r>
        <w:t xml:space="preserve">2022-08-09T01:03:11.198408 </w:t>
      </w:r>
      <w:r>
        <w:t xml:space="preserve">2023-08-08T05:35:21.166215 </w:t>
      </w:r>
      <w:r>
        <w:t xml:space="preserve">reception@pharmacyauthority.sa.gov.au </w:t>
      </w:r>
      <w:r>
        <w:t xml:space="preserve">None </w:t>
      </w:r>
      <w:r>
        <w:t xml:space="preserve">2021-07-01 </w:t>
      </w:r>
      <w:r>
        <w:t xml:space="preserve">2022-06-31 </w:t>
      </w:r>
      <w:r>
        <w:t xml:space="preserve">SA0062407: South Australia </w:t>
      </w:r>
      <w:r>
        <w:t xml:space="preserve">Government of South Australia </w:t>
      </w:r>
      <w:r>
        <w:t xml:space="preserve">data.sa.gov.au </w:t>
      </w:r>
      <w:r>
        <w:t xml:space="preserve">Pharmacy Regulation Authority SA (PRASA) </w:t>
      </w:r>
      <w:r>
        <w:t xml:space="preserve">Pharmacy </w:t>
      </w:r>
      <w:r>
        <w:t xml:space="preserve">health-and-wellbeing </w:t>
      </w:r>
      <w:r>
        <w:t xml:space="preserve">None </w:t>
      </w:r>
      <w:r>
        <w:t xml:space="preserve">None </w:t>
      </w:r>
      <w:r>
        <w:t xml:space="preserve">None </w:t>
      </w:r>
      <w:r>
        <w:t xml:space="preserve">None </w:t>
      </w:r>
      <w:r>
        <w:t xml:space="preserve">None </w:t>
      </w:r>
    </w:p>
    <w:p>
      <w:r>
        <w:t xml:space="preserve">Pharmacy Regulation Authority SA (PRASA) : (2022 - 2023) </w:t>
      </w:r>
      <w:r>
        <w:t xml:space="preserve">Pharmacy Regulation Authority SA (PRASA) : (2021 - 2022) </w:t>
      </w:r>
      <w:r>
        <w:t xml:space="preserve">dataset </w:t>
      </w:r>
      <w:r>
        <w:t xml:space="preserve">eng </w:t>
      </w:r>
      <w:r>
        <w:t xml:space="preserve">Creative Commons Attribution </w:t>
      </w:r>
      <w:r>
        <w:t xml:space="preserve">active </w:t>
      </w:r>
      <w:r>
        <w:t xml:space="preserve">Linked </w:t>
      </w:r>
      <w:r>
        <w:t xml:space="preserve">daily </w:t>
      </w:r>
      <w:r>
        <w:t xml:space="preserve">/data/dataset/613721b2-4706-4f76-9d29-a007b341cd28 </w:t>
      </w:r>
      <w:r>
        <w:t xml:space="preserve">2023-08-08T06:33:09.525024 </w:t>
      </w:r>
      <w:r>
        <w:t xml:space="preserve">2023-11-28T00:38:28.496166 </w:t>
      </w:r>
      <w:r>
        <w:t xml:space="preserve">reception@pharmacyauthority.sa.gov.au </w:t>
      </w:r>
      <w:r>
        <w:t xml:space="preserve">None </w:t>
      </w:r>
      <w:r>
        <w:t xml:space="preserve">2021-07-01 </w:t>
      </w:r>
      <w:r>
        <w:t xml:space="preserve">2023-06-30 </w:t>
      </w:r>
      <w:r>
        <w:t xml:space="preserve">SA0062407: South Australia </w:t>
      </w:r>
      <w:r>
        <w:t xml:space="preserve">Government of South Australia </w:t>
      </w:r>
      <w:r>
        <w:t xml:space="preserve">data.sa.gov.au </w:t>
      </w:r>
      <w:r>
        <w:t xml:space="preserve">Pharmacy Regulation Authority SA (PRASA) </w:t>
      </w:r>
      <w:r>
        <w:t xml:space="preserve">Pharmacy </w:t>
      </w:r>
      <w:r>
        <w:t xml:space="preserve">health-and-wellbeing </w:t>
      </w:r>
      <w:r>
        <w:t xml:space="preserve">None </w:t>
      </w:r>
      <w:r>
        <w:t xml:space="preserve">None </w:t>
      </w:r>
      <w:r>
        <w:t xml:space="preserve">None </w:t>
      </w:r>
      <w:r>
        <w:t xml:space="preserve">None </w:t>
      </w:r>
      <w:r>
        <w:t xml:space="preserve">None </w:t>
      </w:r>
    </w:p>
    <w:p>
      <w:r>
        <w:t xml:space="preserve">Photographs relating to Sir Ross Smith and Sir Keith Smith </w:t>
      </w:r>
      <w:r>
        <w:t xml:space="preserve">Photographs relating to Sir Ross Smith and Sir Keith Smith and the 1919 Epic Flight from England to Australia. For more information about the Smith brothers and their prize-winning flight see the State Library of South Australia's [Sir Ross and Sir Keith Smith, pioneer aviators](https://digital.collections.slsa.sa.gov.au/pages/smith-brothers "Sir Ross and Sir Keith Smith, pioneer aviators") website. </w:t>
      </w:r>
      <w:r>
        <w:t xml:space="preserve">dataset </w:t>
      </w:r>
      <w:r>
        <w:t xml:space="preserve">English </w:t>
      </w:r>
      <w:r>
        <w:t xml:space="preserve">Creative Commons Attribution </w:t>
      </w:r>
      <w:r>
        <w:t xml:space="preserve">active </w:t>
      </w:r>
      <w:r>
        <w:t xml:space="preserve">Linked </w:t>
      </w:r>
      <w:r>
        <w:t xml:space="preserve">asRequired </w:t>
      </w:r>
      <w:r>
        <w:t xml:space="preserve">/data/dataset/91181472-c11c-4bd9-9045-82cfe3a67175 </w:t>
      </w:r>
      <w:r>
        <w:t xml:space="preserve">2019-06-20T04:28:06.459148 </w:t>
      </w:r>
      <w:r>
        <w:t xml:space="preserve">2019-08-29T04:34:28.134125 </w:t>
      </w:r>
      <w:r>
        <w:t xml:space="preserve">peter.jenkins@sa.gov.au </w:t>
      </w:r>
      <w:r>
        <w:t xml:space="preserve">None </w:t>
      </w:r>
      <w:r>
        <w:t xml:space="preserve">1892-01-01 </w:t>
      </w:r>
      <w:r>
        <w:t xml:space="preserve">2018-12-31 </w:t>
      </w:r>
      <w:r>
        <w:t xml:space="preserve">Global </w:t>
      </w:r>
      <w:r>
        <w:t xml:space="preserve">Government of South Australia </w:t>
      </w:r>
      <w:r>
        <w:t xml:space="preserve">data.sa.gov.au </w:t>
      </w:r>
      <w:r>
        <w:t xml:space="preserve">State Library of South Australia </w:t>
      </w:r>
      <w:r>
        <w:t xml:space="preserve">historic photographs, history, state library of south australia </w:t>
      </w:r>
      <w:r>
        <w:t xml:space="preserve">None </w:t>
      </w:r>
      <w:r>
        <w:t xml:space="preserve">None </w:t>
      </w:r>
      <w:r>
        <w:t xml:space="preserve">None </w:t>
      </w:r>
      <w:r>
        <w:t xml:space="preserve">None </w:t>
      </w:r>
      <w:r>
        <w:t xml:space="preserve">None </w:t>
      </w:r>
      <w:r>
        <w:t xml:space="preserve">None </w:t>
      </w:r>
    </w:p>
    <w:p>
      <w:r>
        <w:t xml:space="preserve">Picnic Tables </w:t>
      </w:r>
      <w:r>
        <w:t xml:space="preserve">This dataset provides locations of all the picnic tables that exist within the Adelaide City Council area. </w:t>
      </w:r>
      <w:r>
        <w:t xml:space="preserve">dataset </w:t>
      </w:r>
      <w:r>
        <w:t xml:space="preserve">eng </w:t>
      </w:r>
      <w:r>
        <w:t xml:space="preserve">Creative Commons Attribution </w:t>
      </w:r>
      <w:r>
        <w:t xml:space="preserve">active </w:t>
      </w:r>
      <w:r>
        <w:t xml:space="preserve">Linked </w:t>
      </w:r>
      <w:r>
        <w:t xml:space="preserve">daily </w:t>
      </w:r>
      <w:r>
        <w:t xml:space="preserve">/data/dataset/6553ff25-8b5c-462b-906c-cbfdda54b68b </w:t>
      </w:r>
      <w:r>
        <w:t xml:space="preserve">2014-06-05T01:40:03.956449 </w:t>
      </w:r>
      <w:r>
        <w:t xml:space="preserve">2022-11-11T02:12:02.955760 </w:t>
      </w:r>
      <w:r>
        <w:t xml:space="preserve">DataSA@sa.gov.au </w:t>
      </w:r>
      <w:r>
        <w:t xml:space="preserve">GPS location and the table type </w:t>
      </w:r>
      <w:r>
        <w:t xml:space="preserve">Current </w:t>
      </w:r>
      <w:r>
        <w:t xml:space="preserve">None </w:t>
      </w:r>
      <w:r>
        <w:t xml:space="preserve">Adelaide &amp; North Adelaide </w:t>
      </w:r>
      <w:r>
        <w:t xml:space="preserve">Local Government </w:t>
      </w:r>
      <w:r>
        <w:t xml:space="preserve">data.sa.gov.au </w:t>
      </w:r>
      <w:r>
        <w:t xml:space="preserve">City of Adelaide </w:t>
      </w:r>
      <w:r>
        <w:t xml:space="preserve">leisure, picnic tables, planning, recreation, tables </w:t>
      </w:r>
      <w:r>
        <w:t xml:space="preserve">housing-land-planning-and-infrastructure, sports-and-recreation </w:t>
      </w:r>
      <w:r>
        <w:t xml:space="preserve">None </w:t>
      </w:r>
      <w:r>
        <w:t xml:space="preserve">None </w:t>
      </w:r>
      <w:r>
        <w:t xml:space="preserve">None </w:t>
      </w:r>
      <w:r>
        <w:t xml:space="preserve">None </w:t>
      </w:r>
      <w:r>
        <w:t xml:space="preserve">None </w:t>
      </w:r>
    </w:p>
    <w:p>
      <w:r>
        <w:t xml:space="preserve">Planned urban lands to 2045 (Urban Boundary) </w:t>
      </w:r>
      <w:r>
        <w:t xml:space="preserve">The Planned urban lands to 2045 is the outer limit for areas to be considered for urban development as shown in the 30 Year Plan for Greater Adelaide 2017 Update. More information: http://livingadelaide.sa.gov.au/ </w:t>
      </w:r>
      <w:r>
        <w:t xml:space="preserve">dataset </w:t>
      </w:r>
      <w:r>
        <w:t xml:space="preserve">aar </w:t>
      </w:r>
      <w:r>
        <w:t xml:space="preserve">Creative Commons Attribution </w:t>
      </w:r>
      <w:r>
        <w:t xml:space="preserve">active </w:t>
      </w:r>
      <w:r>
        <w:t xml:space="preserve">Linked </w:t>
      </w:r>
      <w:r>
        <w:t xml:space="preserve">daily </w:t>
      </w:r>
      <w:r>
        <w:t xml:space="preserve">/data/dataset/866ede4e-e6e6-4792-9f55-c78adfad0e38 </w:t>
      </w:r>
      <w:r>
        <w:t xml:space="preserve">2017-06-04T23:22:18.614367 </w:t>
      </w:r>
      <w:r>
        <w:t xml:space="preserve">2023-05-05T00:45:08.450572 </w:t>
      </w:r>
      <w:r>
        <w:t xml:space="preserve">dti.reception@sa.gov.au  </w:t>
      </w:r>
      <w:r>
        <w:t xml:space="preserve">None </w:t>
      </w:r>
      <w:r>
        <w:t xml:space="preserve">2017-03-01 </w:t>
      </w:r>
      <w:r>
        <w:t xml:space="preserve">Current </w:t>
      </w:r>
      <w:r>
        <w:t xml:space="preserve">Greater Adelaide Planning Region </w:t>
      </w:r>
      <w:r>
        <w:t xml:space="preserve">South Australian Government </w:t>
      </w:r>
      <w:r>
        <w:t xml:space="preserve">data.sa.gov.au </w:t>
      </w:r>
      <w:r>
        <w:t xml:space="preserve">Department for Trade and Investment </w:t>
      </w:r>
      <w:r>
        <w:t xml:space="preserve">Boundary, Development, Planning, Urban </w:t>
      </w:r>
      <w:r>
        <w:t xml:space="preserve">business-industry-and-trade, housing-land-planning-and-infrastructure </w:t>
      </w:r>
      <w:r>
        <w:t xml:space="preserve">None </w:t>
      </w:r>
      <w:r>
        <w:t xml:space="preserve">None </w:t>
      </w:r>
      <w:r>
        <w:t xml:space="preserve">None </w:t>
      </w:r>
      <w:r>
        <w:t xml:space="preserve">None </w:t>
      </w:r>
      <w:r>
        <w:t xml:space="preserve">None </w:t>
      </w:r>
    </w:p>
    <w:p>
      <w:r>
        <w:t xml:space="preserve">Planning and Design Code (Historical Versions) </w:t>
      </w:r>
      <w:r>
        <w:t>Historical versions of the South Australian Planning and Design Code datasets (i.e. Zones, Subzones, Overlays and Variations) as previously found in the South Australian Property and Planning Atlas (SAPPA).</w:t>
        <w:br/>
        <w:br/>
        <w:t xml:space="preserve">Each bundle is a zip file containing shapefiles and is up to 410MB in size. </w:t>
      </w:r>
      <w:r>
        <w:t xml:space="preserve">dataset </w:t>
      </w:r>
      <w:r>
        <w:t xml:space="preserve">eng </w:t>
      </w:r>
      <w:r>
        <w:t xml:space="preserve">Creative Commons Attribution </w:t>
      </w:r>
      <w:r>
        <w:t xml:space="preserve">active </w:t>
      </w:r>
      <w:r>
        <w:t xml:space="preserve">Linked </w:t>
      </w:r>
      <w:r>
        <w:t xml:space="preserve">other </w:t>
      </w:r>
      <w:r>
        <w:t xml:space="preserve">/data/dataset/8685de41-cc3a-42f3-8788-ef1130262341 </w:t>
      </w:r>
      <w:r>
        <w:t xml:space="preserve">2021-09-02T06:34:53.310527 </w:t>
      </w:r>
      <w:r>
        <w:t xml:space="preserve">2024-04-04T01:36:49.442597 </w:t>
      </w:r>
      <w:r>
        <w:t xml:space="preserve">dti.reception@sa.gov.au  </w:t>
      </w:r>
      <w:r>
        <w:t xml:space="preserve">None </w:t>
      </w:r>
      <w:r>
        <w:t xml:space="preserve">2021-03-19 </w:t>
      </w:r>
      <w:r>
        <w:t xml:space="preserve">None </w:t>
      </w:r>
      <w:r>
        <w:t xml:space="preserve">SA0062407: South Australia </w:t>
      </w:r>
      <w:r>
        <w:t xml:space="preserve">South Australian Government </w:t>
      </w:r>
      <w:r>
        <w:t xml:space="preserve">data.sa.gov.au </w:t>
      </w:r>
      <w:r>
        <w:t xml:space="preserve">Department for Trade and Investment </w:t>
      </w:r>
      <w:r>
        <w:t xml:space="preserve">code, design, development, planning </w:t>
      </w:r>
      <w:r>
        <w:t xml:space="preserve">housing-land-planning-and-infrastructure </w:t>
      </w:r>
      <w:r>
        <w:t xml:space="preserve">None </w:t>
      </w:r>
      <w:r>
        <w:t xml:space="preserve">None </w:t>
      </w:r>
      <w:r>
        <w:t xml:space="preserve">None </w:t>
      </w:r>
      <w:r>
        <w:t xml:space="preserve">None </w:t>
      </w:r>
      <w:r>
        <w:t xml:space="preserve">None </w:t>
      </w:r>
    </w:p>
    <w:p>
      <w:r>
        <w:t xml:space="preserve">Planning and Design Code Overlays </w:t>
      </w:r>
      <w:r>
        <w:t xml:space="preserve">Planning and Design Code (P&amp;D Code) Overlays are layers in the P&amp;D Code under the _Planning, Development and Infrastructure Act 2016_ (PDI Act 2016). </w:t>
        <w:br/>
        <w:t xml:space="preserve"> P&amp;D Code Overlays identify areas where specific P&amp;D Code policies are applicable or where an area may be subject to referrals.</w:t>
        <w:br/>
        <w:br/>
        <w:t>The data is updated fortnightly and can be viewed in the South Australian Property and Planning Atlas (SAPPA).</w:t>
        <w:br/>
        <w:br/>
        <w:t xml:space="preserve">NOTE: all the overlays have been combined into a single dataset and individual overlays can be viewed by doing a definition query on the name field. </w:t>
      </w:r>
      <w:r>
        <w:t xml:space="preserve">dataset </w:t>
      </w:r>
      <w:r>
        <w:t xml:space="preserve">eng </w:t>
      </w:r>
      <w:r>
        <w:t xml:space="preserve">Creative Commons Attribution </w:t>
      </w:r>
      <w:r>
        <w:t xml:space="preserve">active </w:t>
      </w:r>
      <w:r>
        <w:t xml:space="preserve">Linked </w:t>
      </w:r>
      <w:r>
        <w:t xml:space="preserve">other </w:t>
      </w:r>
      <w:r>
        <w:t xml:space="preserve">/data/dataset/ef82af6a-b57b-426b-949e-1ff97969fc1c </w:t>
      </w:r>
      <w:r>
        <w:t xml:space="preserve">2019-07-12T05:50:09.017017 </w:t>
      </w:r>
      <w:r>
        <w:t xml:space="preserve">2023-10-04T00:16:14.773455 </w:t>
      </w:r>
      <w:r>
        <w:t xml:space="preserve">dti.reception@sa.gov.au  </w:t>
      </w:r>
      <w:r>
        <w:t xml:space="preserve">None </w:t>
      </w:r>
      <w:r>
        <w:t xml:space="preserve">2021-10-27 </w:t>
      </w:r>
      <w:r>
        <w:t xml:space="preserve">None </w:t>
      </w:r>
      <w:r>
        <w:t xml:space="preserve">SA0062407: South Australia </w:t>
      </w:r>
      <w:r>
        <w:t xml:space="preserve">South Australian Government </w:t>
      </w:r>
      <w:r>
        <w:t xml:space="preserve">data.sa.gov.au </w:t>
      </w:r>
      <w:r>
        <w:t xml:space="preserve">Department for Trade and Investment </w:t>
      </w:r>
      <w:r>
        <w:t xml:space="preserve">code, design, development, planning </w:t>
      </w:r>
      <w:r>
        <w:t xml:space="preserve">housing-land-planning-and-infrastructure </w:t>
      </w:r>
      <w:r>
        <w:t xml:space="preserve">None </w:t>
      </w:r>
      <w:r>
        <w:t xml:space="preserve">None </w:t>
      </w:r>
      <w:r>
        <w:t xml:space="preserve">None </w:t>
      </w:r>
      <w:r>
        <w:t xml:space="preserve">None </w:t>
      </w:r>
      <w:r>
        <w:t xml:space="preserve">None </w:t>
      </w:r>
    </w:p>
    <w:p>
      <w:r>
        <w:t xml:space="preserve">Planning and Design Code Subzones </w:t>
      </w:r>
      <w:r>
        <w:t>The Planning and Design Code (P&amp;D Code) Subzones are areas within a zone where there is an exceptional unique difference from the zone to warrant the need for additional policy in the P&amp;D Code under the _Planning, Development and Infrastructure Act 2016_ (PDI Act 2016).  P&amp;D Code Subzones represent the spatial boundaries that provide additional guidance for development on 'what' can happen in an area.</w:t>
        <w:br/>
        <w:br/>
        <w:t xml:space="preserve">The data is updated fortnightly and can be viewed in the South Australian Property and Planning Atlas (SAPPA). </w:t>
      </w:r>
      <w:r>
        <w:t xml:space="preserve">dataset </w:t>
      </w:r>
      <w:r>
        <w:t xml:space="preserve">eng </w:t>
      </w:r>
      <w:r>
        <w:t xml:space="preserve">Creative Commons Attribution </w:t>
      </w:r>
      <w:r>
        <w:t xml:space="preserve">active </w:t>
      </w:r>
      <w:r>
        <w:t xml:space="preserve">Linked </w:t>
      </w:r>
      <w:r>
        <w:t xml:space="preserve">other </w:t>
      </w:r>
      <w:r>
        <w:t xml:space="preserve">/data/dataset/65d8b910-9cd8-4311-8437-6e63859337f6 </w:t>
      </w:r>
      <w:r>
        <w:t xml:space="preserve">2021-06-10T04:10:18.983978 </w:t>
      </w:r>
      <w:r>
        <w:t xml:space="preserve">2023-05-05T00:33:45.978376 </w:t>
      </w:r>
      <w:r>
        <w:t xml:space="preserve">dti.reception@sa.gov.au  </w:t>
      </w:r>
      <w:r>
        <w:t xml:space="preserve">None </w:t>
      </w:r>
      <w:r>
        <w:t xml:space="preserve">2020-07-31 </w:t>
      </w:r>
      <w:r>
        <w:t xml:space="preserve">None </w:t>
      </w:r>
      <w:r>
        <w:t xml:space="preserve">SA0062407: South Australia </w:t>
      </w:r>
      <w:r>
        <w:t xml:space="preserve">South Australian Government </w:t>
      </w:r>
      <w:r>
        <w:t xml:space="preserve">data.sa.gov.au </w:t>
      </w:r>
      <w:r>
        <w:t xml:space="preserve">Department for Trade and Investment </w:t>
      </w:r>
      <w:r>
        <w:t xml:space="preserve">code, development, planning </w:t>
      </w:r>
      <w:r>
        <w:t xml:space="preserve">housing-land-planning-and-infrastructure </w:t>
      </w:r>
      <w:r>
        <w:t xml:space="preserve">None </w:t>
      </w:r>
      <w:r>
        <w:t xml:space="preserve">None </w:t>
      </w:r>
      <w:r>
        <w:t xml:space="preserve">None </w:t>
      </w:r>
      <w:r>
        <w:t xml:space="preserve">None </w:t>
      </w:r>
      <w:r>
        <w:t xml:space="preserve">None </w:t>
      </w:r>
    </w:p>
    <w:p>
      <w:r>
        <w:t xml:space="preserve">Planning and Design Code Variations </w:t>
      </w:r>
      <w:r>
        <w:t>The Planning and Design Code (P&amp;D Code) Technical and Numeric Variations (TNVs) are areas within a zone where there is necessary and appropriate local variations to technical or numeric requirements of the Code's parameters, or recognise unique character attributes in the P&amp;D Code under the _Planning, Development and Infrastructure Act 2016_ (PDI Act 2016).  P&amp;D Code Variations represent the spatial boundaries that provide additional guidance for development on 'what' can happen in an area.</w:t>
        <w:br/>
        <w:br/>
        <w:t>The data is updated fortnightly and can be viewed in the South Australian Property and Planning Atlas (SAPPA).</w:t>
        <w:br/>
        <w:br/>
        <w:t xml:space="preserve">NOTE: all the TNVs have been combined into a single dataset and individual TNVs can be viewed by doing a definition query on the name field. </w:t>
      </w:r>
      <w:r>
        <w:t xml:space="preserve">dataset </w:t>
      </w:r>
      <w:r>
        <w:t xml:space="preserve">eng </w:t>
      </w:r>
      <w:r>
        <w:t xml:space="preserve">Creative Commons Attribution </w:t>
      </w:r>
      <w:r>
        <w:t xml:space="preserve">active </w:t>
      </w:r>
      <w:r>
        <w:t xml:space="preserve">Linked </w:t>
      </w:r>
      <w:r>
        <w:t xml:space="preserve">other </w:t>
      </w:r>
      <w:r>
        <w:t xml:space="preserve">/data/dataset/4fb2720b-067a-40e0-b84e-4e88d84ab6cd </w:t>
      </w:r>
      <w:r>
        <w:t xml:space="preserve">2021-06-10T05:18:24.041718 </w:t>
      </w:r>
      <w:r>
        <w:t xml:space="preserve">2023-10-04T00:19:23.086895 </w:t>
      </w:r>
      <w:r>
        <w:t xml:space="preserve">dti.reception@sa.gov.au  </w:t>
      </w:r>
      <w:r>
        <w:t xml:space="preserve">None </w:t>
      </w:r>
      <w:r>
        <w:t xml:space="preserve">2020-07-31 </w:t>
      </w:r>
      <w:r>
        <w:t xml:space="preserve">None </w:t>
      </w:r>
      <w:r>
        <w:t xml:space="preserve">SA0062407: South Australia </w:t>
      </w:r>
      <w:r>
        <w:t xml:space="preserve">South Australian Government </w:t>
      </w:r>
      <w:r>
        <w:t xml:space="preserve">data.sa.gov.au </w:t>
      </w:r>
      <w:r>
        <w:t xml:space="preserve">Department for Trade and Investment </w:t>
      </w:r>
      <w:r>
        <w:t xml:space="preserve">code, development, planning </w:t>
      </w:r>
      <w:r>
        <w:t xml:space="preserve">housing-land-planning-and-infrastructure </w:t>
      </w:r>
      <w:r>
        <w:t xml:space="preserve">None </w:t>
      </w:r>
      <w:r>
        <w:t xml:space="preserve">None </w:t>
      </w:r>
      <w:r>
        <w:t xml:space="preserve">None </w:t>
      </w:r>
      <w:r>
        <w:t xml:space="preserve">None </w:t>
      </w:r>
      <w:r>
        <w:t xml:space="preserve">None </w:t>
      </w:r>
    </w:p>
    <w:p>
      <w:r>
        <w:t xml:space="preserve">Planning and Design Code Zones </w:t>
      </w:r>
      <w:r>
        <w:t>Planning and Design Code (P&amp;D Code) Zones is the primary layer in the P&amp;D Code under the _Planning, Development and Infrastructure Act 2016_.  P&amp;D Code Zones represent the spatial boundaries that provide guidance for development on 'what' can happen in an area.</w:t>
        <w:br/>
        <w:br/>
        <w:t xml:space="preserve">The data is updated fortnightly and can be viewed in the South Australian Property and Planning Atlas (SAPPA) or Location SA Map Viewer. </w:t>
      </w:r>
      <w:r>
        <w:t xml:space="preserve">dataset </w:t>
      </w:r>
      <w:r>
        <w:t xml:space="preserve">eng </w:t>
      </w:r>
      <w:r>
        <w:t xml:space="preserve">Creative Commons Attribution </w:t>
      </w:r>
      <w:r>
        <w:t xml:space="preserve">active </w:t>
      </w:r>
      <w:r>
        <w:t xml:space="preserve">Linked </w:t>
      </w:r>
      <w:r>
        <w:t xml:space="preserve">other </w:t>
      </w:r>
      <w:r>
        <w:t xml:space="preserve">/data/dataset/8321117d-2712-4912-9c47-a52ddb6b527f </w:t>
      </w:r>
      <w:r>
        <w:t xml:space="preserve">2019-06-28T06:46:34.630791 </w:t>
      </w:r>
      <w:r>
        <w:t xml:space="preserve">2023-05-05T00:32:44.765883 </w:t>
      </w:r>
      <w:r>
        <w:t xml:space="preserve">dti.reception@sa.gov.au  </w:t>
      </w:r>
      <w:r>
        <w:t xml:space="preserve">None </w:t>
      </w:r>
      <w:r>
        <w:t xml:space="preserve">2019-06-26 </w:t>
      </w:r>
      <w:r>
        <w:t xml:space="preserve">None </w:t>
      </w:r>
      <w:r>
        <w:t xml:space="preserve">South Australia </w:t>
      </w:r>
      <w:r>
        <w:t xml:space="preserve">South Australian Government </w:t>
      </w:r>
      <w:r>
        <w:t xml:space="preserve">data.sa.gov.au </w:t>
      </w:r>
      <w:r>
        <w:t xml:space="preserve">Department for Trade and Investment </w:t>
      </w:r>
      <w:r>
        <w:t xml:space="preserve">code, development, Development Zones, planning </w:t>
      </w:r>
      <w:r>
        <w:t xml:space="preserve">housing-land-planning-and-infrastructure </w:t>
      </w:r>
      <w:r>
        <w:t xml:space="preserve">None </w:t>
      </w:r>
      <w:r>
        <w:t xml:space="preserve">None </w:t>
      </w:r>
      <w:r>
        <w:t xml:space="preserve">None </w:t>
      </w:r>
      <w:r>
        <w:t xml:space="preserve">None </w:t>
      </w:r>
      <w:r>
        <w:t xml:space="preserve">None </w:t>
      </w:r>
    </w:p>
    <w:p>
      <w:r>
        <w:t xml:space="preserve">Planning and Development Fund Investment Projects </w:t>
      </w:r>
      <w:r>
        <w:t>The Planning and Development Fund (the Fund) enables the strategic planning, design and delivery of quality public space that is essential to healthy, liveable communities.</w:t>
        <w:br/>
        <w:t>The Planning and Development Fund also provides grants to improve access to public open spaces.</w:t>
        <w:br/>
        <w:t>The Fund operates under the Planning, Development and Infrastructure Act 2016 (the Act) and provides the means for open space and public realm investment across South Australia.</w:t>
        <w:br/>
        <w:t xml:space="preserve"> </w:t>
        <w:br/>
        <w:t>Money paid into the Fund is derived from monetary payments in lieu of open space requirements for development involving the division of land into 20 or fewer allotments and also for strata and community titles. The Fund is expended in line with provisions within the Act and is administered by the Office for Design and Architecture SA within the Department for Trade and Investment.</w:t>
        <w:br/>
        <w:t xml:space="preserve"> </w:t>
        <w:br/>
        <w:t>The Fund enables the South Australian Government to adopt a state-wide approach to strategically implement open space and public realm projects. While supporting the Minister for Planning to acquire, manage and develop land for open space, the Fund provides grant funding opportunities for local government through the Open Space Grant Program.</w:t>
        <w:br/>
        <w:br/>
        <w:t>###Open Space Grant Program</w:t>
        <w:br/>
        <w:br/>
        <w:t>Access to quality public open space continues to be increasingly important to ensure South Australia remains liveable, healthy and sustainable, particularly in the context of increasing residential infill in existing neighbourhoods. During the Grant Program opening period, councils are encouraged to apply for grants, to assist with the purchase and enhancement of public open space, accessible to the community.</w:t>
        <w:br/>
        <w:t xml:space="preserve"> </w:t>
        <w:br/>
        <w:t>The purpose of this data is to show the location of Planning and Development Fund investment. For more information see:</w:t>
        <w:br/>
        <w:t>https://plan.sa.gov.au/our_planning_system/schemes/planning_and_development_fund</w:t>
        <w:br/>
        <w:t xml:space="preserve"> </w:t>
      </w:r>
      <w:r>
        <w:t xml:space="preserve">dataset </w:t>
      </w:r>
      <w:r>
        <w:t xml:space="preserve">aar </w:t>
      </w:r>
      <w:r>
        <w:t xml:space="preserve">Creative Commons Attribution </w:t>
      </w:r>
      <w:r>
        <w:t xml:space="preserve">active </w:t>
      </w:r>
      <w:r>
        <w:t xml:space="preserve">Linked </w:t>
      </w:r>
      <w:r>
        <w:t xml:space="preserve">daily </w:t>
      </w:r>
      <w:r>
        <w:t xml:space="preserve">/data/dataset/c7f68ea8-ffde-46d7-973f-9cac48e688ed </w:t>
      </w:r>
      <w:r>
        <w:t xml:space="preserve">2017-10-11T23:58:45.231759 </w:t>
      </w:r>
      <w:r>
        <w:t xml:space="preserve">2023-07-04T04:51:10.872151 </w:t>
      </w:r>
      <w:r>
        <w:t xml:space="preserve">dti.reception@sa.gov.au  </w:t>
      </w:r>
      <w:r>
        <w:t xml:space="preserve">None </w:t>
      </w:r>
      <w:r>
        <w:t xml:space="preserve">2010-07-01 </w:t>
      </w:r>
      <w:r>
        <w:t xml:space="preserve">Current </w:t>
      </w:r>
      <w:r>
        <w:t xml:space="preserve">South Australia </w:t>
      </w:r>
      <w:r>
        <w:t xml:space="preserve">South Australian Government </w:t>
      </w:r>
      <w:r>
        <w:t xml:space="preserve">data.sa.gov.au </w:t>
      </w:r>
      <w:r>
        <w:t xml:space="preserve">Department for Trade and Investment </w:t>
      </w:r>
      <w:r>
        <w:t xml:space="preserve">Funding, Grants, Human Environment, Open Space, Planning </w:t>
      </w:r>
      <w:r>
        <w:t xml:space="preserve">housing-land-planning-and-infrastructure </w:t>
      </w:r>
      <w:r>
        <w:t xml:space="preserve">None </w:t>
      </w:r>
      <w:r>
        <w:t xml:space="preserve">None </w:t>
      </w:r>
      <w:r>
        <w:t xml:space="preserve">None </w:t>
      </w:r>
      <w:r>
        <w:t xml:space="preserve">None </w:t>
      </w:r>
      <w:r>
        <w:t xml:space="preserve">None </w:t>
      </w:r>
    </w:p>
    <w:p>
      <w:r>
        <w:t xml:space="preserve">Planning Zones and Policy Areas </w:t>
      </w:r>
      <w:r>
        <w:t>Provides locations and details of planning zones and policy areas of the Adelaide City area as per the Adelaide City Development Plan.</w:t>
        <w:br/>
        <w:br/>
        <w:t>Co-ordinate System:</w:t>
        <w:br/>
        <w:t>Geographic Coordinate System:  GCS_WGS_1984.</w:t>
        <w:br/>
        <w:t>Datum: D_WGS_1984.</w:t>
        <w:br/>
        <w:t>Prime Meridian: Greenwich.</w:t>
        <w:br/>
        <w:t>Angular Unit: Degree.</w:t>
        <w:br/>
        <w:t xml:space="preserve"> </w:t>
      </w:r>
      <w:r>
        <w:t xml:space="preserve">dataset </w:t>
      </w:r>
      <w:r>
        <w:t xml:space="preserve">eng </w:t>
      </w:r>
      <w:r>
        <w:t xml:space="preserve">Creative Commons Attribution </w:t>
      </w:r>
      <w:r>
        <w:t xml:space="preserve">active </w:t>
      </w:r>
      <w:r>
        <w:t xml:space="preserve">Linked </w:t>
      </w:r>
      <w:r>
        <w:t xml:space="preserve">daily </w:t>
      </w:r>
      <w:r>
        <w:t xml:space="preserve">/data/dataset/50c46577-62c0-4479-aa21-df3fcc3c0aae </w:t>
      </w:r>
      <w:r>
        <w:t xml:space="preserve">2013-05-17T05:45:50.087431 </w:t>
      </w:r>
      <w:r>
        <w:t xml:space="preserve">2022-11-11T01:00:41.729348 </w:t>
      </w:r>
      <w:r>
        <w:t xml:space="preserve">DataSA@sa.gov.au </w:t>
      </w:r>
      <w:r>
        <w:t xml:space="preserve">Shows annual planning and policy zone areas  </w:t>
      </w:r>
      <w:r>
        <w:t xml:space="preserve">Current </w:t>
      </w:r>
      <w:r>
        <w:t xml:space="preserve">None </w:t>
      </w:r>
      <w:r>
        <w:t xml:space="preserve">Adelaide &amp; North Adelaide </w:t>
      </w:r>
      <w:r>
        <w:t xml:space="preserve">Local Government </w:t>
      </w:r>
      <w:r>
        <w:t xml:space="preserve">data.sa.gov.au </w:t>
      </w:r>
      <w:r>
        <w:t xml:space="preserve">N/A </w:t>
      </w:r>
      <w:r>
        <w:t xml:space="preserve">areas, business, Council, development, infrastructure, land, Planning, Policy, Zones </w:t>
      </w:r>
      <w:r>
        <w:t xml:space="preserve">housing-land-planning-and-infrastructure </w:t>
      </w:r>
      <w:r>
        <w:t xml:space="preserve">None </w:t>
      </w:r>
      <w:r>
        <w:t xml:space="preserve">None </w:t>
      </w:r>
      <w:r>
        <w:t xml:space="preserve">None </w:t>
      </w:r>
      <w:r>
        <w:t xml:space="preserve">None </w:t>
      </w:r>
      <w:r>
        <w:t xml:space="preserve">None </w:t>
      </w:r>
    </w:p>
    <w:p>
      <w:r>
        <w:t xml:space="preserve">Dog Register </w:t>
      </w:r>
      <w:r>
        <w:t xml:space="preserve">List of current dog register records </w:t>
      </w:r>
      <w:r>
        <w:t xml:space="preserve">dataset </w:t>
      </w:r>
      <w:r>
        <w:t xml:space="preserve">English </w:t>
      </w:r>
      <w:r>
        <w:t xml:space="preserve">Creative Commons Attribution </w:t>
      </w:r>
      <w:r>
        <w:t xml:space="preserve">active </w:t>
      </w:r>
      <w:r>
        <w:t xml:space="preserve">Hosted </w:t>
      </w:r>
      <w:r>
        <w:t xml:space="preserve">annually </w:t>
      </w:r>
      <w:r>
        <w:t xml:space="preserve">/data/dataset/96573cbe-f646-4e70-8a17-8ec25c8b3eef </w:t>
      </w:r>
      <w:r>
        <w:t xml:space="preserve">2015-06-29T14:30:08.429165 </w:t>
      </w:r>
      <w:r>
        <w:t xml:space="preserve">2015-06-29T14:36:03.849373 </w:t>
      </w:r>
      <w:r>
        <w:t xml:space="preserve">playford@playford.sa.gov.au </w:t>
      </w:r>
      <w:r>
        <w:t xml:space="preserve">None </w:t>
      </w:r>
      <w:r>
        <w:t xml:space="preserve">2014-06-29 </w:t>
      </w:r>
      <w:r>
        <w:t xml:space="preserve">2015-06-29 </w:t>
      </w:r>
      <w:r>
        <w:t xml:space="preserve">City of Playford LGA </w:t>
      </w:r>
      <w:r>
        <w:t xml:space="preserve">Government of South Australia </w:t>
      </w:r>
      <w:r>
        <w:t xml:space="preserve">data.sa.gov.au </w:t>
      </w:r>
      <w:r>
        <w:t xml:space="preserve">City of Playford </w:t>
      </w:r>
      <w:r>
        <w:t xml:space="preserve">animal, breeds, colours, dog, playford, register </w:t>
      </w:r>
      <w:r>
        <w:t xml:space="preserve">government-reporting-and-policy </w:t>
      </w:r>
      <w:r>
        <w:t xml:space="preserve">None </w:t>
      </w:r>
      <w:r>
        <w:t xml:space="preserve">None </w:t>
      </w:r>
      <w:r>
        <w:t xml:space="preserve">None </w:t>
      </w:r>
      <w:r>
        <w:t xml:space="preserve">None </w:t>
      </w:r>
      <w:r>
        <w:t xml:space="preserve">None </w:t>
      </w:r>
    </w:p>
    <w:p>
      <w:r>
        <w:t xml:space="preserve">Playford WWI service record </w:t>
      </w:r>
      <w:r>
        <w:t xml:space="preserve">Persons from the Playford LGA who served in WWI </w:t>
      </w:r>
      <w:r>
        <w:t xml:space="preserve">dataset </w:t>
      </w:r>
      <w:r>
        <w:t xml:space="preserve">English </w:t>
      </w:r>
      <w:r>
        <w:t xml:space="preserve">Creative Commons Attribution </w:t>
      </w:r>
      <w:r>
        <w:t xml:space="preserve">active </w:t>
      </w:r>
      <w:r>
        <w:t xml:space="preserve">Linked </w:t>
      </w:r>
      <w:r>
        <w:t xml:space="preserve">never </w:t>
      </w:r>
      <w:r>
        <w:t xml:space="preserve">/data/dataset/dd448c4c-c54d-4362-9450-bd0af4b03419 </w:t>
      </w:r>
      <w:r>
        <w:t xml:space="preserve">2015-06-29T14:43:32.408331 </w:t>
      </w:r>
      <w:r>
        <w:t xml:space="preserve">2015-06-30T23:47:47.327850 </w:t>
      </w:r>
      <w:r>
        <w:t xml:space="preserve">playford@playford.sa.gov.au </w:t>
      </w:r>
      <w:r>
        <w:t xml:space="preserve">None </w:t>
      </w:r>
      <w:r>
        <w:t xml:space="preserve">1914-07-28 </w:t>
      </w:r>
      <w:r>
        <w:t xml:space="preserve">1918-11-11 </w:t>
      </w:r>
      <w:r>
        <w:t xml:space="preserve">South Australia </w:t>
      </w:r>
      <w:r>
        <w:t xml:space="preserve">Government of South Australia </w:t>
      </w:r>
      <w:r>
        <w:t xml:space="preserve">data.sa.gov.au </w:t>
      </w:r>
      <w:r>
        <w:t xml:space="preserve">City of Playford </w:t>
      </w:r>
      <w:r>
        <w:t xml:space="preserve">History, Playford, Service records, WWI </w:t>
      </w:r>
      <w:r>
        <w:t xml:space="preserve">arts-culture-history </w:t>
      </w:r>
      <w:r>
        <w:t xml:space="preserve">None </w:t>
      </w:r>
      <w:r>
        <w:t xml:space="preserve">None </w:t>
      </w:r>
      <w:r>
        <w:t xml:space="preserve">None </w:t>
      </w:r>
      <w:r>
        <w:t xml:space="preserve">None </w:t>
      </w:r>
      <w:r>
        <w:t xml:space="preserve">None </w:t>
      </w:r>
    </w:p>
    <w:p>
      <w:r>
        <w:t xml:space="preserve">Playgrounds in the City of Port Adelaide Enfield </w:t>
      </w:r>
      <w:r>
        <w:t>Playgrounds in Port Adelaide Enfield are presented through the Council's own website for open geospatial data. Formats available are SHP, KML, CSV, GeoJson and WMS. (all in geographic latitude and longitude except the Shapefile which is GDA 1994 MGA Zone 54)</w:t>
        <w:br/>
        <w:t xml:space="preserve">Both a Polygon map layer and a Point map layer are available. </w:t>
      </w:r>
      <w:r>
        <w:t xml:space="preserve">dataset </w:t>
      </w:r>
      <w:r>
        <w:t xml:space="preserve">English </w:t>
      </w:r>
      <w:r>
        <w:t xml:space="preserve">Creative Commons Attribution </w:t>
      </w:r>
      <w:r>
        <w:t xml:space="preserve">active </w:t>
      </w:r>
      <w:r>
        <w:t xml:space="preserve">Linked </w:t>
      </w:r>
      <w:r>
        <w:t xml:space="preserve">annually </w:t>
      </w:r>
      <w:r>
        <w:t xml:space="preserve">/data/dataset/141bda74-8b83-4d59-b8c0-c4d52931c9e9 </w:t>
      </w:r>
      <w:r>
        <w:t xml:space="preserve">2015-05-28T07:11:58.987651 </w:t>
      </w:r>
      <w:r>
        <w:t xml:space="preserve">2019-09-09T04:12:37.900668 </w:t>
      </w:r>
      <w:r>
        <w:t xml:space="preserve">service@cityofpae.sa.gov.au </w:t>
      </w:r>
      <w:r>
        <w:t xml:space="preserve">Unit level </w:t>
      </w:r>
      <w:r>
        <w:t xml:space="preserve">2019-09-02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council, parks, playgrounds, port adelaide enfield, recreation, reserves </w:t>
      </w:r>
      <w:r>
        <w:t xml:space="preserve">community-information-and-citizen-services, sports-and-recreation </w:t>
      </w:r>
      <w:r>
        <w:t xml:space="preserve">None </w:t>
      </w:r>
      <w:r>
        <w:t xml:space="preserve">None </w:t>
      </w:r>
      <w:r>
        <w:t xml:space="preserve">None </w:t>
      </w:r>
      <w:r>
        <w:t xml:space="preserve">None </w:t>
      </w:r>
      <w:r>
        <w:t xml:space="preserve">None </w:t>
      </w:r>
    </w:p>
    <w:p>
      <w:r>
        <w:t xml:space="preserve">Points of Interest in the City of Port Adelaide Enfield </w:t>
      </w:r>
      <w:r>
        <w:t>Point spatial layer of points of interest in the City of Port Adelaide Enfield. Includes major shopping centres, museums, community centres, libraries, major industrial sites, TAFE campuses and tourist and boating facilities.</w:t>
        <w:br/>
        <w:t xml:space="preserve">Data available to download in various formats from Council's open data portal. </w:t>
      </w:r>
      <w:r>
        <w:t xml:space="preserve">dataset </w:t>
      </w:r>
      <w:r>
        <w:t xml:space="preserve">English </w:t>
      </w:r>
      <w:r>
        <w:t xml:space="preserve">Creative Commons Attribution </w:t>
      </w:r>
      <w:r>
        <w:t xml:space="preserve">active </w:t>
      </w:r>
      <w:r>
        <w:t xml:space="preserve">Linked </w:t>
      </w:r>
      <w:r>
        <w:t xml:space="preserve">annually </w:t>
      </w:r>
      <w:r>
        <w:t xml:space="preserve">/data/dataset/1c5f3023-527a-46a9-baa7-5930f4562c7d </w:t>
      </w:r>
      <w:r>
        <w:t xml:space="preserve">2015-06-01T04:16:23.955927 </w:t>
      </w:r>
      <w:r>
        <w:t xml:space="preserve">2019-02-13T05:33:36.990950 </w:t>
      </w:r>
      <w:r>
        <w:t xml:space="preserve">service@cityofpae.sa.gov.au </w:t>
      </w:r>
      <w:r>
        <w:t xml:space="preserve">Unit level </w:t>
      </w:r>
      <w:r>
        <w:t xml:space="preserve">2018-04-06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community, council, facilities, points of interest, port adelaide enfield, tourism </w:t>
      </w:r>
      <w:r>
        <w:t xml:space="preserve">community-information-and-citizen-services, sports-and-recreation </w:t>
      </w:r>
      <w:r>
        <w:t xml:space="preserve">None </w:t>
      </w:r>
      <w:r>
        <w:t xml:space="preserve">None </w:t>
      </w:r>
      <w:r>
        <w:t xml:space="preserve">None </w:t>
      </w:r>
      <w:r>
        <w:t xml:space="preserve">None </w:t>
      </w:r>
      <w:r>
        <w:t xml:space="preserve">None </w:t>
      </w:r>
    </w:p>
    <w:p>
      <w:r>
        <w:t xml:space="preserve">Mt Lofty Ranges Streams – Permanent Pools or Dams Greater than 15m </w:t>
      </w:r>
      <w:r>
        <w:t xml:space="preserve">This dataset portrays all of the pools or dams with a length greater than 15m visible in 3rd order streams and greater in the Mount Lofty Ranges. </w:t>
      </w:r>
      <w:r>
        <w:t xml:space="preserve">dataset </w:t>
      </w:r>
      <w:r>
        <w:t xml:space="preserve">English </w:t>
      </w:r>
      <w:r>
        <w:t xml:space="preserve">Creative Commons Attribution </w:t>
      </w:r>
      <w:r>
        <w:t xml:space="preserve">active </w:t>
      </w:r>
      <w:r>
        <w:t xml:space="preserve">Linked </w:t>
      </w:r>
      <w:r>
        <w:t xml:space="preserve">asRequired </w:t>
      </w:r>
      <w:r>
        <w:t xml:space="preserve">/data/dataset/0d99de21-7201-4411-8516-b07cbc336fdc </w:t>
      </w:r>
      <w:r>
        <w:t xml:space="preserve">2013-05-17T09:09:54.387193 </w:t>
      </w:r>
      <w:r>
        <w:t xml:space="preserve">2020-02-19T00:42:13.767685 </w:t>
      </w:r>
      <w:r>
        <w:t xml:space="preserve">DEWNR.CustomerServiceCentre@sa.gov.au </w:t>
      </w:r>
      <w:r>
        <w:t xml:space="preserve">N/A </w:t>
      </w:r>
      <w:r>
        <w:t xml:space="preserve">2004 </w:t>
      </w:r>
      <w:r>
        <w:t xml:space="preserve">None </w:t>
      </w:r>
      <w:r>
        <w:t xml:space="preserve">Mount Lofty Ranges </w:t>
      </w:r>
      <w:r>
        <w:t xml:space="preserve">Government of South Australia </w:t>
      </w:r>
      <w:r>
        <w:t xml:space="preserve">data.sa.gov.au </w:t>
      </w:r>
      <w:r>
        <w:t xml:space="preserve">Department for Environment and Water </w:t>
      </w:r>
      <w:r>
        <w:t xml:space="preserve">Drainage, Surfacewater, Watercourses, Water Management </w:t>
      </w:r>
      <w:r>
        <w:t xml:space="preserve">water-energy-resources-environment-and-science </w:t>
      </w:r>
      <w:r>
        <w:t xml:space="preserve">None </w:t>
      </w:r>
      <w:r>
        <w:t xml:space="preserve">None </w:t>
      </w:r>
      <w:r>
        <w:t xml:space="preserve">None </w:t>
      </w:r>
      <w:r>
        <w:t xml:space="preserve">None </w:t>
      </w:r>
      <w:r>
        <w:t xml:space="preserve">None </w:t>
      </w:r>
    </w:p>
    <w:p>
      <w:r>
        <w:t xml:space="preserve">Mt Lofty Ranges Streams – Permanent Pools or Dams Less than 15m </w:t>
      </w:r>
      <w:r>
        <w:t xml:space="preserve">This dataset portrays all of the pools or dams with a length less than 15m visible in 3rd order streams and greater in the Mount Lofty Ranges. </w:t>
      </w:r>
      <w:r>
        <w:t xml:space="preserve">dataset </w:t>
      </w:r>
      <w:r>
        <w:t xml:space="preserve">English </w:t>
      </w:r>
      <w:r>
        <w:t xml:space="preserve">Creative Commons Attribution </w:t>
      </w:r>
      <w:r>
        <w:t xml:space="preserve">active </w:t>
      </w:r>
      <w:r>
        <w:t xml:space="preserve">Linked </w:t>
      </w:r>
      <w:r>
        <w:t xml:space="preserve">asRequired </w:t>
      </w:r>
      <w:r>
        <w:t xml:space="preserve">/data/dataset/d90d6075-4b7c-49a3-9aab-094103471889 </w:t>
      </w:r>
      <w:r>
        <w:t xml:space="preserve">2013-05-18T13:47:34.302017 </w:t>
      </w:r>
      <w:r>
        <w:t xml:space="preserve">2020-02-19T00:41:50.859195 </w:t>
      </w:r>
      <w:r>
        <w:t xml:space="preserve">DEWNR.CustomerServiceCentre@sa.gov.au </w:t>
      </w:r>
      <w:r>
        <w:t xml:space="preserve">N/A </w:t>
      </w:r>
      <w:r>
        <w:t xml:space="preserve">2004 </w:t>
      </w:r>
      <w:r>
        <w:t xml:space="preserve">None </w:t>
      </w:r>
      <w:r>
        <w:t xml:space="preserve">Mount Lofty Ranges </w:t>
      </w:r>
      <w:r>
        <w:t xml:space="preserve">Government of South Australia </w:t>
      </w:r>
      <w:r>
        <w:t xml:space="preserve">data.sa.gov.au </w:t>
      </w:r>
      <w:r>
        <w:t xml:space="preserve">Department for Environment and Water </w:t>
      </w:r>
      <w:r>
        <w:t xml:space="preserve">Dams, Drainage, Pool, Surfacewater, Water, Watercourses </w:t>
      </w:r>
      <w:r>
        <w:t xml:space="preserve">water-energy-resources-environment-and-science </w:t>
      </w:r>
      <w:r>
        <w:t xml:space="preserve">None </w:t>
      </w:r>
      <w:r>
        <w:t xml:space="preserve">None </w:t>
      </w:r>
      <w:r>
        <w:t xml:space="preserve">None </w:t>
      </w:r>
      <w:r>
        <w:t xml:space="preserve">None </w:t>
      </w:r>
      <w:r>
        <w:t xml:space="preserve">None </w:t>
      </w:r>
    </w:p>
    <w:p>
      <w:r>
        <w:t xml:space="preserve">Popular Baby Names </w:t>
      </w:r>
      <w:r>
        <w:t>List of male and female baby names in South Australia from 1944 to 2023.</w:t>
        <w:br/>
        <w:br/>
        <w:t xml:space="preserve">The annual data for baby names is published January/February each year. </w:t>
      </w:r>
      <w:r>
        <w:t xml:space="preserve">dataset </w:t>
      </w:r>
      <w:r>
        <w:t xml:space="preserve">aar </w:t>
      </w:r>
      <w:r>
        <w:t xml:space="preserve">Creative Commons Attribution </w:t>
      </w:r>
      <w:r>
        <w:t xml:space="preserve">active </w:t>
      </w:r>
      <w:r>
        <w:t xml:space="preserve">Linked </w:t>
      </w:r>
      <w:r>
        <w:t xml:space="preserve">annual </w:t>
      </w:r>
      <w:r>
        <w:t xml:space="preserve">/data/dataset/9849aa7f-e316-426e-8ab5-74658a62c7e6 </w:t>
      </w:r>
      <w:r>
        <w:t xml:space="preserve">2013-05-17T04:44:56.866379 </w:t>
      </w:r>
      <w:r>
        <w:t xml:space="preserve">2024-04-09T01:08:10.335916 </w:t>
      </w:r>
      <w:r>
        <w:t xml:space="preserve">DataSA@sa.gov.au </w:t>
      </w:r>
      <w:r>
        <w:t xml:space="preserve">None </w:t>
      </w:r>
      <w:r>
        <w:t xml:space="preserve">1944-01-01 </w:t>
      </w:r>
      <w:r>
        <w:t xml:space="preserve">2018-12-31 </w:t>
      </w:r>
      <w:r>
        <w:t xml:space="preserve">South Australia </w:t>
      </w:r>
      <w:r>
        <w:t xml:space="preserve">Government of South Australia </w:t>
      </w:r>
      <w:r>
        <w:t xml:space="preserve">data.sa.gov.au </w:t>
      </w:r>
      <w:r>
        <w:t xml:space="preserve">Attorney-General's Department </w:t>
      </w:r>
      <w:r>
        <w:t xml:space="preserve">2019 baby names, adelaide baby names, Baby, baby names, baby names adelaide, baby names south australia, births, female, male, Names, names registered, Popular, registered </w:t>
      </w:r>
      <w:r>
        <w:t xml:space="preserve">arts-culture-history, government-reporting-and-policy, community-information-and-citizen-services </w:t>
      </w:r>
      <w:r>
        <w:t xml:space="preserve">None </w:t>
      </w:r>
      <w:r>
        <w:t xml:space="preserve">None </w:t>
      </w:r>
      <w:r>
        <w:t xml:space="preserve">None </w:t>
      </w:r>
      <w:r>
        <w:t xml:space="preserve">None </w:t>
      </w:r>
      <w:r>
        <w:t xml:space="preserve">None </w:t>
      </w:r>
    </w:p>
    <w:p>
      <w:r>
        <w:t xml:space="preserve">Population by Age and Sex </w:t>
      </w:r>
      <w:r>
        <w:t>Contains latest available estimates by age and sex of the resident populations of areas of Australia as at 30 June. These estimates are provided for Statistical Areas Level 2 - 4 (SA2s - SA4s), Greater Capital City Statistical Areas (GCCSAs), and states and territories of Australia according to the current edition of the Australian Statistical Geography Standard (ASGS).</w:t>
        <w:br/>
        <w:br/>
        <w:t xml:space="preserve">Estimates are also provided for Local Government Areas (LGAs). </w:t>
      </w:r>
      <w:r>
        <w:t xml:space="preserve">dataset </w:t>
      </w:r>
      <w:r>
        <w:t xml:space="preserve">English </w:t>
      </w:r>
      <w:r>
        <w:t xml:space="preserve">Creative Commons Attribution </w:t>
      </w:r>
      <w:r>
        <w:t xml:space="preserve">active </w:t>
      </w:r>
      <w:r>
        <w:t xml:space="preserve">Linked </w:t>
      </w:r>
      <w:r>
        <w:t xml:space="preserve">asRequired </w:t>
      </w:r>
      <w:r>
        <w:t xml:space="preserve">/data/dataset/112e8caf-f991-4322-afc9-2013750f4996 </w:t>
      </w:r>
      <w:r>
        <w:t xml:space="preserve">2013-04-14T23:35:39.355320 </w:t>
      </w:r>
      <w:r>
        <w:t xml:space="preserve">2017-01-23T03:46:58.920194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ABS (SA Data) </w:t>
      </w:r>
      <w:r>
        <w:t xml:space="preserve">age, estimates, population, sex, statistics </w:t>
      </w:r>
      <w:r>
        <w:t xml:space="preserve">community-information-and-citizen-services </w:t>
      </w:r>
      <w:r>
        <w:t xml:space="preserve">None </w:t>
      </w:r>
      <w:r>
        <w:t xml:space="preserve">None </w:t>
      </w:r>
      <w:r>
        <w:t xml:space="preserve">None </w:t>
      </w:r>
      <w:r>
        <w:t xml:space="preserve">None </w:t>
      </w:r>
      <w:r>
        <w:t xml:space="preserve">None </w:t>
      </w:r>
    </w:p>
    <w:p>
      <w:r>
        <w:t xml:space="preserve">Australian Demographic Statistics (population estimates) </w:t>
      </w:r>
      <w:r>
        <w:t xml:space="preserve">Quarterly estimates of total resident population for states, territories and Australia. Includes estimates of the population by sex in five-year age groups; numbers (and some rates) of births, deaths, infant deaths, interstate and overseas movements; quarterly and/or annual time series spreadsheets; projected resident population for states, territories and Australia; and projected number of households for capital cities, states territories and Australia. </w:t>
      </w:r>
      <w:r>
        <w:t xml:space="preserve">dataset </w:t>
      </w:r>
      <w:r>
        <w:t xml:space="preserve">English </w:t>
      </w:r>
      <w:r>
        <w:t xml:space="preserve">Creative Commons Attribution </w:t>
      </w:r>
      <w:r>
        <w:t xml:space="preserve">active </w:t>
      </w:r>
      <w:r>
        <w:t xml:space="preserve">Linked </w:t>
      </w:r>
      <w:r>
        <w:t xml:space="preserve">asRequired </w:t>
      </w:r>
      <w:r>
        <w:t xml:space="preserve">/data/dataset/9301d6e2-2f35-4a26-b785-c24193927110 </w:t>
      </w:r>
      <w:r>
        <w:t xml:space="preserve">2013-04-12T05:37:46.229309 </w:t>
      </w:r>
      <w:r>
        <w:t xml:space="preserve">2017-01-23T03:29:14.935928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ABS (SA Data) </w:t>
      </w:r>
      <w:r>
        <w:t xml:space="preserve">census, housing, population, statistics </w:t>
      </w:r>
      <w:r>
        <w:t xml:space="preserve">housing-land-planning-and-infrastructure </w:t>
      </w:r>
      <w:r>
        <w:t xml:space="preserve">None </w:t>
      </w:r>
      <w:r>
        <w:t xml:space="preserve">None </w:t>
      </w:r>
      <w:r>
        <w:t xml:space="preserve">None </w:t>
      </w:r>
      <w:r>
        <w:t xml:space="preserve">None </w:t>
      </w:r>
      <w:r>
        <w:t xml:space="preserve">None </w:t>
      </w:r>
    </w:p>
    <w:p>
      <w:r>
        <w:t xml:space="preserve">Population Projections </w:t>
      </w:r>
      <w:r>
        <w:t xml:space="preserve">Contains projections (based on different assumptions of future fertility, mortality and migration) of the resident population of Australia, the states and territories, capital cities and balance of states, by age and sex for the base year to 2101 (for Australia) and for the base year to 2061 (for the states and territories, capital cities and balances of states). Also includes summary measures such as percentages of population in selected age groups and median ages as well as detailed notes on the assumptions used. </w:t>
      </w:r>
      <w:r>
        <w:t xml:space="preserve">dataset </w:t>
      </w:r>
      <w:r>
        <w:t xml:space="preserve">English </w:t>
      </w:r>
      <w:r>
        <w:t xml:space="preserve">Creative Commons Attribution </w:t>
      </w:r>
      <w:r>
        <w:t xml:space="preserve">active </w:t>
      </w:r>
      <w:r>
        <w:t xml:space="preserve">Linked </w:t>
      </w:r>
      <w:r>
        <w:t xml:space="preserve">asRequired </w:t>
      </w:r>
      <w:r>
        <w:t xml:space="preserve">/data/dataset/aaa916c6-78fd-4a25-8571-e1069201e3cc </w:t>
      </w:r>
      <w:r>
        <w:t xml:space="preserve">2013-04-14T23:46:13.476029 </w:t>
      </w:r>
      <w:r>
        <w:t xml:space="preserve">2017-01-23T04:02:43.133442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ABS (SA Data) </w:t>
      </w:r>
      <w:r>
        <w:t xml:space="preserve">population, projections, statistics </w:t>
      </w:r>
      <w:r>
        <w:t xml:space="preserve">housing-land-planning-and-infrastructure </w:t>
      </w:r>
      <w:r>
        <w:t xml:space="preserve">None </w:t>
      </w:r>
      <w:r>
        <w:t xml:space="preserve">None </w:t>
      </w:r>
      <w:r>
        <w:t xml:space="preserve">None </w:t>
      </w:r>
      <w:r>
        <w:t xml:space="preserve">None </w:t>
      </w:r>
      <w:r>
        <w:t xml:space="preserve">None </w:t>
      </w:r>
    </w:p>
    <w:p>
      <w:r>
        <w:t xml:space="preserve">Population Projections for SA </w:t>
      </w:r>
      <w:r>
        <w:t>Official population projections for:</w:t>
        <w:br/>
        <w:t>•</w:t>
        <w:tab/>
        <w:t>South Australia and regions for 2016 to 2041</w:t>
        <w:br/>
        <w:t>•</w:t>
        <w:tab/>
        <w:t>Local government areas (LGAs) and Statistical Areas level 2 (SA2s) for 2016 to 2036.</w:t>
        <w:br/>
        <w:t>Users should familiarise themselves with the assumptions, qualifications and background information provided on the DPTI population projections webpage at http://www.dpti.sa.gov.au/planning/population in order to choose the projection that best suits their needs.</w:t>
        <w:br/>
        <w:t>Updated every 5 years.</w:t>
        <w:br/>
        <w:t xml:space="preserve"> </w:t>
      </w:r>
      <w:r>
        <w:t xml:space="preserve">dataset </w:t>
      </w:r>
      <w:r>
        <w:t xml:space="preserve">aar </w:t>
      </w:r>
      <w:r>
        <w:t xml:space="preserve">Creative Commons Attribution </w:t>
      </w:r>
      <w:r>
        <w:t xml:space="preserve">active </w:t>
      </w:r>
      <w:r>
        <w:t xml:space="preserve">Linked </w:t>
      </w:r>
      <w:r>
        <w:t xml:space="preserve">other </w:t>
      </w:r>
      <w:r>
        <w:t xml:space="preserve">/data/dataset/b667a56a-8959-41bc-a7cc-68e5bc858841 </w:t>
      </w:r>
      <w:r>
        <w:t xml:space="preserve">2014-02-28T05:18:58.016250 </w:t>
      </w:r>
      <w:r>
        <w:t xml:space="preserve">2023-05-05T00:44:18.424503 </w:t>
      </w:r>
      <w:r>
        <w:t xml:space="preserve">dti.reception@sa.gov.au  </w:t>
      </w:r>
      <w:r>
        <w:t xml:space="preserve">Statistical Division </w:t>
      </w:r>
      <w:r>
        <w:t xml:space="preserve">2016-01-01 </w:t>
      </w:r>
      <w:r>
        <w:t xml:space="preserve">2036-12-31 </w:t>
      </w:r>
      <w:r>
        <w:t xml:space="preserve">South Australia </w:t>
      </w:r>
      <w:r>
        <w:t xml:space="preserve">South Australian Government </w:t>
      </w:r>
      <w:r>
        <w:t xml:space="preserve">data.sa.gov.au </w:t>
      </w:r>
      <w:r>
        <w:t xml:space="preserve">Department for Trade and Investment </w:t>
      </w:r>
      <w:r>
        <w:t xml:space="preserve">people, population, population projections, projections </w:t>
      </w:r>
      <w:r>
        <w:t xml:space="preserve">housing-land-planning-and-infrastructure </w:t>
      </w:r>
      <w:r>
        <w:t xml:space="preserve">None </w:t>
      </w:r>
      <w:r>
        <w:t xml:space="preserve">None </w:t>
      </w:r>
      <w:r>
        <w:t xml:space="preserve">None </w:t>
      </w:r>
      <w:r>
        <w:t xml:space="preserve">None </w:t>
      </w:r>
      <w:r>
        <w:t xml:space="preserve">None </w:t>
      </w:r>
    </w:p>
    <w:p>
      <w:r>
        <w:t xml:space="preserve">Port Augusta Air Quality monitoring station meteorology data </w:t>
      </w:r>
      <w:r>
        <w:t xml:space="preserve">The Environment Protection Authority (EPA) monitors South Australian airsheds in order to assess the air quality and provide information that can be used to guide management decisions. This data set contains validated meteorology data for the Spencer Gulf region. </w:t>
      </w:r>
      <w:r>
        <w:t xml:space="preserve">dataset </w:t>
      </w:r>
      <w:r>
        <w:t xml:space="preserve">eng </w:t>
      </w:r>
      <w:r>
        <w:t xml:space="preserve">Creative Commons Attribution </w:t>
      </w:r>
      <w:r>
        <w:t xml:space="preserve">active </w:t>
      </w:r>
      <w:r>
        <w:t xml:space="preserve">Linked </w:t>
      </w:r>
      <w:r>
        <w:t xml:space="preserve">as required </w:t>
      </w:r>
      <w:r>
        <w:t xml:space="preserve">/data/dataset/46d170cb-110d-4e72-b509-9fb7fe20a3c0 </w:t>
      </w:r>
      <w:r>
        <w:t xml:space="preserve">2018-11-16T03:29:03.835280 </w:t>
      </w:r>
      <w:r>
        <w:t xml:space="preserve">2020-11-13T04:02:05.994874 </w:t>
      </w:r>
      <w:r>
        <w:t xml:space="preserve">epainfo@epa.sa.gov.au </w:t>
      </w:r>
      <w:r>
        <w:t xml:space="preserve">None </w:t>
      </w:r>
      <w:r>
        <w:t xml:space="preserve">2018-01-01 </w:t>
      </w:r>
      <w:r>
        <w:t xml:space="preserve">2020-06-04 </w:t>
      </w:r>
      <w:r>
        <w:t xml:space="preserve">South Australia </w:t>
      </w:r>
      <w:r>
        <w:t xml:space="preserve">Government of South Australia </w:t>
      </w:r>
      <w:r>
        <w:t xml:space="preserve">data.sa.gov.au </w:t>
      </w:r>
      <w:r>
        <w:t xml:space="preserve">Environment Protection Authority (EPA) </w:t>
      </w:r>
      <w:r>
        <w:t xml:space="preserve">community, environment, meteorology, services, Spencer Gulf, weather, wind </w:t>
      </w:r>
      <w:r>
        <w:t xml:space="preserve">water-energy-resources-environment-and-science </w:t>
      </w:r>
      <w:r>
        <w:t xml:space="preserve">None </w:t>
      </w:r>
      <w:r>
        <w:t xml:space="preserve">None </w:t>
      </w:r>
      <w:r>
        <w:t xml:space="preserve">None </w:t>
      </w:r>
      <w:r>
        <w:t xml:space="preserve">None </w:t>
      </w:r>
      <w:r>
        <w:t xml:space="preserve">None </w:t>
      </w:r>
    </w:p>
    <w:p>
      <w:r>
        <w:t xml:space="preserve">Port Augusta Air Quality monitoring station particle data </w:t>
      </w:r>
      <w:r>
        <w:t xml:space="preserve">The Environment Protection Authority (EPA) monitors South Australian airsheds in order to assess the air quality and provide information that can be used to guide management decisions. This data set contains validated particle pollution data for the Port Augusta region. This site was commissioned in March 2017. </w:t>
      </w:r>
      <w:r>
        <w:t xml:space="preserve">dataset </w:t>
      </w:r>
      <w:r>
        <w:t xml:space="preserve">eng </w:t>
      </w:r>
      <w:r>
        <w:t xml:space="preserve">Creative Commons Attribution </w:t>
      </w:r>
      <w:r>
        <w:t xml:space="preserve">active </w:t>
      </w:r>
      <w:r>
        <w:t xml:space="preserve">Linked </w:t>
      </w:r>
      <w:r>
        <w:t xml:space="preserve">as required </w:t>
      </w:r>
      <w:r>
        <w:t xml:space="preserve">/data/dataset/f4cc5baf-8801-43b7-be00-6a0983cb36da </w:t>
      </w:r>
      <w:r>
        <w:t xml:space="preserve">2017-05-01T04:51:22.535614 </w:t>
      </w:r>
      <w:r>
        <w:t xml:space="preserve">2020-11-13T04:02:34.207834 </w:t>
      </w:r>
      <w:r>
        <w:t xml:space="preserve">epainfo@epa.sa.gov.au </w:t>
      </w:r>
      <w:r>
        <w:t xml:space="preserve">1 hour averaged data </w:t>
      </w:r>
      <w:r>
        <w:t xml:space="preserve">2017-03-08 </w:t>
      </w:r>
      <w:r>
        <w:t xml:space="preserve">2020-06-04 </w:t>
      </w:r>
      <w:r>
        <w:t xml:space="preserve">South Australia </w:t>
      </w:r>
      <w:r>
        <w:t xml:space="preserve">Government of South Australia </w:t>
      </w:r>
      <w:r>
        <w:t xml:space="preserve">data.sa.gov.au </w:t>
      </w:r>
      <w:r>
        <w:t xml:space="preserve">Environment Protection Authority (EPA) </w:t>
      </w:r>
      <w:r>
        <w:t xml:space="preserve">air pollution, air quality, community, particles, Port Augusta, quality </w:t>
      </w:r>
      <w:r>
        <w:t xml:space="preserve">water-energy-resources-environment-and-science </w:t>
      </w:r>
      <w:r>
        <w:t xml:space="preserve">None </w:t>
      </w:r>
      <w:r>
        <w:t xml:space="preserve">None </w:t>
      </w:r>
      <w:r>
        <w:t xml:space="preserve">None </w:t>
      </w:r>
      <w:r>
        <w:t xml:space="preserve">None </w:t>
      </w:r>
      <w:r>
        <w:t xml:space="preserve">None </w:t>
      </w:r>
    </w:p>
    <w:p>
      <w:r>
        <w:t xml:space="preserve">Port Pirie High Volume Sampler Air Quality monitoring stations lead (Pb) data </w:t>
      </w:r>
      <w:r>
        <w:t xml:space="preserve">The Environment Protection Authority (EPA) monitors South Australian airsheds in order to assess the air quality and provide information that can be used to guide management decisions. This data set contains validated High Volume Sampler (HVS) lead (Pb) data. </w:t>
      </w:r>
      <w:r>
        <w:t xml:space="preserve">dataset </w:t>
      </w:r>
      <w:r>
        <w:t xml:space="preserve">eng </w:t>
      </w:r>
      <w:r>
        <w:t xml:space="preserve">Creative Commons Attribution </w:t>
      </w:r>
      <w:r>
        <w:t xml:space="preserve">active </w:t>
      </w:r>
      <w:r>
        <w:t xml:space="preserve">Linked </w:t>
      </w:r>
      <w:r>
        <w:t xml:space="preserve">monthly </w:t>
      </w:r>
      <w:r>
        <w:t xml:space="preserve">/data/dataset/a7ef9046-af83-496a-b02d-bf7e083df484 </w:t>
      </w:r>
      <w:r>
        <w:t xml:space="preserve">2018-11-29T23:51:20.396037 </w:t>
      </w:r>
      <w:r>
        <w:t xml:space="preserve">2024-03-15T03:04:25.308845 </w:t>
      </w:r>
      <w:r>
        <w:t xml:space="preserve">epainfo@epa.sa.gov.au </w:t>
      </w:r>
      <w:r>
        <w:t xml:space="preserve">None </w:t>
      </w:r>
      <w:r>
        <w:t xml:space="preserve">2009-01-01 </w:t>
      </w:r>
      <w:r>
        <w:t xml:space="preserve">2024-02-18 </w:t>
      </w:r>
      <w:r>
        <w:t xml:space="preserve">South Australia </w:t>
      </w:r>
      <w:r>
        <w:t xml:space="preserve">Government of South Australia </w:t>
      </w:r>
      <w:r>
        <w:t xml:space="preserve">data.sa.gov.au </w:t>
      </w:r>
      <w:r>
        <w:t xml:space="preserve">Environment Protection Authority (EPA) </w:t>
      </w:r>
      <w:r>
        <w:t xml:space="preserve">air pollution, air quality, community, environment, lead, Port Pirie, quality, services, Spencer Gulf </w:t>
      </w:r>
      <w:r>
        <w:t xml:space="preserve">None </w:t>
      </w:r>
      <w:r>
        <w:t xml:space="preserve">None </w:t>
      </w:r>
      <w:r>
        <w:t xml:space="preserve">None </w:t>
      </w:r>
      <w:r>
        <w:t xml:space="preserve">None </w:t>
      </w:r>
      <w:r>
        <w:t xml:space="preserve">None </w:t>
      </w:r>
      <w:r>
        <w:t xml:space="preserve">None </w:t>
      </w:r>
    </w:p>
    <w:p>
      <w:r>
        <w:t xml:space="preserve">Port Pirie Oliver St Air Quality monitoring station meteorology data </w:t>
      </w:r>
      <w:r>
        <w:t xml:space="preserve">The Environment Protection Authority (EPA) monitors South Australian airsheds in order to assess the air quality and provide information that can be used to guide management decisions. This data set contains validated meteorology data for the Spencer Gulf region. </w:t>
      </w:r>
      <w:r>
        <w:t xml:space="preserve">dataset </w:t>
      </w:r>
      <w:r>
        <w:t xml:space="preserve">eng </w:t>
      </w:r>
      <w:r>
        <w:t xml:space="preserve">Creative Commons Attribution </w:t>
      </w:r>
      <w:r>
        <w:t xml:space="preserve">active </w:t>
      </w:r>
      <w:r>
        <w:t xml:space="preserve">Linked </w:t>
      </w:r>
      <w:r>
        <w:t xml:space="preserve">monthly </w:t>
      </w:r>
      <w:r>
        <w:t xml:space="preserve">/data/dataset/dc14fe98-01be-4dbc-bcec-5eb7e5ecbea9 </w:t>
      </w:r>
      <w:r>
        <w:t xml:space="preserve">2018-11-16T03:41:33.931606 </w:t>
      </w:r>
      <w:r>
        <w:t xml:space="preserve">2024-03-15T04:16:00.215225 </w:t>
      </w:r>
      <w:r>
        <w:t xml:space="preserve">epainfo@epa.sa.gov.au </w:t>
      </w:r>
      <w:r>
        <w:t xml:space="preserve">None </w:t>
      </w:r>
      <w:r>
        <w:t xml:space="preserve">2018-01-01 </w:t>
      </w:r>
      <w:r>
        <w:t xml:space="preserve">2024-02-29 </w:t>
      </w:r>
      <w:r>
        <w:t xml:space="preserve">South Australia </w:t>
      </w:r>
      <w:r>
        <w:t xml:space="preserve">Government of South Australia </w:t>
      </w:r>
      <w:r>
        <w:t xml:space="preserve">data.sa.gov.au </w:t>
      </w:r>
      <w:r>
        <w:t xml:space="preserve">Environment Protection Authority (EPA) </w:t>
      </w:r>
      <w:r>
        <w:t xml:space="preserve">community, environment, meteorology, services, Spencer Gulf, weather, wind </w:t>
      </w:r>
      <w:r>
        <w:t xml:space="preserve">water-energy-resources-environment-and-science </w:t>
      </w:r>
      <w:r>
        <w:t xml:space="preserve">None </w:t>
      </w:r>
      <w:r>
        <w:t xml:space="preserve">None </w:t>
      </w:r>
      <w:r>
        <w:t xml:space="preserve">None </w:t>
      </w:r>
      <w:r>
        <w:t xml:space="preserve">None </w:t>
      </w:r>
      <w:r>
        <w:t xml:space="preserve">None </w:t>
      </w:r>
    </w:p>
    <w:p>
      <w:r>
        <w:t xml:space="preserve">Port Pirie, Oliver Street Air Quality monitoring station gaseous data </w:t>
      </w:r>
      <w:r>
        <w:t xml:space="preserve">The Environment Protection Authority (EPA) monitors South Australian airsheds in order to assess the air quality and provide information that can be used to guide management decisions. This data set contains validated gaseous pollution data for the Spencer Gulf region. </w:t>
      </w:r>
      <w:r>
        <w:t xml:space="preserve">dataset </w:t>
      </w:r>
      <w:r>
        <w:t xml:space="preserve">eng </w:t>
      </w:r>
      <w:r>
        <w:t xml:space="preserve">Creative Commons Attribution </w:t>
      </w:r>
      <w:r>
        <w:t xml:space="preserve">active </w:t>
      </w:r>
      <w:r>
        <w:t xml:space="preserve">Linked </w:t>
      </w:r>
      <w:r>
        <w:t xml:space="preserve">monthly </w:t>
      </w:r>
      <w:r>
        <w:t xml:space="preserve">/data/dataset/23ee994a-4d9e-4d40-bdd0-6bf4c949c0ee </w:t>
      </w:r>
      <w:r>
        <w:t xml:space="preserve">2014-06-22T15:24:37.911144 </w:t>
      </w:r>
      <w:r>
        <w:t xml:space="preserve">2024-03-15T02:15:07.180144 </w:t>
      </w:r>
      <w:r>
        <w:t xml:space="preserve">epainfo@epa.sa.gov.au </w:t>
      </w:r>
      <w:r>
        <w:t xml:space="preserve">2013-2014 - 10 minute averaged data </w:t>
      </w:r>
      <w:r>
        <w:t xml:space="preserve"> From 2015 - 1 hour averaged data </w:t>
      </w:r>
      <w:r>
        <w:t xml:space="preserve">2013-01-01 </w:t>
      </w:r>
      <w:r>
        <w:t xml:space="preserve">2024-02-29 </w:t>
      </w:r>
      <w:r>
        <w:t xml:space="preserve">Spencer Gulf Region </w:t>
      </w:r>
      <w:r>
        <w:t xml:space="preserve">Government of South Australia </w:t>
      </w:r>
      <w:r>
        <w:t xml:space="preserve">data.sa.gov.au </w:t>
      </w:r>
      <w:r>
        <w:t xml:space="preserve">Environment Protection Authority (EPA) </w:t>
      </w:r>
      <w:r>
        <w:t xml:space="preserve">air pollution, air quality, community, environment, gaseous, Port Pirie, quality, services, Spencer Gulf, sulfur dioxide </w:t>
      </w:r>
      <w:r>
        <w:t xml:space="preserve">water-energy-resources-environment-and-science </w:t>
      </w:r>
      <w:r>
        <w:t xml:space="preserve">None </w:t>
      </w:r>
      <w:r>
        <w:t xml:space="preserve">None </w:t>
      </w:r>
      <w:r>
        <w:t xml:space="preserve">None </w:t>
      </w:r>
      <w:r>
        <w:t xml:space="preserve">None </w:t>
      </w:r>
    </w:p>
    <w:p>
      <w:r>
        <w:t xml:space="preserve">Port Pirie, Oliver Street  Air Quality monitoring station particle data </w:t>
      </w:r>
      <w:r>
        <w:t xml:space="preserve">The Environment Protection Authority (EPA) monitors South Australian airsheds in order to assess the air quality and provide information that can be used to guide management decisions. This data set contains validated particle pollution data for the Spencer Gulf region. </w:t>
      </w:r>
      <w:r>
        <w:t xml:space="preserve">dataset </w:t>
      </w:r>
      <w:r>
        <w:t xml:space="preserve">eng </w:t>
      </w:r>
      <w:r>
        <w:t xml:space="preserve">Creative Commons Attribution </w:t>
      </w:r>
      <w:r>
        <w:t xml:space="preserve">active </w:t>
      </w:r>
      <w:r>
        <w:t xml:space="preserve">Linked </w:t>
      </w:r>
      <w:r>
        <w:t xml:space="preserve">monthly </w:t>
      </w:r>
      <w:r>
        <w:t xml:space="preserve">/data/dataset/d618faaa-c14c-4014-afde-5929b0a96eef </w:t>
      </w:r>
      <w:r>
        <w:t xml:space="preserve">2014-06-22T15:35:37.168755 </w:t>
      </w:r>
      <w:r>
        <w:t xml:space="preserve">2024-03-15T02:30:44.469760 </w:t>
      </w:r>
      <w:r>
        <w:t xml:space="preserve">epainfo@epa.sa.gov.au </w:t>
      </w:r>
      <w:r>
        <w:t xml:space="preserve">2013-2014 - 10 minute averaged data </w:t>
      </w:r>
      <w:r>
        <w:t xml:space="preserve"> From 2015 - 1 hour averaged data </w:t>
      </w:r>
      <w:r>
        <w:t xml:space="preserve">2013-01-01 </w:t>
      </w:r>
      <w:r>
        <w:t xml:space="preserve">2024-02-29 </w:t>
      </w:r>
      <w:r>
        <w:t xml:space="preserve">Spencer Gulf Region </w:t>
      </w:r>
      <w:r>
        <w:t xml:space="preserve">Government of South Australia </w:t>
      </w:r>
      <w:r>
        <w:t xml:space="preserve">data.sa.gov.au </w:t>
      </w:r>
      <w:r>
        <w:t xml:space="preserve">Environment Protection Authority (EPA) </w:t>
      </w:r>
      <w:r>
        <w:t xml:space="preserve">air pollution, air quality, community, environment, particles, Port Pirie, quality, services, Spencer Gulf </w:t>
      </w:r>
      <w:r>
        <w:t xml:space="preserve">water-energy-resources-environment-and-science </w:t>
      </w:r>
      <w:r>
        <w:t xml:space="preserve">None </w:t>
      </w:r>
      <w:r>
        <w:t xml:space="preserve">None </w:t>
      </w:r>
      <w:r>
        <w:t xml:space="preserve">None </w:t>
      </w:r>
      <w:r>
        <w:t xml:space="preserve">None </w:t>
      </w:r>
    </w:p>
    <w:p>
      <w:r>
        <w:t xml:space="preserve">Native Vegetation Floristic Areas - Pre-European Settlement- Agricultural Region </w:t>
      </w:r>
      <w:r>
        <w:t xml:space="preserve">This dataset represents the State Government's key Pre-European Settlement floristic vegetation mapping layer for the SA agricultural region. It identifies floristic composition and general structural information (referred to as vegetation communities) of areas of native vegetation thought to have been found at a particular location in the South Australia agricultural region prior to European settlement (1836). </w:t>
      </w:r>
      <w:r>
        <w:t xml:space="preserve">dataset </w:t>
      </w:r>
      <w:r>
        <w:t xml:space="preserve">eng </w:t>
      </w:r>
      <w:r>
        <w:t xml:space="preserve">Creative Commons Attribution </w:t>
      </w:r>
      <w:r>
        <w:t xml:space="preserve">active </w:t>
      </w:r>
      <w:r>
        <w:t xml:space="preserve">Linked </w:t>
      </w:r>
      <w:r>
        <w:t xml:space="preserve">as required </w:t>
      </w:r>
      <w:r>
        <w:t xml:space="preserve">/data/dataset/684f1dec-762f-4570-9d13-a135645dbf2c </w:t>
      </w:r>
      <w:r>
        <w:t xml:space="preserve">2022-01-13T05:34:50.894513 </w:t>
      </w:r>
      <w:r>
        <w:t xml:space="preserve">2022-01-13T23:10:53.680074 </w:t>
      </w:r>
      <w:r>
        <w:t xml:space="preserve">dew.customerservicecentre@sa.gov.au </w:t>
      </w:r>
      <w:r>
        <w:t xml:space="preserve">None </w:t>
      </w:r>
      <w:r>
        <w:t xml:space="preserve">2009-11-19 </w:t>
      </w:r>
      <w:r>
        <w:t xml:space="preserve">None </w:t>
      </w:r>
      <w:r>
        <w:t xml:space="preserve">SA0062407: South Australia </w:t>
      </w:r>
      <w:r>
        <w:t xml:space="preserve">Government of South Australia </w:t>
      </w:r>
      <w:r>
        <w:t xml:space="preserve">data.sa.gov.au </w:t>
      </w:r>
      <w:r>
        <w:t xml:space="preserve">Department for Environment and Water </w:t>
      </w:r>
      <w:r>
        <w:t xml:space="preserve">environment, vegetation </w:t>
      </w:r>
      <w:r>
        <w:t xml:space="preserve">None </w:t>
      </w:r>
      <w:r>
        <w:t xml:space="preserve">None </w:t>
      </w:r>
      <w:r>
        <w:t xml:space="preserve">None </w:t>
      </w:r>
      <w:r>
        <w:t xml:space="preserve">None </w:t>
      </w:r>
      <w:r>
        <w:t xml:space="preserve">None </w:t>
      </w:r>
      <w:r>
        <w:t xml:space="preserve">None </w:t>
      </w:r>
    </w:p>
    <w:p>
      <w:r>
        <w:t xml:space="preserve">Premier's Climate Change Council Annual Report Data </w:t>
      </w:r>
      <w:r>
        <w:t xml:space="preserve">Premier's Climate Change Council Annual Report Data </w:t>
      </w:r>
      <w:r>
        <w:t xml:space="preserve">dataset </w:t>
      </w:r>
      <w:r>
        <w:t xml:space="preserve">aar </w:t>
      </w:r>
      <w:r>
        <w:t xml:space="preserve">Creative Commons Attribution </w:t>
      </w:r>
      <w:r>
        <w:t xml:space="preserve">active </w:t>
      </w:r>
      <w:r>
        <w:t xml:space="preserve">Linked </w:t>
      </w:r>
      <w:r>
        <w:t xml:space="preserve">annual </w:t>
      </w:r>
      <w:r>
        <w:t xml:space="preserve">/data/dataset/441fe837-593b-4d07-b21a-1ee31ea736c2 </w:t>
      </w:r>
      <w:r>
        <w:t xml:space="preserve">2017-07-21T05:01:41.063800 </w:t>
      </w:r>
      <w:r>
        <w:t xml:space="preserve">2023-09-07T05:22:58.273927 </w:t>
      </w:r>
      <w:r>
        <w:t xml:space="preserve">datasa@sa.gov.au </w:t>
      </w:r>
      <w:r>
        <w:t xml:space="preserve">None </w:t>
      </w:r>
      <w:r>
        <w:t xml:space="preserve">2018 </w:t>
      </w:r>
      <w:r>
        <w:t xml:space="preserve">2022 </w:t>
      </w:r>
      <w:r>
        <w:t xml:space="preserve">South Australia </w:t>
      </w:r>
      <w:r>
        <w:t xml:space="preserve">Government of South Australia </w:t>
      </w:r>
      <w:r>
        <w:t xml:space="preserve">data.sa.gov.au </w:t>
      </w:r>
      <w:r>
        <w:t xml:space="preserve">Department for Environment and Water </w:t>
      </w:r>
      <w:r>
        <w:t xml:space="preserve">climate change, environment, government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Premier’s Community Initiatives Fund </w:t>
      </w:r>
      <w:r>
        <w:t>The Premier’s Community Initiatives Fund has been established by the Premier of South Australia to provide financial assistance to organisations that offer direct services and support to members of the South Australian Community, but do not receive mainstream funding.</w:t>
        <w:br/>
        <w:t>The Premier’s Community Initiatives Fund provides financial assistance for projects that benefit people who are disadvantaged, people with a disability or socially isolated members of the South Australian community.</w:t>
        <w:br/>
        <w:t>The objective of the Fund is to make available grants of up to $10,000 to assist organisations to undertake a one-off project that will benefit the South Australian community.</w:t>
        <w:br/>
        <w:t>The dataset contains information on the successful and unsuccessful organisations, the projects and outcomes, location of the project by suburb and electorate and the approved amount of the grant.</w:t>
        <w:br/>
        <w:t xml:space="preserve"> </w:t>
      </w:r>
      <w:r>
        <w:t xml:space="preserve">dataset </w:t>
      </w:r>
      <w:r>
        <w:t xml:space="preserve">None </w:t>
      </w:r>
      <w:r>
        <w:t xml:space="preserve">Creative Commons Attribution </w:t>
      </w:r>
      <w:r>
        <w:t xml:space="preserve">active </w:t>
      </w:r>
      <w:r>
        <w:t xml:space="preserve">Hosted </w:t>
      </w:r>
      <w:r>
        <w:t xml:space="preserve">annually </w:t>
      </w:r>
      <w:r>
        <w:t xml:space="preserve">/data/dataset/c4cf212a-bfa8-475c-b400-32f13094f769 </w:t>
      </w:r>
      <w:r>
        <w:t xml:space="preserve">2014-07-02T23:48:29.496780 </w:t>
      </w:r>
      <w:r>
        <w:t xml:space="preserve">2015-03-03T08:13:44.314346 </w:t>
      </w:r>
      <w:r>
        <w:t xml:space="preserve">None </w:t>
      </w:r>
      <w:r>
        <w:t xml:space="preserve">N/A </w:t>
      </w:r>
      <w:r>
        <w:t xml:space="preserve">2008-09 to 2012-13 </w:t>
      </w:r>
      <w:r>
        <w:t xml:space="preserve">N/A </w:t>
      </w:r>
      <w:r>
        <w:t xml:space="preserve">South Australia </w:t>
      </w:r>
      <w:r>
        <w:t xml:space="preserve">Government of South Australia </w:t>
      </w:r>
      <w:r>
        <w:t xml:space="preserve">data.sa.gov.au </w:t>
      </w:r>
      <w:r>
        <w:t xml:space="preserve">Department of the Premier and Cabinet </w:t>
      </w:r>
      <w:r>
        <w:t xml:space="preserve">community grants </w:t>
      </w:r>
      <w:r>
        <w:t xml:space="preserve">community-information-and-citizen-services </w:t>
      </w:r>
      <w:r>
        <w:t xml:space="preserve">None </w:t>
      </w:r>
      <w:r>
        <w:t xml:space="preserve">None </w:t>
      </w:r>
      <w:r>
        <w:t xml:space="preserve">None </w:t>
      </w:r>
      <w:r>
        <w:t xml:space="preserve">None </w:t>
      </w:r>
      <w:r>
        <w:t xml:space="preserve">None </w:t>
      </w:r>
    </w:p>
    <w:p>
      <w:r>
        <w:t xml:space="preserve">Preschool Eligible Enrolments </w:t>
      </w:r>
      <w:r>
        <w:t xml:space="preserve">List of South Australian Government Preschools with the number of children enrolled in their eligible year, as at the most recent data collection (Term 3 2012). </w:t>
      </w:r>
      <w:r>
        <w:t xml:space="preserve">dataset </w:t>
      </w:r>
      <w:r>
        <w:t xml:space="preserve">None </w:t>
      </w:r>
      <w:r>
        <w:t xml:space="preserve">Creative Commons Attribution </w:t>
      </w:r>
      <w:r>
        <w:t xml:space="preserve">active </w:t>
      </w:r>
      <w:r>
        <w:t xml:space="preserve">Hosted </w:t>
      </w:r>
      <w:r>
        <w:t xml:space="preserve">asRequired </w:t>
      </w:r>
      <w:r>
        <w:t xml:space="preserve">/data/dataset/3533190b-1ff9-44a9-8b9b-1685d9c21e8d </w:t>
      </w:r>
      <w:r>
        <w:t xml:space="preserve">2013-05-27T07:13:56.032445 </w:t>
      </w:r>
      <w:r>
        <w:t xml:space="preserve">2016-06-08T06:02:59.109984 </w:t>
      </w:r>
      <w:r>
        <w:t xml:space="preserve">DataSA@sa.gov.au </w:t>
      </w:r>
      <w:r>
        <w:t xml:space="preserve">N/A </w:t>
      </w:r>
      <w:r>
        <w:t xml:space="preserve">N/A </w:t>
      </w:r>
      <w:r>
        <w:t xml:space="preserve">N/A </w:t>
      </w:r>
      <w:r>
        <w:t xml:space="preserve">South Australia </w:t>
      </w:r>
      <w:r>
        <w:t xml:space="preserve">Government of South Australia </w:t>
      </w:r>
      <w:r>
        <w:t xml:space="preserve">data.sa.gov.au </w:t>
      </w:r>
      <w:r>
        <w:t xml:space="preserve">Department for Education </w:t>
      </w:r>
      <w:r>
        <w:t xml:space="preserve">Children, Demographics, education, Enrolment, Kindergarten, Participation, Preschool </w:t>
      </w:r>
      <w:r>
        <w:t xml:space="preserve">education-skills-and-learning </w:t>
      </w:r>
      <w:r>
        <w:t xml:space="preserve">None </w:t>
      </w:r>
      <w:r>
        <w:t xml:space="preserve">None </w:t>
      </w:r>
      <w:r>
        <w:t xml:space="preserve">None </w:t>
      </w:r>
      <w:r>
        <w:t xml:space="preserve">None </w:t>
      </w:r>
      <w:r>
        <w:t xml:space="preserve">None </w:t>
      </w:r>
    </w:p>
    <w:p>
      <w:r>
        <w:t xml:space="preserve">Prescribed Burns </w:t>
      </w:r>
      <w:r>
        <w:t xml:space="preserve">The dataset provides mapping of proposed burns conducted by the Department of Environment, Water and Natural Resources. It also contains some Forestry and SA Water prescribed burns. The proposed burn boundary polygons is the Assessment Area that is the area used for the environmental assessment for a prescribed burn. </w:t>
      </w:r>
      <w:r>
        <w:t xml:space="preserve">dataset </w:t>
      </w:r>
      <w:r>
        <w:t xml:space="preserve">English </w:t>
      </w:r>
      <w:r>
        <w:t xml:space="preserve">Creative Commons Attribution-NoDerivs </w:t>
      </w:r>
      <w:r>
        <w:t xml:space="preserve">active </w:t>
      </w:r>
      <w:r>
        <w:t xml:space="preserve">Linked </w:t>
      </w:r>
      <w:r>
        <w:t xml:space="preserve">weekly </w:t>
      </w:r>
      <w:r>
        <w:t xml:space="preserve">/data/dataset/13d3bb89-4354-4a36-9857-b8ee7ad93904 </w:t>
      </w:r>
      <w:r>
        <w:t xml:space="preserve">2017-04-03T01:16:24.546380 </w:t>
      </w:r>
      <w:r>
        <w:t xml:space="preserve">2017-05-07T23:43:14.948306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for Environment and Water </w:t>
      </w:r>
      <w:r>
        <w:t xml:space="preserve">Ecological Burn, Fire, Fire Hazard, Fuel Reduction, Prescribed Burn, Proposed Burn </w:t>
      </w:r>
      <w:r>
        <w:t xml:space="preserve">emergency-and-safety, water-energy-resources-environment-and-science </w:t>
      </w:r>
      <w:r>
        <w:t xml:space="preserve">None </w:t>
      </w:r>
      <w:r>
        <w:t xml:space="preserve">None </w:t>
      </w:r>
      <w:r>
        <w:t xml:space="preserve">None </w:t>
      </w:r>
      <w:r>
        <w:t xml:space="preserve">None </w:t>
      </w:r>
      <w:r>
        <w:t xml:space="preserve">None </w:t>
      </w:r>
    </w:p>
    <w:p>
      <w:r>
        <w:t xml:space="preserve">Prescribed Surface Water Areas </w:t>
      </w:r>
      <w:r>
        <w:t xml:space="preserve">In response to water usage issues, certain areas within the state may be prescribed in order to control future water extraction processes.  The prescription may be either area based or watercourse based (or in some area both e.g. Barossa).  This layer contains the linework of the water resource areas (surface water, groundwater and watercourse) which have been prescribed through legislation.  This layer is maintained as the master linework of the prescribed areas within the state. </w:t>
      </w:r>
      <w:r>
        <w:t xml:space="preserve">dataset </w:t>
      </w:r>
      <w:r>
        <w:t xml:space="preserve">English </w:t>
      </w:r>
      <w:r>
        <w:t xml:space="preserve">Creative Commons Attribution </w:t>
      </w:r>
      <w:r>
        <w:t xml:space="preserve">active </w:t>
      </w:r>
      <w:r>
        <w:t xml:space="preserve">Linked </w:t>
      </w:r>
      <w:r>
        <w:t xml:space="preserve">asRequired </w:t>
      </w:r>
      <w:r>
        <w:t xml:space="preserve">/data/dataset/8e223bcf-7a32-4d43-a0b9-f39c5f65a7da </w:t>
      </w:r>
      <w:r>
        <w:t xml:space="preserve">2013-05-18T13:56:09.890688 </w:t>
      </w:r>
      <w:r>
        <w:t xml:space="preserve">2020-02-24T02:30:58.328412 </w:t>
      </w:r>
      <w:r>
        <w:t xml:space="preserve">DEWNR.CustomerServiceCentre@sa.gov.au </w:t>
      </w:r>
      <w:r>
        <w:t xml:space="preserve">N/A </w:t>
      </w:r>
      <w:r>
        <w:t xml:space="preserve">March 2012 </w:t>
      </w:r>
      <w:r>
        <w:t xml:space="preserve">None </w:t>
      </w:r>
      <w:r>
        <w:t xml:space="preserve">South Australia </w:t>
      </w:r>
      <w:r>
        <w:t xml:space="preserve">Government of South Australia </w:t>
      </w:r>
      <w:r>
        <w:t xml:space="preserve">data.sa.gov.au </w:t>
      </w:r>
      <w:r>
        <w:t xml:space="preserve">Department for Environment and Water </w:t>
      </w:r>
      <w:r>
        <w:t xml:space="preserve">nature, Quality, Rivers, Water, Water Management, Water Quality Management, Water Resources, Water Rivers Management, Water Supply Management, Water Surface Management </w:t>
      </w:r>
      <w:r>
        <w:t xml:space="preserve">water-energy-resources-environment-and-science </w:t>
      </w:r>
      <w:r>
        <w:t xml:space="preserve">None </w:t>
      </w:r>
      <w:r>
        <w:t xml:space="preserve">None </w:t>
      </w:r>
      <w:r>
        <w:t xml:space="preserve">None </w:t>
      </w:r>
      <w:r>
        <w:t xml:space="preserve">None </w:t>
      </w:r>
      <w:r>
        <w:t xml:space="preserve">None </w:t>
      </w:r>
    </w:p>
    <w:p>
      <w:r>
        <w:t xml:space="preserve">Prescribed Watercourses </w:t>
      </w:r>
      <w:r>
        <w:t>In response to water management and usage issues, certain areas within the state have been prescribed in order to equitably share and manage the water resources and control future water extraction processes.  The prescription may be placed on surface water areas (e.g. farm dams), groundwater (areas of bores and wells) or watercourses (streams and rivers) or a combination of types.</w:t>
        <w:br/>
        <w:t>This layer contains the linework delineating the watercourses which have been prescribed through legislation (Water Resources Act 1997).  It is maintained as the master linework of the prescribed watercourses within the state.  This layer will mainly be used for administration purposes for water licensing.</w:t>
        <w:br/>
        <w:t>This dataset only provides details of prescribed watercourses (streams and rivers) while the associated datasets, Prescribed Surface Water Areas and Prescribed Wells Areas, contains the linework for the prescribed surface water areas and ground water areas within the state.</w:t>
        <w:br/>
        <w:t xml:space="preserve">The Water Resources Act 1997 defines the principles for prescribing a watercourse and the resource management policies.  Each prescribed watercourse requires a Water Allocation Plan to be prepared by the appropriate Catchment Water Management Board. </w:t>
      </w:r>
      <w:r>
        <w:t xml:space="preserve">dataset </w:t>
      </w:r>
      <w:r>
        <w:t xml:space="preserve">English </w:t>
      </w:r>
      <w:r>
        <w:t xml:space="preserve">Creative Commons Attribution </w:t>
      </w:r>
      <w:r>
        <w:t xml:space="preserve">active </w:t>
      </w:r>
      <w:r>
        <w:t xml:space="preserve">Linked </w:t>
      </w:r>
      <w:r>
        <w:t xml:space="preserve">asRequired </w:t>
      </w:r>
      <w:r>
        <w:t xml:space="preserve">/data/dataset/00f1ac6c-0b3d-4611-8f58-ff942800d4c2 </w:t>
      </w:r>
      <w:r>
        <w:t xml:space="preserve">2013-05-18T14:18:51.204013 </w:t>
      </w:r>
      <w:r>
        <w:t xml:space="preserve">2020-02-19T00:34:03.940960 </w:t>
      </w:r>
      <w:r>
        <w:t xml:space="preserve">DEWNR.CustomerServiceCentre@sa.gov.au </w:t>
      </w:r>
      <w:r>
        <w:t xml:space="preserve">N/A </w:t>
      </w:r>
      <w:r>
        <w:t xml:space="preserve">March 2012 </w:t>
      </w:r>
      <w:r>
        <w:t xml:space="preserve">None </w:t>
      </w:r>
      <w:r>
        <w:t xml:space="preserve">South Australia </w:t>
      </w:r>
      <w:r>
        <w:t xml:space="preserve">Government of South Australia </w:t>
      </w:r>
      <w:r>
        <w:t xml:space="preserve">data.sa.gov.au </w:t>
      </w:r>
      <w:r>
        <w:t xml:space="preserve">Department for Environment and Water </w:t>
      </w:r>
      <w:r>
        <w:t xml:space="preserve">Water Management, Water Quality Management, Water Resources, Water Rivers Management, Water Supply Management, Water Surface Management </w:t>
      </w:r>
      <w:r>
        <w:t xml:space="preserve">water-energy-resources-environment-and-science </w:t>
      </w:r>
      <w:r>
        <w:t xml:space="preserve">None </w:t>
      </w:r>
      <w:r>
        <w:t xml:space="preserve">None </w:t>
      </w:r>
      <w:r>
        <w:t xml:space="preserve">None </w:t>
      </w:r>
      <w:r>
        <w:t xml:space="preserve">None </w:t>
      </w:r>
      <w:r>
        <w:t xml:space="preserve">None </w:t>
      </w:r>
    </w:p>
    <w:p>
      <w:r>
        <w:t xml:space="preserve">Prescribed Water Resources Area </w:t>
      </w:r>
      <w:r>
        <w:t xml:space="preserve">This layer contains the linework of the water resource areas (surface water, groundwater and watercourse) which have been prescribed through legislation.  This layer is maintained as the master linework of the prescribed areas within the state. Please refer to the metadata document for more information. </w:t>
      </w:r>
      <w:r>
        <w:t xml:space="preserve">dataset </w:t>
      </w:r>
      <w:r>
        <w:t xml:space="preserve">None </w:t>
      </w:r>
      <w:r>
        <w:t xml:space="preserve">Creative Commons Attribution </w:t>
      </w:r>
      <w:r>
        <w:t xml:space="preserve">active </w:t>
      </w:r>
      <w:r>
        <w:t xml:space="preserve">Linked </w:t>
      </w:r>
      <w:r>
        <w:t xml:space="preserve">asRequired </w:t>
      </w:r>
      <w:r>
        <w:t xml:space="preserve">/data/dataset/5987e234-cf4e-4248-a9df-66e336b0be89 </w:t>
      </w:r>
      <w:r>
        <w:t xml:space="preserve">2013-05-18T14:05:23.456256 </w:t>
      </w:r>
      <w:r>
        <w:t xml:space="preserve">2016-11-25T04:06:19.306204 </w:t>
      </w:r>
      <w:r>
        <w:t xml:space="preserve">DataSA@sa.gov.au </w:t>
      </w:r>
      <w:r>
        <w:t xml:space="preserve">N/A </w:t>
      </w:r>
      <w:r>
        <w:t xml:space="preserve">N/A </w:t>
      </w:r>
      <w:r>
        <w:t xml:space="preserve">N/A </w:t>
      </w:r>
      <w:r>
        <w:t xml:space="preserve">South Australia </w:t>
      </w:r>
      <w:r>
        <w:t xml:space="preserve">Government of South Australia </w:t>
      </w:r>
      <w:r>
        <w:t xml:space="preserve">data.sa.gov.au </w:t>
      </w:r>
      <w:r>
        <w:t xml:space="preserve">Department for Environment and Water </w:t>
      </w:r>
      <w:r>
        <w:t xml:space="preserve">nature, Quality, Resources, River, Water, Water Management, Water Quality Management, Water Resources, Water Rivers Management, Water Supply Management, Water Surface Management </w:t>
      </w:r>
      <w:r>
        <w:t xml:space="preserve">water-energy-resources-environment-and-science </w:t>
      </w:r>
      <w:r>
        <w:t xml:space="preserve">None </w:t>
      </w:r>
      <w:r>
        <w:t xml:space="preserve">None </w:t>
      </w:r>
      <w:r>
        <w:t xml:space="preserve">None </w:t>
      </w:r>
      <w:r>
        <w:t xml:space="preserve">None </w:t>
      </w:r>
      <w:r>
        <w:t xml:space="preserve">None </w:t>
      </w:r>
    </w:p>
    <w:p>
      <w:r>
        <w:t xml:space="preserve">Prescribed Well Areas </w:t>
      </w:r>
      <w:r>
        <w:t xml:space="preserve">In response to water usage issues, certain areas within the state may be prescribed in order to control future water extraction processes. The prescription may be either area based or watercourse based (or in some area both eg Barossa). This layer contains the linework of the groundwater areas which have been prescribed through legislation. This layer is maintained as the master linework of the prescribed areas within the state. </w:t>
      </w:r>
      <w:r>
        <w:t xml:space="preserve">dataset </w:t>
      </w:r>
      <w:r>
        <w:t xml:space="preserve">English </w:t>
      </w:r>
      <w:r>
        <w:t xml:space="preserve">Creative Commons Attribution </w:t>
      </w:r>
      <w:r>
        <w:t xml:space="preserve">active </w:t>
      </w:r>
      <w:r>
        <w:t xml:space="preserve">Linked </w:t>
      </w:r>
      <w:r>
        <w:t xml:space="preserve">asRequired </w:t>
      </w:r>
      <w:r>
        <w:t xml:space="preserve">/data/dataset/2ddbb77b-af67-46ee-bfc2-6f24ac3be01e </w:t>
      </w:r>
      <w:r>
        <w:t xml:space="preserve">2013-05-19T02:01:00.697909 </w:t>
      </w:r>
      <w:r>
        <w:t xml:space="preserve">2020-02-18T05:11:59.437827 </w:t>
      </w:r>
      <w:r>
        <w:t xml:space="preserve">DEWNR.CustomerServiceCentre@sa.gov.au </w:t>
      </w:r>
      <w:r>
        <w:t xml:space="preserve">N/A </w:t>
      </w:r>
      <w:r>
        <w:t xml:space="preserve">March 2012 </w:t>
      </w:r>
      <w:r>
        <w:t xml:space="preserve">None </w:t>
      </w:r>
      <w:r>
        <w:t xml:space="preserve">South Australia </w:t>
      </w:r>
      <w:r>
        <w:t xml:space="preserve">Government of South Australia </w:t>
      </w:r>
      <w:r>
        <w:t xml:space="preserve">data.sa.gov.au </w:t>
      </w:r>
      <w:r>
        <w:t xml:space="preserve">Department for Environment and Water </w:t>
      </w:r>
      <w:r>
        <w:t xml:space="preserve">Nature, Quality, Resources, River, Water, Water Management, Water Quality Management, Water Resources, Water Rivers Management, Water Supply Management, Water Surface Management </w:t>
      </w:r>
      <w:r>
        <w:t xml:space="preserve">water-energy-resources-environment-and-science </w:t>
      </w:r>
      <w:r>
        <w:t xml:space="preserve">None </w:t>
      </w:r>
      <w:r>
        <w:t xml:space="preserve">None </w:t>
      </w:r>
      <w:r>
        <w:t xml:space="preserve">None </w:t>
      </w:r>
      <w:r>
        <w:t xml:space="preserve">None </w:t>
      </w:r>
      <w:r>
        <w:t xml:space="preserve">None </w:t>
      </w:r>
    </w:p>
    <w:p>
      <w:r>
        <w:t xml:space="preserve">Primary Production Priority Areas </w:t>
      </w:r>
      <w:r>
        <w:t xml:space="preserve">Location of Primary Production Priority Areas (PPPA) as of 2010, within the Greater Adelaide study area. </w:t>
      </w:r>
      <w:r>
        <w:t xml:space="preserve">dataset </w:t>
      </w:r>
      <w:r>
        <w:t xml:space="preserve">English </w:t>
      </w:r>
      <w:r>
        <w:t xml:space="preserve">Creative Commons Attribution </w:t>
      </w:r>
      <w:r>
        <w:t xml:space="preserve">active </w:t>
      </w:r>
      <w:r>
        <w:t xml:space="preserve">Linked </w:t>
      </w:r>
      <w:r>
        <w:t xml:space="preserve">asRequired </w:t>
      </w:r>
      <w:r>
        <w:t xml:space="preserve">/data/dataset/ca50b655-573f-4b5b-91b1-b1638f8fc156 </w:t>
      </w:r>
      <w:r>
        <w:t xml:space="preserve">2016-06-26T23:35:11.850891 </w:t>
      </w:r>
      <w:r>
        <w:t xml:space="preserve">2020-02-18T23:56:26.353652 </w:t>
      </w:r>
      <w:r>
        <w:t xml:space="preserve">datasa@sa.gov.au </w:t>
      </w:r>
      <w:r>
        <w:t xml:space="preserve">None </w:t>
      </w:r>
      <w:r>
        <w:t xml:space="preserve">2010-2011, </w:t>
      </w:r>
      <w:r>
        <w:t xml:space="preserve">None </w:t>
      </w:r>
      <w:r>
        <w:t xml:space="preserve">Greater Adelaide study area </w:t>
      </w:r>
      <w:r>
        <w:t xml:space="preserve">Government of South Australia </w:t>
      </w:r>
      <w:r>
        <w:t xml:space="preserve">data.sa.gov.au </w:t>
      </w:r>
      <w:r>
        <w:t xml:space="preserve">Department of Primary Industries and Regions </w:t>
      </w:r>
      <w:r>
        <w:t xml:space="preserve">agriculture, primary, primary production, production </w:t>
      </w:r>
      <w:r>
        <w:t xml:space="preserve">housing-land-planning-and-infrastructure </w:t>
      </w:r>
      <w:r>
        <w:t xml:space="preserve">None </w:t>
      </w:r>
      <w:r>
        <w:t xml:space="preserve">None </w:t>
      </w:r>
      <w:r>
        <w:t xml:space="preserve">None </w:t>
      </w:r>
      <w:r>
        <w:t xml:space="preserve">None </w:t>
      </w:r>
      <w:r>
        <w:t xml:space="preserve">None </w:t>
      </w:r>
    </w:p>
    <w:p>
      <w:r>
        <w:t xml:space="preserve">Prisoner Characteristics </w:t>
      </w:r>
      <w:r>
        <w:t xml:space="preserve">Contains national information on prisoners who were in custody on 30 June each year. The statistics are derived from information collected by the ABS from corrective services agencies in each state and territory. Details are provided on the number of people in correctional institutions (including people on remand), imprisonment rates, most serious offence and sentence length. Information is also presented on prisoner characteristics (age, sex, Indigenous status) and on the type of prisoner (all prisoners, sentenced prisoners, and unsentenced prisoners (remandees). </w:t>
      </w:r>
      <w:r>
        <w:t xml:space="preserve">dataset </w:t>
      </w:r>
      <w:r>
        <w:t xml:space="preserve">English </w:t>
      </w:r>
      <w:r>
        <w:t xml:space="preserve">Creative Commons Attribution </w:t>
      </w:r>
      <w:r>
        <w:t xml:space="preserve">active </w:t>
      </w:r>
      <w:r>
        <w:t xml:space="preserve">Linked </w:t>
      </w:r>
      <w:r>
        <w:t xml:space="preserve">asRequired </w:t>
      </w:r>
      <w:r>
        <w:t xml:space="preserve">/data/dataset/36ac147e-e8eb-43fb-af59-c1cc8ef1dc0f </w:t>
      </w:r>
      <w:r>
        <w:t xml:space="preserve">2013-04-16T02:07:43.934186 </w:t>
      </w:r>
      <w:r>
        <w:t xml:space="preserve">2017-01-23T03:37:58.427652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ABS (SA Data) </w:t>
      </w:r>
      <w:r>
        <w:t xml:space="preserve">crime, prisoners, statistics </w:t>
      </w:r>
      <w:r>
        <w:t xml:space="preserve">crime-justice-and-law </w:t>
      </w:r>
      <w:r>
        <w:t xml:space="preserve">None </w:t>
      </w:r>
      <w:r>
        <w:t xml:space="preserve">None </w:t>
      </w:r>
      <w:r>
        <w:t xml:space="preserve">None </w:t>
      </w:r>
      <w:r>
        <w:t xml:space="preserve">None </w:t>
      </w:r>
      <w:r>
        <w:t xml:space="preserve">None </w:t>
      </w:r>
    </w:p>
    <w:p>
      <w:r>
        <w:t xml:space="preserve">Private Rent Report </w:t>
      </w:r>
      <w:r>
        <w:t xml:space="preserve">Quarterly summary of median private rent in South Australia by: suburb, postcode, State Government regions and Local Government Areas. </w:t>
        <w:br/>
        <w:br/>
        <w:t xml:space="preserve">The information relates to bonds lodged with Consumer and Business Services for private rental properties in South Australia. </w:t>
      </w:r>
      <w:r>
        <w:t xml:space="preserve">dataset </w:t>
      </w:r>
      <w:r>
        <w:t xml:space="preserve">aar </w:t>
      </w:r>
      <w:r>
        <w:t xml:space="preserve">Creative Commons Attribution </w:t>
      </w:r>
      <w:r>
        <w:t xml:space="preserve">active </w:t>
      </w:r>
      <w:r>
        <w:t xml:space="preserve">Linked </w:t>
      </w:r>
      <w:r>
        <w:t xml:space="preserve">other </w:t>
      </w:r>
      <w:r>
        <w:t xml:space="preserve">/data/dataset/8eb97a72-9919-448b-8de6-fc1530b3f7ec </w:t>
      </w:r>
      <w:r>
        <w:t xml:space="preserve">2019-08-27T00:24:16.942224 </w:t>
      </w:r>
      <w:r>
        <w:t xml:space="preserve">2024-02-23T05:50:48.957904 </w:t>
      </w:r>
      <w:r>
        <w:t xml:space="preserve">HousingStatisticalServices@sa.gov.au </w:t>
      </w:r>
      <w:r>
        <w:t xml:space="preserve">None </w:t>
      </w:r>
      <w:r>
        <w:t xml:space="preserve">2012-07-01 </w:t>
      </w:r>
      <w:r>
        <w:t xml:space="preserve">None </w:t>
      </w:r>
      <w:r>
        <w:t xml:space="preserve">South Australia </w:t>
      </w:r>
      <w:r>
        <w:t xml:space="preserve">Government of South Australia </w:t>
      </w:r>
      <w:r>
        <w:t xml:space="preserve">data.sa.gov.au </w:t>
      </w:r>
      <w:r>
        <w:t xml:space="preserve">SA Housing Authority </w:t>
      </w:r>
      <w:r>
        <w:t xml:space="preserve">housing, rent, rental </w:t>
      </w:r>
      <w:r>
        <w:t xml:space="preserve">housing-land-planning-and-infrastructure </w:t>
      </w:r>
      <w:r>
        <w:t xml:space="preserve">None </w:t>
      </w:r>
      <w:r>
        <w:t xml:space="preserve">None </w:t>
      </w:r>
      <w:r>
        <w:t xml:space="preserve">None </w:t>
      </w:r>
      <w:r>
        <w:t xml:space="preserve">None </w:t>
      </w:r>
      <w:r>
        <w:t xml:space="preserve">None </w:t>
      </w:r>
    </w:p>
    <w:p>
      <w:r>
        <w:t xml:space="preserve">Accounts Payable - Number of Feed File Transactions Paid </w:t>
      </w:r>
      <w:r>
        <w:t xml:space="preserve">Number of Feed File Transactions Paid FY16 </w:t>
      </w:r>
      <w:r>
        <w:t xml:space="preserve">dataset </w:t>
      </w:r>
      <w:r>
        <w:t xml:space="preserve">English </w:t>
      </w:r>
      <w:r>
        <w:t xml:space="preserve">Creative Commons Attribution </w:t>
      </w:r>
      <w:r>
        <w:t xml:space="preserve">active </w:t>
      </w:r>
      <w:r>
        <w:t xml:space="preserve">Hosted </w:t>
      </w:r>
      <w:r>
        <w:t xml:space="preserve">annually </w:t>
      </w:r>
      <w:r>
        <w:t xml:space="preserve">/data/dataset/72f3cad3-6c80-4ea5-b661-a38a90f50e7b </w:t>
      </w:r>
      <w:r>
        <w:t xml:space="preserve">2016-06-23T07:03:51.888238 </w:t>
      </w:r>
      <w:r>
        <w:t xml:space="preserve">2016-06-30T04:24:36.200415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Manual Invoices Paid </w:t>
      </w:r>
      <w:r>
        <w:t xml:space="preserve">Accounts Payable - Number of Manual Invoices Paid </w:t>
      </w:r>
      <w:r>
        <w:t xml:space="preserve">dataset </w:t>
      </w:r>
      <w:r>
        <w:t xml:space="preserve">English </w:t>
      </w:r>
      <w:r>
        <w:t xml:space="preserve">Creative Commons Attribution </w:t>
      </w:r>
      <w:r>
        <w:t xml:space="preserve">active </w:t>
      </w:r>
      <w:r>
        <w:t xml:space="preserve">Hosted </w:t>
      </w:r>
      <w:r>
        <w:t xml:space="preserve">annually </w:t>
      </w:r>
      <w:r>
        <w:t xml:space="preserve">/data/dataset/0c4fb2ed-4430-46ae-829a-d318834b4fe4 </w:t>
      </w:r>
      <w:r>
        <w:t xml:space="preserve">2016-06-23T07:14:38.071684 </w:t>
      </w:r>
      <w:r>
        <w:t xml:space="preserve">2016-06-30T06:56:24.339922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Urgent Manual Cheque Requests Processed FY15 </w:t>
      </w:r>
      <w:r>
        <w:t xml:space="preserve">Accounts Payable - Number of Urgent Manual Cheque Requests Processed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/data/dataset/30a0f44f-03a2-40f4-8808-38f7a0a05430 </w:t>
      </w:r>
      <w:r>
        <w:t xml:space="preserve">2016-06-23T07:52:23.319927 </w:t>
      </w:r>
      <w:r>
        <w:t xml:space="preserve">2016-06-30T02:58:18.446228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Calls Received at Shared Services SA Call Centre FY15 </w:t>
      </w:r>
      <w:r>
        <w:t xml:space="preserve">Accounts Payable - Number of Calls Received at Shared Services SA Call Centre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/data/dataset/e63cfc8c-ba17-4f41-948c-4f3583635db8 </w:t>
      </w:r>
      <w:r>
        <w:t xml:space="preserve">2016-06-23T07:53:52.515791 </w:t>
      </w:r>
      <w:r>
        <w:t xml:space="preserve">2016-06-30T03:00:55.309679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Average Duration of Calls Received at Shared Services SA Call Centre FY15 </w:t>
      </w:r>
      <w:r>
        <w:t xml:space="preserve">Accounts Payable - Average Duration of Calls Received at Shared Services SA Call Centre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/data/dataset/3c3ac488-786c-4741-bc87-4e31af61e9e3 </w:t>
      </w:r>
      <w:r>
        <w:t xml:space="preserve">2016-06-23T07:54:59.624705 </w:t>
      </w:r>
      <w:r>
        <w:t xml:space="preserve">2016-06-30T04:25:02.129460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TI11 - Total Number of Invoices Paid FY15 </w:t>
      </w:r>
      <w:r>
        <w:t xml:space="preserve">Accounts Payable - TI11 - Total Number of Invoices Paid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/data/dataset/d9f22bb5-6386-400b-b623-3bf250ce4dc9 </w:t>
      </w:r>
      <w:r>
        <w:t xml:space="preserve">2016-06-23T07:59:03.101926 </w:t>
      </w:r>
      <w:r>
        <w:t xml:space="preserve">2016-06-30T04:42:16.452103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TI11 - Number of Invoices Paid within 30 Calendar Days FY15 </w:t>
      </w:r>
      <w:r>
        <w:t xml:space="preserve">Accounts Payable - TI11 - Number of Invoices Paid within 30 Calendar Days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/data/dataset/793733a7-6459-4f91-bef1-a94f2fa096cc </w:t>
      </w:r>
      <w:r>
        <w:t xml:space="preserve">2016-06-23T08:00:02.926335 </w:t>
      </w:r>
      <w:r>
        <w:t xml:space="preserve">2016-06-30T03:01:14.058414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Urgent EFT Requests Processed FY15 </w:t>
      </w:r>
      <w:r>
        <w:t xml:space="preserve">Accounts Payable - Number of Urgent EFT Requests Processed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/data/dataset/151b32af-885f-4286-9d04-a9ccf6ee3fc1 </w:t>
      </w:r>
      <w:r>
        <w:t xml:space="preserve">2016-06-23T08:10:26.078073 </w:t>
      </w:r>
      <w:r>
        <w:t xml:space="preserve">2016-06-29T06:31:06.774888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Calls Answered Successfully at Shared Services SA Call Centre FY15 </w:t>
      </w:r>
      <w:r>
        <w:t xml:space="preserve">Accounts Payable - Calls Answered Successfully at Shared Services SA Call Centre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/data/dataset/297910d4-663a-4aa5-bcb9-1511577ea51f </w:t>
      </w:r>
      <w:r>
        <w:t xml:space="preserve">2016-06-23T07:56:17.390524 </w:t>
      </w:r>
      <w:r>
        <w:t xml:space="preserve">2016-06-30T03:02:16.323911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Calls Answered Within 50 Seconds at Shared Services SA Call Centre FY15 </w:t>
      </w:r>
      <w:r>
        <w:t xml:space="preserve">Accounts Payable - Calls Answered Within 50 Seconds at Shared Services SA Call Centre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/data/dataset/eeb72985-feab-4ad2-a792-34e8cf77e80e </w:t>
      </w:r>
      <w:r>
        <w:t xml:space="preserve">2016-06-23T07:57:32.676599 </w:t>
      </w:r>
      <w:r>
        <w:t xml:space="preserve">2016-06-30T03:02:52.523297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TI11 - Number of Invoices Paid within 31 to 60 Calendar Days FY15 </w:t>
      </w:r>
      <w:r>
        <w:t xml:space="preserve">Accounts Payable - TI11 - Number of Invoices Paid within 31 to 60 Calendar Days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/data/dataset/8e442386-eec4-4770-91be-ca95f7e88e11 </w:t>
      </w:r>
      <w:r>
        <w:t xml:space="preserve">2016-06-23T08:01:02.740019 </w:t>
      </w:r>
      <w:r>
        <w:t xml:space="preserve">2016-06-30T04:39:26.190417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TI11 - Number of Invoices Paid in Greater Than 60 Calendar Days FY15 </w:t>
      </w:r>
      <w:r>
        <w:t xml:space="preserve">Accounts Payable - TI11 - Number of Invoices Paid in Greater Than 60 Calendar Days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/data/dataset/1d889227-1b42-41fb-9866-65f96facbb4a </w:t>
      </w:r>
      <w:r>
        <w:t xml:space="preserve">2016-06-23T08:01:59.449560 </w:t>
      </w:r>
      <w:r>
        <w:t xml:space="preserve">2016-06-29T06:29:50.651133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Total Invoices Paid Via Basware FY15 </w:t>
      </w:r>
      <w:r>
        <w:t xml:space="preserve">Accounts Payable - Total Invoices Paid Via Basware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/data/dataset/ff0f09a7-3154-49e1-94f3-879b48ea81dc </w:t>
      </w:r>
      <w:r>
        <w:t xml:space="preserve">2016-06-23T08:11:36.367063 </w:t>
      </w:r>
      <w:r>
        <w:t xml:space="preserve">2016-06-29T06:32:08.687704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Business Days for Agency Receipt to Scan Process FY15 </w:t>
      </w:r>
      <w:r>
        <w:t xml:space="preserve">Accounts Payable - Number of Business Days for Agency Receipt to Scan Process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/data/dataset/e372d17f-65b5-42e1-b870-1d691db6ec72 </w:t>
      </w:r>
      <w:r>
        <w:t xml:space="preserve">2016-06-23T08:17:48.960690 </w:t>
      </w:r>
      <w:r>
        <w:t xml:space="preserve">2016-06-29T06:30:43.007643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Business Days for Scan To Workflow Process FY15 </w:t>
      </w:r>
      <w:r>
        <w:t xml:space="preserve">Accounts Payable - Number of Business Days for Scan To Workflow Process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/data/dataset/ff88be84-2a84-4b57-8e60-a282f6ce439b </w:t>
      </w:r>
      <w:r>
        <w:t xml:space="preserve">2016-06-23T08:19:12.173413 </w:t>
      </w:r>
      <w:r>
        <w:t xml:space="preserve">2016-06-30T04:41:50.781277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Business Days for Workflow Approved Process FY15 </w:t>
      </w:r>
      <w:r>
        <w:t xml:space="preserve">Accounts Payable - Number of Business Days for Workflow Approved Process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/data/dataset/d2bc49c3-9b9d-4f76-bb22-48927f5d9630 </w:t>
      </w:r>
      <w:r>
        <w:t xml:space="preserve">2016-06-23T08:20:18.818215 </w:t>
      </w:r>
      <w:r>
        <w:t xml:space="preserve">2016-06-30T04:24:10.655424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Business Days for Approved to Paid Process FY15 </w:t>
      </w:r>
      <w:r>
        <w:t xml:space="preserve">Accounts Payable - Number of Business Days for Approved to Paid Process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/data/dataset/b2ac3f6b-b9a9-4c8c-8ee5-8e006143ef27 </w:t>
      </w:r>
      <w:r>
        <w:t xml:space="preserve">2016-06-23T08:21:29.594239 </w:t>
      </w:r>
      <w:r>
        <w:t xml:space="preserve">2016-06-30T02:55:56.114538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Invoices Escalated FY15 </w:t>
      </w:r>
      <w:r>
        <w:t xml:space="preserve">Accounts Payable - Number of Invoices Escalated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/data/dataset/1cfd8dda-3c8f-4bed-838f-5de654a5c2b9 </w:t>
      </w:r>
      <w:r>
        <w:t xml:space="preserve">2016-06-23T08:22:41.853248 </w:t>
      </w:r>
      <w:r>
        <w:t xml:space="preserve">2016-06-30T04:35:12.241944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Invoices Paid in 5 Business Days FY15 </w:t>
      </w:r>
      <w:r>
        <w:t xml:space="preserve">Accounts Payable - Number of Invoices Paid in 5 Business Days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/data/dataset/4338baaa-3375-4a39-af65-7a0e70bb1336 </w:t>
      </w:r>
      <w:r>
        <w:t xml:space="preserve">2016-06-23T08:23:52.047091 </w:t>
      </w:r>
      <w:r>
        <w:t xml:space="preserve">2016-06-30T03:04:48.395194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Invoices Processed in 5 Business Days FY15 </w:t>
      </w:r>
      <w:r>
        <w:t xml:space="preserve">Accounts Payable - Number of Invoices Processed in 5 Business Days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/data/dataset/92f70f86-567e-4d77-8d32-4cd607e064ae </w:t>
      </w:r>
      <w:r>
        <w:t xml:space="preserve">2016-06-23T08:25:08.006805 </w:t>
      </w:r>
      <w:r>
        <w:t xml:space="preserve">2016-06-30T02:56:18.082346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TI11 - Dollar Amount of Invoices Paid in Within 30 Calendar Days FY15 </w:t>
      </w:r>
      <w:r>
        <w:t xml:space="preserve">Accounts Payable - TI11 - Dollar Amount of Invoices Paid in Within 30 Calendar Days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/data/dataset/0d1898c2-8453-448d-970f-5a3a5dc82476 </w:t>
      </w:r>
      <w:r>
        <w:t xml:space="preserve">2016-06-23T08:03:17.898664 </w:t>
      </w:r>
      <w:r>
        <w:t xml:space="preserve">2016-06-29T06:30:16.961289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TI11 - Dollar Amount of Invoices Paid in Within 31 to 60 Calendar Days FY15 </w:t>
      </w:r>
      <w:r>
        <w:t xml:space="preserve">Accounts Payable - TI11 - Dollar Amount of Invoices Paid in Within 30 Calendar Days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/data/dataset/6a625366-4c95-43af-9090-2ab4de300e5e </w:t>
      </w:r>
      <w:r>
        <w:t xml:space="preserve">2016-06-23T08:04:37.077442 </w:t>
      </w:r>
      <w:r>
        <w:t xml:space="preserve">2016-06-29T06:28:56.879953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TI11 - Dollar Amount of Invoices Paid Greater Than 60 Calendar Days FY15 </w:t>
      </w:r>
      <w:r>
        <w:t xml:space="preserve">Accounts Payable - TI11 - Dollar Amount of Invoices Paid Greater Than 60 Calendar Days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/data/dataset/b2a5d87a-f433-49c3-9bca-6fed7077e285 </w:t>
      </w:r>
      <w:r>
        <w:t xml:space="preserve">2016-06-23T08:07:14.847098 </w:t>
      </w:r>
      <w:r>
        <w:t xml:space="preserve">2016-06-29T06:29:25.668334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Invoices Processed Excluding OPR FY15 </w:t>
      </w:r>
      <w:r>
        <w:t xml:space="preserve">Accounts Payable - Number of Invoices Processed Excluding OPR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/data/dataset/c6c2a132-4d87-427f-8114-97c2f272efc6 </w:t>
      </w:r>
      <w:r>
        <w:t xml:space="preserve">2016-06-23T08:26:23.301893 </w:t>
      </w:r>
      <w:r>
        <w:t xml:space="preserve">2016-06-30T03:00:36.340966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Invoices Disputed FY15 </w:t>
      </w:r>
      <w:r>
        <w:t xml:space="preserve">Accounts Payable - Number of Invoices Disputed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/data/dataset/e5b7f912-fa7f-4c00-98fe-3cd3c9ce96a7 </w:t>
      </w:r>
      <w:r>
        <w:t xml:space="preserve">2016-06-23T08:55:56.282989 </w:t>
      </w:r>
      <w:r>
        <w:t xml:space="preserve">2016-06-30T03:00:16.617516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Invoices Workflowed FY15 </w:t>
      </w:r>
      <w:r>
        <w:t xml:space="preserve">Accounts Payable - Number of Invoices Workflowed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/data/dataset/ba6db081-e793-418a-b9c4-31ed7d8d5a5c </w:t>
      </w:r>
      <w:r>
        <w:t xml:space="preserve">2016-06-23T08:57:02.511088 </w:t>
      </w:r>
      <w:r>
        <w:t xml:space="preserve">2016-06-30T02:57:14.344529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Invoices Received Within 5 Business Days or Less FY15 </w:t>
      </w:r>
      <w:r>
        <w:t xml:space="preserve">Accounts Payable - Number of Invoices Received Within 5 Business Days or Less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/data/dataset/3c5074c1-c459-4d16-991e-7bc5af1951cf </w:t>
      </w:r>
      <w:r>
        <w:t xml:space="preserve">2016-06-23T08:58:01.047276 </w:t>
      </w:r>
      <w:r>
        <w:t xml:space="preserve">2016-06-30T03:01:57.218455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Invoices Approved Within 5 Business Days or Less FY15 </w:t>
      </w:r>
      <w:r>
        <w:t xml:space="preserve">Accounts Payable - Number of Invoices Approved Within 5 Business Days or Less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/data/dataset/43b328ce-2d5f-4e00-977a-9b233b0af378 </w:t>
      </w:r>
      <w:r>
        <w:t xml:space="preserve">2016-06-23T08:58:48.552867 </w:t>
      </w:r>
      <w:r>
        <w:t xml:space="preserve">2016-06-30T02:57:35.249460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Number of Late Payment Interest Invoices FY15 </w:t>
      </w:r>
      <w:r>
        <w:t xml:space="preserve">Accounts Payable - Number of Late Payment Interest Invoices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/data/dataset/4a213806-569e-4fa9-850a-e912ec7cf6b5 </w:t>
      </w:r>
      <w:r>
        <w:t xml:space="preserve">2016-06-23T08:59:47.356270 </w:t>
      </w:r>
      <w:r>
        <w:t xml:space="preserve">2016-06-30T02:56:56.822558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Accounts Payable - Dollar Amount of Late Payment Interest Invoices FY15 </w:t>
      </w:r>
      <w:r>
        <w:t xml:space="preserve">Accounts Payable - Dollar Amount of Late Payment Interest Invoices FY15 </w:t>
      </w:r>
      <w:r>
        <w:t xml:space="preserve">dataset </w:t>
      </w:r>
      <w:r>
        <w:t xml:space="preserve">English </w:t>
      </w:r>
      <w:r>
        <w:t xml:space="preserve">Creative Commons Attribution </w:t>
      </w:r>
      <w:r>
        <w:t xml:space="preserve">active </w:t>
      </w:r>
      <w:r>
        <w:t xml:space="preserve">Hosted </w:t>
      </w:r>
      <w:r>
        <w:t xml:space="preserve">annually </w:t>
      </w:r>
      <w:r>
        <w:t xml:space="preserve">/data/dataset/f85725aa-5960-4b9f-8e78-d62639f68c1e </w:t>
      </w:r>
      <w:r>
        <w:t xml:space="preserve">2016-06-23T09:00:39.214384 </w:t>
      </w:r>
      <w:r>
        <w:t xml:space="preserve">2016-06-30T04:21:56.180388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of the Premier and Cabinet </w:t>
      </w:r>
      <w:r>
        <w:t xml:space="preserve">Accounts Payable </w:t>
      </w:r>
      <w:r>
        <w:t xml:space="preserve">government-reporting-and-policy </w:t>
      </w:r>
      <w:r>
        <w:t xml:space="preserve">None </w:t>
      </w:r>
      <w:r>
        <w:t xml:space="preserve">None </w:t>
      </w:r>
      <w:r>
        <w:t xml:space="preserve">None </w:t>
      </w:r>
      <w:r>
        <w:t xml:space="preserve">None </w:t>
      </w:r>
      <w:r>
        <w:t xml:space="preserve">None </w:t>
      </w:r>
    </w:p>
    <w:p>
      <w:r>
        <w:t xml:space="preserve">Professional Development Courses List </w:t>
      </w:r>
      <w:r>
        <w:t xml:space="preserve">A list of training professional development courses available to training providers in SA. </w:t>
      </w:r>
      <w:r>
        <w:t xml:space="preserve">dataset </w:t>
      </w:r>
      <w:r>
        <w:t xml:space="preserve">None </w:t>
      </w:r>
      <w:r>
        <w:t xml:space="preserve">Creative Commons Attribution </w:t>
      </w:r>
      <w:r>
        <w:t xml:space="preserve">active </w:t>
      </w:r>
      <w:r>
        <w:t xml:space="preserve">Hosted </w:t>
      </w:r>
      <w:r>
        <w:t xml:space="preserve">asRequired </w:t>
      </w:r>
      <w:r>
        <w:t xml:space="preserve">/data/dataset/193ec67b-50b1-4a4c-a6b7-1675c1ae902b </w:t>
      </w:r>
      <w:r>
        <w:t xml:space="preserve">2013-05-21T07:13:42.415552 </w:t>
      </w:r>
      <w:r>
        <w:t xml:space="preserve">2016-06-08T05:47:26.700817 </w:t>
      </w:r>
      <w:r>
        <w:t xml:space="preserve">DataSA@sa.gov.au </w:t>
      </w:r>
      <w:r>
        <w:t xml:space="preserve">N/A </w:t>
      </w:r>
      <w:r>
        <w:t xml:space="preserve">N/A </w:t>
      </w:r>
      <w:r>
        <w:t xml:space="preserve">N/A </w:t>
      </w:r>
      <w:r>
        <w:t xml:space="preserve">South Australia </w:t>
      </w:r>
      <w:r>
        <w:t xml:space="preserve">Government of South Australia </w:t>
      </w:r>
      <w:r>
        <w:t xml:space="preserve">data.sa.gov.au </w:t>
      </w:r>
      <w:r>
        <w:t xml:space="preserve">Department for Industry, Innovation and Science </w:t>
      </w:r>
      <w:r>
        <w:t xml:space="preserve">business, Business, Courses, education, skills, Training, Training Providers </w:t>
      </w:r>
      <w:r>
        <w:t xml:space="preserve">education-skills-and-learning </w:t>
      </w:r>
      <w:r>
        <w:t xml:space="preserve">None </w:t>
      </w:r>
      <w:r>
        <w:t xml:space="preserve">None </w:t>
      </w:r>
      <w:r>
        <w:t xml:space="preserve">None </w:t>
      </w:r>
      <w:r>
        <w:t xml:space="preserve">None </w:t>
      </w:r>
      <w:r>
        <w:t xml:space="preserve">None </w:t>
      </w:r>
    </w:p>
    <w:p>
      <w:r>
        <w:t xml:space="preserve">Prompted and Unprompted Awareness of Road Safety Advertising </w:t>
      </w:r>
      <w:r>
        <w:t xml:space="preserve">2011-2015 Market Research data surveying South Australians 16 years and over with regard to their awareness of Road Safety Advertising across a broad ranges of topics. </w:t>
      </w:r>
      <w:r>
        <w:t xml:space="preserve">dataset </w:t>
      </w:r>
      <w:r>
        <w:t xml:space="preserve">English </w:t>
      </w:r>
      <w:r>
        <w:t xml:space="preserve">Creative Commons Attribution </w:t>
      </w:r>
      <w:r>
        <w:t xml:space="preserve">active </w:t>
      </w:r>
      <w:r>
        <w:t xml:space="preserve">Hosted </w:t>
      </w:r>
      <w:r>
        <w:t xml:space="preserve">Once off </w:t>
      </w:r>
      <w:r>
        <w:t xml:space="preserve">/data/dataset/d7b93ffb-82e5-428a-a7fd-0f432f90a357 </w:t>
      </w:r>
      <w:r>
        <w:t xml:space="preserve">2016-06-30T02:00:09.005242 </w:t>
      </w:r>
      <w:r>
        <w:t xml:space="preserve">2019-06-28T01:36:07.992411 </w:t>
      </w:r>
      <w:r>
        <w:t xml:space="preserve">DataSA@sa.gov.au </w:t>
      </w:r>
      <w:r>
        <w:t xml:space="preserve">None </w:t>
      </w:r>
      <w:r>
        <w:t xml:space="preserve">2011-01-01 </w:t>
      </w:r>
      <w:r>
        <w:t xml:space="preserve">2015-12-31 </w:t>
      </w:r>
      <w:r>
        <w:t xml:space="preserve">South Australia </w:t>
      </w:r>
      <w:r>
        <w:t xml:space="preserve">Government of South Australia </w:t>
      </w:r>
      <w:r>
        <w:t xml:space="preserve">data.sa.gov.au </w:t>
      </w:r>
      <w:r>
        <w:t xml:space="preserve">Motor Accident Commission </w:t>
      </w:r>
      <w:r>
        <w:t xml:space="preserve">accident, advertising, awareness, commission, MAC, market research, motor, road safety </w:t>
      </w:r>
      <w:r>
        <w:t xml:space="preserve">education-skills-and-learning, emergency-and-safety, transport-travel-and-motoring, community-information-and-citizen-services </w:t>
      </w:r>
      <w:r>
        <w:t xml:space="preserve">None </w:t>
      </w:r>
      <w:r>
        <w:t xml:space="preserve">None </w:t>
      </w:r>
      <w:r>
        <w:t xml:space="preserve">None </w:t>
      </w:r>
      <w:r>
        <w:t xml:space="preserve">None </w:t>
      </w:r>
      <w:r>
        <w:t xml:space="preserve">None </w:t>
      </w:r>
    </w:p>
    <w:p>
      <w:r>
        <w:t xml:space="preserve">Proof of Age cards </w:t>
      </w:r>
      <w:r>
        <w:t xml:space="preserve">Proof of age cards by age, suburb and postcode </w:t>
      </w:r>
      <w:r>
        <w:t xml:space="preserve">dataset </w:t>
      </w:r>
      <w:r>
        <w:t xml:space="preserve">aar </w:t>
      </w:r>
      <w:r>
        <w:t xml:space="preserve">Creative Commons Attribution </w:t>
      </w:r>
      <w:r>
        <w:t xml:space="preserve">active </w:t>
      </w:r>
      <w:r>
        <w:t xml:space="preserve">Linked </w:t>
      </w:r>
      <w:r>
        <w:t xml:space="preserve">annual </w:t>
      </w:r>
      <w:r>
        <w:t xml:space="preserve">/data/dataset/8ddb9a84-c893-42c1-86b7-4b4961061733 </w:t>
      </w:r>
      <w:r>
        <w:t xml:space="preserve">2017-11-20T04:17:12.257396 </w:t>
      </w:r>
      <w:r>
        <w:t xml:space="preserve">2023-07-13T05:36:06.623957 </w:t>
      </w:r>
      <w:r>
        <w:t xml:space="preserve">peter.bravey@sa.gov.au </w:t>
      </w:r>
      <w:r>
        <w:t xml:space="preserve">None </w:t>
      </w:r>
      <w:r>
        <w:t xml:space="preserve">2017-06-30 </w:t>
      </w:r>
      <w:r>
        <w:t xml:space="preserve">2017-06-30 </w:t>
      </w:r>
      <w:r>
        <w:t xml:space="preserve">South Australia </w:t>
      </w:r>
      <w:r>
        <w:t xml:space="preserve">Government of South Australia </w:t>
      </w:r>
      <w:r>
        <w:t xml:space="preserve">data.sa.gov.au </w:t>
      </w:r>
      <w:r>
        <w:t xml:space="preserve">Department for Infrastructure and Transport </w:t>
      </w:r>
      <w:r>
        <w:t xml:space="preserve">age, identity, proof </w:t>
      </w:r>
      <w:r>
        <w:t xml:space="preserve">transport-travel-and-motoring </w:t>
      </w:r>
      <w:r>
        <w:t xml:space="preserve">None </w:t>
      </w:r>
      <w:r>
        <w:t xml:space="preserve">None </w:t>
      </w:r>
      <w:r>
        <w:t xml:space="preserve">None </w:t>
      </w:r>
      <w:r>
        <w:t xml:space="preserve">None </w:t>
      </w:r>
      <w:r>
        <w:t xml:space="preserve">None </w:t>
      </w:r>
    </w:p>
    <w:p>
      <w:r>
        <w:t xml:space="preserve">Properties Land Use </w:t>
      </w:r>
      <w:r>
        <w:t xml:space="preserve">This report contains all properties within Adelaide and North Adelaide with their attributed Land Use Code. </w:t>
      </w:r>
      <w:r>
        <w:t xml:space="preserve">dataset </w:t>
      </w:r>
      <w:r>
        <w:t xml:space="preserve">aar </w:t>
      </w:r>
      <w:r>
        <w:t xml:space="preserve">Creative Commons Attribution </w:t>
      </w:r>
      <w:r>
        <w:t xml:space="preserve">active </w:t>
      </w:r>
      <w:r>
        <w:t xml:space="preserve">Linked </w:t>
      </w:r>
      <w:r>
        <w:t xml:space="preserve">daily </w:t>
      </w:r>
      <w:r>
        <w:t xml:space="preserve">/data/dataset/f26680d2-32ed-43ce-899c-53ac4565e1be </w:t>
      </w:r>
      <w:r>
        <w:t xml:space="preserve">2016-06-30T03:06:52.046162 </w:t>
      </w:r>
      <w:r>
        <w:t xml:space="preserve">2022-11-14T00:15:33.276875 </w:t>
      </w:r>
      <w:r>
        <w:t xml:space="preserve">DataSA@sa.gov.au  </w:t>
      </w:r>
      <w:r>
        <w:t xml:space="preserve">None </w:t>
      </w:r>
      <w:r>
        <w:t xml:space="preserve">2016 </w:t>
      </w:r>
      <w:r>
        <w:t xml:space="preserve">None </w:t>
      </w:r>
      <w:r>
        <w:t xml:space="preserve">Adelaide &amp; North Adelaide </w:t>
      </w:r>
      <w:r>
        <w:t xml:space="preserve">Local Government </w:t>
      </w:r>
      <w:r>
        <w:t xml:space="preserve">data.sa.gov.au </w:t>
      </w:r>
      <w:r>
        <w:t xml:space="preserve">City of Adelaide </w:t>
      </w:r>
      <w:r>
        <w:t xml:space="preserve">land use, properties </w:t>
      </w:r>
      <w:r>
        <w:t xml:space="preserve">housing-land-planning-and-infrastructure </w:t>
      </w:r>
      <w:r>
        <w:t xml:space="preserve">None </w:t>
      </w:r>
      <w:r>
        <w:t xml:space="preserve">None </w:t>
      </w:r>
      <w:r>
        <w:t xml:space="preserve">None </w:t>
      </w:r>
      <w:r>
        <w:t xml:space="preserve">None </w:t>
      </w:r>
      <w:r>
        <w:t xml:space="preserve">None </w:t>
      </w:r>
    </w:p>
    <w:p>
      <w:r>
        <w:t xml:space="preserve">Property Boundaries </w:t>
      </w:r>
      <w:r>
        <w:t>Provides locations and land boundaries / cadastre of each property within the Adelaide City Council area.</w:t>
        <w:br/>
        <w:br/>
        <w:t xml:space="preserve">Note only contains site designated as common property for Strata and community properties. </w:t>
      </w:r>
      <w:r>
        <w:t xml:space="preserve">dataset </w:t>
      </w:r>
      <w:r>
        <w:t xml:space="preserve">aar </w:t>
      </w:r>
      <w:r>
        <w:t xml:space="preserve">Creative Commons Attribution </w:t>
      </w:r>
      <w:r>
        <w:t xml:space="preserve">active </w:t>
      </w:r>
      <w:r>
        <w:t xml:space="preserve">Linked </w:t>
      </w:r>
      <w:r>
        <w:t xml:space="preserve">daily </w:t>
      </w:r>
      <w:r>
        <w:t xml:space="preserve">/data/dataset/d8ceffe5-0528-46ec-8506-970c09325881 </w:t>
      </w:r>
      <w:r>
        <w:t xml:space="preserve">2013-05-15T22:27:20.593087 </w:t>
      </w:r>
      <w:r>
        <w:t xml:space="preserve">2024-01-19T04:51:22.336746 </w:t>
      </w:r>
      <w:r>
        <w:t xml:space="preserve">DataSA@sa.gov.au </w:t>
      </w:r>
      <w:r>
        <w:t xml:space="preserve">information on allotment  </w:t>
      </w:r>
      <w:r>
        <w:t xml:space="preserve">Current </w:t>
      </w:r>
      <w:r>
        <w:t xml:space="preserve">None </w:t>
      </w:r>
      <w:r>
        <w:t xml:space="preserve">Adelaide &amp; North Adelaide </w:t>
      </w:r>
      <w:r>
        <w:t xml:space="preserve">Local Government </w:t>
      </w:r>
      <w:r>
        <w:t xml:space="preserve">data.sa.gov.au </w:t>
      </w:r>
      <w:r>
        <w:t xml:space="preserve">N/A </w:t>
      </w:r>
      <w:r>
        <w:t xml:space="preserve">areas, boundaries, council, land, Neighbourhood, planning, property </w:t>
      </w:r>
      <w:r>
        <w:t xml:space="preserve">housing-land-planning-and-infrastructure </w:t>
      </w:r>
      <w:r>
        <w:t xml:space="preserve">None </w:t>
      </w:r>
      <w:r>
        <w:t xml:space="preserve">None </w:t>
      </w:r>
      <w:r>
        <w:t xml:space="preserve">None </w:t>
      </w:r>
      <w:r>
        <w:t xml:space="preserve">None </w:t>
      </w:r>
      <w:r>
        <w:t xml:space="preserve">None </w:t>
      </w:r>
    </w:p>
    <w:p>
      <w:r>
        <w:t xml:space="preserve">Property Database </w:t>
      </w:r>
      <w:r>
        <w:t xml:space="preserve">A CSV list of all properties within the City of Playford. </w:t>
      </w:r>
      <w:r>
        <w:t xml:space="preserve">dataset </w:t>
      </w:r>
      <w:r>
        <w:t xml:space="preserve">English </w:t>
      </w:r>
      <w:r>
        <w:t xml:space="preserve">Creative Commons Attribution </w:t>
      </w:r>
      <w:r>
        <w:t xml:space="preserve">active </w:t>
      </w:r>
      <w:r>
        <w:t xml:space="preserve">Linked </w:t>
      </w:r>
      <w:r>
        <w:t xml:space="preserve">daily </w:t>
      </w:r>
      <w:r>
        <w:t xml:space="preserve">/data/dataset/1873920e-1fc9-460e-92a0-6c1b4c5b583c </w:t>
      </w:r>
      <w:r>
        <w:t xml:space="preserve">2016-08-10T01:03:43.545239 </w:t>
      </w:r>
      <w:r>
        <w:t xml:space="preserve">2024-04-08T14:29:48.801922 </w:t>
      </w:r>
      <w:r>
        <w:t xml:space="preserve">playford@playford.sa.gov.au </w:t>
      </w:r>
      <w:r>
        <w:t xml:space="preserve">Allotment </w:t>
      </w:r>
      <w:r>
        <w:t xml:space="preserve">2015-08-01 </w:t>
      </w:r>
      <w:r>
        <w:t xml:space="preserve">2016-08-01 </w:t>
      </w:r>
      <w:r>
        <w:t xml:space="preserve">City of Playford LGA </w:t>
      </w:r>
      <w:r>
        <w:t xml:space="preserve">Local Government </w:t>
      </w:r>
      <w:r>
        <w:t xml:space="preserve">data.sa.gov.au </w:t>
      </w:r>
      <w:r>
        <w:t xml:space="preserve">City of Playford </w:t>
      </w:r>
      <w:r>
        <w:t xml:space="preserve">Address, Government, Property </w:t>
      </w:r>
      <w:r>
        <w:t xml:space="preserve">housing-land-planning-and-infrastructure </w:t>
      </w:r>
      <w:r>
        <w:t xml:space="preserve">None </w:t>
      </w:r>
      <w:r>
        <w:t xml:space="preserve">None </w:t>
      </w:r>
      <w:r>
        <w:t xml:space="preserve">None </w:t>
      </w:r>
      <w:r>
        <w:t xml:space="preserve">None </w:t>
      </w:r>
      <w:r>
        <w:t xml:space="preserve">None </w:t>
      </w:r>
    </w:p>
    <w:p>
      <w:r>
        <w:t xml:space="preserve">Proportion of student population suspended, excluded or expelled </w:t>
      </w:r>
      <w:r>
        <w:t>Proportion of the total school student population that were suspended, excluded or expelled during Term 2, from 2012 onwards until 2022.</w:t>
        <w:br/>
        <w:br/>
        <w:t>2023 contains Semester 1 data instead of just term 2.</w:t>
        <w:br/>
        <w:br/>
        <w:t>*   Suspension from school means that the student does not attend school for a period of time ranging from one to five school days.</w:t>
        <w:br/>
        <w:t>*   Exclusion from a school means that a student does not attend that school for either a set period of time ranging from four to ten weeks OR for the remainder of a term; or for students over 16, the remainder of the semester.</w:t>
        <w:br/>
        <w:t>*   Expulsion from a single school means that a student who is over the age of compulsion does not attend school for a period of not less than six consecutive months to not more than eighteen consecutive months.</w:t>
        <w:br/>
        <w:t xml:space="preserve">*   Expulsion from all department schools means that a student who is over the age of compulsion is permanently expelled from attending all department schools. </w:t>
      </w:r>
      <w:r>
        <w:t xml:space="preserve">dataset </w:t>
      </w:r>
      <w:r>
        <w:t xml:space="preserve">eng </w:t>
      </w:r>
      <w:r>
        <w:t xml:space="preserve">Creative Commons Attribution </w:t>
      </w:r>
      <w:r>
        <w:t xml:space="preserve">active </w:t>
      </w:r>
      <w:r>
        <w:t xml:space="preserve">Linked </w:t>
      </w:r>
      <w:r>
        <w:t xml:space="preserve">annual </w:t>
      </w:r>
      <w:r>
        <w:t xml:space="preserve">/data/dataset/13e5d892-cba3-493f-8201-22ad1b9ce0ac </w:t>
      </w:r>
      <w:r>
        <w:t xml:space="preserve">2018-05-11T02:51:14.732166 </w:t>
      </w:r>
      <w:r>
        <w:t xml:space="preserve">2024-01-15T02:44:58.656591 </w:t>
      </w:r>
      <w:r>
        <w:t xml:space="preserve">Education.DMA@sa.gov.au  </w:t>
      </w:r>
      <w:r>
        <w:t xml:space="preserve">Proportion for Term 2 by year until 2022,. 2023 onwards is Semester 2 data </w:t>
      </w:r>
      <w:r>
        <w:t xml:space="preserve">2012-04-01 </w:t>
      </w:r>
      <w:r>
        <w:t xml:space="preserve">2023-07-31 </w:t>
      </w:r>
      <w:r>
        <w:t xml:space="preserve">South Australia </w:t>
      </w:r>
      <w:r>
        <w:t xml:space="preserve">Government of South Australia </w:t>
      </w:r>
      <w:r>
        <w:t xml:space="preserve">data.sa.gov.au </w:t>
      </w:r>
      <w:r>
        <w:t xml:space="preserve">Department for Education </w:t>
      </w:r>
      <w:r>
        <w:t xml:space="preserve">behaviour, education, excluded, expel, government, schools, students, suspensions </w:t>
      </w:r>
      <w:r>
        <w:t xml:space="preserve">education-skills-and-learning </w:t>
      </w:r>
      <w:r>
        <w:t xml:space="preserve">None </w:t>
      </w:r>
      <w:r>
        <w:t xml:space="preserve">None </w:t>
      </w:r>
      <w:r>
        <w:t xml:space="preserve">None </w:t>
      </w:r>
      <w:r>
        <w:t xml:space="preserve">None </w:t>
      </w:r>
      <w:r>
        <w:t xml:space="preserve">None </w:t>
      </w:r>
    </w:p>
    <w:p>
      <w:r>
        <w:t xml:space="preserve">Public Art Location Map </w:t>
      </w:r>
      <w:r>
        <w:t xml:space="preserve">The City of Onkaparinga is committed to building strong vibrant communities through the provision of high quality arts. This interactive map provides locations of our public art and photos   </w:t>
      </w:r>
      <w:r>
        <w:t xml:space="preserve">dataset </w:t>
      </w:r>
      <w:r>
        <w:t xml:space="preserve">English </w:t>
      </w:r>
      <w:r>
        <w:t xml:space="preserve">Creative Commons Attribution </w:t>
      </w:r>
      <w:r>
        <w:t xml:space="preserve">active </w:t>
      </w:r>
      <w:r>
        <w:t xml:space="preserve">Linked </w:t>
      </w:r>
      <w:r>
        <w:t xml:space="preserve">asRequired </w:t>
      </w:r>
      <w:r>
        <w:t xml:space="preserve">/data/dataset/c68a63fe-28b4-41d2-8958-00c405d0d27c </w:t>
      </w:r>
      <w:r>
        <w:t xml:space="preserve">2016-06-23T08:14:16.005391 </w:t>
      </w:r>
      <w:r>
        <w:t xml:space="preserve">2020-01-15T05:31:41.477738 </w:t>
      </w:r>
      <w:r>
        <w:t xml:space="preserve">kymgro@onkaparinga.sa.gov.au </w:t>
      </w:r>
      <w:r>
        <w:t xml:space="preserve">None </w:t>
      </w:r>
      <w:r>
        <w:t xml:space="preserve">N/A </w:t>
      </w:r>
      <w:r>
        <w:t xml:space="preserve">None </w:t>
      </w:r>
      <w:r>
        <w:t xml:space="preserve">South Australia </w:t>
      </w:r>
      <w:r>
        <w:t xml:space="preserve">Local Government </w:t>
      </w:r>
      <w:r>
        <w:t xml:space="preserve">data.sa.gov.au </w:t>
      </w:r>
      <w:r>
        <w:t xml:space="preserve">City of Onkaparinga </w:t>
      </w:r>
      <w:r>
        <w:t xml:space="preserve">art, map, onkaparinga, photos </w:t>
      </w:r>
      <w:r>
        <w:t xml:space="preserve">arts-culture-history </w:t>
      </w:r>
      <w:r>
        <w:t xml:space="preserve">None </w:t>
      </w:r>
      <w:r>
        <w:t xml:space="preserve">None </w:t>
      </w:r>
      <w:r>
        <w:t xml:space="preserve">None </w:t>
      </w:r>
      <w:r>
        <w:t xml:space="preserve">None </w:t>
      </w:r>
      <w:r>
        <w:t xml:space="preserve">None </w:t>
      </w:r>
    </w:p>
    <w:p>
      <w:r>
        <w:t xml:space="preserve">Public Complaints </w:t>
      </w:r>
      <w:r>
        <w:t xml:space="preserve">Public Complaints 2021 </w:t>
      </w:r>
      <w:r>
        <w:t xml:space="preserve">dataset </w:t>
      </w:r>
      <w:r>
        <w:t xml:space="preserve">eng </w:t>
      </w:r>
      <w:r>
        <w:t xml:space="preserve">Creative Commons Attribution </w:t>
      </w:r>
      <w:r>
        <w:t xml:space="preserve">active </w:t>
      </w:r>
      <w:r>
        <w:t xml:space="preserve">Linked </w:t>
      </w:r>
      <w:r>
        <w:t xml:space="preserve">annual </w:t>
      </w:r>
      <w:r>
        <w:t xml:space="preserve">/data/dataset/27d50b24-0a39-4968-9e56-b96f933393a7 </w:t>
      </w:r>
      <w:r>
        <w:t xml:space="preserve">2021-09-22T22:56:47.176386 </w:t>
      </w:r>
      <w:r>
        <w:t xml:space="preserve">2021-09-22T22:57:08.442602 </w:t>
      </w:r>
      <w:r>
        <w:t xml:space="preserve">Curator.carrick@sa.gov.au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Carrick Hill </w:t>
      </w:r>
      <w:r>
        <w:t xml:space="preserve">Carrick Hill, Public Complaints </w:t>
      </w:r>
      <w:r>
        <w:t xml:space="preserve">None </w:t>
      </w:r>
      <w:r>
        <w:t xml:space="preserve">None </w:t>
      </w:r>
      <w:r>
        <w:t xml:space="preserve">None </w:t>
      </w:r>
      <w:r>
        <w:t xml:space="preserve">None </w:t>
      </w:r>
      <w:r>
        <w:t xml:space="preserve">None </w:t>
      </w:r>
      <w:r>
        <w:t xml:space="preserve">None </w:t>
      </w:r>
    </w:p>
    <w:p>
      <w:r>
        <w:t xml:space="preserve">Public Complaints 2018-19 </w:t>
      </w:r>
      <w:r>
        <w:t xml:space="preserve">Reporting of Public Complaints regarding Defence SA for the 2018-19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/data/dataset/ddf59868-78bb-42c9-83a1-5f515709d5cf </w:t>
      </w:r>
      <w:r>
        <w:t xml:space="preserve">2022-08-04T06:24:11.717031 </w:t>
      </w:r>
      <w:r>
        <w:t xml:space="preserve">2022-08-04T06:24:43.872714 </w:t>
      </w:r>
      <w:r>
        <w:t xml:space="preserve">enquiries@defencesa.com </w:t>
      </w:r>
      <w:r>
        <w:t xml:space="preserve">None </w:t>
      </w:r>
      <w:r>
        <w:t xml:space="preserve">2018-07-01 </w:t>
      </w:r>
      <w:r>
        <w:t xml:space="preserve">2019-06-30 </w:t>
      </w:r>
      <w:r>
        <w:t xml:space="preserve">SA0062407: South Australia </w:t>
      </w:r>
      <w:r>
        <w:t xml:space="preserve">Government of South Australia </w:t>
      </w:r>
      <w:r>
        <w:t xml:space="preserve">data.sa.gov.au </w:t>
      </w:r>
      <w:r>
        <w:t xml:space="preserve">Defence SA </w:t>
      </w:r>
      <w:r>
        <w:t xml:space="preserve">complainants, complaints reporting, defence, defence state </w:t>
      </w:r>
      <w:r>
        <w:t xml:space="preserve">None </w:t>
      </w:r>
      <w:r>
        <w:t xml:space="preserve">None </w:t>
      </w:r>
      <w:r>
        <w:t xml:space="preserve">None </w:t>
      </w:r>
      <w:r>
        <w:t xml:space="preserve">None </w:t>
      </w:r>
      <w:r>
        <w:t xml:space="preserve">None </w:t>
      </w:r>
      <w:r>
        <w:t xml:space="preserve">None </w:t>
      </w:r>
    </w:p>
    <w:p>
      <w:r>
        <w:t xml:space="preserve">Public Complaints 2019-20 </w:t>
      </w:r>
      <w:r>
        <w:t xml:space="preserve">Reporting of Public Complaints regarding Defence SA for the 2019-20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/data/dataset/d991199d-113c-4c01-b1dd-b2916a005a31 </w:t>
      </w:r>
      <w:r>
        <w:t xml:space="preserve">2022-08-04T06:32:14.583806 </w:t>
      </w:r>
      <w:r>
        <w:t xml:space="preserve">2022-08-04T06:32:42.229518 </w:t>
      </w:r>
      <w:r>
        <w:t xml:space="preserve">enquiries@defencesa.com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Defence SA </w:t>
      </w:r>
      <w:r>
        <w:t xml:space="preserve">complaints lodged, complaints reporting, defence, defence state </w:t>
      </w:r>
      <w:r>
        <w:t xml:space="preserve">government-reporting-and-policy </w:t>
      </w:r>
      <w:r>
        <w:t xml:space="preserve">None </w:t>
      </w:r>
      <w:r>
        <w:t xml:space="preserve">None </w:t>
      </w:r>
      <w:r>
        <w:t xml:space="preserve">None </w:t>
      </w:r>
      <w:r>
        <w:t xml:space="preserve">None </w:t>
      </w:r>
      <w:r>
        <w:t xml:space="preserve">None </w:t>
      </w:r>
    </w:p>
    <w:p>
      <w:r>
        <w:t xml:space="preserve">Public Complaints </w:t>
      </w:r>
      <w:r>
        <w:t xml:space="preserve">Carrick Hill Public Complaints </w:t>
      </w:r>
      <w:r>
        <w:t xml:space="preserve">dataset </w:t>
      </w:r>
      <w:r>
        <w:t xml:space="preserve">English </w:t>
      </w:r>
      <w:r>
        <w:t xml:space="preserve">Creative Commons Attribution </w:t>
      </w:r>
      <w:r>
        <w:t xml:space="preserve">active </w:t>
      </w:r>
      <w:r>
        <w:t xml:space="preserve">Hosted </w:t>
      </w:r>
      <w:r>
        <w:t xml:space="preserve">annually </w:t>
      </w:r>
      <w:r>
        <w:t xml:space="preserve">/data/dataset/0722b140-74bb-4d4b-aca7-d27fc41d4987 </w:t>
      </w:r>
      <w:r>
        <w:t xml:space="preserve">2020-09-30T06:04:34.599246 </w:t>
      </w:r>
      <w:r>
        <w:t xml:space="preserve">2020-09-30T06:05:36.453381 </w:t>
      </w:r>
      <w:r>
        <w:t xml:space="preserve">Curator.carrick@sa.gov.au </w:t>
      </w:r>
      <w:r>
        <w:t xml:space="preserve">None </w:t>
      </w:r>
      <w:r>
        <w:t xml:space="preserve">2019-07-01 </w:t>
      </w:r>
      <w:r>
        <w:t xml:space="preserve">2020-06-30 </w:t>
      </w:r>
      <w:r>
        <w:t xml:space="preserve">South Australia </w:t>
      </w:r>
      <w:r>
        <w:t xml:space="preserve">Government of South Australia </w:t>
      </w:r>
      <w:r>
        <w:t xml:space="preserve">data.sa.gov.au </w:t>
      </w:r>
      <w:r>
        <w:t xml:space="preserve">Carrick Hill </w:t>
      </w:r>
      <w:r>
        <w:t xml:space="preserve">Carrick Hill, Public Complaints </w:t>
      </w:r>
      <w:r>
        <w:t xml:space="preserve">government-reporting-and-policy </w:t>
      </w:r>
      <w:r>
        <w:t xml:space="preserve">None </w:t>
      </w:r>
      <w:r>
        <w:t xml:space="preserve">None </w:t>
      </w:r>
      <w:r>
        <w:t xml:space="preserve">None </w:t>
      </w:r>
      <w:r>
        <w:t xml:space="preserve">None </w:t>
      </w:r>
      <w:r>
        <w:t xml:space="preserve">None </w:t>
      </w:r>
    </w:p>
    <w:p>
      <w:r>
        <w:t xml:space="preserve">Public Complaints 2020-21 </w:t>
      </w:r>
      <w:r>
        <w:t xml:space="preserve">Reporting of Public Complaints regarding Defence SA for the 2020-21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/data/dataset/fea37d90-7e66-4fa1-b450-5706f0c55aa5 </w:t>
      </w:r>
      <w:r>
        <w:t xml:space="preserve">2022-08-04T06:35:11.105594 </w:t>
      </w:r>
      <w:r>
        <w:t xml:space="preserve">2022-08-04T06:35:39.465465 </w:t>
      </w:r>
      <w:r>
        <w:t xml:space="preserve">enquiries@defencesa.com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Defence SA </w:t>
      </w:r>
      <w:r>
        <w:t xml:space="preserve">complaints, complaints report, defence, defence state, public complaints </w:t>
      </w:r>
      <w:r>
        <w:t xml:space="preserve">government-reporting-and-policy </w:t>
      </w:r>
      <w:r>
        <w:t xml:space="preserve">None </w:t>
      </w:r>
      <w:r>
        <w:t xml:space="preserve">None </w:t>
      </w:r>
      <w:r>
        <w:t xml:space="preserve">None </w:t>
      </w:r>
      <w:r>
        <w:t xml:space="preserve">None </w:t>
      </w:r>
      <w:r>
        <w:t xml:space="preserve">None </w:t>
      </w:r>
    </w:p>
    <w:p>
      <w:r>
        <w:t xml:space="preserve">Public Complaints 2021-22 </w:t>
      </w:r>
      <w:r>
        <w:t xml:space="preserve">Reporting of Public Complaints regarding Defence SA for the 2021-22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/data/dataset/32cb3899-468e-48c7-baa7-988ed906a5e6 </w:t>
      </w:r>
      <w:r>
        <w:t xml:space="preserve">2022-12-05T05:05:43.679792 </w:t>
      </w:r>
      <w:r>
        <w:t xml:space="preserve">2022-12-05T05:05:53.878099 </w:t>
      </w:r>
      <w:r>
        <w:t xml:space="preserve">enquiries@defencesa.com </w:t>
      </w:r>
      <w:r>
        <w:t xml:space="preserve">None </w:t>
      </w:r>
      <w:r>
        <w:t xml:space="preserve">2021-07-01 </w:t>
      </w:r>
      <w:r>
        <w:t xml:space="preserve">2022-06-30 </w:t>
      </w:r>
      <w:r>
        <w:t xml:space="preserve">SA0062407: South Australia </w:t>
      </w:r>
      <w:r>
        <w:t xml:space="preserve">Government of South Australia </w:t>
      </w:r>
      <w:r>
        <w:t xml:space="preserve">data.sa.gov.au </w:t>
      </w:r>
      <w:r>
        <w:t xml:space="preserve">Defence SA </w:t>
      </w:r>
      <w:r>
        <w:t xml:space="preserve">Defence, Defence SA, Defence State, Public complaints </w:t>
      </w:r>
      <w:r>
        <w:t xml:space="preserve">None </w:t>
      </w:r>
      <w:r>
        <w:t xml:space="preserve">None </w:t>
      </w:r>
      <w:r>
        <w:t xml:space="preserve">None </w:t>
      </w:r>
      <w:r>
        <w:t xml:space="preserve">None </w:t>
      </w:r>
      <w:r>
        <w:t xml:space="preserve">None </w:t>
      </w:r>
      <w:r>
        <w:t xml:space="preserve">None </w:t>
      </w:r>
    </w:p>
    <w:p>
      <w:r>
        <w:t xml:space="preserve">Public Complaints 2022-23 </w:t>
      </w:r>
      <w:r>
        <w:t xml:space="preserve">Reporting of Public Complaints regarding Defence SA for the 2022-23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/data/dataset/ef1db281-dc74-4e8a-9208-b479629b727a </w:t>
      </w:r>
      <w:r>
        <w:t xml:space="preserve">2023-12-08T03:38:33.176773 </w:t>
      </w:r>
      <w:r>
        <w:t xml:space="preserve">2023-12-08T03:39:07.909540 </w:t>
      </w:r>
      <w:r>
        <w:t xml:space="preserve">enquiries@defencesa.com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Defence SA </w:t>
      </w:r>
      <w:r>
        <w:t xml:space="preserve">complaints received, complaints reporting, defence, defence sa, defence state </w:t>
      </w:r>
      <w:r>
        <w:t xml:space="preserve">government-reporting-and-policy </w:t>
      </w:r>
      <w:r>
        <w:t xml:space="preserve">None </w:t>
      </w:r>
      <w:r>
        <w:t xml:space="preserve">None </w:t>
      </w:r>
      <w:r>
        <w:t xml:space="preserve">None </w:t>
      </w:r>
      <w:r>
        <w:t xml:space="preserve">None </w:t>
      </w:r>
      <w:r>
        <w:t xml:space="preserve">None </w:t>
      </w:r>
    </w:p>
    <w:p>
      <w:r>
        <w:t xml:space="preserve">Public Complaints 22-23 </w:t>
      </w:r>
      <w:r>
        <w:t xml:space="preserve">Public Complaints 22-23 </w:t>
      </w:r>
      <w:r>
        <w:t xml:space="preserve">dataset </w:t>
      </w:r>
      <w:r>
        <w:t xml:space="preserve">eng </w:t>
      </w:r>
      <w:r>
        <w:t xml:space="preserve">Creative Commons Attribution </w:t>
      </w:r>
      <w:r>
        <w:t xml:space="preserve">active </w:t>
      </w:r>
      <w:r>
        <w:t xml:space="preserve">Linked </w:t>
      </w:r>
      <w:r>
        <w:t xml:space="preserve">annual </w:t>
      </w:r>
      <w:r>
        <w:t xml:space="preserve">/data/dataset/df355f25-0341-48b5-89c4-ce91f7532f6c </w:t>
      </w:r>
      <w:r>
        <w:t xml:space="preserve">2023-09-27T21:59:52.506335 </w:t>
      </w:r>
      <w:r>
        <w:t xml:space="preserve">2023-09-29T06:29:44.535421 </w:t>
      </w:r>
      <w:r>
        <w:t xml:space="preserve">Curator.carrick@sa.gov.au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Carrick Hill </w:t>
      </w:r>
      <w:r>
        <w:t xml:space="preserve">complaints </w:t>
      </w:r>
      <w:r>
        <w:t xml:space="preserve">None </w:t>
      </w:r>
      <w:r>
        <w:t xml:space="preserve">None </w:t>
      </w:r>
      <w:r>
        <w:t xml:space="preserve">None </w:t>
      </w:r>
      <w:r>
        <w:t xml:space="preserve">None </w:t>
      </w:r>
      <w:r>
        <w:t xml:space="preserve">None </w:t>
      </w:r>
      <w:r>
        <w:t xml:space="preserve">None </w:t>
      </w:r>
    </w:p>
    <w:p>
      <w:r>
        <w:t xml:space="preserve">Public Complaints - Commission on Excellence and Innovation in Health </w:t>
      </w:r>
      <w:r>
        <w:t>Number of public complaints received across financial years.  Also refer to SA Health data on Public Complaints as CEIH is an attached office to the Department for Health and Wellbeing.</w:t>
        <w:br/>
        <w:t xml:space="preserve">Note:  The CEIH was established on 6 January 2020. </w:t>
      </w:r>
      <w:r>
        <w:t xml:space="preserve">dataset </w:t>
      </w:r>
      <w:r>
        <w:t xml:space="preserve">eng </w:t>
      </w:r>
      <w:r>
        <w:t xml:space="preserve">Creative Commons Attribution </w:t>
      </w:r>
      <w:r>
        <w:t xml:space="preserve">active </w:t>
      </w:r>
      <w:r>
        <w:t xml:space="preserve">Linked </w:t>
      </w:r>
      <w:r>
        <w:t xml:space="preserve">annual </w:t>
      </w:r>
      <w:r>
        <w:t xml:space="preserve">/data/dataset/bf2272a5-66b2-4ed5-b3aa-626c9e502a85 </w:t>
      </w:r>
      <w:r>
        <w:t xml:space="preserve">2020-12-10T04:07:05.391501 </w:t>
      </w:r>
      <w:r>
        <w:t xml:space="preserve">2023-09-15T06:51:17.204089 </w:t>
      </w:r>
      <w:r>
        <w:t xml:space="preserve">CEIHExcellence-Innovation@sa.gov.au </w:t>
      </w:r>
      <w:r>
        <w:t xml:space="preserve">None </w:t>
      </w:r>
      <w:r>
        <w:t xml:space="preserve">2020-01-06 </w:t>
      </w:r>
      <w:r>
        <w:t xml:space="preserve">2020-06-30 </w:t>
      </w:r>
      <w:r>
        <w:t xml:space="preserve">SA0062407: South Australia </w:t>
      </w:r>
      <w:r>
        <w:t xml:space="preserve">Government of South Australia </w:t>
      </w:r>
      <w:r>
        <w:t xml:space="preserve">data.sa.gov.au </w:t>
      </w:r>
      <w:r>
        <w:t xml:space="preserve">Commission on Excellence and Innovation in Health </w:t>
      </w:r>
      <w:r>
        <w:t xml:space="preserve">CEIH, Commission, Excellence, Health, Innovation, Public Complaints </w:t>
      </w:r>
      <w:r>
        <w:t xml:space="preserve">health-and-wellbeing </w:t>
      </w:r>
      <w:r>
        <w:t xml:space="preserve">None </w:t>
      </w:r>
      <w:r>
        <w:t xml:space="preserve">None </w:t>
      </w:r>
      <w:r>
        <w:t xml:space="preserve">None </w:t>
      </w:r>
      <w:r>
        <w:t xml:space="preserve">None </w:t>
      </w:r>
      <w:r>
        <w:t xml:space="preserve">None </w:t>
      </w:r>
    </w:p>
    <w:p>
      <w:r>
        <w:t xml:space="preserve">Public Complaints </w:t>
      </w:r>
      <w:r>
        <w:t xml:space="preserve">Reporting of Public Complaints regarding Defence SA since 2012-13. </w:t>
      </w:r>
      <w:r>
        <w:t xml:space="preserve">dataset </w:t>
      </w:r>
      <w:r>
        <w:t xml:space="preserve">English </w:t>
      </w:r>
      <w:r>
        <w:t xml:space="preserve">Creative Commons Attribution </w:t>
      </w:r>
      <w:r>
        <w:t xml:space="preserve">active </w:t>
      </w:r>
      <w:r>
        <w:t xml:space="preserve">Linked </w:t>
      </w:r>
      <w:r>
        <w:t xml:space="preserve">annually </w:t>
      </w:r>
      <w:r>
        <w:t xml:space="preserve">/data/dataset/f9db3894-dd8f-4685-b83b-dc28afa2ae4d </w:t>
      </w:r>
      <w:r>
        <w:t xml:space="preserve">2017-09-14T03:53:09.719629 </w:t>
      </w:r>
      <w:r>
        <w:t xml:space="preserve">2019-10-22T03:46:04.447989 </w:t>
      </w:r>
      <w:r>
        <w:t xml:space="preserve">enquiries@defencesa.com </w:t>
      </w:r>
      <w:r>
        <w:t xml:space="preserve">None </w:t>
      </w:r>
      <w:r>
        <w:t xml:space="preserve">2013-06-30 </w:t>
      </w:r>
      <w:r>
        <w:t xml:space="preserve">2019-06-30 </w:t>
      </w:r>
      <w:r>
        <w:t xml:space="preserve">South Australia </w:t>
      </w:r>
      <w:r>
        <w:t xml:space="preserve">Government of South Australia </w:t>
      </w:r>
      <w:r>
        <w:t xml:space="preserve">data.sa.gov.au </w:t>
      </w:r>
      <w:r>
        <w:t xml:space="preserve">Defence SA </w:t>
      </w:r>
      <w:r>
        <w:t xml:space="preserve">defence, defence state, industry, public complaints, south australia </w:t>
      </w:r>
      <w:r>
        <w:t xml:space="preserve">government-reporting-and-policy </w:t>
      </w:r>
      <w:r>
        <w:t xml:space="preserve">None </w:t>
      </w:r>
      <w:r>
        <w:t xml:space="preserve">None </w:t>
      </w:r>
      <w:r>
        <w:t xml:space="preserve">None </w:t>
      </w:r>
      <w:r>
        <w:t xml:space="preserve">None </w:t>
      </w:r>
      <w:r>
        <w:t xml:space="preserve">None </w:t>
      </w:r>
    </w:p>
    <w:p>
      <w:r>
        <w:t xml:space="preserve">Public Complaints History Trust of South Australia </w:t>
      </w:r>
      <w:r>
        <w:t xml:space="preserve">Public Complaints received by History Trust of South Australia for the period 2011-12 to 2018-20 for annual reporting purposes. </w:t>
      </w:r>
      <w:r>
        <w:t xml:space="preserve">dataset </w:t>
      </w:r>
      <w:r>
        <w:t xml:space="preserve">aar </w:t>
      </w:r>
      <w:r>
        <w:t xml:space="preserve">Creative Commons Attribution </w:t>
      </w:r>
      <w:r>
        <w:t xml:space="preserve">active </w:t>
      </w:r>
      <w:r>
        <w:t xml:space="preserve">Linked </w:t>
      </w:r>
      <w:r>
        <w:t xml:space="preserve">daily </w:t>
      </w:r>
      <w:r>
        <w:t xml:space="preserve">/data/dataset/e0286abe-d1ba-4cbd-a48b-628b854f3cf9 </w:t>
      </w:r>
      <w:r>
        <w:t xml:space="preserve">2017-09-28T02:59:21.279583 </w:t>
      </w:r>
      <w:r>
        <w:t xml:space="preserve">2023-11-27T03:19:00.648609 </w:t>
      </w:r>
      <w:r>
        <w:t xml:space="preserve">webmaster@history.sa.gov.au </w:t>
      </w:r>
      <w:r>
        <w:t xml:space="preserve">None </w:t>
      </w:r>
      <w:r>
        <w:t xml:space="preserve">2011-07-01 </w:t>
      </w:r>
      <w:r>
        <w:t xml:space="preserve">2020-06-30 </w:t>
      </w:r>
      <w:r>
        <w:t xml:space="preserve">South Australia </w:t>
      </w:r>
      <w:r>
        <w:t xml:space="preserve">Government of South Australia </w:t>
      </w:r>
      <w:r>
        <w:t xml:space="preserve">data.sa.gov.au </w:t>
      </w:r>
      <w:r>
        <w:t xml:space="preserve">N/A </w:t>
      </w:r>
      <w:r>
        <w:t xml:space="preserve">complaints, public complaints </w:t>
      </w:r>
      <w:r>
        <w:t xml:space="preserve">government-reporting-and-policy </w:t>
      </w:r>
      <w:r>
        <w:t xml:space="preserve">None </w:t>
      </w:r>
      <w:r>
        <w:t xml:space="preserve">None </w:t>
      </w:r>
      <w:r>
        <w:t xml:space="preserve">None </w:t>
      </w:r>
      <w:r>
        <w:t xml:space="preserve">None </w:t>
      </w:r>
      <w:r>
        <w:t xml:space="preserve">None </w:t>
      </w:r>
    </w:p>
    <w:p>
      <w:r>
        <w:t xml:space="preserve">Public complaints </w:t>
      </w:r>
      <w:r>
        <w:t xml:space="preserve">Details of the number and categories of complaints received in DCP </w:t>
      </w:r>
      <w:r>
        <w:t xml:space="preserve">dataset </w:t>
      </w:r>
      <w:r>
        <w:t xml:space="preserve">eng </w:t>
      </w:r>
      <w:r>
        <w:t xml:space="preserve">Creative Commons Attribution </w:t>
      </w:r>
      <w:r>
        <w:t xml:space="preserve">active </w:t>
      </w:r>
      <w:r>
        <w:t xml:space="preserve">Linked </w:t>
      </w:r>
      <w:r>
        <w:t xml:space="preserve">as required </w:t>
      </w:r>
      <w:r>
        <w:t xml:space="preserve">/data/dataset/8a49679b-3f96-4a99-9e52-58e4a3ccc968 </w:t>
      </w:r>
      <w:r>
        <w:t xml:space="preserve">2018-09-11T00:27:27.877140 </w:t>
      </w:r>
      <w:r>
        <w:t xml:space="preserve">2023-11-03T04:57:00.914549 </w:t>
      </w:r>
      <w:r>
        <w:t xml:space="preserve">DCPCEMailbox@sa.gov.au </w:t>
      </w:r>
      <w:r>
        <w:t xml:space="preserve">None </w:t>
      </w:r>
      <w:r>
        <w:t xml:space="preserve">2017-07-01 </w:t>
      </w:r>
      <w:r>
        <w:t xml:space="preserve">2023-06-30 </w:t>
      </w:r>
      <w:r>
        <w:t xml:space="preserve">South Australia </w:t>
      </w:r>
      <w:r>
        <w:t xml:space="preserve">Government of South Australia </w:t>
      </w:r>
      <w:r>
        <w:t xml:space="preserve">data.sa.gov.au </w:t>
      </w:r>
      <w:r>
        <w:t xml:space="preserve">Department for Child Protection </w:t>
      </w:r>
      <w:r>
        <w:t xml:space="preserve">complaints </w:t>
      </w:r>
      <w:r>
        <w:t xml:space="preserve">government-reporting-and-policy </w:t>
      </w:r>
      <w:r>
        <w:t xml:space="preserve">None </w:t>
      </w:r>
      <w:r>
        <w:t xml:space="preserve">None </w:t>
      </w:r>
      <w:r>
        <w:t xml:space="preserve">None </w:t>
      </w:r>
      <w:r>
        <w:t xml:space="preserve">None </w:t>
      </w:r>
      <w:r>
        <w:t xml:space="preserve">None </w:t>
      </w:r>
    </w:p>
    <w:p>
      <w:r>
        <w:t xml:space="preserve">Public complaints received by the Department for Education </w:t>
      </w:r>
      <w:r>
        <w:t xml:space="preserve">Public complaints received by the Department for Education for the period 2015 to 2022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/data/dataset/1e980a32-cd63-4bb0-b71c-6e3fc91549e6 </w:t>
      </w:r>
      <w:r>
        <w:t xml:space="preserve">2019-03-01T03:30:37.487308 </w:t>
      </w:r>
      <w:r>
        <w:t xml:space="preserve">2023-05-31T00:58:11.931179 </w:t>
      </w:r>
      <w:r>
        <w:t xml:space="preserve">DECD.DMA@sa.gov.au  </w:t>
      </w:r>
      <w:r>
        <w:t xml:space="preserve">None </w:t>
      </w:r>
      <w:r>
        <w:t xml:space="preserve">2015-07-01 </w:t>
      </w:r>
      <w:r>
        <w:t xml:space="preserve">2022-06-31 </w:t>
      </w:r>
      <w:r>
        <w:t xml:space="preserve">South Australia </w:t>
      </w:r>
      <w:r>
        <w:t xml:space="preserve">Government of South Australia </w:t>
      </w:r>
      <w:r>
        <w:t xml:space="preserve">data.sa.gov.au </w:t>
      </w:r>
      <w:r>
        <w:t xml:space="preserve">Department for Education </w:t>
      </w:r>
      <w:r>
        <w:t xml:space="preserve">annual report, complaints, education department </w:t>
      </w:r>
      <w:r>
        <w:t xml:space="preserve">government-reporting-and-policy </w:t>
      </w:r>
      <w:r>
        <w:t xml:space="preserve">None </w:t>
      </w:r>
      <w:r>
        <w:t xml:space="preserve">None </w:t>
      </w:r>
      <w:r>
        <w:t xml:space="preserve">None </w:t>
      </w:r>
      <w:r>
        <w:t xml:space="preserve">None </w:t>
      </w:r>
      <w:r>
        <w:t xml:space="preserve">None </w:t>
      </w:r>
    </w:p>
    <w:p>
      <w:r>
        <w:t xml:space="preserve">Public complaints received by the Department for Education and Child Development </w:t>
      </w:r>
      <w:r>
        <w:t xml:space="preserve">Public complaints received by the Department for Education and Child Development for the period 2015 to 2017 for annual reporting purposes </w:t>
      </w:r>
      <w:r>
        <w:t xml:space="preserve">dataset </w:t>
      </w:r>
      <w:r>
        <w:t xml:space="preserve">English </w:t>
      </w:r>
      <w:r>
        <w:t xml:space="preserve">Creative Commons Attribution </w:t>
      </w:r>
      <w:r>
        <w:t xml:space="preserve">active </w:t>
      </w:r>
      <w:r>
        <w:t xml:space="preserve">Hosted </w:t>
      </w:r>
      <w:r>
        <w:t xml:space="preserve">annually </w:t>
      </w:r>
      <w:r>
        <w:t xml:space="preserve">/data/dataset/7c54d125-a63a-489f-aa19-c57ab456842a </w:t>
      </w:r>
      <w:r>
        <w:t xml:space="preserve">2018-03-22T23:37:55.984255 </w:t>
      </w:r>
      <w:r>
        <w:t xml:space="preserve">2018-05-08T05:28:42.253867 </w:t>
      </w:r>
      <w:r>
        <w:t xml:space="preserve">DECD.DMA@sa.gov.au  </w:t>
      </w:r>
      <w:r>
        <w:t xml:space="preserve">None </w:t>
      </w:r>
      <w:r>
        <w:t xml:space="preserve">2015-01-01 </w:t>
      </w:r>
      <w:r>
        <w:t xml:space="preserve">2017-12-31 </w:t>
      </w:r>
      <w:r>
        <w:t xml:space="preserve">South Australia </w:t>
      </w:r>
      <w:r>
        <w:t xml:space="preserve">Government of South Australia </w:t>
      </w:r>
      <w:r>
        <w:t xml:space="preserve">data.sa.gov.au </w:t>
      </w:r>
      <w:r>
        <w:t xml:space="preserve">Department for Education </w:t>
      </w:r>
      <w:r>
        <w:t xml:space="preserve">annual report, complaints, decd, education, reporting </w:t>
      </w:r>
      <w:r>
        <w:t xml:space="preserve">None </w:t>
      </w:r>
      <w:r>
        <w:t xml:space="preserve">None </w:t>
      </w:r>
      <w:r>
        <w:t xml:space="preserve">None </w:t>
      </w:r>
      <w:r>
        <w:t xml:space="preserve">None </w:t>
      </w:r>
      <w:r>
        <w:t xml:space="preserve">None </w:t>
      </w:r>
      <w:r>
        <w:t xml:space="preserve">None </w:t>
      </w:r>
    </w:p>
    <w:p>
      <w:r>
        <w:t xml:space="preserve">Public complaints received by the Department of Infrastructure and Transport </w:t>
      </w:r>
      <w:r>
        <w:t xml:space="preserve">Public complaints received from the general public by the Department for Infrastructure and Transport either via Frontline Services or via the department's website. All references to DPTI are referring to the former name of the Department, namely the Department of Planning, Transport and Infrastructure. </w:t>
      </w:r>
      <w:r>
        <w:t xml:space="preserve">dataset </w:t>
      </w:r>
      <w:r>
        <w:t xml:space="preserve">aar </w:t>
      </w:r>
      <w:r>
        <w:t xml:space="preserve">Creative Commons Attribution </w:t>
      </w:r>
      <w:r>
        <w:t xml:space="preserve">active </w:t>
      </w:r>
      <w:r>
        <w:t xml:space="preserve">Linked </w:t>
      </w:r>
      <w:r>
        <w:t xml:space="preserve">annual </w:t>
      </w:r>
      <w:r>
        <w:t xml:space="preserve">/data/dataset/6619f06c-432e-40b1-8e16-fe22e8c15860 </w:t>
      </w:r>
      <w:r>
        <w:t xml:space="preserve">2017-09-12T03:05:38.797000 </w:t>
      </w:r>
      <w:r>
        <w:t xml:space="preserve">2023-11-06T06:20:54.322838 </w:t>
      </w:r>
      <w:r>
        <w:t xml:space="preserve">www.dpti.sa.gov.au/contact_us </w:t>
      </w:r>
      <w:r>
        <w:t xml:space="preserve">None </w:t>
      </w:r>
      <w:r>
        <w:t xml:space="preserve">2015-07-01 </w:t>
      </w:r>
      <w:r>
        <w:t xml:space="preserve">None </w:t>
      </w:r>
      <w:r>
        <w:t xml:space="preserve">South Australia </w:t>
      </w:r>
      <w:r>
        <w:t xml:space="preserve">Government of South Australia </w:t>
      </w:r>
      <w:r>
        <w:t xml:space="preserve">data.sa.gov.au </w:t>
      </w:r>
      <w:r>
        <w:t xml:space="preserve">Department for Infrastructure and Transport </w:t>
      </w:r>
      <w:r>
        <w:t xml:space="preserve">annual report, complaint, ombudsman, public, public transport </w:t>
      </w:r>
      <w:r>
        <w:t xml:space="preserve">government-reporting-and-policy </w:t>
      </w:r>
      <w:r>
        <w:t xml:space="preserve">None </w:t>
      </w:r>
      <w:r>
        <w:t xml:space="preserve">None </w:t>
      </w:r>
      <w:r>
        <w:t xml:space="preserve">None </w:t>
      </w:r>
      <w:r>
        <w:t xml:space="preserve">None </w:t>
      </w:r>
      <w:r>
        <w:t xml:space="preserve">None </w:t>
      </w:r>
    </w:p>
    <w:p>
      <w:r>
        <w:t xml:space="preserve">Public Complaints Received by the Office of the Commissioner for Public Sector Employment </w:t>
      </w:r>
      <w:r>
        <w:t xml:space="preserve">Public Complaints Received by the Office of the Commissioner for Public Sector Employment </w:t>
      </w:r>
      <w:r>
        <w:t xml:space="preserve">dataset </w:t>
      </w:r>
      <w:r>
        <w:t xml:space="preserve">English </w:t>
      </w:r>
      <w:r>
        <w:t xml:space="preserve">Creative Commons Attribution </w:t>
      </w:r>
      <w:r>
        <w:t xml:space="preserve">active </w:t>
      </w:r>
      <w:r>
        <w:t xml:space="preserve">Hosted </w:t>
      </w:r>
      <w:r>
        <w:t xml:space="preserve">annually </w:t>
      </w:r>
      <w:r>
        <w:t xml:space="preserve">/data/dataset/78458316-977e-4a4e-a9d0-aa17247a56bd </w:t>
      </w:r>
      <w:r>
        <w:t xml:space="preserve">2019-12-04T05:19:03.444214 </w:t>
      </w:r>
      <w:r>
        <w:t xml:space="preserve">2019-12-04T05:23:10.568992 </w:t>
      </w:r>
      <w:r>
        <w:t xml:space="preserve">publicsector@sa.gov.au </w:t>
      </w:r>
      <w:r>
        <w:t xml:space="preserve">None </w:t>
      </w:r>
      <w:r>
        <w:t xml:space="preserve">2018-07-01 </w:t>
      </w:r>
      <w:r>
        <w:t xml:space="preserve">2019-06-30 </w:t>
      </w:r>
      <w:r>
        <w:t xml:space="preserve">South Australia </w:t>
      </w:r>
      <w:r>
        <w:t xml:space="preserve">Government of South Australia </w:t>
      </w:r>
      <w:r>
        <w:t xml:space="preserve">data.sa.gov.au </w:t>
      </w:r>
      <w:r>
        <w:t xml:space="preserve">Office of the Commissioner for Public Sector Employment </w:t>
      </w:r>
      <w:r>
        <w:t xml:space="preserve">annual report, public complaints </w:t>
      </w:r>
      <w:r>
        <w:t xml:space="preserve">None </w:t>
      </w:r>
      <w:r>
        <w:t xml:space="preserve">None </w:t>
      </w:r>
      <w:r>
        <w:t xml:space="preserve">None </w:t>
      </w:r>
      <w:r>
        <w:t xml:space="preserve">None </w:t>
      </w:r>
      <w:r>
        <w:t xml:space="preserve">None </w:t>
      </w:r>
      <w:r>
        <w:t xml:space="preserve">None </w:t>
      </w:r>
    </w:p>
    <w:p>
      <w:r>
        <w:t xml:space="preserve">Public Complaints Received by the Office of the Commissioner for Public Sector Employment 2020-21 </w:t>
      </w:r>
      <w:r>
        <w:t xml:space="preserve">Public Complaints Received by the Office of the Commissioner for Public Sector Employment 2020-21 </w:t>
      </w:r>
      <w:r>
        <w:t xml:space="preserve">dataset </w:t>
      </w:r>
      <w:r>
        <w:t xml:space="preserve">eng </w:t>
      </w:r>
      <w:r>
        <w:t xml:space="preserve">Creative Commons Attribution </w:t>
      </w:r>
      <w:r>
        <w:t xml:space="preserve">active </w:t>
      </w:r>
      <w:r>
        <w:t xml:space="preserve">Linked </w:t>
      </w:r>
      <w:r>
        <w:t xml:space="preserve">annual </w:t>
      </w:r>
      <w:r>
        <w:t xml:space="preserve">/data/dataset/1732e212-4107-4217-8733-009b3bbbab4e </w:t>
      </w:r>
      <w:r>
        <w:t xml:space="preserve">2021-11-15T06:06:18.564473 </w:t>
      </w:r>
      <w:r>
        <w:t xml:space="preserve">2021-11-15T06:07:22.532254 </w:t>
      </w:r>
      <w:r>
        <w:t xml:space="preserve">publicsector@sa.gov.au </w:t>
      </w:r>
      <w:r>
        <w:t xml:space="preserve">None </w:t>
      </w:r>
      <w:r>
        <w:t xml:space="preserve">2020-07-1 </w:t>
      </w:r>
      <w:r>
        <w:t xml:space="preserve">2021-06-30 </w:t>
      </w:r>
      <w:r>
        <w:t xml:space="preserve">SA0062407: South Australia </w:t>
      </w:r>
      <w:r>
        <w:t xml:space="preserve">Government of South Australia </w:t>
      </w:r>
      <w:r>
        <w:t xml:space="preserve">data.sa.gov.au </w:t>
      </w:r>
      <w:r>
        <w:t xml:space="preserve">Office of the Commissioner for Public Sector Employment </w:t>
      </w:r>
      <w:r>
        <w:t xml:space="preserve">annual report </w:t>
      </w:r>
      <w:r>
        <w:t xml:space="preserve">None </w:t>
      </w:r>
      <w:r>
        <w:t xml:space="preserve">None </w:t>
      </w:r>
      <w:r>
        <w:t xml:space="preserve">None </w:t>
      </w:r>
      <w:r>
        <w:t xml:space="preserve">None </w:t>
      </w:r>
      <w:r>
        <w:t xml:space="preserve">None </w:t>
      </w:r>
      <w:r>
        <w:t xml:space="preserve">None </w:t>
      </w:r>
    </w:p>
    <w:p>
      <w:r>
        <w:t xml:space="preserve">Public complaints received by the Premier's Delivery Unit </w:t>
      </w:r>
      <w:r>
        <w:t xml:space="preserve">Public complaints received by the Premier's Delivery Unit for annual reporting.  </w:t>
      </w:r>
      <w:r>
        <w:t xml:space="preserve">dataset </w:t>
      </w:r>
      <w:r>
        <w:t xml:space="preserve">eng </w:t>
      </w:r>
      <w:r>
        <w:t xml:space="preserve">Creative Commons Attribution </w:t>
      </w:r>
      <w:r>
        <w:t xml:space="preserve">active </w:t>
      </w:r>
      <w:r>
        <w:t xml:space="preserve">Linked </w:t>
      </w:r>
      <w:r>
        <w:t xml:space="preserve">annual </w:t>
      </w:r>
      <w:r>
        <w:t xml:space="preserve">/data/dataset/8541ab83-349e-497f-81bf-fcf9b2020cc3 </w:t>
      </w:r>
      <w:r>
        <w:t xml:space="preserve">2023-09-26T07:27:20.199849 </w:t>
      </w:r>
      <w:r>
        <w:t xml:space="preserve">2023-09-27T02:02:35.084888 </w:t>
      </w:r>
      <w:r>
        <w:t xml:space="preserve">PDU@sa.gov.au </w:t>
      </w:r>
      <w:r>
        <w:t xml:space="preserve">None </w:t>
      </w:r>
      <w:r>
        <w:t xml:space="preserve">2022-04-14 </w:t>
      </w:r>
      <w:r>
        <w:t xml:space="preserve">2023-06-30 </w:t>
      </w:r>
      <w:r>
        <w:t xml:space="preserve">SA0062407: South Australia </w:t>
      </w:r>
      <w:r>
        <w:t xml:space="preserve">Government of South Australia </w:t>
      </w:r>
      <w:r>
        <w:t xml:space="preserve">data.sa.gov.au </w:t>
      </w:r>
      <w:r>
        <w:t xml:space="preserve">Premier's Delivery Unit </w:t>
      </w:r>
      <w:r>
        <w:t xml:space="preserve">public complaints </w:t>
      </w:r>
      <w:r>
        <w:t xml:space="preserve">None </w:t>
      </w:r>
      <w:r>
        <w:t xml:space="preserve">None </w:t>
      </w:r>
      <w:r>
        <w:t xml:space="preserve">None </w:t>
      </w:r>
      <w:r>
        <w:t xml:space="preserve">None </w:t>
      </w:r>
      <w:r>
        <w:t xml:space="preserve">None </w:t>
      </w:r>
      <w:r>
        <w:t xml:space="preserve">None </w:t>
      </w:r>
    </w:p>
    <w:p>
      <w:r>
        <w:t xml:space="preserve">Public Complaints Reporting South Australian Tourism Commission </w:t>
      </w:r>
      <w:r>
        <w:t xml:space="preserve">Public complaints reporting for the South Australian Tourism Commission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/data/dataset/67e9a027-5a45-45f6-b8e8-0702afc975bb </w:t>
      </w:r>
      <w:r>
        <w:t xml:space="preserve">2017-11-03T06:12:47.430609 </w:t>
      </w:r>
      <w:r>
        <w:t xml:space="preserve">2023-11-21T23:43:37.750258 </w:t>
      </w:r>
      <w:r>
        <w:t xml:space="preserve">industrymail@sa.gov.au </w:t>
      </w:r>
      <w:r>
        <w:t xml:space="preserve">None </w:t>
      </w:r>
      <w:r>
        <w:t xml:space="preserve">2017-06-30 </w:t>
      </w:r>
      <w:r>
        <w:t xml:space="preserve">2023-06-30 </w:t>
      </w:r>
      <w:r>
        <w:t xml:space="preserve">South Australia </w:t>
      </w:r>
      <w:r>
        <w:t xml:space="preserve">Government of South Australia </w:t>
      </w:r>
      <w:r>
        <w:t xml:space="preserve">data.sa.gov.au </w:t>
      </w:r>
      <w:r>
        <w:t xml:space="preserve">SA Tourism Commission </w:t>
      </w:r>
      <w:r>
        <w:t xml:space="preserve">government reporting and policy, public complaints, south australian tourism commission, tourism </w:t>
      </w:r>
      <w:r>
        <w:t xml:space="preserve">government-reporting-and-policy </w:t>
      </w:r>
      <w:r>
        <w:t xml:space="preserve">None </w:t>
      </w:r>
      <w:r>
        <w:t xml:space="preserve">None </w:t>
      </w:r>
      <w:r>
        <w:t xml:space="preserve">None </w:t>
      </w:r>
      <w:r>
        <w:t xml:space="preserve">None </w:t>
      </w:r>
      <w:r>
        <w:t xml:space="preserve">None </w:t>
      </w:r>
    </w:p>
    <w:p>
      <w:r>
        <w:t xml:space="preserve">Public Complaints – SA Mental Health Commission </w:t>
      </w:r>
      <w:r>
        <w:t xml:space="preserve">The number of public complaints received by the SA Mental Health Commission in each year, broken down by category (subject) of complaint. </w:t>
      </w:r>
      <w:r>
        <w:t xml:space="preserve">dataset </w:t>
      </w:r>
      <w:r>
        <w:t xml:space="preserve">English </w:t>
      </w:r>
      <w:r>
        <w:t xml:space="preserve">Creative Commons Attribution </w:t>
      </w:r>
      <w:r>
        <w:t xml:space="preserve">active </w:t>
      </w:r>
      <w:r>
        <w:t xml:space="preserve">Linked </w:t>
      </w:r>
      <w:r>
        <w:t xml:space="preserve">annually </w:t>
      </w:r>
      <w:r>
        <w:t xml:space="preserve">/data/dataset/879a9466-ad4f-41ae-bd39-eb25d49e6f50 </w:t>
      </w:r>
      <w:r>
        <w:t xml:space="preserve">2017-09-19T07:05:11.895192 </w:t>
      </w:r>
      <w:r>
        <w:t xml:space="preserve">2019-11-29T01:16:53.247895 </w:t>
      </w:r>
      <w:r>
        <w:t xml:space="preserve">samhc@sa.gov.au </w:t>
      </w:r>
      <w:r>
        <w:t xml:space="preserve">None </w:t>
      </w:r>
      <w:r>
        <w:t xml:space="preserve">2015-10-29 </w:t>
      </w:r>
      <w:r>
        <w:t xml:space="preserve">2019-06-30 </w:t>
      </w:r>
      <w:r>
        <w:t xml:space="preserve">South Australia </w:t>
      </w:r>
      <w:r>
        <w:t xml:space="preserve">Government of South Australia </w:t>
      </w:r>
      <w:r>
        <w:t xml:space="preserve">data.sa.gov.au </w:t>
      </w:r>
      <w:r>
        <w:t xml:space="preserve">South Australian Mental Health Commission </w:t>
      </w:r>
      <w:r>
        <w:t xml:space="preserve">Annual Report, Complaints, Disclosure, Open Government, SAMHC, South Australian Mental Health Commission </w:t>
      </w:r>
      <w:r>
        <w:t xml:space="preserve">government-reporting-and-policy </w:t>
      </w:r>
      <w:r>
        <w:t xml:space="preserve">None </w:t>
      </w:r>
      <w:r>
        <w:t xml:space="preserve">None </w:t>
      </w:r>
      <w:r>
        <w:t xml:space="preserve">None </w:t>
      </w:r>
      <w:r>
        <w:t xml:space="preserve">None </w:t>
      </w:r>
      <w:r>
        <w:t xml:space="preserve">None </w:t>
      </w:r>
    </w:p>
    <w:p>
      <w:r>
        <w:t xml:space="preserve">SA Health Public Hospital Specialist Services </w:t>
      </w:r>
      <w:r>
        <w:t xml:space="preserve">Specialist Services offered by SA public hospitals by hospital by service by financial year. Dataset provides an indication if a service is present at a hospital or not. </w:t>
      </w:r>
      <w:r>
        <w:t xml:space="preserve">dataset </w:t>
      </w:r>
      <w:r>
        <w:t xml:space="preserve">English </w:t>
      </w:r>
      <w:r>
        <w:t xml:space="preserve">Creative Commons Attribution </w:t>
      </w:r>
      <w:r>
        <w:t xml:space="preserve">active </w:t>
      </w:r>
      <w:r>
        <w:t xml:space="preserve">Hosted </w:t>
      </w:r>
      <w:r>
        <w:t xml:space="preserve">annually </w:t>
      </w:r>
      <w:r>
        <w:t xml:space="preserve">/data/dataset/c3ec5654-a468-4ed6-ad49-8f53d676523f </w:t>
      </w:r>
      <w:r>
        <w:t xml:space="preserve">2015-06-26T00:27:34.875591 </w:t>
      </w:r>
      <w:r>
        <w:t xml:space="preserve">2018-09-05T07:13:23.755393 </w:t>
      </w:r>
      <w:r>
        <w:t xml:space="preserve">dataandreportingservices@sa.gov.au </w:t>
      </w:r>
      <w:r>
        <w:t xml:space="preserve">service availabilty by hospital </w:t>
      </w:r>
      <w:r>
        <w:t xml:space="preserve">2012-07-01 </w:t>
      </w:r>
      <w:r>
        <w:t xml:space="preserve">2017-06-30 </w:t>
      </w:r>
      <w:r>
        <w:t xml:space="preserve">South Australia </w:t>
      </w:r>
      <w:r>
        <w:t xml:space="preserve">Government of South Australia </w:t>
      </w:r>
      <w:r>
        <w:t xml:space="preserve">data.sa.gov.au </w:t>
      </w:r>
      <w:r>
        <w:t xml:space="preserve">SA Health </w:t>
      </w:r>
      <w:r>
        <w:t xml:space="preserve">hospital, services, specialist, specialist services </w:t>
      </w:r>
      <w:r>
        <w:t xml:space="preserve">health-and-wellbeing </w:t>
      </w:r>
      <w:r>
        <w:t xml:space="preserve">None </w:t>
      </w:r>
      <w:r>
        <w:t xml:space="preserve">None </w:t>
      </w:r>
      <w:r>
        <w:t xml:space="preserve">None </w:t>
      </w:r>
      <w:r>
        <w:t xml:space="preserve">None </w:t>
      </w:r>
      <w:r>
        <w:t xml:space="preserve">None </w:t>
      </w:r>
    </w:p>
    <w:p>
      <w:r>
        <w:t xml:space="preserve">Public Housing Lettable Stock by number of Bedrooms </w:t>
      </w:r>
      <w:r>
        <w:t xml:space="preserve">Number of lettable public housing properties by suburb and bedrooms. </w:t>
      </w:r>
      <w:r>
        <w:t xml:space="preserve">dataset </w:t>
      </w:r>
      <w:r>
        <w:t xml:space="preserve">English </w:t>
      </w:r>
      <w:r>
        <w:t xml:space="preserve">Creative Commons Attribution-NoDerivs </w:t>
      </w:r>
      <w:r>
        <w:t xml:space="preserve">active </w:t>
      </w:r>
      <w:r>
        <w:t xml:space="preserve">Linked </w:t>
      </w:r>
      <w:r>
        <w:t xml:space="preserve">never </w:t>
      </w:r>
      <w:r>
        <w:t xml:space="preserve">/data/dataset/6c7b38a3-6914-47d3-9630-e64ba0d9eb35 </w:t>
      </w:r>
      <w:r>
        <w:t xml:space="preserve">2015-06-09T06:52:18.822983 </w:t>
      </w:r>
      <w:r>
        <w:t xml:space="preserve">2019-09-05T06:50:01.652994 </w:t>
      </w:r>
      <w:r>
        <w:t xml:space="preserve">HousingInfoRequests@sa.gov.au </w:t>
      </w:r>
      <w:r>
        <w:t xml:space="preserve">n/a </w:t>
      </w:r>
      <w:r>
        <w:t xml:space="preserve">2013-06-30 </w:t>
      </w:r>
      <w:r>
        <w:t xml:space="preserve">None </w:t>
      </w:r>
      <w:r>
        <w:t xml:space="preserve">South Australia </w:t>
      </w:r>
      <w:r>
        <w:t xml:space="preserve">Government of South Australia </w:t>
      </w:r>
      <w:r>
        <w:t xml:space="preserve">data.sa.gov.au </w:t>
      </w:r>
      <w:r>
        <w:t xml:space="preserve">SA Housing Authority </w:t>
      </w:r>
      <w:r>
        <w:t xml:space="preserve">Bedrooms, Housing, properties, Stock </w:t>
      </w:r>
      <w:r>
        <w:t xml:space="preserve">housing-land-planning-and-infrastructure </w:t>
      </w:r>
      <w:r>
        <w:t xml:space="preserve">None </w:t>
      </w:r>
      <w:r>
        <w:t xml:space="preserve">None </w:t>
      </w:r>
      <w:r>
        <w:t xml:space="preserve">None </w:t>
      </w:r>
      <w:r>
        <w:t xml:space="preserve">None </w:t>
      </w:r>
      <w:r>
        <w:t xml:space="preserve">None </w:t>
      </w:r>
    </w:p>
    <w:p>
      <w:r>
        <w:t xml:space="preserve">Public Housing Lettable Stock by Stock Type 2014 </w:t>
      </w:r>
      <w:r>
        <w:t>Number of lettable public housing properties by suburb and stock type at 30 June 2014.</w:t>
        <w:br/>
        <w:t>Note:</w:t>
        <w:br/>
        <w:t>•</w:t>
        <w:tab/>
        <w:t>Data is captured at a point in time.</w:t>
        <w:br/>
        <w:t>•</w:t>
        <w:tab/>
        <w:t>Includes properties under the Public, Aboriginal and Specialised Housing programs.</w:t>
        <w:br/>
        <w:t>•</w:t>
        <w:tab/>
        <w:t>‘Lettable’ is classified as a property that is currently tenanted or vacant awaiting a client to be allocated.</w:t>
        <w:br/>
        <w:t>•</w:t>
        <w:tab/>
        <w:t>Excludes:</w:t>
        <w:br/>
        <w:t>­</w:t>
        <w:tab/>
        <w:t>Indigenous Community Housing properties.</w:t>
        <w:br/>
        <w:t>­</w:t>
        <w:tab/>
        <w:t xml:space="preserve">Properties set aside for administrative purposes and those which are currently unavailable for rental purposes (e.g. undergoing major maintenance or capital works, recently purchased or in the process of being sold). </w:t>
        <w:br/>
        <w:t>­</w:t>
        <w:tab/>
        <w:t>Properties that are managed by other organisations as part of a joint venture, or are leased by them.</w:t>
        <w:br/>
        <w:t xml:space="preserve"> </w:t>
      </w:r>
      <w:r>
        <w:t xml:space="preserve">dataset </w:t>
      </w:r>
      <w:r>
        <w:t xml:space="preserve">English </w:t>
      </w:r>
      <w:r>
        <w:t xml:space="preserve">Creative Commons Attribution-NoDerivs </w:t>
      </w:r>
      <w:r>
        <w:t xml:space="preserve">active </w:t>
      </w:r>
      <w:r>
        <w:t xml:space="preserve">Hosted </w:t>
      </w:r>
      <w:r>
        <w:t xml:space="preserve">never </w:t>
      </w:r>
      <w:r>
        <w:t xml:space="preserve">/data/dataset/b48962e3-b0b5-436e-8161-bdcb87345649 </w:t>
      </w:r>
      <w:r>
        <w:t xml:space="preserve">2015-06-09T07:00:04.718699 </w:t>
      </w:r>
      <w:r>
        <w:t xml:space="preserve">2019-09-05T06:50:50.007607 </w:t>
      </w:r>
      <w:r>
        <w:t xml:space="preserve">datasa@sa.gov.au </w:t>
      </w:r>
      <w:r>
        <w:t xml:space="preserve">None </w:t>
      </w:r>
      <w:r>
        <w:t xml:space="preserve">30-06-2014 </w:t>
      </w:r>
      <w:r>
        <w:t xml:space="preserve">30-06-2015 </w:t>
      </w:r>
      <w:r>
        <w:t xml:space="preserve">South Australia </w:t>
      </w:r>
      <w:r>
        <w:t xml:space="preserve">Government of South Australia </w:t>
      </w:r>
      <w:r>
        <w:t xml:space="preserve">data.sa.gov.au </w:t>
      </w:r>
      <w:r>
        <w:t xml:space="preserve">SA Housing Authority </w:t>
      </w:r>
      <w:r>
        <w:t xml:space="preserve">Housing, Housing SA, Stock, Stock Type </w:t>
      </w:r>
      <w:r>
        <w:t xml:space="preserve">housing-land-planning-and-infrastructure </w:t>
      </w:r>
      <w:r>
        <w:t xml:space="preserve">None </w:t>
      </w:r>
      <w:r>
        <w:t xml:space="preserve">None </w:t>
      </w:r>
      <w:r>
        <w:t xml:space="preserve">None </w:t>
      </w:r>
      <w:r>
        <w:t xml:space="preserve">None </w:t>
      </w:r>
      <w:r>
        <w:t xml:space="preserve">None </w:t>
      </w:r>
    </w:p>
    <w:p>
      <w:r>
        <w:t xml:space="preserve">Public Housing Lettable Stock by Suburb </w:t>
      </w:r>
      <w:r>
        <w:t xml:space="preserve">Number of lettable public housing properties by suburb. </w:t>
      </w:r>
      <w:r>
        <w:t xml:space="preserve">dataset </w:t>
      </w:r>
      <w:r>
        <w:t xml:space="preserve">English </w:t>
      </w:r>
      <w:r>
        <w:t xml:space="preserve">Creative Commons Attribution-NoDerivs </w:t>
      </w:r>
      <w:r>
        <w:t xml:space="preserve">active </w:t>
      </w:r>
      <w:r>
        <w:t xml:space="preserve">Linked </w:t>
      </w:r>
      <w:r>
        <w:t xml:space="preserve">never </w:t>
      </w:r>
      <w:r>
        <w:t xml:space="preserve">/data/dataset/5d3531e7-0904-46d2-8428-bf102a9dae13 </w:t>
      </w:r>
      <w:r>
        <w:t xml:space="preserve">2015-06-09T07:02:15.090355 </w:t>
      </w:r>
      <w:r>
        <w:t xml:space="preserve">2019-09-05T06:50:33.112341 </w:t>
      </w:r>
      <w:r>
        <w:t xml:space="preserve">HousingInfoRequests@sa.gov.au </w:t>
      </w:r>
      <w:r>
        <w:t xml:space="preserve">n/a </w:t>
      </w:r>
      <w:r>
        <w:t xml:space="preserve">2013-06-30 </w:t>
      </w:r>
      <w:r>
        <w:t xml:space="preserve">None </w:t>
      </w:r>
      <w:r>
        <w:t xml:space="preserve">South Australia </w:t>
      </w:r>
      <w:r>
        <w:t xml:space="preserve">Government of South Australia </w:t>
      </w:r>
      <w:r>
        <w:t xml:space="preserve">data.sa.gov.au </w:t>
      </w:r>
      <w:r>
        <w:t xml:space="preserve">SA Housing Authority </w:t>
      </w:r>
      <w:r>
        <w:t xml:space="preserve">Housing, properties, Stock, suburb </w:t>
      </w:r>
      <w:r>
        <w:t xml:space="preserve">housing-land-planning-and-infrastructure </w:t>
      </w:r>
      <w:r>
        <w:t xml:space="preserve">None </w:t>
      </w:r>
      <w:r>
        <w:t xml:space="preserve">None </w:t>
      </w:r>
      <w:r>
        <w:t xml:space="preserve">None </w:t>
      </w:r>
      <w:r>
        <w:t xml:space="preserve">None </w:t>
      </w:r>
      <w:r>
        <w:t xml:space="preserve">None </w:t>
      </w:r>
    </w:p>
    <w:p>
      <w:r>
        <w:t xml:space="preserve">Public Housing New Allocations by Age of Tenant </w:t>
      </w:r>
      <w:r>
        <w:t xml:space="preserve">Number of new public housing allocations by Housing SA office and tenants age group. </w:t>
      </w:r>
      <w:r>
        <w:t xml:space="preserve">dataset </w:t>
      </w:r>
      <w:r>
        <w:t xml:space="preserve">English </w:t>
      </w:r>
      <w:r>
        <w:t xml:space="preserve">Creative Commons Attribution-NoDerivs </w:t>
      </w:r>
      <w:r>
        <w:t xml:space="preserve">active </w:t>
      </w:r>
      <w:r>
        <w:t xml:space="preserve">Linked </w:t>
      </w:r>
      <w:r>
        <w:t xml:space="preserve">asRequired </w:t>
      </w:r>
      <w:r>
        <w:t xml:space="preserve">/data/dataset/a5f3027f-5851-4d5d-ba81-cfba0bdcc19f </w:t>
      </w:r>
      <w:r>
        <w:t xml:space="preserve">2015-06-09T07:08:41.319172 </w:t>
      </w:r>
      <w:r>
        <w:t xml:space="preserve">2019-09-05T06:54:26.468520 </w:t>
      </w:r>
      <w:r>
        <w:t xml:space="preserve">HousingInfoRequests@sa.gov.au </w:t>
      </w:r>
      <w:r>
        <w:t xml:space="preserve">n/a </w:t>
      </w:r>
      <w:r>
        <w:t xml:space="preserve">2013-07-01 </w:t>
      </w:r>
      <w:r>
        <w:t xml:space="preserve">None </w:t>
      </w:r>
      <w:r>
        <w:t xml:space="preserve">South Australia </w:t>
      </w:r>
      <w:r>
        <w:t xml:space="preserve">Government of South Australia </w:t>
      </w:r>
      <w:r>
        <w:t xml:space="preserve">data.sa.gov.au </w:t>
      </w:r>
      <w:r>
        <w:t xml:space="preserve">SA Housing Authority </w:t>
      </w:r>
      <w:r>
        <w:t xml:space="preserve">Age, Allocations, Housing, Tenants </w:t>
      </w:r>
      <w:r>
        <w:t xml:space="preserve">housing-land-planning-and-infrastructure </w:t>
      </w:r>
      <w:r>
        <w:t xml:space="preserve">None </w:t>
      </w:r>
      <w:r>
        <w:t xml:space="preserve">None </w:t>
      </w:r>
      <w:r>
        <w:t xml:space="preserve">None </w:t>
      </w:r>
      <w:r>
        <w:t xml:space="preserve">None </w:t>
      </w:r>
      <w:r>
        <w:t xml:space="preserve">None </w:t>
      </w:r>
    </w:p>
    <w:p>
      <w:r>
        <w:t xml:space="preserve">Public Housing New Allocations by Age of Tenant 2013 </w:t>
      </w:r>
      <w:r>
        <w:t xml:space="preserve">Number of new public housing allocations by Housing SA office and tenants age group, during 2012-13. </w:t>
      </w:r>
      <w:r>
        <w:t xml:space="preserve">dataset </w:t>
      </w:r>
      <w:r>
        <w:t xml:space="preserve">English </w:t>
      </w:r>
      <w:r>
        <w:t xml:space="preserve">Creative Commons Attribution-NoDerivs </w:t>
      </w:r>
      <w:r>
        <w:t xml:space="preserve">active </w:t>
      </w:r>
      <w:r>
        <w:t xml:space="preserve">Linked </w:t>
      </w:r>
      <w:r>
        <w:t xml:space="preserve">asRequired </w:t>
      </w:r>
      <w:r>
        <w:t xml:space="preserve">/data/dataset/9622b426-730b-4fe4-ad5e-f1596372bba1 </w:t>
      </w:r>
      <w:r>
        <w:t xml:space="preserve">2015-06-09T07:06:37.159047 </w:t>
      </w:r>
      <w:r>
        <w:t xml:space="preserve">2019-09-05T06:54:49.342014 </w:t>
      </w:r>
      <w:r>
        <w:t xml:space="preserve">HousingInfoRequests@sa.gov.au </w:t>
      </w:r>
      <w:r>
        <w:t xml:space="preserve">n/a </w:t>
      </w:r>
      <w:r>
        <w:t xml:space="preserve">2012-07-01 </w:t>
      </w:r>
      <w:r>
        <w:t xml:space="preserve">2013-06-30 </w:t>
      </w:r>
      <w:r>
        <w:t xml:space="preserve">South Australia </w:t>
      </w:r>
      <w:r>
        <w:t xml:space="preserve">Government of South Australia </w:t>
      </w:r>
      <w:r>
        <w:t xml:space="preserve">data.sa.gov.au </w:t>
      </w:r>
      <w:r>
        <w:t xml:space="preserve">SA Housing Authority </w:t>
      </w:r>
      <w:r>
        <w:t xml:space="preserve">Age, Allocations, Hosing SA, Tenant </w:t>
      </w:r>
      <w:r>
        <w:t xml:space="preserve">housing-land-planning-and-infrastructure </w:t>
      </w:r>
      <w:r>
        <w:t xml:space="preserve">None </w:t>
      </w:r>
      <w:r>
        <w:t xml:space="preserve">None </w:t>
      </w:r>
      <w:r>
        <w:t xml:space="preserve">None </w:t>
      </w:r>
      <w:r>
        <w:t xml:space="preserve">None </w:t>
      </w:r>
      <w:r>
        <w:t xml:space="preserve">None </w:t>
      </w:r>
    </w:p>
    <w:p>
      <w:r>
        <w:t xml:space="preserve">Public Housing New Allocations by ATSI Status </w:t>
      </w:r>
      <w:r>
        <w:t xml:space="preserve">Number of new public housing allocations by Housing SA office where the customer has self-identified as Aboriginal Torres Strait Islander (ATSI) status. </w:t>
      </w:r>
      <w:r>
        <w:t xml:space="preserve">dataset </w:t>
      </w:r>
      <w:r>
        <w:t xml:space="preserve">English </w:t>
      </w:r>
      <w:r>
        <w:t xml:space="preserve">Creative Commons Attribution-NoDerivs </w:t>
      </w:r>
      <w:r>
        <w:t xml:space="preserve">active </w:t>
      </w:r>
      <w:r>
        <w:t xml:space="preserve">Hosted </w:t>
      </w:r>
      <w:r>
        <w:t xml:space="preserve">asRequired </w:t>
      </w:r>
      <w:r>
        <w:t xml:space="preserve">/data/dataset/73cd87e2-b3ed-4dd7-9b4a-7fc7f5f6e74e </w:t>
      </w:r>
      <w:r>
        <w:t xml:space="preserve">2015-06-09T07:12:49.874531 </w:t>
      </w:r>
      <w:r>
        <w:t xml:space="preserve">2019-09-05T06:49:41.078895 </w:t>
      </w:r>
      <w:r>
        <w:t xml:space="preserve">HousingInfoRequests@sa.gov.au </w:t>
      </w:r>
      <w:r>
        <w:t xml:space="preserve">n/a </w:t>
      </w:r>
      <w:r>
        <w:t xml:space="preserve">2002-07-01 </w:t>
      </w:r>
      <w:r>
        <w:t xml:space="preserve">None </w:t>
      </w:r>
      <w:r>
        <w:t xml:space="preserve">South Australia </w:t>
      </w:r>
      <w:r>
        <w:t xml:space="preserve">Government of South Australia </w:t>
      </w:r>
      <w:r>
        <w:t xml:space="preserve">data.sa.gov.au </w:t>
      </w:r>
      <w:r>
        <w:t xml:space="preserve">SA Housing Authority </w:t>
      </w:r>
      <w:r>
        <w:t xml:space="preserve">Allocations, ATSI, Housing </w:t>
      </w:r>
      <w:r>
        <w:t xml:space="preserve">housing-land-planning-and-infrastructure </w:t>
      </w:r>
      <w:r>
        <w:t xml:space="preserve">None </w:t>
      </w:r>
      <w:r>
        <w:t xml:space="preserve">None </w:t>
      </w:r>
      <w:r>
        <w:t xml:space="preserve">None </w:t>
      </w:r>
      <w:r>
        <w:t xml:space="preserve">None </w:t>
      </w:r>
      <w:r>
        <w:t xml:space="preserve">None </w:t>
      </w:r>
    </w:p>
    <w:p>
      <w:r>
        <w:t xml:space="preserve">Public Housing New Allocations by ATSI Status 2014 </w:t>
      </w:r>
      <w:r>
        <w:t>Number of new public housing allocations by Housing SA office where the customer has self-identified as Aboriginal Torres Strait Islander (ATSI) status during 2013-14.</w:t>
        <w:br/>
        <w:t>Note:</w:t>
        <w:br/>
        <w:t>•</w:t>
        <w:tab/>
        <w:t>Data includes both self-identified and non-identified customers</w:t>
        <w:br/>
        <w:t>•</w:t>
        <w:tab/>
        <w:t>New allocations are made to customers from the waiting list who are not existing Housing SA tenants.</w:t>
        <w:br/>
        <w:t>•</w:t>
        <w:tab/>
        <w:t>Includes allocations made to public and Aboriginal housing. properties.</w:t>
        <w:br/>
        <w:t>•</w:t>
        <w:tab/>
        <w:t>Excludes:</w:t>
        <w:br/>
        <w:t>­</w:t>
        <w:tab/>
        <w:t>Transfers of existing Housing SA tenants.</w:t>
        <w:br/>
        <w:t>­</w:t>
        <w:tab/>
        <w:t>Allocations to the Specialised Housing Program and properties where the allocation process is managed by other organisations.</w:t>
        <w:br/>
        <w:t>•</w:t>
        <w:tab/>
        <w:t xml:space="preserve">A ‘*’ will be displayed where an individual record is equal to or less than five. </w:t>
      </w:r>
      <w:r>
        <w:t xml:space="preserve">dataset </w:t>
      </w:r>
      <w:r>
        <w:t xml:space="preserve">English </w:t>
      </w:r>
      <w:r>
        <w:t xml:space="preserve">Creative Commons Attribution-NoDerivs </w:t>
      </w:r>
      <w:r>
        <w:t xml:space="preserve">active </w:t>
      </w:r>
      <w:r>
        <w:t xml:space="preserve">Hosted </w:t>
      </w:r>
      <w:r>
        <w:t xml:space="preserve">asRequired </w:t>
      </w:r>
      <w:r>
        <w:t xml:space="preserve">/data/dataset/f8f5f435-27f0-47b6-8b6f-7c4386b4ff66 </w:t>
      </w:r>
      <w:r>
        <w:t xml:space="preserve">2015-06-09T07:14:53.396384 </w:t>
      </w:r>
      <w:r>
        <w:t xml:space="preserve">2019-09-05T06:52:49.671398 </w:t>
      </w:r>
      <w:r>
        <w:t xml:space="preserve">datasa@sa.gov.au </w:t>
      </w:r>
      <w:r>
        <w:t xml:space="preserve">n/a </w:t>
      </w:r>
      <w:r>
        <w:t xml:space="preserve">2013 </w:t>
      </w:r>
      <w:r>
        <w:t xml:space="preserve">2014 </w:t>
      </w:r>
      <w:r>
        <w:t xml:space="preserve">South Australia </w:t>
      </w:r>
      <w:r>
        <w:t xml:space="preserve">Government of South Australia </w:t>
      </w:r>
      <w:r>
        <w:t xml:space="preserve">data.sa.gov.au </w:t>
      </w:r>
      <w:r>
        <w:t xml:space="preserve">SA Housing Authority </w:t>
      </w:r>
      <w:r>
        <w:t xml:space="preserve">Allocations, ATSI, Housing, Housing SA </w:t>
      </w:r>
      <w:r>
        <w:t xml:space="preserve">housing-land-planning-and-infrastructure </w:t>
      </w:r>
      <w:r>
        <w:t xml:space="preserve">None </w:t>
      </w:r>
      <w:r>
        <w:t xml:space="preserve">None </w:t>
      </w:r>
      <w:r>
        <w:t xml:space="preserve">None </w:t>
      </w:r>
      <w:r>
        <w:t xml:space="preserve">None </w:t>
      </w:r>
      <w:r>
        <w:t xml:space="preserve">None </w:t>
      </w:r>
    </w:p>
    <w:p>
      <w:r>
        <w:t xml:space="preserve">Housing SA New Allocations by Category </w:t>
      </w:r>
      <w:r>
        <w:t>Number of new public housing allocations by category during financial year.</w:t>
        <w:br/>
        <w:br/>
        <w:t>Note: New allocations are made to customers from the waiting list, who are not existing Housing SA tenants.</w:t>
        <w:br/>
        <w:br/>
        <w:t xml:space="preserve">Includes: Allocations made to public and Aboriginal housing. properties. </w:t>
      </w:r>
      <w:r>
        <w:t xml:space="preserve">dataset </w:t>
      </w:r>
      <w:r>
        <w:t xml:space="preserve">English </w:t>
      </w:r>
      <w:r>
        <w:t xml:space="preserve">Creative Commons Attribution-NoDerivs </w:t>
      </w:r>
      <w:r>
        <w:t xml:space="preserve">active </w:t>
      </w:r>
      <w:r>
        <w:t xml:space="preserve">Hosted </w:t>
      </w:r>
      <w:r>
        <w:t xml:space="preserve">asRequired </w:t>
      </w:r>
      <w:r>
        <w:t xml:space="preserve">/data/dataset/dc9c2cf0-c5eb-4509-b06e-a9de7f942833 </w:t>
      </w:r>
      <w:r>
        <w:t xml:space="preserve">2015-06-09T07:16:49.202727 </w:t>
      </w:r>
      <w:r>
        <w:t xml:space="preserve">2019-09-05T07:03:26.578234 </w:t>
      </w:r>
      <w:r>
        <w:t xml:space="preserve">HousingInfoRequests@sa.gov.au </w:t>
      </w:r>
      <w:r>
        <w:t xml:space="preserve">n/a </w:t>
      </w:r>
      <w:r>
        <w:t xml:space="preserve">2012-07-01 </w:t>
      </w:r>
      <w:r>
        <w:t xml:space="preserve">2019-06-30 </w:t>
      </w:r>
      <w:r>
        <w:t xml:space="preserve">South Australia </w:t>
      </w:r>
      <w:r>
        <w:t xml:space="preserve">Government of South Australia </w:t>
      </w:r>
      <w:r>
        <w:t xml:space="preserve">data.sa.gov.au </w:t>
      </w:r>
      <w:r>
        <w:t xml:space="preserve">SA Housing Authority </w:t>
      </w:r>
      <w:r>
        <w:t xml:space="preserve">Allocations, category, Housing, public </w:t>
      </w:r>
      <w:r>
        <w:t xml:space="preserve">housing-land-planning-and-infrastructure </w:t>
      </w:r>
      <w:r>
        <w:t xml:space="preserve">None </w:t>
      </w:r>
      <w:r>
        <w:t xml:space="preserve">None </w:t>
      </w:r>
      <w:r>
        <w:t xml:space="preserve">None </w:t>
      </w:r>
      <w:r>
        <w:t xml:space="preserve">None </w:t>
      </w:r>
      <w:r>
        <w:t xml:space="preserve">None </w:t>
      </w:r>
    </w:p>
    <w:p>
      <w:r>
        <w:t xml:space="preserve">Public Housing New Allocations by Homeless Indicator </w:t>
      </w:r>
      <w:r>
        <w:t xml:space="preserve">Number of new public housing allocations by Housing SA office where the customer has self-identified as homeless. </w:t>
      </w:r>
      <w:r>
        <w:t xml:space="preserve">dataset </w:t>
      </w:r>
      <w:r>
        <w:t xml:space="preserve">English </w:t>
      </w:r>
      <w:r>
        <w:t xml:space="preserve">Creative Commons Attribution-NoDerivs </w:t>
      </w:r>
      <w:r>
        <w:t xml:space="preserve">active </w:t>
      </w:r>
      <w:r>
        <w:t xml:space="preserve">Hosted </w:t>
      </w:r>
      <w:r>
        <w:t xml:space="preserve">asRequired </w:t>
      </w:r>
      <w:r>
        <w:t xml:space="preserve">/data/dataset/b2195a95-c081-4266-9380-1eccdbc7f2d8 </w:t>
      </w:r>
      <w:r>
        <w:t xml:space="preserve">2015-06-09T07:20:59.329396 </w:t>
      </w:r>
      <w:r>
        <w:t xml:space="preserve">2019-09-05T06:55:25.232519 </w:t>
      </w:r>
      <w:r>
        <w:t xml:space="preserve">HousingInfoRequests@sa.gov.au </w:t>
      </w:r>
      <w:r>
        <w:t xml:space="preserve">n/a </w:t>
      </w:r>
      <w:r>
        <w:t xml:space="preserve">2012-07-03 </w:t>
      </w:r>
      <w:r>
        <w:t xml:space="preserve">2013-06-30 </w:t>
      </w:r>
      <w:r>
        <w:t xml:space="preserve">South Australia </w:t>
      </w:r>
      <w:r>
        <w:t xml:space="preserve">Government of South Australia </w:t>
      </w:r>
      <w:r>
        <w:t xml:space="preserve">data.sa.gov.au </w:t>
      </w:r>
      <w:r>
        <w:t xml:space="preserve">SA Housing Authority </w:t>
      </w:r>
      <w:r>
        <w:t xml:space="preserve">Allocations, Homeless, Housing SA </w:t>
      </w:r>
      <w:r>
        <w:t xml:space="preserve">housing-land-planning-and-infrastructure </w:t>
      </w:r>
      <w:r>
        <w:t xml:space="preserve">None </w:t>
      </w:r>
      <w:r>
        <w:t xml:space="preserve">None </w:t>
      </w:r>
      <w:r>
        <w:t xml:space="preserve">None </w:t>
      </w:r>
      <w:r>
        <w:t xml:space="preserve">None </w:t>
      </w:r>
      <w:r>
        <w:t xml:space="preserve">None </w:t>
      </w:r>
    </w:p>
    <w:p>
      <w:r>
        <w:t xml:space="preserve">Housing SA New Allocations by Household Type </w:t>
      </w:r>
      <w:r>
        <w:t xml:space="preserve">Number of new public housing allocations by Housing SA office by household type during financial year. </w:t>
        <w:br/>
        <w:br/>
        <w:t>Note: New allocations are made to customers from the waiting list who are not existing Housing SA tenants. Household types are grouped onto single, single parent and other.</w:t>
        <w:br/>
        <w:br/>
        <w:t>Includes: Allocations made to public and Aboriginal housing. properties.</w:t>
        <w:br/>
        <w:br/>
        <w:t>Excludes: Transfers of existing Housing SA tenants. Allocations to the Specialised Housing Program and properties where the allocation process is managed by other organisations.</w:t>
        <w:br/>
        <w:br/>
        <w:t xml:space="preserve">A ‘*’ will be displayed where an individual record is equal to or less than five. </w:t>
      </w:r>
      <w:r>
        <w:t xml:space="preserve">dataset </w:t>
      </w:r>
      <w:r>
        <w:t xml:space="preserve">English </w:t>
      </w:r>
      <w:r>
        <w:t xml:space="preserve">Creative Commons Attribution-NoDerivs </w:t>
      </w:r>
      <w:r>
        <w:t xml:space="preserve">active </w:t>
      </w:r>
      <w:r>
        <w:t xml:space="preserve">Linked </w:t>
      </w:r>
      <w:r>
        <w:t xml:space="preserve">annually </w:t>
      </w:r>
      <w:r>
        <w:t xml:space="preserve">/data/dataset/515fc6b7-8279-4cd2-bfc4-957d12051c1a </w:t>
      </w:r>
      <w:r>
        <w:t xml:space="preserve">2015-06-09T07:25:01.760286 </w:t>
      </w:r>
      <w:r>
        <w:t xml:space="preserve">2019-09-05T07:08:06.743148 </w:t>
      </w:r>
      <w:r>
        <w:t xml:space="preserve">HousingInfoRequests@sa.gov.au </w:t>
      </w:r>
      <w:r>
        <w:t xml:space="preserve">n/a </w:t>
      </w:r>
      <w:r>
        <w:t xml:space="preserve">2012-07-01 </w:t>
      </w:r>
      <w:r>
        <w:t xml:space="preserve">2019-06-30 </w:t>
      </w:r>
      <w:r>
        <w:t xml:space="preserve">South Australia </w:t>
      </w:r>
      <w:r>
        <w:t xml:space="preserve">Government of South Australia </w:t>
      </w:r>
      <w:r>
        <w:t xml:space="preserve">data.sa.gov.au </w:t>
      </w:r>
      <w:r>
        <w:t xml:space="preserve">SA Housing Authority </w:t>
      </w:r>
      <w:r>
        <w:t xml:space="preserve">Allocations, Household Types, Housing </w:t>
      </w:r>
      <w:r>
        <w:t xml:space="preserve">housing-land-planning-and-infrastructure </w:t>
      </w:r>
      <w:r>
        <w:t xml:space="preserve">None </w:t>
      </w:r>
      <w:r>
        <w:t xml:space="preserve">None </w:t>
      </w:r>
      <w:r>
        <w:t xml:space="preserve">None </w:t>
      </w:r>
      <w:r>
        <w:t xml:space="preserve">None </w:t>
      </w:r>
      <w:r>
        <w:t xml:space="preserve">None </w:t>
      </w:r>
    </w:p>
    <w:p>
      <w:r>
        <w:t xml:space="preserve">Public Housing New Allocations by Rental Subsidy </w:t>
      </w:r>
      <w:r>
        <w:t xml:space="preserve">Number of new public housing allocations by Housing SA office where the customer was allocated on the full market rent of the property or was allocated on a reduced rent due to the household income. </w:t>
      </w:r>
      <w:r>
        <w:t xml:space="preserve">dataset </w:t>
      </w:r>
      <w:r>
        <w:t xml:space="preserve">English </w:t>
      </w:r>
      <w:r>
        <w:t xml:space="preserve">Creative Commons Attribution-NoDerivs </w:t>
      </w:r>
      <w:r>
        <w:t xml:space="preserve">active </w:t>
      </w:r>
      <w:r>
        <w:t xml:space="preserve">Hosted </w:t>
      </w:r>
      <w:r>
        <w:t xml:space="preserve">asRequired </w:t>
      </w:r>
      <w:r>
        <w:t xml:space="preserve">/data/dataset/c1ef7071-62cf-4212-b6c1-eae0409a48f6 </w:t>
      </w:r>
      <w:r>
        <w:t xml:space="preserve">2015-06-09T07:32:36.495797 </w:t>
      </w:r>
      <w:r>
        <w:t xml:space="preserve">2018-11-22T05:17:51.324802 </w:t>
      </w:r>
      <w:r>
        <w:t xml:space="preserve">HousingInfoRequests@sa.gov.au </w:t>
      </w:r>
      <w:r>
        <w:t xml:space="preserve">n/a </w:t>
      </w:r>
      <w:r>
        <w:t xml:space="preserve">2012-0701 </w:t>
      </w:r>
      <w:r>
        <w:t xml:space="preserve">None </w:t>
      </w:r>
      <w:r>
        <w:t xml:space="preserve">South Australia </w:t>
      </w:r>
      <w:r>
        <w:t xml:space="preserve">Government of South Australia </w:t>
      </w:r>
      <w:r>
        <w:t xml:space="preserve">data.sa.gov.au </w:t>
      </w:r>
      <w:r>
        <w:t xml:space="preserve">SA Housing Authority </w:t>
      </w:r>
      <w:r>
        <w:t xml:space="preserve">Housing, Rental, Subsidy </w:t>
      </w:r>
      <w:r>
        <w:t xml:space="preserve">housing-land-planning-and-infrastructure </w:t>
      </w:r>
      <w:r>
        <w:t xml:space="preserve">None </w:t>
      </w:r>
      <w:r>
        <w:t xml:space="preserve">None </w:t>
      </w:r>
      <w:r>
        <w:t xml:space="preserve">None </w:t>
      </w:r>
      <w:r>
        <w:t xml:space="preserve">None </w:t>
      </w:r>
      <w:r>
        <w:t xml:space="preserve">None </w:t>
      </w:r>
    </w:p>
    <w:p>
      <w:r>
        <w:t xml:space="preserve">Public Housing New Allocations by Time Waited 2012-13 </w:t>
      </w:r>
      <w:r>
        <w:t>Number of new public housing allocations by Housing SA office by the time waited by the customer in a waiting list category, during 2012-13.</w:t>
        <w:br/>
        <w:t>Note:</w:t>
        <w:br/>
        <w:t>•</w:t>
        <w:tab/>
        <w:t>New allocations are made to customers from the waiting list who are not existing Housing SA tenants.</w:t>
        <w:br/>
        <w:t>•</w:t>
        <w:tab/>
        <w:t>Includes allocations made to public and Aboriginal housing. properties.</w:t>
        <w:br/>
        <w:t>•</w:t>
        <w:tab/>
        <w:t>Excludes:</w:t>
        <w:br/>
        <w:t>­</w:t>
        <w:tab/>
        <w:t>Transfers of existing Housing SA tenants.</w:t>
        <w:br/>
        <w:t>­</w:t>
        <w:tab/>
        <w:t>Allocations to the Specialised Housing Program and properties where the allocation process is managed by other organisations.</w:t>
        <w:br/>
        <w:t>•</w:t>
        <w:tab/>
        <w:t>Times waited are grouped into less than 6 months, 6 to 12 months and 12 months+</w:t>
        <w:br/>
        <w:t>•</w:t>
        <w:tab/>
        <w:t>A ‘*’ will be displayed where an individual record is equal to or less than five.</w:t>
        <w:br/>
        <w:t xml:space="preserve"> </w:t>
      </w:r>
      <w:r>
        <w:t xml:space="preserve">dataset </w:t>
      </w:r>
      <w:r>
        <w:t xml:space="preserve">English </w:t>
      </w:r>
      <w:r>
        <w:t xml:space="preserve">Creative Commons Attribution-NoDerivs </w:t>
      </w:r>
      <w:r>
        <w:t xml:space="preserve">active </w:t>
      </w:r>
      <w:r>
        <w:t xml:space="preserve">Hosted </w:t>
      </w:r>
      <w:r>
        <w:t xml:space="preserve">asRequired </w:t>
      </w:r>
      <w:r>
        <w:t xml:space="preserve">/data/dataset/a96aa031-3afe-4a62-8f0e-feed5aaecc04 </w:t>
      </w:r>
      <w:r>
        <w:t xml:space="preserve">2015-06-09T07:36:57.963122 </w:t>
      </w:r>
      <w:r>
        <w:t xml:space="preserve">2018-11-20T03:40:25.817386 </w:t>
      </w:r>
      <w:r>
        <w:t xml:space="preserve">datasa@sa.gov.au </w:t>
      </w:r>
      <w:r>
        <w:t xml:space="preserve">n/a </w:t>
      </w:r>
      <w:r>
        <w:t xml:space="preserve">2012 </w:t>
      </w:r>
      <w:r>
        <w:t xml:space="preserve">2013 </w:t>
      </w:r>
      <w:r>
        <w:t xml:space="preserve">South Australia </w:t>
      </w:r>
      <w:r>
        <w:t xml:space="preserve">Government of South Australia </w:t>
      </w:r>
      <w:r>
        <w:t xml:space="preserve">data.sa.gov.au </w:t>
      </w:r>
      <w:r>
        <w:t xml:space="preserve">SA Housing Authority </w:t>
      </w:r>
      <w:r>
        <w:t xml:space="preserve">Allocations, Housing, Housing SA, Wait List </w:t>
      </w:r>
      <w:r>
        <w:t xml:space="preserve">housing-land-planning-and-infrastructure </w:t>
      </w:r>
      <w:r>
        <w:t xml:space="preserve">None </w:t>
      </w:r>
      <w:r>
        <w:t xml:space="preserve">None </w:t>
      </w:r>
      <w:r>
        <w:t xml:space="preserve">None </w:t>
      </w:r>
      <w:r>
        <w:t xml:space="preserve">None </w:t>
      </w:r>
      <w:r>
        <w:t xml:space="preserve">None </w:t>
      </w:r>
    </w:p>
    <w:p>
      <w:r>
        <w:t xml:space="preserve">Public Housing New Allocations by Time Waited 2014 </w:t>
      </w:r>
      <w:r>
        <w:t xml:space="preserve">Number of new public housing allocations by Housing SA office by the time waited by the customer in a waiting list category, during 2013-14. </w:t>
      </w:r>
      <w:r>
        <w:t xml:space="preserve">dataset </w:t>
      </w:r>
      <w:r>
        <w:t xml:space="preserve">English </w:t>
      </w:r>
      <w:r>
        <w:t xml:space="preserve">Creative Commons Attribution-NoDerivs </w:t>
      </w:r>
      <w:r>
        <w:t xml:space="preserve">active </w:t>
      </w:r>
      <w:r>
        <w:t xml:space="preserve">Hosted </w:t>
      </w:r>
      <w:r>
        <w:t xml:space="preserve">asRequired </w:t>
      </w:r>
      <w:r>
        <w:t xml:space="preserve">/data/dataset/222162d0-7230-4f40-8a31-926a9a00d669 </w:t>
      </w:r>
      <w:r>
        <w:t xml:space="preserve">2015-06-09T07:38:36.634908 </w:t>
      </w:r>
      <w:r>
        <w:t xml:space="preserve">2018-11-20T03:41:07.401004 </w:t>
      </w:r>
      <w:r>
        <w:t xml:space="preserve">datasa@sa.gov.au </w:t>
      </w:r>
      <w:r>
        <w:t xml:space="preserve">n/a </w:t>
      </w:r>
      <w:r>
        <w:t xml:space="preserve">2013 </w:t>
      </w:r>
      <w:r>
        <w:t xml:space="preserve">2014 </w:t>
      </w:r>
      <w:r>
        <w:t xml:space="preserve">South Australia </w:t>
      </w:r>
      <w:r>
        <w:t xml:space="preserve">Government of South Australia </w:t>
      </w:r>
      <w:r>
        <w:t xml:space="preserve">data.sa.gov.au </w:t>
      </w:r>
      <w:r>
        <w:t xml:space="preserve">SA Housing Authority </w:t>
      </w:r>
      <w:r>
        <w:t xml:space="preserve">Allocations, Housing, Housing SA, Wait List </w:t>
      </w:r>
      <w:r>
        <w:t xml:space="preserve">housing-land-planning-and-infrastructure </w:t>
      </w:r>
      <w:r>
        <w:t xml:space="preserve">None </w:t>
      </w:r>
      <w:r>
        <w:t xml:space="preserve">None </w:t>
      </w:r>
      <w:r>
        <w:t xml:space="preserve">None </w:t>
      </w:r>
      <w:r>
        <w:t xml:space="preserve">None </w:t>
      </w:r>
      <w:r>
        <w:t xml:space="preserve">None </w:t>
      </w:r>
    </w:p>
    <w:p>
      <w:r>
        <w:t xml:space="preserve">Public Housing Waiting List Selected Areas </w:t>
      </w:r>
      <w:r>
        <w:t xml:space="preserve">The number of areas selected by customers on the public housing waiting list as at 30 June   </w:t>
      </w:r>
      <w:r>
        <w:t xml:space="preserve">dataset </w:t>
      </w:r>
      <w:r>
        <w:t xml:space="preserve">English </w:t>
      </w:r>
      <w:r>
        <w:t xml:space="preserve">Creative Commons Attribution-NoDerivs </w:t>
      </w:r>
      <w:r>
        <w:t xml:space="preserve">active </w:t>
      </w:r>
      <w:r>
        <w:t xml:space="preserve">Linked </w:t>
      </w:r>
      <w:r>
        <w:t xml:space="preserve">never </w:t>
      </w:r>
      <w:r>
        <w:t xml:space="preserve">/data/dataset/f922edc7-cd2d-4ea5-a1d2-9fe7b69a791c </w:t>
      </w:r>
      <w:r>
        <w:t xml:space="preserve">2015-06-09T07:44:13.310684 </w:t>
      </w:r>
      <w:r>
        <w:t xml:space="preserve">2018-11-26T04:47:55.390216 </w:t>
      </w:r>
      <w:r>
        <w:t xml:space="preserve">HousingInfoRequests@sa.gov.au </w:t>
      </w:r>
      <w:r>
        <w:t xml:space="preserve">n/a </w:t>
      </w:r>
      <w:r>
        <w:t xml:space="preserve">30-06-2013 </w:t>
      </w:r>
      <w:r>
        <w:t xml:space="preserve">30-06-2013 </w:t>
      </w:r>
      <w:r>
        <w:t xml:space="preserve">South Australia </w:t>
      </w:r>
      <w:r>
        <w:t xml:space="preserve">Government of South Australia </w:t>
      </w:r>
      <w:r>
        <w:t xml:space="preserve">data.sa.gov.au </w:t>
      </w:r>
      <w:r>
        <w:t xml:space="preserve">SA Housing Authority </w:t>
      </w:r>
      <w:r>
        <w:t xml:space="preserve">areas, Housing, Wait List </w:t>
      </w:r>
      <w:r>
        <w:t xml:space="preserve">housing-land-planning-and-infrastructure </w:t>
      </w:r>
      <w:r>
        <w:t xml:space="preserve">None </w:t>
      </w:r>
      <w:r>
        <w:t xml:space="preserve">None </w:t>
      </w:r>
      <w:r>
        <w:t xml:space="preserve">None </w:t>
      </w:r>
      <w:r>
        <w:t xml:space="preserve">None </w:t>
      </w:r>
      <w:r>
        <w:t xml:space="preserve">None </w:t>
      </w:r>
    </w:p>
    <w:p>
      <w:r>
        <w:t xml:space="preserve">Public Housing Waiting List Selected Areas by Age </w:t>
      </w:r>
      <w:r>
        <w:t xml:space="preserve">The number of areas selected by customers on the public housing waiting list by age as at 30 June </w:t>
      </w:r>
      <w:r>
        <w:t xml:space="preserve">dataset </w:t>
      </w:r>
      <w:r>
        <w:t xml:space="preserve">English </w:t>
      </w:r>
      <w:r>
        <w:t xml:space="preserve">Creative Commons Attribution-NoDerivs </w:t>
      </w:r>
      <w:r>
        <w:t xml:space="preserve">active </w:t>
      </w:r>
      <w:r>
        <w:t xml:space="preserve">Linked </w:t>
      </w:r>
      <w:r>
        <w:t xml:space="preserve">never </w:t>
      </w:r>
      <w:r>
        <w:t xml:space="preserve">/data/dataset/899cb087-9b50-4e03-8843-cb2975b130ad </w:t>
      </w:r>
      <w:r>
        <w:t xml:space="preserve">2015-06-09T07:47:48.495685 </w:t>
      </w:r>
      <w:r>
        <w:t xml:space="preserve">2018-11-26T04:52:09.391575 </w:t>
      </w:r>
      <w:r>
        <w:t xml:space="preserve">HousingInfoRequests@sa.gov.au </w:t>
      </w:r>
      <w:r>
        <w:t xml:space="preserve">n/a </w:t>
      </w:r>
      <w:r>
        <w:t xml:space="preserve">2013-06-30 </w:t>
      </w:r>
      <w:r>
        <w:t xml:space="preserve">None </w:t>
      </w:r>
      <w:r>
        <w:t xml:space="preserve">South Australia </w:t>
      </w:r>
      <w:r>
        <w:t xml:space="preserve">Government of South Australia </w:t>
      </w:r>
      <w:r>
        <w:t xml:space="preserve">data.sa.gov.au </w:t>
      </w:r>
      <w:r>
        <w:t xml:space="preserve">SA Housing Authority </w:t>
      </w:r>
      <w:r>
        <w:t xml:space="preserve">Age, areas, Housing, Wait List </w:t>
      </w:r>
      <w:r>
        <w:t xml:space="preserve">housing-land-planning-and-infrastructure </w:t>
      </w:r>
      <w:r>
        <w:t xml:space="preserve">None </w:t>
      </w:r>
      <w:r>
        <w:t xml:space="preserve">None </w:t>
      </w:r>
      <w:r>
        <w:t xml:space="preserve">None </w:t>
      </w:r>
      <w:r>
        <w:t xml:space="preserve">None </w:t>
      </w:r>
      <w:r>
        <w:t xml:space="preserve">None </w:t>
      </w:r>
    </w:p>
    <w:p>
      <w:r>
        <w:t xml:space="preserve">Public Housing Waiting List Selected Areas by Category 2013 </w:t>
      </w:r>
      <w:r>
        <w:t xml:space="preserve">The number of areas selected by customers on the public housing waiting list by category as at 30 June 2013.  </w:t>
        <w:br/>
        <w:t>Note:</w:t>
        <w:br/>
        <w:t>•</w:t>
        <w:tab/>
        <w:t>Waiting list data is captured at a point in time.</w:t>
        <w:br/>
        <w:t>•</w:t>
        <w:tab/>
        <w:t>Excludes:</w:t>
        <w:br/>
        <w:t>­</w:t>
        <w:tab/>
        <w:t>Deferred applications. Applications are deferred due to extended non-contact or at a customer’s request when they are unable to accept housing (e.g. unable to break lease, hospitalisation etc.)</w:t>
        <w:br/>
        <w:t>­</w:t>
        <w:tab/>
        <w:t xml:space="preserve">Incomplete applications. </w:t>
        <w:br/>
        <w:t>•</w:t>
        <w:tab/>
        <w:t>A customer can select more than one area and will be counted once against each area selected.</w:t>
        <w:br/>
        <w:t>•</w:t>
        <w:tab/>
        <w:t>A ‘*’ will be displayed where an individual record is equal to or less than five.</w:t>
        <w:br/>
        <w:t xml:space="preserve"> </w:t>
      </w:r>
      <w:r>
        <w:t xml:space="preserve">dataset </w:t>
      </w:r>
      <w:r>
        <w:t xml:space="preserve">English </w:t>
      </w:r>
      <w:r>
        <w:t xml:space="preserve">Creative Commons Attribution-NoDerivs </w:t>
      </w:r>
      <w:r>
        <w:t xml:space="preserve">active </w:t>
      </w:r>
      <w:r>
        <w:t xml:space="preserve">Hosted </w:t>
      </w:r>
      <w:r>
        <w:t xml:space="preserve">never </w:t>
      </w:r>
      <w:r>
        <w:t xml:space="preserve">/data/dataset/de9f8331-cb79-4574-b6b7-4e6a68bba8ce </w:t>
      </w:r>
      <w:r>
        <w:t xml:space="preserve">2015-06-09T07:54:06.797809 </w:t>
      </w:r>
      <w:r>
        <w:t xml:space="preserve">2019-09-06T07:50:07.504019 </w:t>
      </w:r>
      <w:r>
        <w:t xml:space="preserve">datasa@sa.gov.au </w:t>
      </w:r>
      <w:r>
        <w:t xml:space="preserve">n/a </w:t>
      </w:r>
      <w:r>
        <w:t xml:space="preserve">30-06-2013 </w:t>
      </w:r>
      <w:r>
        <w:t xml:space="preserve">30-06-2013 </w:t>
      </w:r>
      <w:r>
        <w:t xml:space="preserve">South Australia </w:t>
      </w:r>
      <w:r>
        <w:t xml:space="preserve">Government of South Australia </w:t>
      </w:r>
      <w:r>
        <w:t xml:space="preserve">data.sa.gov.au </w:t>
      </w:r>
      <w:r>
        <w:t xml:space="preserve">SA Housing Authority </w:t>
      </w:r>
      <w:r>
        <w:t xml:space="preserve">Category, Housing, Housing SA, Wait List </w:t>
      </w:r>
      <w:r>
        <w:t xml:space="preserve">housing-land-planning-and-infrastructure </w:t>
      </w:r>
      <w:r>
        <w:t xml:space="preserve">None </w:t>
      </w:r>
      <w:r>
        <w:t xml:space="preserve">None </w:t>
      </w:r>
      <w:r>
        <w:t xml:space="preserve">None </w:t>
      </w:r>
      <w:r>
        <w:t xml:space="preserve">None </w:t>
      </w:r>
      <w:r>
        <w:t xml:space="preserve">None </w:t>
      </w:r>
    </w:p>
    <w:p>
      <w:r>
        <w:t xml:space="preserve">Public Housing Waiting List Selected Areas by Category 2014 </w:t>
      </w:r>
      <w:r>
        <w:t xml:space="preserve">The number of areas selected by customers on the public housing waiting list by category as at 30 June 2014.  </w:t>
        <w:br/>
        <w:t>Note:</w:t>
        <w:br/>
        <w:t>•</w:t>
        <w:tab/>
        <w:t>Waiting list data is captured at a point in time.</w:t>
        <w:br/>
        <w:t>•</w:t>
        <w:tab/>
        <w:t>Excludes:</w:t>
        <w:br/>
        <w:t>­</w:t>
        <w:tab/>
        <w:t>Deferred applications. Applications are deferred due to extended non-contact or at a customer’s request when they are unable to accept housing (e.g. unable to break lease, hospitalisation etc.)</w:t>
        <w:br/>
        <w:t>­</w:t>
        <w:tab/>
        <w:t xml:space="preserve">Incomplete applications. </w:t>
        <w:br/>
        <w:t>•</w:t>
        <w:tab/>
        <w:t>A customer can select more than one area and will be counted once against each area selected.</w:t>
        <w:br/>
        <w:t>•</w:t>
        <w:tab/>
        <w:t>A ‘*’ will be displayed where an individual record is equal to or less than five.</w:t>
        <w:br/>
        <w:t xml:space="preserve"> </w:t>
      </w:r>
      <w:r>
        <w:t xml:space="preserve">dataset </w:t>
      </w:r>
      <w:r>
        <w:t xml:space="preserve">English </w:t>
      </w:r>
      <w:r>
        <w:t xml:space="preserve">Creative Commons Attribution-NoDerivs </w:t>
      </w:r>
      <w:r>
        <w:t xml:space="preserve">active </w:t>
      </w:r>
      <w:r>
        <w:t xml:space="preserve">Hosted </w:t>
      </w:r>
      <w:r>
        <w:t xml:space="preserve">never </w:t>
      </w:r>
      <w:r>
        <w:t xml:space="preserve">/data/dataset/ae17ea5f-e02f-4580-8fda-0abfdb8fcfec </w:t>
      </w:r>
      <w:r>
        <w:t xml:space="preserve">2015-06-09T07:56:09.202154 </w:t>
      </w:r>
      <w:r>
        <w:t xml:space="preserve">2018-11-20T03:29:38.261595 </w:t>
      </w:r>
      <w:r>
        <w:t xml:space="preserve">datasa@sa.gov.au </w:t>
      </w:r>
      <w:r>
        <w:t xml:space="preserve">n/a </w:t>
      </w:r>
      <w:r>
        <w:t xml:space="preserve">30-06-2014 </w:t>
      </w:r>
      <w:r>
        <w:t xml:space="preserve">30-06-2014 </w:t>
      </w:r>
      <w:r>
        <w:t xml:space="preserve">South Australia </w:t>
      </w:r>
      <w:r>
        <w:t xml:space="preserve">Government of South Australia </w:t>
      </w:r>
      <w:r>
        <w:t xml:space="preserve">data.sa.gov.au </w:t>
      </w:r>
      <w:r>
        <w:t xml:space="preserve">SA Housing Authority </w:t>
      </w:r>
      <w:r>
        <w:t xml:space="preserve">Category, Housing, Housing SA, Wait List </w:t>
      </w:r>
      <w:r>
        <w:t xml:space="preserve">housing-land-planning-and-infrastructure </w:t>
      </w:r>
      <w:r>
        <w:t xml:space="preserve">None </w:t>
      </w:r>
      <w:r>
        <w:t xml:space="preserve">None </w:t>
      </w:r>
      <w:r>
        <w:t xml:space="preserve">None </w:t>
      </w:r>
      <w:r>
        <w:t xml:space="preserve">None </w:t>
      </w:r>
      <w:r>
        <w:t xml:space="preserve">None </w:t>
      </w:r>
    </w:p>
    <w:p>
      <w:r>
        <w:t xml:space="preserve">Public Housing Waiting List Selected Areas by Household </w:t>
      </w:r>
      <w:r>
        <w:t xml:space="preserve">The number of areas selected by customers on the public housing waiting list by household. </w:t>
      </w:r>
      <w:r>
        <w:t xml:space="preserve">dataset </w:t>
      </w:r>
      <w:r>
        <w:t xml:space="preserve">English </w:t>
      </w:r>
      <w:r>
        <w:t xml:space="preserve">Creative Commons Attribution-NoDerivs </w:t>
      </w:r>
      <w:r>
        <w:t xml:space="preserve">active </w:t>
      </w:r>
      <w:r>
        <w:t xml:space="preserve">Linked </w:t>
      </w:r>
      <w:r>
        <w:t xml:space="preserve">never </w:t>
      </w:r>
      <w:r>
        <w:t xml:space="preserve">/data/dataset/535f47b5-216e-483f-bbef-e8588f4f57a9 </w:t>
      </w:r>
      <w:r>
        <w:t xml:space="preserve">2015-06-09T07:59:18.694228 </w:t>
      </w:r>
      <w:r>
        <w:t xml:space="preserve">2019-09-06T07:50:48.251626 </w:t>
      </w:r>
      <w:r>
        <w:t xml:space="preserve">HousingInfoRequests@sa.gov.au </w:t>
      </w:r>
      <w:r>
        <w:t xml:space="preserve">None </w:t>
      </w:r>
      <w:r>
        <w:t xml:space="preserve">2013-06-30 </w:t>
      </w:r>
      <w:r>
        <w:t xml:space="preserve">None </w:t>
      </w:r>
      <w:r>
        <w:t xml:space="preserve">South Australia </w:t>
      </w:r>
      <w:r>
        <w:t xml:space="preserve">Government of South Australia </w:t>
      </w:r>
      <w:r>
        <w:t xml:space="preserve">data.sa.gov.au </w:t>
      </w:r>
      <w:r>
        <w:t xml:space="preserve">SA Housing Authority </w:t>
      </w:r>
      <w:r>
        <w:t xml:space="preserve">Household, Housing, Housing SA, Wait List </w:t>
      </w:r>
      <w:r>
        <w:t xml:space="preserve">housing-land-planning-and-infrastructure </w:t>
      </w:r>
      <w:r>
        <w:t xml:space="preserve">None </w:t>
      </w:r>
      <w:r>
        <w:t xml:space="preserve">None </w:t>
      </w:r>
      <w:r>
        <w:t xml:space="preserve">None </w:t>
      </w:r>
      <w:r>
        <w:t xml:space="preserve">None </w:t>
      </w:r>
      <w:r>
        <w:t xml:space="preserve">None </w:t>
      </w:r>
    </w:p>
    <w:p>
      <w:r>
        <w:t xml:space="preserve">Public Interest Disclosure </w:t>
      </w:r>
      <w:r>
        <w:t xml:space="preserve">Carrick Hill Public Interest Disclosure </w:t>
      </w:r>
      <w:r>
        <w:t xml:space="preserve">dataset </w:t>
      </w:r>
      <w:r>
        <w:t xml:space="preserve">English </w:t>
      </w:r>
      <w:r>
        <w:t xml:space="preserve">Creative Commons Attribution </w:t>
      </w:r>
      <w:r>
        <w:t xml:space="preserve">active </w:t>
      </w:r>
      <w:r>
        <w:t xml:space="preserve">Hosted </w:t>
      </w:r>
      <w:r>
        <w:t xml:space="preserve">annually </w:t>
      </w:r>
      <w:r>
        <w:t xml:space="preserve">/data/dataset/099dee2c-8bb2-459d-99cf-3ae68f983bd1 </w:t>
      </w:r>
      <w:r>
        <w:t xml:space="preserve">2020-09-30T05:42:05.405779 </w:t>
      </w:r>
      <w:r>
        <w:t xml:space="preserve">2020-09-30T05:44:16.468054 </w:t>
      </w:r>
      <w:r>
        <w:t xml:space="preserve">Curator.carrick@sa.gov.au </w:t>
      </w:r>
      <w:r>
        <w:t xml:space="preserve">None </w:t>
      </w:r>
      <w:r>
        <w:t xml:space="preserve">2019-07-01 </w:t>
      </w:r>
      <w:r>
        <w:t xml:space="preserve">2020-06-30 </w:t>
      </w:r>
      <w:r>
        <w:t xml:space="preserve">South Australia </w:t>
      </w:r>
      <w:r>
        <w:t xml:space="preserve">Government of South Australia </w:t>
      </w:r>
      <w:r>
        <w:t xml:space="preserve">data.sa.gov.au </w:t>
      </w:r>
      <w:r>
        <w:t xml:space="preserve">Carrick Hill </w:t>
      </w:r>
      <w:r>
        <w:t xml:space="preserve">Carrick Hill, Public Interest Disclosure </w:t>
      </w:r>
      <w:r>
        <w:t xml:space="preserve">None </w:t>
      </w:r>
      <w:r>
        <w:t xml:space="preserve">None </w:t>
      </w:r>
      <w:r>
        <w:t xml:space="preserve">None </w:t>
      </w:r>
      <w:r>
        <w:t xml:space="preserve">None </w:t>
      </w:r>
      <w:r>
        <w:t xml:space="preserve">None </w:t>
      </w:r>
      <w:r>
        <w:t xml:space="preserve">None </w:t>
      </w:r>
    </w:p>
    <w:p>
      <w:r>
        <w:t xml:space="preserve">Public Interest Disclosure </w:t>
      </w:r>
      <w:r>
        <w:t xml:space="preserve">Public Interest Disclosure </w:t>
      </w:r>
      <w:r>
        <w:t xml:space="preserve">dataset </w:t>
      </w:r>
      <w:r>
        <w:t xml:space="preserve">eng </w:t>
      </w:r>
      <w:r>
        <w:t xml:space="preserve">Creative Commons Attribution </w:t>
      </w:r>
      <w:r>
        <w:t xml:space="preserve">active </w:t>
      </w:r>
      <w:r>
        <w:t xml:space="preserve">Linked </w:t>
      </w:r>
      <w:r>
        <w:t xml:space="preserve">annual </w:t>
      </w:r>
      <w:r>
        <w:t xml:space="preserve">/data/dataset/f6f6f7eb-cc15-44be-ab02-6abb088fb0f0 </w:t>
      </w:r>
      <w:r>
        <w:t xml:space="preserve">2021-09-22T22:54:08.211287 </w:t>
      </w:r>
      <w:r>
        <w:t xml:space="preserve">2021-09-22T22:54:32.182842 </w:t>
      </w:r>
      <w:r>
        <w:t xml:space="preserve">Curator.carrick@sa.gov.au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Carrick Hill </w:t>
      </w:r>
      <w:r>
        <w:t xml:space="preserve">Carrick Hill, Public Interest Disclosure </w:t>
      </w:r>
      <w:r>
        <w:t xml:space="preserve">None </w:t>
      </w:r>
      <w:r>
        <w:t xml:space="preserve">None </w:t>
      </w:r>
      <w:r>
        <w:t xml:space="preserve">None </w:t>
      </w:r>
      <w:r>
        <w:t xml:space="preserve">None </w:t>
      </w:r>
      <w:r>
        <w:t xml:space="preserve">None </w:t>
      </w:r>
      <w:r>
        <w:t xml:space="preserve">None </w:t>
      </w:r>
    </w:p>
    <w:p>
      <w:r>
        <w:t xml:space="preserve">Public Interest Disclosure 22-23 </w:t>
      </w:r>
      <w:r>
        <w:t xml:space="preserve">Public Interest Disclosure 22-23 </w:t>
      </w:r>
      <w:r>
        <w:t xml:space="preserve">dataset </w:t>
      </w:r>
      <w:r>
        <w:t xml:space="preserve">eng </w:t>
      </w:r>
      <w:r>
        <w:t xml:space="preserve">Creative Commons Attribution </w:t>
      </w:r>
      <w:r>
        <w:t xml:space="preserve">active </w:t>
      </w:r>
      <w:r>
        <w:t xml:space="preserve">Linked </w:t>
      </w:r>
      <w:r>
        <w:t xml:space="preserve">annual </w:t>
      </w:r>
      <w:r>
        <w:t xml:space="preserve">/data/dataset/879161a6-1324-4024-9c9b-91f18ec67f83 </w:t>
      </w:r>
      <w:r>
        <w:t xml:space="preserve">2023-09-27T21:58:02.834820 </w:t>
      </w:r>
      <w:r>
        <w:t xml:space="preserve">2023-09-28T04:36:24.087808 </w:t>
      </w:r>
      <w:r>
        <w:t xml:space="preserve">Curator.carrick@sa.gov.au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Carrick Hill </w:t>
      </w:r>
      <w:r>
        <w:t xml:space="preserve">public interest disclosure </w:t>
      </w:r>
      <w:r>
        <w:t xml:space="preserve">None </w:t>
      </w:r>
      <w:r>
        <w:t xml:space="preserve">None </w:t>
      </w:r>
      <w:r>
        <w:t xml:space="preserve">None </w:t>
      </w:r>
      <w:r>
        <w:t xml:space="preserve">None </w:t>
      </w:r>
      <w:r>
        <w:t xml:space="preserve">None </w:t>
      </w:r>
      <w:r>
        <w:t xml:space="preserve">None </w:t>
      </w:r>
    </w:p>
    <w:p>
      <w:r>
        <w:t xml:space="preserve">Public Interest Disclosure Act </w:t>
      </w:r>
      <w:r>
        <w:t xml:space="preserve">Data replacing Whistleblower's Disclosure Act  </w:t>
      </w:r>
      <w:r>
        <w:t xml:space="preserve">dataset </w:t>
      </w:r>
      <w:r>
        <w:t xml:space="preserve">eng </w:t>
      </w:r>
      <w:r>
        <w:t xml:space="preserve">Creative Commons Attribution </w:t>
      </w:r>
      <w:r>
        <w:t xml:space="preserve">active </w:t>
      </w:r>
      <w:r>
        <w:t xml:space="preserve">Linked </w:t>
      </w:r>
      <w:r>
        <w:t xml:space="preserve">annual </w:t>
      </w:r>
      <w:r>
        <w:t xml:space="preserve">/data/dataset/2a17b674-97da-48a9-9ad3-55c026eab62a </w:t>
      </w:r>
      <w:r>
        <w:t xml:space="preserve">2021-08-30T06:07:48.728304 </w:t>
      </w:r>
      <w:r>
        <w:t xml:space="preserve">2023-09-01T02:27:19.432268 </w:t>
      </w:r>
      <w:r>
        <w:t xml:space="preserve">lcsa@sa.gov.au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Lotteries Commission of South Australia </w:t>
      </w:r>
      <w:r>
        <w:t xml:space="preserve">government, Public Interest Disclosures </w:t>
      </w:r>
      <w:r>
        <w:t xml:space="preserve">government-reporting-and-policy </w:t>
      </w:r>
      <w:r>
        <w:t xml:space="preserve">None </w:t>
      </w:r>
      <w:r>
        <w:t xml:space="preserve">None </w:t>
      </w:r>
      <w:r>
        <w:t xml:space="preserve">None </w:t>
      </w:r>
      <w:r>
        <w:t xml:space="preserve">None </w:t>
      </w:r>
      <w:r>
        <w:t xml:space="preserve">None </w:t>
      </w:r>
    </w:p>
    <w:p>
      <w:r>
        <w:t xml:space="preserve">Public Interest Disclosure by DPC </w:t>
      </w:r>
      <w:r>
        <w:t xml:space="preserve">Number of occasions on which Public interest information has been disclosed to a responsible officer of the Department of the Premier and Cabinet_ as per the Public Interest Disclosure Act 2018 requirements. </w:t>
      </w:r>
      <w:r>
        <w:t xml:space="preserve">dataset </w:t>
      </w:r>
      <w:r>
        <w:t xml:space="preserve">eng </w:t>
      </w:r>
      <w:r>
        <w:t xml:space="preserve">Creative Commons Attribution </w:t>
      </w:r>
      <w:r>
        <w:t xml:space="preserve">active </w:t>
      </w:r>
      <w:r>
        <w:t xml:space="preserve">Linked </w:t>
      </w:r>
      <w:r>
        <w:t xml:space="preserve">annual </w:t>
      </w:r>
      <w:r>
        <w:t xml:space="preserve">/data/dataset/e580c184-fc0b-4d19-a7df-107a8e846057 </w:t>
      </w:r>
      <w:r>
        <w:t xml:space="preserve">2021-10-14T04:58:20.538259 </w:t>
      </w:r>
      <w:r>
        <w:t xml:space="preserve">2023-11-01T06:39:29.134983 </w:t>
      </w:r>
      <w:r>
        <w:t xml:space="preserve">datasa@sa.gov.au </w:t>
      </w:r>
      <w:r>
        <w:t xml:space="preserve">None </w:t>
      </w:r>
      <w:r>
        <w:t xml:space="preserve">2019-07-01 </w:t>
      </w:r>
      <w:r>
        <w:t xml:space="preserve">2023-06-30 </w:t>
      </w:r>
      <w:r>
        <w:t xml:space="preserve">SA0062407: South Australia </w:t>
      </w:r>
      <w:r>
        <w:t xml:space="preserve">Government of South Australia </w:t>
      </w:r>
      <w:r>
        <w:t xml:space="preserve">data.sa.gov.au </w:t>
      </w:r>
      <w:r>
        <w:t xml:space="preserve">Department of the Premier and Cabinet </w:t>
      </w:r>
      <w:r>
        <w:t xml:space="preserve">annual report, public interest disclosure </w:t>
      </w:r>
      <w:r>
        <w:t xml:space="preserve">None </w:t>
      </w:r>
      <w:r>
        <w:t xml:space="preserve">None </w:t>
      </w:r>
      <w:r>
        <w:t xml:space="preserve">None </w:t>
      </w:r>
      <w:r>
        <w:t xml:space="preserve">None </w:t>
      </w:r>
      <w:r>
        <w:t xml:space="preserve">None </w:t>
      </w:r>
      <w:r>
        <w:t xml:space="preserve">None </w:t>
      </w:r>
    </w:p>
    <w:p>
      <w:r>
        <w:t xml:space="preserve">Public Interest Disclosure by PDU </w:t>
      </w:r>
      <w:r>
        <w:t xml:space="preserve">Number of occasions on which Public interest information has been disclosed to a responsible officer of the Premier's Delivery Unit - as per the Public Interest Disclosure Act 2018 requirements. </w:t>
      </w:r>
      <w:r>
        <w:t xml:space="preserve">dataset </w:t>
      </w:r>
      <w:r>
        <w:t xml:space="preserve">eng </w:t>
      </w:r>
      <w:r>
        <w:t xml:space="preserve">Creative Commons Attribution </w:t>
      </w:r>
      <w:r>
        <w:t xml:space="preserve">active </w:t>
      </w:r>
      <w:r>
        <w:t xml:space="preserve">Linked </w:t>
      </w:r>
      <w:r>
        <w:t xml:space="preserve">annual </w:t>
      </w:r>
      <w:r>
        <w:t xml:space="preserve">/data/dataset/374d3e9e-080f-4d34-96e2-9e4bcd4e6c9c </w:t>
      </w:r>
      <w:r>
        <w:t xml:space="preserve">2023-09-26T07:25:38.427452 </w:t>
      </w:r>
      <w:r>
        <w:t xml:space="preserve">2023-09-27T01:46:55.526862 </w:t>
      </w:r>
      <w:r>
        <w:t xml:space="preserve">PDU@sa.gov.au </w:t>
      </w:r>
      <w:r>
        <w:t xml:space="preserve">None </w:t>
      </w:r>
      <w:r>
        <w:t xml:space="preserve">2022-04-14 </w:t>
      </w:r>
      <w:r>
        <w:t xml:space="preserve">2023-06-30 </w:t>
      </w:r>
      <w:r>
        <w:t xml:space="preserve">SA0062407: South Australia </w:t>
      </w:r>
      <w:r>
        <w:t xml:space="preserve">Government of South Australia </w:t>
      </w:r>
      <w:r>
        <w:t xml:space="preserve">data.sa.gov.au </w:t>
      </w:r>
      <w:r>
        <w:t xml:space="preserve">Premier's Delivery Unit </w:t>
      </w:r>
      <w:r>
        <w:t xml:space="preserve">public interest disclosure </w:t>
      </w:r>
      <w:r>
        <w:t xml:space="preserve">None </w:t>
      </w:r>
      <w:r>
        <w:t xml:space="preserve">None </w:t>
      </w:r>
      <w:r>
        <w:t xml:space="preserve">None </w:t>
      </w:r>
      <w:r>
        <w:t xml:space="preserve">None </w:t>
      </w:r>
      <w:r>
        <w:t xml:space="preserve">None </w:t>
      </w:r>
      <w:r>
        <w:t xml:space="preserve">None </w:t>
      </w:r>
    </w:p>
    <w:p>
      <w:r>
        <w:t xml:space="preserve">Public Interest Disclosure - Commission on Excellence and Innovation in Health </w:t>
      </w:r>
      <w:r>
        <w:t>Statistics relating to public interest information disclosed to a responsible officer of CEIH across financial years.</w:t>
        <w:br/>
        <w:t xml:space="preserve">Note: The CEIH was established on 6 January 2020. </w:t>
      </w:r>
      <w:r>
        <w:t xml:space="preserve">dataset </w:t>
      </w:r>
      <w:r>
        <w:t xml:space="preserve">eng </w:t>
      </w:r>
      <w:r>
        <w:t xml:space="preserve">Creative Commons Attribution </w:t>
      </w:r>
      <w:r>
        <w:t xml:space="preserve">active </w:t>
      </w:r>
      <w:r>
        <w:t xml:space="preserve">Linked </w:t>
      </w:r>
      <w:r>
        <w:t xml:space="preserve">annual </w:t>
      </w:r>
      <w:r>
        <w:t xml:space="preserve">/data/dataset/caf46764-5f07-443f-a21d-8b54deccd076 </w:t>
      </w:r>
      <w:r>
        <w:t xml:space="preserve">2020-12-09T05:59:04.269889 </w:t>
      </w:r>
      <w:r>
        <w:t xml:space="preserve">2023-09-15T06:48:57.528353 </w:t>
      </w:r>
      <w:r>
        <w:t xml:space="preserve">CEIHExcellence-Innovation@sa.gov.au </w:t>
      </w:r>
      <w:r>
        <w:t xml:space="preserve">None </w:t>
      </w:r>
      <w:r>
        <w:t xml:space="preserve">2020-01-06 </w:t>
      </w:r>
      <w:r>
        <w:t xml:space="preserve">2020-06-30 </w:t>
      </w:r>
      <w:r>
        <w:t xml:space="preserve">SA0062407: South Australia </w:t>
      </w:r>
      <w:r>
        <w:t xml:space="preserve">Government of South Australia </w:t>
      </w:r>
      <w:r>
        <w:t xml:space="preserve">data.sa.gov.au </w:t>
      </w:r>
      <w:r>
        <w:t xml:space="preserve">Commission on Excellence and Innovation in Health </w:t>
      </w:r>
      <w:r>
        <w:t xml:space="preserve">CEIH, Commission, Disclosure, Excellence, Innovation, Public Interest, Responsible Officer </w:t>
      </w:r>
      <w:r>
        <w:t xml:space="preserve">health-and-wellbeing </w:t>
      </w:r>
      <w:r>
        <w:t xml:space="preserve">None </w:t>
      </w:r>
      <w:r>
        <w:t xml:space="preserve">None </w:t>
      </w:r>
      <w:r>
        <w:t xml:space="preserve">None </w:t>
      </w:r>
      <w:r>
        <w:t xml:space="preserve">None </w:t>
      </w:r>
      <w:r>
        <w:t xml:space="preserve">None </w:t>
      </w:r>
    </w:p>
    <w:p>
      <w:r>
        <w:t xml:space="preserve">Public interest disclosure for the Department for Education </w:t>
      </w:r>
      <w:r>
        <w:t xml:space="preserve">Public interest disclosure for the Department for Education for the period 2013 to 2022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/data/dataset/ce604501-7868-49e7-bbb1-978881b05342 </w:t>
      </w:r>
      <w:r>
        <w:t xml:space="preserve">2021-05-27T06:00:21.497921 </w:t>
      </w:r>
      <w:r>
        <w:t xml:space="preserve">2023-05-31T00:54:13.334634 </w:t>
      </w:r>
      <w:r>
        <w:t xml:space="preserve">DECD.DMA@sa.gov.au  </w:t>
      </w:r>
      <w:r>
        <w:t xml:space="preserve">None </w:t>
      </w:r>
      <w:r>
        <w:t xml:space="preserve">2013-01-01 </w:t>
      </w:r>
      <w:r>
        <w:t xml:space="preserve">2022-12-31 </w:t>
      </w:r>
      <w:r>
        <w:t xml:space="preserve">SA0062407: South Australia </w:t>
      </w:r>
      <w:r>
        <w:t xml:space="preserve">Government of South Australia </w:t>
      </w:r>
      <w:r>
        <w:t xml:space="preserve">data.sa.gov.au </w:t>
      </w:r>
      <w:r>
        <w:t xml:space="preserve">Department for Education </w:t>
      </w:r>
      <w:r>
        <w:t xml:space="preserve">annual report, education department, public interest disclosure, whistle blowers </w:t>
      </w:r>
      <w:r>
        <w:t xml:space="preserve">government-reporting-and-policy </w:t>
      </w:r>
      <w:r>
        <w:t xml:space="preserve">None </w:t>
      </w:r>
      <w:r>
        <w:t xml:space="preserve">None </w:t>
      </w:r>
      <w:r>
        <w:t xml:space="preserve">None </w:t>
      </w:r>
      <w:r>
        <w:t xml:space="preserve">None </w:t>
      </w:r>
      <w:r>
        <w:t xml:space="preserve">None </w:t>
      </w:r>
    </w:p>
    <w:p>
      <w:r>
        <w:t xml:space="preserve">Public Interest Disclosures </w:t>
      </w:r>
      <w:r>
        <w:t xml:space="preserve">Details of the public interest disclosures for DCP </w:t>
      </w:r>
      <w:r>
        <w:t xml:space="preserve">dataset </w:t>
      </w:r>
      <w:r>
        <w:t xml:space="preserve">eng </w:t>
      </w:r>
      <w:r>
        <w:t xml:space="preserve">Creative Commons Attribution </w:t>
      </w:r>
      <w:r>
        <w:t xml:space="preserve">active </w:t>
      </w:r>
      <w:r>
        <w:t xml:space="preserve">Linked </w:t>
      </w:r>
      <w:r>
        <w:t xml:space="preserve">as required </w:t>
      </w:r>
      <w:r>
        <w:t xml:space="preserve">/data/dataset/f6b5f1d9-c2bc-44f6-9a26-fb76fb1f6a64 </w:t>
      </w:r>
      <w:r>
        <w:t xml:space="preserve">2020-09-18T02:15:26.746575 </w:t>
      </w:r>
      <w:r>
        <w:t xml:space="preserve">2023-11-03T04:55:39.260167 </w:t>
      </w:r>
      <w:r>
        <w:t xml:space="preserve">DCPCEMailbox@sa.gov.au </w:t>
      </w:r>
      <w:r>
        <w:t xml:space="preserve">None </w:t>
      </w:r>
      <w:r>
        <w:t xml:space="preserve">2019-07-01 </w:t>
      </w:r>
      <w:r>
        <w:t xml:space="preserve">2023-06-30 </w:t>
      </w:r>
      <w:r>
        <w:t xml:space="preserve">South Australia </w:t>
      </w:r>
      <w:r>
        <w:t xml:space="preserve">Government of South Australia </w:t>
      </w:r>
      <w:r>
        <w:t xml:space="preserve">data.sa.gov.au </w:t>
      </w:r>
      <w:r>
        <w:t xml:space="preserve">Department for Child Protection </w:t>
      </w:r>
      <w:r>
        <w:t xml:space="preserve">Annual Report, Department for Child Protection, Public Interest Disclosures </w:t>
      </w:r>
      <w:r>
        <w:t xml:space="preserve">None </w:t>
      </w:r>
      <w:r>
        <w:t xml:space="preserve">None </w:t>
      </w:r>
      <w:r>
        <w:t xml:space="preserve">None </w:t>
      </w:r>
      <w:r>
        <w:t xml:space="preserve">None </w:t>
      </w:r>
      <w:r>
        <w:t xml:space="preserve">None </w:t>
      </w:r>
      <w:r>
        <w:t xml:space="preserve">None </w:t>
      </w:r>
    </w:p>
    <w:p>
      <w:r>
        <w:t xml:space="preserve">Public Libraries Location Map </w:t>
      </w:r>
      <w:r>
        <w:t xml:space="preserve">Interactive map showing the location of all of the City of Onkaparinga's libraries </w:t>
      </w:r>
      <w:r>
        <w:t xml:space="preserve">dataset </w:t>
      </w:r>
      <w:r>
        <w:t xml:space="preserve">English </w:t>
      </w:r>
      <w:r>
        <w:t xml:space="preserve">Creative Commons Attribution </w:t>
      </w:r>
      <w:r>
        <w:t xml:space="preserve">active </w:t>
      </w:r>
      <w:r>
        <w:t xml:space="preserve">Linked </w:t>
      </w:r>
      <w:r>
        <w:t xml:space="preserve">asRequired </w:t>
      </w:r>
      <w:r>
        <w:t xml:space="preserve">/data/dataset/d785a492-212c-467a-8322-ef21c267ad83 </w:t>
      </w:r>
      <w:r>
        <w:t xml:space="preserve">2016-06-23T08:22:10.924499 </w:t>
      </w:r>
      <w:r>
        <w:t xml:space="preserve">2020-01-15T05:32:47.372047 </w:t>
      </w:r>
      <w:r>
        <w:t xml:space="preserve">kymgro@onkaparinga.sa.gov.au </w:t>
      </w:r>
      <w:r>
        <w:t xml:space="preserve">None </w:t>
      </w:r>
      <w:r>
        <w:t xml:space="preserve">N/A </w:t>
      </w:r>
      <w:r>
        <w:t xml:space="preserve">None </w:t>
      </w:r>
      <w:r>
        <w:t xml:space="preserve">South Australia </w:t>
      </w:r>
      <w:r>
        <w:t xml:space="preserve">Local Government </w:t>
      </w:r>
      <w:r>
        <w:t xml:space="preserve">data.sa.gov.au </w:t>
      </w:r>
      <w:r>
        <w:t xml:space="preserve">City of Onkaparinga </w:t>
      </w:r>
      <w:r>
        <w:t xml:space="preserve">library, map, onkaparinga </w:t>
      </w:r>
      <w:r>
        <w:t xml:space="preserve">community-information-and-citizen-services </w:t>
      </w:r>
      <w:r>
        <w:t xml:space="preserve">None </w:t>
      </w:r>
      <w:r>
        <w:t xml:space="preserve">None </w:t>
      </w:r>
      <w:r>
        <w:t xml:space="preserve">None </w:t>
      </w:r>
      <w:r>
        <w:t xml:space="preserve">None </w:t>
      </w:r>
      <w:r>
        <w:t xml:space="preserve">None </w:t>
      </w:r>
    </w:p>
    <w:p>
      <w:r>
        <w:t xml:space="preserve">Public Toilets in City of Port Adelaide Enfield </w:t>
      </w:r>
      <w:r>
        <w:t xml:space="preserve">Public Toilets in City of Port Adelaide Enfield. Only includes ones that are open 7 days a week during the day. Excludes toilets that require a key by arrangement. Data available to download in various formats from Council's open data portal. </w:t>
      </w:r>
      <w:r>
        <w:t xml:space="preserve">dataset </w:t>
      </w:r>
      <w:r>
        <w:t xml:space="preserve">English </w:t>
      </w:r>
      <w:r>
        <w:t xml:space="preserve">Creative Commons Attribution </w:t>
      </w:r>
      <w:r>
        <w:t xml:space="preserve">active </w:t>
      </w:r>
      <w:r>
        <w:t xml:space="preserve">Linked </w:t>
      </w:r>
      <w:r>
        <w:t xml:space="preserve">annually </w:t>
      </w:r>
      <w:r>
        <w:t xml:space="preserve">/data/dataset/cb6e69e7-7be1-4205-8092-db8d488e10df </w:t>
      </w:r>
      <w:r>
        <w:t xml:space="preserve">2015-05-28T07:02:36.893360 </w:t>
      </w:r>
      <w:r>
        <w:t xml:space="preserve">2019-09-10T01:25:41.449895 </w:t>
      </w:r>
      <w:r>
        <w:t xml:space="preserve">service@cityofpae.sa.gov.au </w:t>
      </w:r>
      <w:r>
        <w:t xml:space="preserve">Unit level </w:t>
      </w:r>
      <w:r>
        <w:t xml:space="preserve">2019-07-01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council, port adelaide enfield, public conveniences, toilets </w:t>
      </w:r>
      <w:r>
        <w:t xml:space="preserve">community-information-and-citizen-services, sports-and-recreation </w:t>
      </w:r>
      <w:r>
        <w:t xml:space="preserve">None </w:t>
      </w:r>
      <w:r>
        <w:t xml:space="preserve">None </w:t>
      </w:r>
      <w:r>
        <w:t xml:space="preserve">None </w:t>
      </w:r>
      <w:r>
        <w:t xml:space="preserve">None </w:t>
      </w:r>
      <w:r>
        <w:t xml:space="preserve">None </w:t>
      </w:r>
    </w:p>
    <w:p>
      <w:r>
        <w:t xml:space="preserve">Public Trustee Annual Report Data - Complaints </w:t>
      </w:r>
      <w:r>
        <w:t xml:space="preserve">Public Trustee Annual Report Data - Complaints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/data/dataset/722e79d3-b2bd-4d2b-8222-68518b55e263 </w:t>
      </w:r>
      <w:r>
        <w:t xml:space="preserve">2017-10-06T04:17:15.022019 </w:t>
      </w:r>
      <w:r>
        <w:t xml:space="preserve">2023-12-04T22:09:12.634126 </w:t>
      </w:r>
      <w:r>
        <w:t xml:space="preserve">datasa@sa.gov.au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Attorney-General's Department </w:t>
      </w:r>
      <w:r>
        <w:t xml:space="preserve">Annual Report Data, complaints reporting, Public Trustee </w:t>
      </w:r>
      <w:r>
        <w:t xml:space="preserve">government-reporting-and-policy </w:t>
      </w:r>
      <w:r>
        <w:t xml:space="preserve">None </w:t>
      </w:r>
      <w:r>
        <w:t xml:space="preserve">None </w:t>
      </w:r>
      <w:r>
        <w:t xml:space="preserve">None </w:t>
      </w:r>
      <w:r>
        <w:t xml:space="preserve">None </w:t>
      </w:r>
      <w:r>
        <w:t xml:space="preserve">None </w:t>
      </w:r>
    </w:p>
    <w:p>
      <w:r>
        <w:t xml:space="preserve">Public Trustee Annual Report Data - Consultants </w:t>
      </w:r>
      <w:r>
        <w:t xml:space="preserve">Public Trustee Annual Report Data - Annual spend on Consultants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/data/dataset/ef95c5c5-a38d-44c5-968f-cc148ce86ef7 </w:t>
      </w:r>
      <w:r>
        <w:t xml:space="preserve">2017-10-06T04:28:59.350493 </w:t>
      </w:r>
      <w:r>
        <w:t xml:space="preserve">2023-12-04T22:10:14.814933 </w:t>
      </w:r>
      <w:r>
        <w:t xml:space="preserve">datasa@sa.gov.au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Attorney-General's Department </w:t>
      </w:r>
      <w:r>
        <w:t xml:space="preserve">Annual report data, Consultants, Public Trustee </w:t>
      </w:r>
      <w:r>
        <w:t xml:space="preserve">government-reporting-and-policy </w:t>
      </w:r>
      <w:r>
        <w:t xml:space="preserve">None </w:t>
      </w:r>
      <w:r>
        <w:t xml:space="preserve">None </w:t>
      </w:r>
      <w:r>
        <w:t xml:space="preserve">None </w:t>
      </w:r>
      <w:r>
        <w:t xml:space="preserve">None </w:t>
      </w:r>
      <w:r>
        <w:t xml:space="preserve">None </w:t>
      </w:r>
    </w:p>
    <w:p>
      <w:r>
        <w:t xml:space="preserve">Public Trustee Annual Report Data - Contractor </w:t>
      </w:r>
      <w:r>
        <w:t xml:space="preserve">Public Trustee Annual Report Data - Annual spend on Contractors presented as a time series </w:t>
      </w:r>
      <w:r>
        <w:t xml:space="preserve">dataset </w:t>
      </w:r>
      <w:r>
        <w:t xml:space="preserve">eng </w:t>
      </w:r>
      <w:r>
        <w:t xml:space="preserve">Creative Commons Attribution </w:t>
      </w:r>
      <w:r>
        <w:t xml:space="preserve">active </w:t>
      </w:r>
      <w:r>
        <w:t xml:space="preserve">Linked </w:t>
      </w:r>
      <w:r>
        <w:t xml:space="preserve">annual </w:t>
      </w:r>
      <w:r>
        <w:t xml:space="preserve">/data/dataset/a10f2fd3-0af1-491c-9be4-89ce0f151b01 </w:t>
      </w:r>
      <w:r>
        <w:t xml:space="preserve">2020-11-17T04:40:54.787614 </w:t>
      </w:r>
      <w:r>
        <w:t xml:space="preserve">2023-12-04T22:07:37.654299 </w:t>
      </w:r>
      <w:r>
        <w:t xml:space="preserve">Attorney-General'sDepartment@agd.sa.gov.au </w:t>
      </w:r>
      <w:r>
        <w:t xml:space="preserve">None </w:t>
      </w:r>
      <w:r>
        <w:t xml:space="preserve">2017-07-01 </w:t>
      </w:r>
      <w:r>
        <w:t xml:space="preserve">2023-06-30 </w:t>
      </w:r>
      <w:r>
        <w:t xml:space="preserve">SA0062407: South Australia </w:t>
      </w:r>
      <w:r>
        <w:t xml:space="preserve">Government of South Australia </w:t>
      </w:r>
      <w:r>
        <w:t xml:space="preserve">data.sa.gov.au </w:t>
      </w:r>
      <w:r>
        <w:t xml:space="preserve">Attorney-General's Department </w:t>
      </w:r>
      <w:r>
        <w:t xml:space="preserve">Contractors, Public Trustee </w:t>
      </w:r>
      <w:r>
        <w:t xml:space="preserve">None </w:t>
      </w:r>
      <w:r>
        <w:t xml:space="preserve">None </w:t>
      </w:r>
      <w:r>
        <w:t xml:space="preserve">None </w:t>
      </w:r>
      <w:r>
        <w:t xml:space="preserve">None </w:t>
      </w:r>
      <w:r>
        <w:t xml:space="preserve">None </w:t>
      </w:r>
      <w:r>
        <w:t xml:space="preserve">None </w:t>
      </w:r>
    </w:p>
    <w:p>
      <w:r>
        <w:t xml:space="preserve">Public Trustee Annual Report Data - Executive employment </w:t>
      </w:r>
      <w:r>
        <w:t xml:space="preserve">Public Trustee Annual Report Data - Executive employment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/data/dataset/834bec57-6b6a-4b2a-9c87-12d99e669399 </w:t>
      </w:r>
      <w:r>
        <w:t xml:space="preserve">2017-10-06T04:36:44.246831 </w:t>
      </w:r>
      <w:r>
        <w:t xml:space="preserve">2023-12-04T22:11:20.606794 </w:t>
      </w:r>
      <w:r>
        <w:t xml:space="preserve">datasa@sa.gov.au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Attorney-General's Department </w:t>
      </w:r>
      <w:r>
        <w:t xml:space="preserve">Annual report data, Executive Emlpoyment, Public Trustee </w:t>
      </w:r>
      <w:r>
        <w:t xml:space="preserve">government-reporting-and-policy </w:t>
      </w:r>
      <w:r>
        <w:t xml:space="preserve">None </w:t>
      </w:r>
      <w:r>
        <w:t xml:space="preserve">None </w:t>
      </w:r>
      <w:r>
        <w:t xml:space="preserve">None </w:t>
      </w:r>
      <w:r>
        <w:t xml:space="preserve">None </w:t>
      </w:r>
      <w:r>
        <w:t xml:space="preserve">None </w:t>
      </w:r>
    </w:p>
    <w:p>
      <w:r>
        <w:t xml:space="preserve">Public Trustee Annual Report Data - Fraud </w:t>
      </w:r>
      <w:r>
        <w:t xml:space="preserve">Public Trustee Annual Report Data - Fraud detected in the agency presented as a time series </w:t>
      </w:r>
      <w:r>
        <w:t xml:space="preserve">dataset </w:t>
      </w:r>
      <w:r>
        <w:t xml:space="preserve">aar </w:t>
      </w:r>
      <w:r>
        <w:t xml:space="preserve">Creative Commons Attribution </w:t>
      </w:r>
      <w:r>
        <w:t xml:space="preserve">active </w:t>
      </w:r>
      <w:r>
        <w:t xml:space="preserve">Linked </w:t>
      </w:r>
      <w:r>
        <w:t xml:space="preserve">annual </w:t>
      </w:r>
      <w:r>
        <w:t xml:space="preserve">/data/dataset/41b8f8e3-e9a0-4fe6-a2c6-5adf5e4ab799 </w:t>
      </w:r>
      <w:r>
        <w:t xml:space="preserve">2017-10-06T04:52:00.272568 </w:t>
      </w:r>
      <w:r>
        <w:t xml:space="preserve">2023-12-04T22:13:00.571091 </w:t>
      </w:r>
      <w:r>
        <w:t xml:space="preserve">datasa@sa.gov.au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Attorney-General's Department </w:t>
      </w:r>
      <w:r>
        <w:t xml:space="preserve">Annual report data, Fraud, Public Trustee </w:t>
      </w:r>
      <w:r>
        <w:t xml:space="preserve">government-reporting-and-policy </w:t>
      </w:r>
      <w:r>
        <w:t xml:space="preserve">None </w:t>
      </w:r>
      <w:r>
        <w:t xml:space="preserve">None </w:t>
      </w:r>
      <w:r>
        <w:t xml:space="preserve">None </w:t>
      </w:r>
      <w:r>
        <w:t xml:space="preserve">None </w:t>
      </w:r>
      <w:r>
        <w:t xml:space="preserve">None </w:t>
      </w:r>
    </w:p>
    <w:p>
      <w:r>
        <w:t xml:space="preserve">Public Trustee Annual Report Data - Public Interest Disclosure </w:t>
      </w:r>
      <w:r>
        <w:t xml:space="preserve">Public Trustee Annual Report Data - Public Interest disclosure presented as a time series </w:t>
      </w:r>
      <w:r>
        <w:t xml:space="preserve">dataset </w:t>
      </w:r>
      <w:r>
        <w:t xml:space="preserve">cau </w:t>
      </w:r>
      <w:r>
        <w:t xml:space="preserve">Creative Commons Attribution </w:t>
      </w:r>
      <w:r>
        <w:t xml:space="preserve">active </w:t>
      </w:r>
      <w:r>
        <w:t xml:space="preserve">Linked </w:t>
      </w:r>
      <w:r>
        <w:t xml:space="preserve">annual </w:t>
      </w:r>
      <w:r>
        <w:t xml:space="preserve">/data/dataset/7ca2e273-e3a2-4829-8a03-86a50c23ba9c </w:t>
      </w:r>
      <w:r>
        <w:t xml:space="preserve">2017-10-06T04:55:56.417329 </w:t>
      </w:r>
      <w:r>
        <w:t xml:space="preserve">2023-12-04T22:13:50.587580 </w:t>
      </w:r>
      <w:r>
        <w:t xml:space="preserve">datasa@sa.gov.au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Attorney-General's Department </w:t>
      </w:r>
      <w:r>
        <w:t xml:space="preserve">Annual report data, Public Interest Disclosure, Public Trustee </w:t>
      </w:r>
      <w:r>
        <w:t xml:space="preserve">None </w:t>
      </w:r>
      <w:r>
        <w:t xml:space="preserve">None </w:t>
      </w:r>
      <w:r>
        <w:t xml:space="preserve">None </w:t>
      </w:r>
      <w:r>
        <w:t xml:space="preserve">None </w:t>
      </w:r>
      <w:r>
        <w:t xml:space="preserve">None </w:t>
      </w:r>
      <w:r>
        <w:t xml:space="preserve">None </w:t>
      </w:r>
    </w:p>
    <w:p>
      <w:r>
        <w:t xml:space="preserve">Public Trustee Financial Performance </w:t>
      </w:r>
      <w:r>
        <w:t xml:space="preserve">Public Trustee Financial Performance  </w:t>
      </w:r>
      <w:r>
        <w:t xml:space="preserve">dataset </w:t>
      </w:r>
      <w:r>
        <w:t xml:space="preserve">aar </w:t>
      </w:r>
      <w:r>
        <w:t xml:space="preserve">Creative Commons Attribution </w:t>
      </w:r>
      <w:r>
        <w:t xml:space="preserve">active </w:t>
      </w:r>
      <w:r>
        <w:t xml:space="preserve">Linked </w:t>
      </w:r>
      <w:r>
        <w:t xml:space="preserve">annual </w:t>
      </w:r>
      <w:r>
        <w:t xml:space="preserve">/data/dataset/d3377fee-1555-4c4d-8d8f-319fa7031911 </w:t>
      </w:r>
      <w:r>
        <w:t xml:space="preserve">2017-10-06T04:10:54.184941 </w:t>
      </w:r>
      <w:r>
        <w:t xml:space="preserve">2023-12-04T22:00:36.894613 </w:t>
      </w:r>
      <w:r>
        <w:t xml:space="preserve">datasa@sa.gov.au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Attorney-General's Department </w:t>
      </w:r>
      <w:r>
        <w:t xml:space="preserve">Public trustee </w:t>
      </w:r>
      <w:r>
        <w:t xml:space="preserve">government-reporting-and-policy </w:t>
      </w:r>
      <w:r>
        <w:t xml:space="preserve">None </w:t>
      </w:r>
      <w:r>
        <w:t xml:space="preserve">None </w:t>
      </w:r>
      <w:r>
        <w:t xml:space="preserve">None </w:t>
      </w:r>
      <w:r>
        <w:t xml:space="preserve">None </w:t>
      </w:r>
      <w:r>
        <w:t xml:space="preserve">None </w:t>
      </w:r>
    </w:p>
    <w:p>
      <w:r>
        <w:t xml:space="preserve">Public Trustee Services Statistics </w:t>
      </w:r>
      <w:r>
        <w:t xml:space="preserve">Statistics relating to the various products and services offered and managed by the Public Trustee </w:t>
      </w:r>
      <w:r>
        <w:t xml:space="preserve">dataset </w:t>
      </w:r>
      <w:r>
        <w:t xml:space="preserve">aar </w:t>
      </w:r>
      <w:r>
        <w:t xml:space="preserve">Creative Commons Attribution </w:t>
      </w:r>
      <w:r>
        <w:t xml:space="preserve">active </w:t>
      </w:r>
      <w:r>
        <w:t xml:space="preserve">Linked </w:t>
      </w:r>
      <w:r>
        <w:t xml:space="preserve">annual </w:t>
      </w:r>
      <w:r>
        <w:t xml:space="preserve">/data/dataset/2fb33fc4-5922-487e-935d-a78f8ae640f6 </w:t>
      </w:r>
      <w:r>
        <w:t xml:space="preserve">2017-10-06T03:51:51.211069 </w:t>
      </w:r>
      <w:r>
        <w:t xml:space="preserve">2023-12-04T22:03:36.137667 </w:t>
      </w:r>
      <w:r>
        <w:t xml:space="preserve">datasa@sa.gov.au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Attorney-General's Department </w:t>
      </w:r>
      <w:r>
        <w:t xml:space="preserve">Public Trustee </w:t>
      </w:r>
      <w:r>
        <w:t xml:space="preserve">government-reporting-and-policy </w:t>
      </w:r>
      <w:r>
        <w:t xml:space="preserve">None </w:t>
      </w:r>
      <w:r>
        <w:t xml:space="preserve">None </w:t>
      </w:r>
      <w:r>
        <w:t xml:space="preserve">None </w:t>
      </w:r>
      <w:r>
        <w:t xml:space="preserve">None </w:t>
      </w:r>
      <w:r>
        <w:t xml:space="preserve">None </w:t>
      </w:r>
    </w:p>
    <w:p>
      <w:r>
        <w:t xml:space="preserve">Public Trustee SIS Asset Allocations </w:t>
      </w:r>
      <w:r>
        <w:t xml:space="preserve">Public Trustee Standard Investment Strategies Asset Allocations </w:t>
      </w:r>
      <w:r>
        <w:t xml:space="preserve">dataset </w:t>
      </w:r>
      <w:r>
        <w:t xml:space="preserve">aar </w:t>
      </w:r>
      <w:r>
        <w:t xml:space="preserve">Creative Commons Attribution </w:t>
      </w:r>
      <w:r>
        <w:t xml:space="preserve">active </w:t>
      </w:r>
      <w:r>
        <w:t xml:space="preserve">Linked </w:t>
      </w:r>
      <w:r>
        <w:t xml:space="preserve">annual </w:t>
      </w:r>
      <w:r>
        <w:t xml:space="preserve">/data/dataset/b383ae1a-b07e-470e-b383-b9ca843994b4 </w:t>
      </w:r>
      <w:r>
        <w:t xml:space="preserve">2017-10-06T03:59:02.212931 </w:t>
      </w:r>
      <w:r>
        <w:t xml:space="preserve">2023-12-04T22:04:57.891495 </w:t>
      </w:r>
      <w:r>
        <w:t xml:space="preserve">datasa@sa.gov.au </w:t>
      </w:r>
      <w:r>
        <w:t xml:space="preserve">None </w:t>
      </w:r>
      <w:r>
        <w:t xml:space="preserve">2013-07-01 </w:t>
      </w:r>
      <w:r>
        <w:t xml:space="preserve">2023-06-30 </w:t>
      </w:r>
      <w:r>
        <w:t xml:space="preserve">South Australia </w:t>
      </w:r>
      <w:r>
        <w:t xml:space="preserve">Government of South Australia </w:t>
      </w:r>
      <w:r>
        <w:t xml:space="preserve">data.sa.gov.au </w:t>
      </w:r>
      <w:r>
        <w:t xml:space="preserve">Attorney-General's Department </w:t>
      </w:r>
      <w:r>
        <w:t xml:space="preserve">Investment, Public Trustee </w:t>
      </w:r>
      <w:r>
        <w:t xml:space="preserve">government-reporting-and-policy </w:t>
      </w:r>
      <w:r>
        <w:t xml:space="preserve">None </w:t>
      </w:r>
      <w:r>
        <w:t xml:space="preserve">None </w:t>
      </w:r>
      <w:r>
        <w:t xml:space="preserve">None </w:t>
      </w:r>
      <w:r>
        <w:t xml:space="preserve">None </w:t>
      </w:r>
      <w:r>
        <w:t xml:space="preserve">None </w:t>
      </w:r>
    </w:p>
    <w:p>
      <w:r>
        <w:t xml:space="preserve">Public Trustee SIS five year performance </w:t>
      </w:r>
      <w:r>
        <w:t xml:space="preserve">Public Trustee Standard Investment Strategies five year performance </w:t>
      </w:r>
      <w:r>
        <w:t xml:space="preserve">dataset </w:t>
      </w:r>
      <w:r>
        <w:t xml:space="preserve">aar </w:t>
      </w:r>
      <w:r>
        <w:t xml:space="preserve">Creative Commons Attribution </w:t>
      </w:r>
      <w:r>
        <w:t xml:space="preserve">active </w:t>
      </w:r>
      <w:r>
        <w:t xml:space="preserve">Linked </w:t>
      </w:r>
      <w:r>
        <w:t xml:space="preserve">annual </w:t>
      </w:r>
      <w:r>
        <w:t xml:space="preserve">/data/dataset/bb2d53ae-1848-4f5d-8fd0-7ffac6315b97 </w:t>
      </w:r>
      <w:r>
        <w:t xml:space="preserve">2017-10-06T04:04:32.275704 </w:t>
      </w:r>
      <w:r>
        <w:t xml:space="preserve">2023-12-04T22:05:56.718260 </w:t>
      </w:r>
      <w:r>
        <w:t xml:space="preserve">datasa@sa.gov.au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Attorney-General's Department </w:t>
      </w:r>
      <w:r>
        <w:t xml:space="preserve">Investment, Public trustee </w:t>
      </w:r>
      <w:r>
        <w:t xml:space="preserve">government-reporting-and-policy </w:t>
      </w:r>
      <w:r>
        <w:t xml:space="preserve">None </w:t>
      </w:r>
      <w:r>
        <w:t xml:space="preserve">None </w:t>
      </w:r>
      <w:r>
        <w:t xml:space="preserve">None </w:t>
      </w:r>
      <w:r>
        <w:t xml:space="preserve">None </w:t>
      </w:r>
      <w:r>
        <w:t xml:space="preserve">None </w:t>
      </w:r>
    </w:p>
    <w:p>
      <w:r>
        <w:t xml:space="preserve">Purchase Cards - Held at the end of the month - Projection </w:t>
      </w:r>
      <w:r>
        <w:t xml:space="preserve">Number of purchase cards held at the end of the month (by agency) – projection for 2015/16 financial year. </w:t>
      </w:r>
      <w:r>
        <w:t xml:space="preserve">dataset </w:t>
      </w:r>
      <w:r>
        <w:t xml:space="preserve">English </w:t>
      </w:r>
      <w:r>
        <w:t xml:space="preserve">Creative Commons Attribution </w:t>
      </w:r>
      <w:r>
        <w:t xml:space="preserve">active </w:t>
      </w:r>
      <w:r>
        <w:t xml:space="preserve">Hosted </w:t>
      </w:r>
      <w:r>
        <w:t xml:space="preserve">annually </w:t>
      </w:r>
      <w:r>
        <w:t xml:space="preserve">/data/dataset/2b428b8f-3cad-4894-95f0-5af3f1fc39d2 </w:t>
      </w:r>
      <w:r>
        <w:t xml:space="preserve">2015-06-01T00:23:09.727725 </w:t>
      </w:r>
      <w:r>
        <w:t xml:space="preserve">2015-06-02T01:29:43.256195 </w:t>
      </w:r>
      <w:r>
        <w:t xml:space="preserve">datasa@sa.gov.au </w:t>
      </w:r>
      <w:r>
        <w:t xml:space="preserve">None </w:t>
      </w:r>
      <w:r>
        <w:t xml:space="preserve">2015-07-01 </w:t>
      </w:r>
      <w:r>
        <w:t xml:space="preserve">2016-06-30 </w:t>
      </w:r>
      <w:r>
        <w:t xml:space="preserve">South Australia </w:t>
      </w:r>
      <w:r>
        <w:t xml:space="preserve">Government of South Australia </w:t>
      </w:r>
      <w:r>
        <w:t xml:space="preserve">data.sa.gov.au </w:t>
      </w:r>
      <w:r>
        <w:t xml:space="preserve">Department of the Premier and Cabinet </w:t>
      </w:r>
      <w:r>
        <w:t xml:space="preserve">accounts, credit cards, financial year, forecasting, government payments, purchase cards </w:t>
      </w:r>
      <w:r>
        <w:t xml:space="preserve">government-reporting-and-policy </w:t>
      </w:r>
      <w:r>
        <w:t xml:space="preserve">None </w:t>
      </w:r>
      <w:r>
        <w:t xml:space="preserve">None </w:t>
      </w:r>
      <w:r>
        <w:t xml:space="preserve">None </w:t>
      </w:r>
      <w:r>
        <w:t xml:space="preserve">None </w:t>
      </w:r>
      <w:r>
        <w:t xml:space="preserve">None </w:t>
      </w:r>
    </w:p>
    <w:p>
      <w:r>
        <w:t xml:space="preserve">Qualification Levels of SA Government School Staff </w:t>
      </w:r>
      <w:r>
        <w:t>The total number of qualifications for all staff (teaching and non-teaching) from 2016 to 2018.</w:t>
        <w:br/>
        <w:t>From 2019 includes the total number of qualifications for teaching staff only.</w:t>
        <w:br/>
        <w:t>A person may have multiple qualifications.</w:t>
        <w:br/>
        <w:t>Qualifications are included as follows:</w:t>
        <w:br/>
        <w:t>Graduate includes Bachelor/Degree/Diploma</w:t>
        <w:br/>
        <w:t>Post graduate includes Masters/Doctoral/Bachelor Degree with Honours</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/data/dataset/9ef77274-9207-4105-a92c-d4c28d4308ec </w:t>
      </w:r>
      <w:r>
        <w:t xml:space="preserve">2019-02-07T03:53:58.375301 </w:t>
      </w:r>
      <w:r>
        <w:t xml:space="preserve">2023-10-13T01:22:12.723320 </w:t>
      </w:r>
      <w:r>
        <w:t xml:space="preserve">Education.WorkforceDataandPlanning@sa.gov.au </w:t>
      </w:r>
      <w:r>
        <w:t xml:space="preserve">School level </w:t>
      </w:r>
      <w:r>
        <w:t xml:space="preserve">2016-08-05 </w:t>
      </w:r>
      <w:r>
        <w:t xml:space="preserve">2020-08-07 </w:t>
      </w:r>
      <w:r>
        <w:t xml:space="preserve">South Australia </w:t>
      </w:r>
      <w:r>
        <w:t xml:space="preserve">Government of South Australia </w:t>
      </w:r>
      <w:r>
        <w:t xml:space="preserve">data.sa.gov.au </w:t>
      </w:r>
      <w:r>
        <w:t xml:space="preserve">Department for Education </w:t>
      </w:r>
      <w:r>
        <w:t xml:space="preserve">education, qualification, school, staff </w:t>
      </w:r>
      <w:r>
        <w:t xml:space="preserve">None </w:t>
      </w:r>
      <w:r>
        <w:t xml:space="preserve">None </w:t>
      </w:r>
      <w:r>
        <w:t xml:space="preserve">None </w:t>
      </w:r>
      <w:r>
        <w:t xml:space="preserve">None </w:t>
      </w:r>
      <w:r>
        <w:t xml:space="preserve">None </w:t>
      </w:r>
      <w:r>
        <w:t xml:space="preserve">None </w:t>
      </w:r>
    </w:p>
    <w:p>
      <w:r>
        <w:t xml:space="preserve">Radiofrequency Radiation </w:t>
      </w:r>
      <w:r>
        <w:t>The EPA no longer measures radiofrequency radiation. This data will not be updated.</w:t>
        <w:br/>
        <w:br/>
        <w:t xml:space="preserve">This is an area that is regulated by the Commonwealth Authority, Australian Radiation Protection and Nuclear Safety authority (ARPANSA). </w:t>
        <w:br/>
        <w:br/>
        <w:t>For general  information relating to non-ionising radiation safety including lasers, microwaves, powerlines, mobile phones and communication towers see the ARPANSA website:</w:t>
        <w:br/>
        <w:br/>
        <w:t xml:space="preserve">https://www.arpansa.gov.au/understanding-radiation/what-radiation/what-non-ionising-radiation  </w:t>
        <w:br/>
        <w:br/>
        <w:t>Alternatively, you can talk to an ARPANSA scientist from 11:00 am to 12:30 pm on Tuesdays and Thursdays (Melbourne AEST), freecall 1800 022 333.</w:t>
        <w:br/>
        <w:br/>
        <w:t>Information on 5G available here:</w:t>
        <w:br/>
        <w:t>https://www.arpansa.gov.au/news/5g-new-generation-mobile-phone-network-and-health</w:t>
        <w:br/>
        <w:br/>
        <w:t xml:space="preserve"> </w:t>
      </w:r>
      <w:r>
        <w:t xml:space="preserve">dataset </w:t>
      </w:r>
      <w:r>
        <w:t xml:space="preserve">aar </w:t>
      </w:r>
      <w:r>
        <w:t xml:space="preserve">Creative Commons Attribution </w:t>
      </w:r>
      <w:r>
        <w:t xml:space="preserve">active </w:t>
      </w:r>
      <w:r>
        <w:t xml:space="preserve">Linked </w:t>
      </w:r>
      <w:r>
        <w:t xml:space="preserve">never </w:t>
      </w:r>
      <w:r>
        <w:t xml:space="preserve">/data/dataset/68f629fc-d054-4e3b-80c2-dcde9322d52c </w:t>
      </w:r>
      <w:r>
        <w:t xml:space="preserve">2018-08-30T04:52:09.449949 </w:t>
      </w:r>
      <w:r>
        <w:t xml:space="preserve">2021-08-26T00:58:31.466303 </w:t>
      </w:r>
      <w:r>
        <w:t xml:space="preserve">epainfo@epa.sa.gov.au </w:t>
      </w:r>
      <w:r>
        <w:t xml:space="preserve">None </w:t>
      </w:r>
      <w:r>
        <w:t xml:space="preserve">2017-09-28 </w:t>
      </w:r>
      <w:r>
        <w:t xml:space="preserve">2018-07-31 </w:t>
      </w:r>
      <w:r>
        <w:t xml:space="preserve">South Australia </w:t>
      </w:r>
      <w:r>
        <w:t xml:space="preserve">Government of South Australia </w:t>
      </w:r>
      <w:r>
        <w:t xml:space="preserve">data.sa.gov.au </w:t>
      </w:r>
      <w:r>
        <w:t xml:space="preserve">Environment Protection Authority (EPA) </w:t>
      </w:r>
      <w:r>
        <w:t xml:space="preserve">radiation </w:t>
      </w:r>
      <w:r>
        <w:t xml:space="preserve">water-energy-resources-environment-and-science </w:t>
      </w:r>
      <w:r>
        <w:t xml:space="preserve">None </w:t>
      </w:r>
      <w:r>
        <w:t xml:space="preserve">None </w:t>
      </w:r>
      <w:r>
        <w:t xml:space="preserve">None </w:t>
      </w:r>
      <w:r>
        <w:t xml:space="preserve">None </w:t>
      </w:r>
      <w:r>
        <w:t xml:space="preserve">None </w:t>
      </w:r>
    </w:p>
    <w:p>
      <w:r>
        <w:t xml:space="preserve">Railside Significant Sites </w:t>
      </w:r>
      <w:r>
        <w:t xml:space="preserve">The Railside Significant Sites contains a spatial representation of known sites of natural and cultural significance located along railway lines based on information contained in heritage registers and vegetation surveys. </w:t>
      </w:r>
      <w:r>
        <w:t xml:space="preserve">dataset </w:t>
      </w:r>
      <w:r>
        <w:t xml:space="preserve">English </w:t>
      </w:r>
      <w:r>
        <w:t xml:space="preserve">Creative Commons Attribution </w:t>
      </w:r>
      <w:r>
        <w:t xml:space="preserve">active </w:t>
      </w:r>
      <w:r>
        <w:t xml:space="preserve">Linked </w:t>
      </w:r>
      <w:r>
        <w:t xml:space="preserve">asRequired </w:t>
      </w:r>
      <w:r>
        <w:t xml:space="preserve">/data/dataset/e4e7b7bf-232a-4193-b220-026d64dd829b </w:t>
      </w:r>
      <w:r>
        <w:t xml:space="preserve">2014-07-04T05:02:19.511989 </w:t>
      </w:r>
      <w:r>
        <w:t xml:space="preserve">2020-02-24T02:07:11.178073 </w:t>
      </w:r>
      <w:r>
        <w:t xml:space="preserve">jennifer.slocombe@sa.gov.au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Infrastructure and Transport </w:t>
      </w:r>
      <w:r>
        <w:t xml:space="preserve">cultural, cultural significance, heritage, railway lines, railways, vegetation </w:t>
      </w:r>
      <w:r>
        <w:t xml:space="preserve">arts-culture-history, transport-travel-and-motoring </w:t>
      </w:r>
      <w:r>
        <w:t xml:space="preserve">None </w:t>
      </w:r>
      <w:r>
        <w:t xml:space="preserve">None </w:t>
      </w:r>
      <w:r>
        <w:t xml:space="preserve">None </w:t>
      </w:r>
      <w:r>
        <w:t xml:space="preserve">None </w:t>
      </w:r>
      <w:r>
        <w:t xml:space="preserve">None </w:t>
      </w:r>
    </w:p>
    <w:p>
      <w:r>
        <w:t xml:space="preserve">Ramsar Wetland Areas - South Australia </w:t>
      </w:r>
      <w:r>
        <w:t xml:space="preserve">This dataset identifies the boundaries of the 6 areas listed in the Ramsar Convention for South Australia. All wetlands within these areas are of international importance are are protected by the Ramsar Convention. The listed areas for SA include: Bool Lagoon, Coongie Lakes, Coorong and Lakes Albert and Alexandrina, Riverland, the Banrock Station Wetland Complex and Piccaninnie Ponds Karst Wetlands. </w:t>
      </w:r>
      <w:r>
        <w:t xml:space="preserve">dataset </w:t>
      </w:r>
      <w:r>
        <w:t xml:space="preserve">English </w:t>
      </w:r>
      <w:r>
        <w:t xml:space="preserve">Creative Commons Attribution </w:t>
      </w:r>
      <w:r>
        <w:t xml:space="preserve">active </w:t>
      </w:r>
      <w:r>
        <w:t xml:space="preserve">Linked </w:t>
      </w:r>
      <w:r>
        <w:t xml:space="preserve">asRequired </w:t>
      </w:r>
      <w:r>
        <w:t xml:space="preserve">/data/dataset/45223e07-4b3a-4202-8da2-4e5cdc7d5b22 </w:t>
      </w:r>
      <w:r>
        <w:t xml:space="preserve">2016-06-27T01:27:54.322462 </w:t>
      </w:r>
      <w:r>
        <w:t xml:space="preserve">2020-02-18T05:50:48.684291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Environment, protected areas, Ramsar Convention, wetlands </w:t>
      </w:r>
      <w:r>
        <w:t xml:space="preserve">water-energy-resources-environment-and-science </w:t>
      </w:r>
      <w:r>
        <w:t xml:space="preserve">None </w:t>
      </w:r>
      <w:r>
        <w:t xml:space="preserve">None </w:t>
      </w:r>
      <w:r>
        <w:t xml:space="preserve">None </w:t>
      </w:r>
      <w:r>
        <w:t xml:space="preserve">None </w:t>
      </w:r>
      <w:r>
        <w:t xml:space="preserve">None </w:t>
      </w:r>
    </w:p>
    <w:p>
      <w:r>
        <w:t xml:space="preserve">Real-Time Water Data </w:t>
      </w:r>
      <w:r>
        <w:t xml:space="preserve">Near real-time water observations available (water.data.sa.gov.au) from surface water and groundwater monitoring networks including water levels, flows, water quality and meteorology. Data is presented in plots (charts), table (grid) and map views. Users can select to download data for one or more sites (locations) in a variety of formats including chart images (PNG, PDF, JPG) or data exports (CSV, Excel, JSON). </w:t>
      </w:r>
      <w:r>
        <w:t xml:space="preserve">dataset </w:t>
      </w:r>
      <w:r>
        <w:t xml:space="preserve">aar </w:t>
      </w:r>
      <w:r>
        <w:t xml:space="preserve">Creative Commons Attribution </w:t>
      </w:r>
      <w:r>
        <w:t xml:space="preserve">active </w:t>
      </w:r>
      <w:r>
        <w:t xml:space="preserve">Hosted </w:t>
      </w:r>
      <w:r>
        <w:t xml:space="preserve">as required </w:t>
      </w:r>
      <w:r>
        <w:t xml:space="preserve">/data/dataset/d002ac71-239c-491a-97c8-6150d10dbdae </w:t>
      </w:r>
      <w:r>
        <w:t xml:space="preserve">2013-09-06T01:05:53.010151 </w:t>
      </w:r>
      <w:r>
        <w:t xml:space="preserve">2021-07-07T04:59:42.450806 </w:t>
      </w:r>
      <w:r>
        <w:t xml:space="preserve">https://www.waterconnect.sa.gov.au/SitePages/Contact%20Us.aspx </w:t>
      </w:r>
      <w:r>
        <w:t xml:space="preserve">N/A </w:t>
      </w:r>
      <w:r>
        <w:t xml:space="preserve">Current </w:t>
      </w:r>
      <w:r>
        <w:t xml:space="preserve">None </w:t>
      </w:r>
      <w:r>
        <w:t xml:space="preserve">South Australia </w:t>
      </w:r>
      <w:r>
        <w:t xml:space="preserve">Government of South Australia </w:t>
      </w:r>
      <w:r>
        <w:t xml:space="preserve">data.sa.gov.au </w:t>
      </w:r>
      <w:r>
        <w:t xml:space="preserve">Department for Environment and Water </w:t>
      </w:r>
      <w:r>
        <w:t xml:space="preserve">Groundwater, Groundwater Management, Surface Water, water </w:t>
      </w:r>
      <w:r>
        <w:t xml:space="preserve">water-energy-resources-environment-and-science </w:t>
      </w:r>
      <w:r>
        <w:t xml:space="preserve">None </w:t>
      </w:r>
      <w:r>
        <w:t xml:space="preserve">None </w:t>
      </w:r>
      <w:r>
        <w:t xml:space="preserve">None </w:t>
      </w:r>
      <w:r>
        <w:t xml:space="preserve">None </w:t>
      </w:r>
      <w:r>
        <w:t xml:space="preserve">None </w:t>
      </w:r>
    </w:p>
    <w:p>
      <w:r>
        <w:t xml:space="preserve">Reasons for student suspension </w:t>
      </w:r>
      <w:r>
        <w:t>Reasons for students being suspended during Term 2, from 2012 (eg acted illegally, violence).</w:t>
        <w:br/>
        <w:br/>
        <w:t>Suspension from school means that the student does not attend school for a period of time ranging from one to five school days.</w:t>
        <w:br/>
        <w:br/>
        <w:t xml:space="preserve">Suspensions by reasons are only reported at the incident level (not student) due to significant double counting with some students being suspended several times for different incidents. </w:t>
        <w:br/>
        <w:br/>
        <w:t xml:space="preserve">Acted illegally is used for students over the age of ten when a principal believes that the student has committed an offence against the law and the police are involved. </w:t>
      </w:r>
      <w:r>
        <w:t xml:space="preserve">dataset </w:t>
      </w:r>
      <w:r>
        <w:t xml:space="preserve">eng </w:t>
      </w:r>
      <w:r>
        <w:t xml:space="preserve">Creative Commons Attribution </w:t>
      </w:r>
      <w:r>
        <w:t xml:space="preserve">active </w:t>
      </w:r>
      <w:r>
        <w:t xml:space="preserve">Linked </w:t>
      </w:r>
      <w:r>
        <w:t xml:space="preserve">annual </w:t>
      </w:r>
      <w:r>
        <w:t xml:space="preserve">/data/dataset/833ff86b-05d7-4b77-a0b8-33c8447af7b7 </w:t>
      </w:r>
      <w:r>
        <w:t xml:space="preserve">2018-05-11T02:57:12.488058 </w:t>
      </w:r>
      <w:r>
        <w:t xml:space="preserve">2024-01-15T03:49:48.724795 </w:t>
      </w:r>
      <w:r>
        <w:t xml:space="preserve">Education.DataReportingAnalytics@sa.gov.au  </w:t>
      </w:r>
      <w:r>
        <w:t xml:space="preserve">Term 2 aggregation up to 2022. Semester 1 from 2023 onwards </w:t>
      </w:r>
      <w:r>
        <w:t xml:space="preserve">2012-04-01 </w:t>
      </w:r>
      <w:r>
        <w:t xml:space="preserve">2023-07-31 </w:t>
      </w:r>
      <w:r>
        <w:t xml:space="preserve">South Australia </w:t>
      </w:r>
      <w:r>
        <w:t xml:space="preserve">Government of South Australia </w:t>
      </w:r>
      <w:r>
        <w:t xml:space="preserve">data.sa.gov.au </w:t>
      </w:r>
      <w:r>
        <w:t xml:space="preserve">Department for Education </w:t>
      </w:r>
      <w:r>
        <w:t xml:space="preserve">behaviour, education, government, schools, students </w:t>
      </w:r>
      <w:r>
        <w:t xml:space="preserve">education-skills-and-learning </w:t>
      </w:r>
      <w:r>
        <w:t xml:space="preserve">None </w:t>
      </w:r>
      <w:r>
        <w:t xml:space="preserve">None </w:t>
      </w:r>
      <w:r>
        <w:t xml:space="preserve">None </w:t>
      </w:r>
      <w:r>
        <w:t xml:space="preserve">None </w:t>
      </w:r>
      <w:r>
        <w:t xml:space="preserve">None </w:t>
      </w:r>
    </w:p>
    <w:p>
      <w:r>
        <w:t xml:space="preserve">Recent Air Quality </w:t>
      </w:r>
      <w:r>
        <w:t xml:space="preserve">The EPA’s recent air quality data is a RSS feed of hourly updated pollutant concentrations. The following averaging periods are used: hourly averages for particles (PM10) (μg/m3), fine particles (PM2.5) (μg/m3), nitrogen dioxide (ppm), ozone (ppm), and sulfur dioxide (ppm); 4-hour rolling averages for ozone (ppm); 8-hour rolling averages for carbon monoxide (ppm); and 24-hour averages for particles (PM10) (μg/m3) and fine particles (PM2.5) (μg/m3). </w:t>
        <w:br/>
        <w:br/>
        <w:t>Additional information available on the EPA website;</w:t>
        <w:br/>
        <w:t>http://www.epa.sa.gov.au/data_and_publications/air_quality_monitoring</w:t>
        <w:br/>
        <w:t xml:space="preserve"> </w:t>
      </w:r>
      <w:r>
        <w:t xml:space="preserve">dataset </w:t>
      </w:r>
      <w:r>
        <w:t xml:space="preserve">eng </w:t>
      </w:r>
      <w:r>
        <w:t xml:space="preserve">Creative Commons Attribution </w:t>
      </w:r>
      <w:r>
        <w:t xml:space="preserve">active </w:t>
      </w:r>
      <w:r>
        <w:t xml:space="preserve">Linked </w:t>
      </w:r>
      <w:r>
        <w:t xml:space="preserve">other </w:t>
      </w:r>
      <w:r>
        <w:t xml:space="preserve">/data/dataset/fdc08250-d282-4812-8c4e-29d225b8cf7d </w:t>
      </w:r>
      <w:r>
        <w:t xml:space="preserve">2014-07-09T07:16:13.700903 </w:t>
      </w:r>
      <w:r>
        <w:t xml:space="preserve">2021-09-20T05:17:12.439743 </w:t>
      </w:r>
      <w:r>
        <w:t xml:space="preserve">DataSA@sa.gov.au </w:t>
      </w:r>
      <w:r>
        <w:t xml:space="preserve">Various averaging periods used, refer to description for details. </w:t>
      </w:r>
      <w:r>
        <w:t xml:space="preserve">Active </w:t>
      </w:r>
      <w:r>
        <w:t xml:space="preserve">None </w:t>
      </w:r>
      <w:r>
        <w:t xml:space="preserve">South Australia </w:t>
      </w:r>
      <w:r>
        <w:t xml:space="preserve">Government of South Australia </w:t>
      </w:r>
      <w:r>
        <w:t xml:space="preserve">data.sa.gov.au </w:t>
      </w:r>
      <w:r>
        <w:t xml:space="preserve">Environment Protection Authority (EPA) </w:t>
      </w:r>
      <w:r>
        <w:t xml:space="preserve">air pollution, air quality, community, environment, index, particles, quality </w:t>
      </w:r>
      <w:r>
        <w:t xml:space="preserve">water-energy-resources-environment-and-science </w:t>
      </w:r>
      <w:r>
        <w:t xml:space="preserve">None </w:t>
      </w:r>
      <w:r>
        <w:t xml:space="preserve">None </w:t>
      </w:r>
      <w:r>
        <w:t xml:space="preserve">None </w:t>
      </w:r>
      <w:r>
        <w:t xml:space="preserve">None </w:t>
      </w:r>
      <w:r>
        <w:t xml:space="preserve">None </w:t>
      </w:r>
    </w:p>
    <w:p>
      <w:r>
        <w:t xml:space="preserve">Soil Recharge Potential </w:t>
      </w:r>
      <w:r>
        <w:t xml:space="preserve">Recharge potential mapping shows the proportion of land with high to moderate potential for water to access groundwater systems via the soil. Detailed map unit proportion data are also supplied for calculating respective areas of each recharge potential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/data/dataset/f0687431-fd71-438b-8c4a-71a389745acc </w:t>
      </w:r>
      <w:r>
        <w:t xml:space="preserve">2016-06-09T03:37:47.761675 </w:t>
      </w:r>
      <w:r>
        <w:t xml:space="preserve">2020-02-18T23:47:23.893601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Recorded Crime - Offenders </w:t>
      </w:r>
      <w:r>
        <w:t xml:space="preserve">Offender statistics provide data relating to the number and characteristics of alleged offenders who have been proceeded against by police during the 12 month reference period. This publication provides a profile of alleged offenders, including their age, sex, Indigenous status, principal offence, how often they have been proceeded against by police within the reference period, as well as a count of proceedings that may result in court or non-court actions.  </w:t>
      </w:r>
      <w:r>
        <w:t xml:space="preserve">dataset </w:t>
      </w:r>
      <w:r>
        <w:t xml:space="preserve">English </w:t>
      </w:r>
      <w:r>
        <w:t xml:space="preserve">Creative Commons Attribution </w:t>
      </w:r>
      <w:r>
        <w:t xml:space="preserve">active </w:t>
      </w:r>
      <w:r>
        <w:t xml:space="preserve">Linked </w:t>
      </w:r>
      <w:r>
        <w:t xml:space="preserve">asRequired </w:t>
      </w:r>
      <w:r>
        <w:t xml:space="preserve">/data/dataset/8afe3e7c-9ed5-4e30-83a6-e8cc60e11f02 </w:t>
      </w:r>
      <w:r>
        <w:t xml:space="preserve">2013-04-15T05:36:57.457460 </w:t>
      </w:r>
      <w:r>
        <w:t xml:space="preserve">2017-01-23T03:43:13.613842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ABS (SA Data) </w:t>
      </w:r>
      <w:r>
        <w:t xml:space="preserve">crime, offenders, police, statistics </w:t>
      </w:r>
      <w:r>
        <w:t xml:space="preserve">crime-justice-and-law </w:t>
      </w:r>
      <w:r>
        <w:t xml:space="preserve">None </w:t>
      </w:r>
      <w:r>
        <w:t xml:space="preserve">None </w:t>
      </w:r>
      <w:r>
        <w:t xml:space="preserve">None </w:t>
      </w:r>
      <w:r>
        <w:t xml:space="preserve">None </w:t>
      </w:r>
      <w:r>
        <w:t xml:space="preserve">None </w:t>
      </w:r>
    </w:p>
    <w:p>
      <w:r>
        <w:t xml:space="preserve">State Records - relating to conservation </w:t>
      </w:r>
      <w:r>
        <w:t xml:space="preserve">Data for records relating to conservation for records held by State Records of South Australia </w:t>
      </w:r>
      <w:r>
        <w:t xml:space="preserve">dataset </w:t>
      </w:r>
      <w:r>
        <w:t xml:space="preserve">English </w:t>
      </w:r>
      <w:r>
        <w:t xml:space="preserve">Creative Commons Attribution </w:t>
      </w:r>
      <w:r>
        <w:t xml:space="preserve">active </w:t>
      </w:r>
      <w:r>
        <w:t xml:space="preserve">Hosted </w:t>
      </w:r>
      <w:r>
        <w:t xml:space="preserve">never </w:t>
      </w:r>
      <w:r>
        <w:t xml:space="preserve">/data/dataset/c31629bf-c77c-4014-9748-0c80d613b79d </w:t>
      </w:r>
      <w:r>
        <w:t xml:space="preserve">2017-10-26T00:44:19.629110 </w:t>
      </w:r>
      <w:r>
        <w:t xml:space="preserve">2019-12-03T04:22:29.156598 </w:t>
      </w:r>
      <w:r>
        <w:t xml:space="preserve">srsaexecutive@sa.gov.au </w:t>
      </w:r>
      <w:r>
        <w:t xml:space="preserve">None </w:t>
      </w:r>
      <w:r>
        <w:t xml:space="preserve">2013-07-01 </w:t>
      </w:r>
      <w:r>
        <w:t xml:space="preserve">2017-06-30 </w:t>
      </w:r>
      <w:r>
        <w:t xml:space="preserve">South Australia </w:t>
      </w:r>
      <w:r>
        <w:t xml:space="preserve">Government of South Australia </w:t>
      </w:r>
      <w:r>
        <w:t xml:space="preserve">data.sa.gov.au </w:t>
      </w:r>
      <w:r>
        <w:t xml:space="preserve">State Records </w:t>
      </w:r>
      <w:r>
        <w:t xml:space="preserve">archive, conservation, records, State Records </w:t>
      </w:r>
      <w:r>
        <w:t xml:space="preserve">arts-culture-history </w:t>
      </w:r>
      <w:r>
        <w:t xml:space="preserve">None </w:t>
      </w:r>
      <w:r>
        <w:t xml:space="preserve">None </w:t>
      </w:r>
      <w:r>
        <w:t xml:space="preserve">None </w:t>
      </w:r>
      <w:r>
        <w:t xml:space="preserve">None </w:t>
      </w:r>
      <w:r>
        <w:t xml:space="preserve">None </w:t>
      </w:r>
    </w:p>
    <w:p>
      <w:r>
        <w:t xml:space="preserve">Recreation Trails </w:t>
      </w:r>
      <w:r>
        <w:t xml:space="preserve">This data layer includes trails, which generally consist of a formed pathway on the ground surface. Portions of some long distance trails which coincide with vehicular tracks or constructed roads, or exist only as a natural ground surface are included. Dataset includes trails managed by both the Department of Environment, Water and Natural Resources (DEWNR) and the Department of Planning, Transport and Infrastructure (DPTI) Office for Recreation and Sport (ORS). This dataset supercedes DEWNR Recreational Trail Routes (2015-superceded) and ORS Trails. </w:t>
      </w:r>
      <w:r>
        <w:t xml:space="preserve">dataset </w:t>
      </w:r>
      <w:r>
        <w:t xml:space="preserve">English </w:t>
      </w:r>
      <w:r>
        <w:t xml:space="preserve">Creative Commons Attribution </w:t>
      </w:r>
      <w:r>
        <w:t xml:space="preserve">active </w:t>
      </w:r>
      <w:r>
        <w:t xml:space="preserve">Linked </w:t>
      </w:r>
      <w:r>
        <w:t xml:space="preserve">asRequired </w:t>
      </w:r>
      <w:r>
        <w:t xml:space="preserve">/data/dataset/4df53d6a-e9b0-4e20-a533-a04447db4876 </w:t>
      </w:r>
      <w:r>
        <w:t xml:space="preserve">2016-06-17T05:24:14.314205 </w:t>
      </w:r>
      <w:r>
        <w:t xml:space="preserve">2020-01-15T06:41:54.431932 </w:t>
      </w:r>
      <w:r>
        <w:t xml:space="preserve">datasa@sa.gov.au </w:t>
      </w:r>
      <w:r>
        <w:t xml:space="preserve">None </w:t>
      </w:r>
      <w:r>
        <w:t xml:space="preserve">Current </w:t>
      </w:r>
      <w:r>
        <w:t xml:space="preserve">None </w:t>
      </w:r>
      <w:r>
        <w:t xml:space="preserve">South Australia </w:t>
      </w:r>
      <w:r>
        <w:t xml:space="preserve">Government of South Australia </w:t>
      </w:r>
      <w:r>
        <w:t xml:space="preserve">data.sa.gov.au </w:t>
      </w:r>
      <w:r>
        <w:t xml:space="preserve">Department for Environment and Water </w:t>
      </w:r>
      <w:r>
        <w:t xml:space="preserve">recreation, sport, walking trails </w:t>
      </w:r>
      <w:r>
        <w:t xml:space="preserve">sports-and-recreation </w:t>
      </w:r>
      <w:r>
        <w:t xml:space="preserve">None </w:t>
      </w:r>
      <w:r>
        <w:t xml:space="preserve">None </w:t>
      </w:r>
      <w:r>
        <w:t xml:space="preserve">None </w:t>
      </w:r>
      <w:r>
        <w:t xml:space="preserve">None </w:t>
      </w:r>
      <w:r>
        <w:t xml:space="preserve">None </w:t>
      </w:r>
    </w:p>
    <w:p>
      <w:r>
        <w:t xml:space="preserve">Recycling Collection Areas </w:t>
      </w:r>
      <w:r>
        <w:t xml:space="preserve">Recycling Collection areas in the City of Port Adelaide Enfield containing polygons that define each area of recycling collection, sorted into day of week and which alternate week the collection is done. The scheduled pickup dates can be looked up by joining the spatial data to the columns in the CSV file. </w:t>
      </w:r>
      <w:r>
        <w:t xml:space="preserve">dataset </w:t>
      </w:r>
      <w:r>
        <w:t xml:space="preserve">English </w:t>
      </w:r>
      <w:r>
        <w:t xml:space="preserve">Creative Commons Attribution </w:t>
      </w:r>
      <w:r>
        <w:t xml:space="preserve">active </w:t>
      </w:r>
      <w:r>
        <w:t xml:space="preserve">Linked </w:t>
      </w:r>
      <w:r>
        <w:t xml:space="preserve">asRequired </w:t>
      </w:r>
      <w:r>
        <w:t xml:space="preserve">/data/dataset/94b7d95b-b722-4b52-8127-97580037be3f </w:t>
      </w:r>
      <w:r>
        <w:t xml:space="preserve">2015-05-28T06:44:32.948228 </w:t>
      </w:r>
      <w:r>
        <w:t xml:space="preserve">2019-09-09T04:41:13.686641 </w:t>
      </w:r>
      <w:r>
        <w:t xml:space="preserve">customer.service@portenf.sa.gov.au </w:t>
      </w:r>
      <w:r>
        <w:t xml:space="preserve">Unit level </w:t>
      </w:r>
      <w:r>
        <w:t xml:space="preserve">2019-09-02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council, port adelaide enfield, recycling, rubbish collection, waste collection </w:t>
      </w:r>
      <w:r>
        <w:t xml:space="preserve">water-energy-resources-environment-and-science, community-information-and-citizen-services </w:t>
      </w:r>
      <w:r>
        <w:t xml:space="preserve">None </w:t>
      </w:r>
      <w:r>
        <w:t xml:space="preserve">None </w:t>
      </w:r>
      <w:r>
        <w:t xml:space="preserve">None </w:t>
      </w:r>
      <w:r>
        <w:t xml:space="preserve">None </w:t>
      </w:r>
      <w:r>
        <w:t xml:space="preserve">None </w:t>
      </w:r>
    </w:p>
    <w:p>
      <w:r>
        <w:t xml:space="preserve">Regional Labour Force Data </w:t>
      </w:r>
      <w:r>
        <w:t xml:space="preserve">This dataset contains Regional Labour Force data, and is based on a sample survey of approximately 2,000 South Australian households. Additional labour force data can be found on the ABS website. Please refer to metadata document for more information. </w:t>
      </w:r>
      <w:r>
        <w:t xml:space="preserve">dataset </w:t>
      </w:r>
      <w:r>
        <w:t xml:space="preserve">None </w:t>
      </w:r>
      <w:r>
        <w:t xml:space="preserve">Creative Commons Attribution </w:t>
      </w:r>
      <w:r>
        <w:t xml:space="preserve">active </w:t>
      </w:r>
      <w:r>
        <w:t xml:space="preserve">Linked </w:t>
      </w:r>
      <w:r>
        <w:t xml:space="preserve">asRequired </w:t>
      </w:r>
      <w:r>
        <w:t xml:space="preserve">/data/dataset/6fb16f34-7ce5-47ef-8369-22a4899ff9c0 </w:t>
      </w:r>
      <w:r>
        <w:t xml:space="preserve">2013-05-21T06:54:41.162271 </w:t>
      </w:r>
      <w:r>
        <w:t xml:space="preserve">2016-07-07T09:43:45.860288 </w:t>
      </w:r>
      <w:r>
        <w:t xml:space="preserve">DataSA@sa.gov.au </w:t>
      </w:r>
      <w:r>
        <w:t xml:space="preserve">N/A </w:t>
      </w:r>
      <w:r>
        <w:t xml:space="preserve">N/A </w:t>
      </w:r>
      <w:r>
        <w:t xml:space="preserve">N/A </w:t>
      </w:r>
      <w:r>
        <w:t xml:space="preserve">South Australia </w:t>
      </w:r>
      <w:r>
        <w:t xml:space="preserve">Government of South Australia </w:t>
      </w:r>
      <w:r>
        <w:t xml:space="preserve">data.sa.gov.au </w:t>
      </w:r>
      <w:r>
        <w:t xml:space="preserve">Department for Industry, Innovation and Science </w:t>
      </w:r>
      <w:r>
        <w:t xml:space="preserve">Jobs, Labour Force, Regional Employment, Unemployment Rate </w:t>
      </w:r>
      <w:r>
        <w:t xml:space="preserve">finance-and-employment </w:t>
      </w:r>
      <w:r>
        <w:t xml:space="preserve">None </w:t>
      </w:r>
      <w:r>
        <w:t xml:space="preserve">None </w:t>
      </w:r>
      <w:r>
        <w:t xml:space="preserve">None </w:t>
      </w:r>
      <w:r>
        <w:t xml:space="preserve">None </w:t>
      </w:r>
      <w:r>
        <w:t xml:space="preserve">None </w:t>
      </w:r>
    </w:p>
    <w:p>
      <w:r>
        <w:t xml:space="preserve">Regional, national and global winegrape bearing areas, 2000 and 2010 </w:t>
      </w:r>
      <w:r>
        <w:t>A compendium of data on winegrape bearing areas by variety and region for 44 countries for the years 2000 and 2010. There are two data files:  National and global file, 2000 and 2010; Detailed regional file for 44 countries, 2000 and 2010.</w:t>
        <w:br/>
        <w:br/>
        <w:t xml:space="preserve">Dataset to be attributed to The University of Adelaide. </w:t>
      </w:r>
      <w:r>
        <w:t xml:space="preserve">dataset </w:t>
      </w:r>
      <w:r>
        <w:t xml:space="preserve">English </w:t>
      </w:r>
      <w:r>
        <w:t xml:space="preserve">Creative Commons Attribution </w:t>
      </w:r>
      <w:r>
        <w:t xml:space="preserve">active </w:t>
      </w:r>
      <w:r>
        <w:t xml:space="preserve">Linked </w:t>
      </w:r>
      <w:r>
        <w:t xml:space="preserve">never </w:t>
      </w:r>
      <w:r>
        <w:t xml:space="preserve">/data/dataset/f4bb2023-b68f-4868-b0c9-b23a6d69045a </w:t>
      </w:r>
      <w:r>
        <w:t xml:space="preserve">2014-06-12T03:25:52.028475 </w:t>
      </w:r>
      <w:r>
        <w:t xml:space="preserve">2016-07-25T01:26:55.655190 </w:t>
      </w:r>
      <w:r>
        <w:t xml:space="preserve">wine-econ@adelaide.edu.au </w:t>
      </w:r>
      <w:r>
        <w:t xml:space="preserve">Regional </w:t>
      </w:r>
      <w:r>
        <w:t xml:space="preserve">2000 and 2010 </w:t>
      </w:r>
      <w:r>
        <w:t xml:space="preserve">None </w:t>
      </w:r>
      <w:r>
        <w:t xml:space="preserve">Australia </w:t>
      </w:r>
      <w:r>
        <w:t xml:space="preserve">Government of South Australia </w:t>
      </w:r>
      <w:r>
        <w:t xml:space="preserve">data.sa.gov.au </w:t>
      </w:r>
      <w:r>
        <w:t xml:space="preserve">Unleashed 2014 Industry and Community Data </w:t>
      </w:r>
      <w:r>
        <w:t xml:space="preserve">adelaide uni, Australia, grapes, region, university of adelaide, vineyard, wine, winegrapes, wineries </w:t>
      </w:r>
      <w:r>
        <w:t xml:space="preserve">None </w:t>
      </w:r>
      <w:r>
        <w:t xml:space="preserve">None </w:t>
      </w:r>
      <w:r>
        <w:t xml:space="preserve">None </w:t>
      </w:r>
      <w:r>
        <w:t xml:space="preserve">None </w:t>
      </w:r>
      <w:r>
        <w:t xml:space="preserve">None </w:t>
      </w:r>
      <w:r>
        <w:t xml:space="preserve">None </w:t>
      </w:r>
    </w:p>
    <w:p>
      <w:r>
        <w:t xml:space="preserve">Regional Population Growth </w:t>
      </w:r>
      <w:r>
        <w:t>Contains latest available estimates of the resident populations of areas of Australia as at 30 June in each year . These estimates are provided for Statistical Areas Level 2 - 4 (SA2s - SA4s), Greater Capital City Statistical Areas (GCCSAs), and states and territories of Australia according to the current edition of the Australian Statistical Geography Standard (ASGS).</w:t>
        <w:br/>
        <w:br/>
        <w:t xml:space="preserve">Estimates are also provided for Local Government Areas (LGAs), Significant Urban Areas, Remoteness Areas, and Commonwealth and State Electoral Divisions. </w:t>
      </w:r>
      <w:r>
        <w:t xml:space="preserve">dataset </w:t>
      </w:r>
      <w:r>
        <w:t xml:space="preserve">English </w:t>
      </w:r>
      <w:r>
        <w:t xml:space="preserve">Creative Commons Attribution </w:t>
      </w:r>
      <w:r>
        <w:t xml:space="preserve">active </w:t>
      </w:r>
      <w:r>
        <w:t xml:space="preserve">Linked </w:t>
      </w:r>
      <w:r>
        <w:t xml:space="preserve">asRequired </w:t>
      </w:r>
      <w:r>
        <w:t xml:space="preserve">/data/dataset/7a0cce18-6230-4d04-bdca-4aff5e80b62f </w:t>
      </w:r>
      <w:r>
        <w:t xml:space="preserve">2013-04-12T05:48:53.157554 </w:t>
      </w:r>
      <w:r>
        <w:t xml:space="preserve">2017-01-23T03:46:13.567297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ABS (SA Data) </w:t>
      </w:r>
      <w:r>
        <w:t xml:space="preserve">growth, population, residents, statistics </w:t>
      </w:r>
      <w:r>
        <w:t xml:space="preserve">community-information-and-citizen-services </w:t>
      </w:r>
      <w:r>
        <w:t xml:space="preserve">None </w:t>
      </w:r>
      <w:r>
        <w:t xml:space="preserve">None </w:t>
      </w:r>
      <w:r>
        <w:t xml:space="preserve">None </w:t>
      </w:r>
      <w:r>
        <w:t xml:space="preserve">None </w:t>
      </w:r>
      <w:r>
        <w:t xml:space="preserve">None </w:t>
      </w:r>
    </w:p>
    <w:p>
      <w:r>
        <w:t xml:space="preserve">Regional profile Adelaide Hills </w:t>
      </w:r>
      <w:r>
        <w:t>Regional profile tables containing gross regional product and output, employment, household income and expenditure, and trade.</w:t>
        <w:br/>
        <w:t xml:space="preserve">The tables are estimates derived as part of the input-output table construction process for South Australia and its regions.  They are not taken directly from a census or survey, but are based on a mix of collected data, state shares (if a regional table) and estimates based on “parent” table values. </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/data/dataset/6761afa6-f411-43b1-b35b-e704309cd0d3 </w:t>
      </w:r>
      <w:r>
        <w:t xml:space="preserve">2014-06-26T00:47:58.214055 </w:t>
      </w:r>
      <w:r>
        <w:t xml:space="preserve">2017-09-25T02:16:59.804425 </w:t>
      </w:r>
      <w:r>
        <w:t xml:space="preserve">DataSA@sa.gov.au </w:t>
      </w:r>
      <w:r>
        <w:t xml:space="preserve">N/A </w:t>
      </w:r>
      <w:r>
        <w:t xml:space="preserve">2011-07-01 </w:t>
      </w:r>
      <w:r>
        <w:t xml:space="preserve">2016-06-30 </w:t>
      </w:r>
      <w:r>
        <w:t xml:space="preserve">Adelaide Hills </w:t>
      </w:r>
      <w:r>
        <w:t xml:space="preserve">Government of South Australia </w:t>
      </w:r>
      <w:r>
        <w:t xml:space="preserve">data.sa.gov.au </w:t>
      </w:r>
      <w:r>
        <w:t xml:space="preserve">Department of the Premier and Cabinet </w:t>
      </w:r>
      <w:r>
        <w:t xml:space="preserve">employment, gross regional product, profile, region </w:t>
      </w:r>
      <w:r>
        <w:t xml:space="preserve">business-industry-and-trade </w:t>
      </w:r>
      <w:r>
        <w:t xml:space="preserve">None </w:t>
      </w:r>
      <w:r>
        <w:t xml:space="preserve">None </w:t>
      </w:r>
      <w:r>
        <w:t xml:space="preserve">None </w:t>
      </w:r>
      <w:r>
        <w:t xml:space="preserve">None </w:t>
      </w:r>
      <w:r>
        <w:t xml:space="preserve">None </w:t>
      </w:r>
    </w:p>
    <w:p>
      <w:r>
        <w:t xml:space="preserve">Regional profile Barossa </w:t>
      </w:r>
      <w:r>
        <w:t>Regional profile tables containing gross regional product and output, employment, household income and expenditure, and trade.</w:t>
        <w:br/>
        <w:t xml:space="preserve">The tables are estimates derived as part of the input-output table construction process for South Australia and its regions.  They are not taken directly from a census or survey, but are based on a mix of collected data, state shares (if a regional table) and estimates based on “parent” table values. </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/data/dataset/2d79159a-a4f9-4465-88e2-999bfe3af0d7 </w:t>
      </w:r>
      <w:r>
        <w:t xml:space="preserve">2014-06-26T02:24:42.855257 </w:t>
      </w:r>
      <w:r>
        <w:t xml:space="preserve">2017-09-25T02:15:41.527849 </w:t>
      </w:r>
      <w:r>
        <w:t xml:space="preserve">DPCEAPSubscriptions@dpc.sa.gov.au </w:t>
      </w:r>
      <w:r>
        <w:t xml:space="preserve">N/A </w:t>
      </w:r>
      <w:r>
        <w:t xml:space="preserve">2011-07-01 </w:t>
      </w:r>
      <w:r>
        <w:t xml:space="preserve">2016-06-30 </w:t>
      </w:r>
      <w:r>
        <w:t xml:space="preserve">Barossa </w:t>
      </w:r>
      <w:r>
        <w:t xml:space="preserve">Government of South Australia </w:t>
      </w:r>
      <w:r>
        <w:t xml:space="preserve">data.sa.gov.au </w:t>
      </w:r>
      <w:r>
        <w:t xml:space="preserve">Department of the Premier and Cabinet </w:t>
      </w:r>
      <w:r>
        <w:t xml:space="preserve">employment, gross regional product, profile, region </w:t>
      </w:r>
      <w:r>
        <w:t xml:space="preserve">business-industry-and-trade </w:t>
      </w:r>
      <w:r>
        <w:t xml:space="preserve">None </w:t>
      </w:r>
      <w:r>
        <w:t xml:space="preserve">None </w:t>
      </w:r>
      <w:r>
        <w:t xml:space="preserve">None </w:t>
      </w:r>
      <w:r>
        <w:t xml:space="preserve">None </w:t>
      </w:r>
      <w:r>
        <w:t xml:space="preserve">None </w:t>
      </w:r>
    </w:p>
    <w:p>
      <w:r>
        <w:t xml:space="preserve">Regional profile Eastern Adelaide </w:t>
      </w:r>
      <w:r>
        <w:t>Regional profile tables containing gross regional product and output, employment, household income and expenditure, and trade.</w:t>
        <w:br/>
        <w:t xml:space="preserve">The tables are estimates derived as part of the input-output table construction process for South Australia and its regions.  They are not taken directly from a census or survey, but are based on a mix of collected data, state shares (if a regional table) and estimates based on “parent” table values. </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/data/dataset/df2fb8ac-7756-4060-aea0-65080826ee4a </w:t>
      </w:r>
      <w:r>
        <w:t xml:space="preserve">2014-06-26T02:37:52.577132 </w:t>
      </w:r>
      <w:r>
        <w:t xml:space="preserve">2017-09-25T02:10:18.974542 </w:t>
      </w:r>
      <w:r>
        <w:t xml:space="preserve">DPCEAPSubscriptions@dpc.sa.gov.au </w:t>
      </w:r>
      <w:r>
        <w:t xml:space="preserve">N/A </w:t>
      </w:r>
      <w:r>
        <w:t xml:space="preserve">2011-07-01 </w:t>
      </w:r>
      <w:r>
        <w:t xml:space="preserve">2016-06-30 </w:t>
      </w:r>
      <w:r>
        <w:t xml:space="preserve">Eastern Adelaide </w:t>
      </w:r>
      <w:r>
        <w:t xml:space="preserve">Government of South Australia </w:t>
      </w:r>
      <w:r>
        <w:t xml:space="preserve">data.sa.gov.au </w:t>
      </w:r>
      <w:r>
        <w:t xml:space="preserve">Department of the Premier and Cabinet </w:t>
      </w:r>
      <w:r>
        <w:t xml:space="preserve">employment, gross regional product, profile, region </w:t>
      </w:r>
      <w:r>
        <w:t xml:space="preserve">business-industry-and-trade </w:t>
      </w:r>
      <w:r>
        <w:t xml:space="preserve">None </w:t>
      </w:r>
      <w:r>
        <w:t xml:space="preserve">None </w:t>
      </w:r>
      <w:r>
        <w:t xml:space="preserve">None </w:t>
      </w:r>
      <w:r>
        <w:t xml:space="preserve">None </w:t>
      </w:r>
      <w:r>
        <w:t xml:space="preserve">None </w:t>
      </w:r>
    </w:p>
    <w:p>
      <w:r>
        <w:t xml:space="preserve">Regional profile Eyre &amp; Western </w:t>
      </w:r>
      <w:r>
        <w:t>Regional profile tables containing gross regional product and output, employment, household income and expenditure, and trade.</w:t>
        <w:br/>
        <w:t xml:space="preserve">The tables are estimates derived as part of the input-output table construction process for South Australia and its regions.  They are not taken directly from a census or survey, but are based on a mix of collected data, state shares (if a regional table) and estimates based on “parent” table values. </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/data/dataset/c0714dc2-df24-4277-a82d-dbaf710363fc </w:t>
      </w:r>
      <w:r>
        <w:t xml:space="preserve">2014-06-26T02:45:26.240483 </w:t>
      </w:r>
      <w:r>
        <w:t xml:space="preserve">2017-09-25T02:11:19.510640 </w:t>
      </w:r>
      <w:r>
        <w:t xml:space="preserve">DPCEAPSubscriptions@dpc.sa.gov.au </w:t>
      </w:r>
      <w:r>
        <w:t xml:space="preserve">N/A </w:t>
      </w:r>
      <w:r>
        <w:t xml:space="preserve">2011-07-01 </w:t>
      </w:r>
      <w:r>
        <w:t xml:space="preserve">2016-06-30 </w:t>
      </w:r>
      <w:r>
        <w:t xml:space="preserve">Eyre &amp; Western </w:t>
      </w:r>
      <w:r>
        <w:t xml:space="preserve">Government of South Australia </w:t>
      </w:r>
      <w:r>
        <w:t xml:space="preserve">data.sa.gov.au </w:t>
      </w:r>
      <w:r>
        <w:t xml:space="preserve">Department of the Premier and Cabinet </w:t>
      </w:r>
      <w:r>
        <w:t xml:space="preserve">employment, gross regional product, profile, region </w:t>
      </w:r>
      <w:r>
        <w:t xml:space="preserve">business-industry-and-trade </w:t>
      </w:r>
      <w:r>
        <w:t xml:space="preserve">None </w:t>
      </w:r>
      <w:r>
        <w:t xml:space="preserve">None </w:t>
      </w:r>
      <w:r>
        <w:t xml:space="preserve">None </w:t>
      </w:r>
      <w:r>
        <w:t xml:space="preserve">None </w:t>
      </w:r>
      <w:r>
        <w:t xml:space="preserve">None </w:t>
      </w:r>
    </w:p>
    <w:p>
      <w:r>
        <w:t xml:space="preserve">Regional profile Far North </w:t>
      </w:r>
      <w:r>
        <w:t>Regional profile tables containing gross regional product and output, employment, household income and expenditure, and trade.</w:t>
        <w:br/>
        <w:t xml:space="preserve">The tables are estimates derived as part of the input-output table construction process for South Australia and its regions.  They are not taken directly from a census or survey, but are based on a mix of collected data, state shares (if a regional table) and estimates based on “parent” table values. </w:t>
        <w:br/>
        <w:br/>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/data/dataset/9d0e3f21-28fd-4a26-b314-9bcd6a93f0ff </w:t>
      </w:r>
      <w:r>
        <w:t xml:space="preserve">2014-06-26T02:49:43.835447 </w:t>
      </w:r>
      <w:r>
        <w:t xml:space="preserve">2017-09-25T02:14:38.284560 </w:t>
      </w:r>
      <w:r>
        <w:t xml:space="preserve">DPCEAPSubscriptions@dpc.sa.gov.au </w:t>
      </w:r>
      <w:r>
        <w:t xml:space="preserve">N/A </w:t>
      </w:r>
      <w:r>
        <w:t xml:space="preserve">2011-07-01 </w:t>
      </w:r>
      <w:r>
        <w:t xml:space="preserve">2016-06-30 </w:t>
      </w:r>
      <w:r>
        <w:t xml:space="preserve">Far North </w:t>
      </w:r>
      <w:r>
        <w:t xml:space="preserve">Government of South Australia </w:t>
      </w:r>
      <w:r>
        <w:t xml:space="preserve">data.sa.gov.au </w:t>
      </w:r>
      <w:r>
        <w:t xml:space="preserve">Department of the Premier and Cabinet </w:t>
      </w:r>
      <w:r>
        <w:t xml:space="preserve">employment, gross regional product, profile, region </w:t>
      </w:r>
      <w:r>
        <w:t xml:space="preserve">business-industry-and-trade </w:t>
      </w:r>
      <w:r>
        <w:t xml:space="preserve">None </w:t>
      </w:r>
      <w:r>
        <w:t xml:space="preserve">None </w:t>
      </w:r>
      <w:r>
        <w:t xml:space="preserve">None </w:t>
      </w:r>
      <w:r>
        <w:t xml:space="preserve">None </w:t>
      </w:r>
      <w:r>
        <w:t xml:space="preserve">None </w:t>
      </w:r>
    </w:p>
    <w:p>
      <w:r>
        <w:t xml:space="preserve">Regional profile Fleurieu &amp; KI </w:t>
      </w:r>
      <w:r>
        <w:t>Regional profile tables containing gross regional product and output, employment, household income and expenditure, and trade.</w:t>
        <w:br/>
        <w:t xml:space="preserve">The tables are estimates derived as part of the input-output table construction process for South Australia and its regions.  They are not taken directly from a census or survey, but are based on a mix of collected data, state shares (if a regional table) and estimates based on “parent” table values. </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/data/dataset/9f391f78-0871-4cdb-8718-3d3627739b18 </w:t>
      </w:r>
      <w:r>
        <w:t xml:space="preserve">2014-06-26T02:53:05.472232 </w:t>
      </w:r>
      <w:r>
        <w:t xml:space="preserve">2017-09-25T02:13:30.392139 </w:t>
      </w:r>
      <w:r>
        <w:t xml:space="preserve">DPCEAPSubscriptions@dpc.sa.gov.au </w:t>
      </w:r>
      <w:r>
        <w:t xml:space="preserve">N/A </w:t>
      </w:r>
      <w:r>
        <w:t xml:space="preserve">2011-07-01 </w:t>
      </w:r>
      <w:r>
        <w:t xml:space="preserve">2015-06-30 </w:t>
      </w:r>
      <w:r>
        <w:t xml:space="preserve">Fleurieu &amp; KI </w:t>
      </w:r>
      <w:r>
        <w:t xml:space="preserve">Government of South Australia </w:t>
      </w:r>
      <w:r>
        <w:t xml:space="preserve">data.sa.gov.au </w:t>
      </w:r>
      <w:r>
        <w:t xml:space="preserve">Department of the Premier and Cabinet </w:t>
      </w:r>
      <w:r>
        <w:t xml:space="preserve">employment, gross regional product, profile, region </w:t>
      </w:r>
      <w:r>
        <w:t xml:space="preserve">business-industry-and-trade </w:t>
      </w:r>
      <w:r>
        <w:t xml:space="preserve">None </w:t>
      </w:r>
      <w:r>
        <w:t xml:space="preserve">None </w:t>
      </w:r>
      <w:r>
        <w:t xml:space="preserve">None </w:t>
      </w:r>
      <w:r>
        <w:t xml:space="preserve">None </w:t>
      </w:r>
      <w:r>
        <w:t xml:space="preserve">None </w:t>
      </w:r>
    </w:p>
    <w:p>
      <w:r>
        <w:t xml:space="preserve">Regional profile Limestone Coast </w:t>
      </w:r>
      <w:r>
        <w:t>Regional profile tables containing gross regional product and output, employment, household income and expenditure, and trade.</w:t>
        <w:br/>
        <w:t xml:space="preserve">The tables are estimates derived as part of the input-output table construction process for South Australia and its regions.  They are not taken directly from a census or survey, but are based on a mix of collected data, state shares (if a regional table) and estimates based on “parent” table values. </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/data/dataset/b7a2a07f-7c77-4eb8-8475-f49aa07cd147 </w:t>
      </w:r>
      <w:r>
        <w:t xml:space="preserve">2014-06-26T02:56:56.405962 </w:t>
      </w:r>
      <w:r>
        <w:t xml:space="preserve">2017-09-25T02:08:00.491477 </w:t>
      </w:r>
      <w:r>
        <w:t xml:space="preserve">DPCEAPSubscriptions@dpc.sa.gov.au </w:t>
      </w:r>
      <w:r>
        <w:t xml:space="preserve">N/A </w:t>
      </w:r>
      <w:r>
        <w:t xml:space="preserve">2011-07-01 </w:t>
      </w:r>
      <w:r>
        <w:t xml:space="preserve">2016-06-30 </w:t>
      </w:r>
      <w:r>
        <w:t xml:space="preserve">Limestone Coast </w:t>
      </w:r>
      <w:r>
        <w:t xml:space="preserve">Government of South Australia </w:t>
      </w:r>
      <w:r>
        <w:t xml:space="preserve">data.sa.gov.au </w:t>
      </w:r>
      <w:r>
        <w:t xml:space="preserve">Department of the Premier and Cabinet </w:t>
      </w:r>
      <w:r>
        <w:t xml:space="preserve">gross regional product, profile, region, Regional Employment </w:t>
      </w:r>
      <w:r>
        <w:t xml:space="preserve">business-industry-and-trade </w:t>
      </w:r>
      <w:r>
        <w:t xml:space="preserve">None </w:t>
      </w:r>
      <w:r>
        <w:t xml:space="preserve">None </w:t>
      </w:r>
      <w:r>
        <w:t xml:space="preserve">None </w:t>
      </w:r>
      <w:r>
        <w:t xml:space="preserve">None </w:t>
      </w:r>
      <w:r>
        <w:t xml:space="preserve">None </w:t>
      </w:r>
    </w:p>
    <w:p>
      <w:r>
        <w:t xml:space="preserve">Regional profile Murray &amp; Mallee </w:t>
      </w:r>
      <w:r>
        <w:t>Regional profile tables containing gross regional product and output, employment, household income and expenditure, and trade.</w:t>
        <w:br/>
        <w:t xml:space="preserve">The tables are estimates derived as part of the input-output table construction process for South Australia and its regions.  They are not taken directly from a census or survey, but are based on a mix of collected data, state shares (if a regional table) and estimates based on “parent” table values. </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/data/dataset/a0b6e2c3-189e-4ce7-a6b6-348aa0028cab </w:t>
      </w:r>
      <w:r>
        <w:t xml:space="preserve">2014-06-26T03:01:10.715048 </w:t>
      </w:r>
      <w:r>
        <w:t xml:space="preserve">2017-09-25T02:09:17.362318 </w:t>
      </w:r>
      <w:r>
        <w:t xml:space="preserve">DPCEAPSubscriptions@dpc.sa.gov.au </w:t>
      </w:r>
      <w:r>
        <w:t xml:space="preserve">N/A </w:t>
      </w:r>
      <w:r>
        <w:t xml:space="preserve">2011-07-01 </w:t>
      </w:r>
      <w:r>
        <w:t xml:space="preserve">2016-06-30 </w:t>
      </w:r>
      <w:r>
        <w:t xml:space="preserve">Murray &amp; Mallee </w:t>
      </w:r>
      <w:r>
        <w:t xml:space="preserve">Government of South Australia </w:t>
      </w:r>
      <w:r>
        <w:t xml:space="preserve">data.sa.gov.au </w:t>
      </w:r>
      <w:r>
        <w:t xml:space="preserve">Department of the Premier and Cabinet </w:t>
      </w:r>
      <w:r>
        <w:t xml:space="preserve">employment, gross regional product, profile, region </w:t>
      </w:r>
      <w:r>
        <w:t xml:space="preserve">business-industry-and-trade </w:t>
      </w:r>
      <w:r>
        <w:t xml:space="preserve">None </w:t>
      </w:r>
      <w:r>
        <w:t xml:space="preserve">None </w:t>
      </w:r>
      <w:r>
        <w:t xml:space="preserve">None </w:t>
      </w:r>
      <w:r>
        <w:t xml:space="preserve">None </w:t>
      </w:r>
      <w:r>
        <w:t xml:space="preserve">None </w:t>
      </w:r>
    </w:p>
    <w:p>
      <w:r>
        <w:t xml:space="preserve">Regional profile Northern Adelaide </w:t>
      </w:r>
      <w:r>
        <w:t>Regional profile tables containing gross regional product and output, employment, household income and expenditure, and trade.</w:t>
        <w:br/>
        <w:t xml:space="preserve">The tables are estimates derived as part of the input-output table construction process for South Australia and its regions.  They are not taken directly from a census or survey, but are based on a mix of collected data, state shares (if a regional table) and estimates based on “parent” table values.  </w:t>
      </w:r>
      <w:r>
        <w:t xml:space="preserve">dataset </w:t>
      </w:r>
      <w:r>
        <w:t xml:space="preserve">English </w:t>
      </w:r>
      <w:r>
        <w:t xml:space="preserve">Creative Commons Attribution </w:t>
      </w:r>
      <w:r>
        <w:t xml:space="preserve">active </w:t>
      </w:r>
      <w:r>
        <w:t xml:space="preserve">Linked </w:t>
      </w:r>
      <w:r>
        <w:t xml:space="preserve">annually </w:t>
      </w:r>
      <w:r>
        <w:t xml:space="preserve">/data/dataset/36dddae1-7b87-41d8-a4a0-4eed92fa6faf </w:t>
      </w:r>
      <w:r>
        <w:t xml:space="preserve">2014-06-26T03:08:21.499807 </w:t>
      </w:r>
      <w:r>
        <w:t xml:space="preserve">2017-09-25T02:12:16.978209 </w:t>
      </w:r>
      <w:r>
        <w:t xml:space="preserve">DPCEAPSubscriptions@dpc.sa.gov.au </w:t>
      </w:r>
      <w:r>
        <w:t xml:space="preserve">N/A </w:t>
      </w:r>
      <w:r>
        <w:t xml:space="preserve">2011-07-01 </w:t>
      </w:r>
      <w:r>
        <w:t xml:space="preserve">2015-06-30 </w:t>
      </w:r>
      <w:r>
        <w:t xml:space="preserve">Northern Adelaide </w:t>
      </w:r>
      <w:r>
        <w:t xml:space="preserve">Government of South Australia </w:t>
      </w:r>
      <w:r>
        <w:t xml:space="preserve">data.sa.gov.au </w:t>
      </w:r>
      <w:r>
        <w:t xml:space="preserve">Department of the Premier and Cabinet </w:t>
      </w:r>
      <w:r>
        <w:t xml:space="preserve">council region, employment, gross regional product, profile </w:t>
      </w:r>
      <w:r>
        <w:t xml:space="preserve">business-industry-and-trade </w:t>
      </w:r>
      <w:r>
        <w:t xml:space="preserve">None </w:t>
      </w:r>
      <w:r>
        <w:t xml:space="preserve">None </w:t>
      </w:r>
      <w:r>
        <w:t xml:space="preserve">None </w:t>
      </w:r>
      <w:r>
        <w:t xml:space="preserve">None </w:t>
      </w:r>
      <w:r>
        <w:t xml:space="preserve">None </w:t>
      </w:r>
    </w:p>
    <w:p>
      <w:r>
        <w:t xml:space="preserve">Regional profile South Australia </w:t>
      </w:r>
      <w:r>
        <w:t>Regional profile tables containing gross regional product and output, employment, household income and expenditure, and trade.</w:t>
        <w:br/>
        <w:t xml:space="preserve">The tables are estimates derived as part of the input-output table construction process for South Australia and its regions.  They are not taken directly from a census or survey, but are based on a mix of collected data, state shares (if a regional table) and estimates based on “parent” table values. </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/data/dataset/a88326a5-93e4-4244-99fb-68f2b11e49c7 </w:t>
      </w:r>
      <w:r>
        <w:t xml:space="preserve">2014-06-26T03:13:33.018450 </w:t>
      </w:r>
      <w:r>
        <w:t xml:space="preserve">2017-09-25T02:18:08.474694 </w:t>
      </w:r>
      <w:r>
        <w:t xml:space="preserve">DPCEAPSubscriptions@dpc.sa.gov.au </w:t>
      </w:r>
      <w:r>
        <w:t xml:space="preserve">N/A </w:t>
      </w:r>
      <w:r>
        <w:t xml:space="preserve">2011-07-01 </w:t>
      </w:r>
      <w:r>
        <w:t xml:space="preserve">2016-06-30 </w:t>
      </w:r>
      <w:r>
        <w:t xml:space="preserve">South Australia </w:t>
      </w:r>
      <w:r>
        <w:t xml:space="preserve">Government of South Australia </w:t>
      </w:r>
      <w:r>
        <w:t xml:space="preserve">data.sa.gov.au </w:t>
      </w:r>
      <w:r>
        <w:t xml:space="preserve">Department of the Premier and Cabinet </w:t>
      </w:r>
      <w:r>
        <w:t xml:space="preserve">employment, gross regional product, profile, region </w:t>
      </w:r>
      <w:r>
        <w:t xml:space="preserve">business-industry-and-trade </w:t>
      </w:r>
      <w:r>
        <w:t xml:space="preserve">None </w:t>
      </w:r>
      <w:r>
        <w:t xml:space="preserve">None </w:t>
      </w:r>
      <w:r>
        <w:t xml:space="preserve">None </w:t>
      </w:r>
      <w:r>
        <w:t xml:space="preserve">None </w:t>
      </w:r>
      <w:r>
        <w:t xml:space="preserve">None </w:t>
      </w:r>
    </w:p>
    <w:p>
      <w:r>
        <w:t xml:space="preserve">Regional profile Southern Adelaide </w:t>
      </w:r>
      <w:r>
        <w:t>Regional profile tables containing gross regional product and output, employment, household income and expenditure, and trade.</w:t>
        <w:br/>
        <w:t xml:space="preserve">The tables are estimates derived as part of the input-output table construction process for South Australia and its regions.  They are not taken directly from a census or survey, but are based on a mix of collected data, state shares (if a regional table) and estimates based on “parent” table values. </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/data/dataset/c1ee506e-432e-4d89-8cc8-77a5572a3544 </w:t>
      </w:r>
      <w:r>
        <w:t xml:space="preserve">2014-06-26T03:17:25.870024 </w:t>
      </w:r>
      <w:r>
        <w:t xml:space="preserve">2017-09-25T02:06:54.043864 </w:t>
      </w:r>
      <w:r>
        <w:t xml:space="preserve">DPCEAPSubscriptions@dpc.sa.gov.au </w:t>
      </w:r>
      <w:r>
        <w:t xml:space="preserve">N/A </w:t>
      </w:r>
      <w:r>
        <w:t xml:space="preserve">2011-07-01 </w:t>
      </w:r>
      <w:r>
        <w:t xml:space="preserve">2016-06-30 </w:t>
      </w:r>
      <w:r>
        <w:t xml:space="preserve">Southern Adelaide </w:t>
      </w:r>
      <w:r>
        <w:t xml:space="preserve">Government of South Australia </w:t>
      </w:r>
      <w:r>
        <w:t xml:space="preserve">data.sa.gov.au </w:t>
      </w:r>
      <w:r>
        <w:t xml:space="preserve">Department of the Premier and Cabinet </w:t>
      </w:r>
      <w:r>
        <w:t xml:space="preserve">gross regional product, profile, region, Regional Employment </w:t>
      </w:r>
      <w:r>
        <w:t xml:space="preserve">business-industry-and-trade </w:t>
      </w:r>
      <w:r>
        <w:t xml:space="preserve">None </w:t>
      </w:r>
      <w:r>
        <w:t xml:space="preserve">None </w:t>
      </w:r>
      <w:r>
        <w:t xml:space="preserve">None </w:t>
      </w:r>
      <w:r>
        <w:t xml:space="preserve">None </w:t>
      </w:r>
      <w:r>
        <w:t xml:space="preserve">None </w:t>
      </w:r>
    </w:p>
    <w:p>
      <w:r>
        <w:t xml:space="preserve">Regional profile Western Adelaide </w:t>
      </w:r>
      <w:r>
        <w:t>Regional profile tables containing gross regional product and output, employment, household income and expenditure, and trade.</w:t>
        <w:br/>
        <w:t xml:space="preserve">The tables are estimates derived as part of the input-output table construction process for South Australia and its regions.  They are not taken directly from a census or survey, but are based on a mix of collected data, state shares (if a regional table) and estimates based on “parent” table values. </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/data/dataset/8b48d402-899c-46fc-8b2e-6628a3f0dad4 </w:t>
      </w:r>
      <w:r>
        <w:t xml:space="preserve">2014-06-26T03:20:54.303811 </w:t>
      </w:r>
      <w:r>
        <w:t xml:space="preserve">2017-09-25T02:04:40.813066 </w:t>
      </w:r>
      <w:r>
        <w:t xml:space="preserve">DPCEAPSubscriptions@dpc.sa.gov.au </w:t>
      </w:r>
      <w:r>
        <w:t xml:space="preserve">N/A </w:t>
      </w:r>
      <w:r>
        <w:t xml:space="preserve">2011-07-01 </w:t>
      </w:r>
      <w:r>
        <w:t xml:space="preserve">2016-06-30 </w:t>
      </w:r>
      <w:r>
        <w:t xml:space="preserve">Western Adelaide </w:t>
      </w:r>
      <w:r>
        <w:t xml:space="preserve">Government of South Australia </w:t>
      </w:r>
      <w:r>
        <w:t xml:space="preserve">data.sa.gov.au </w:t>
      </w:r>
      <w:r>
        <w:t xml:space="preserve">Department of the Premier and Cabinet </w:t>
      </w:r>
      <w:r>
        <w:t xml:space="preserve">gross regional product, profile, region, Regional Employment </w:t>
      </w:r>
      <w:r>
        <w:t xml:space="preserve">business-industry-and-trade </w:t>
      </w:r>
      <w:r>
        <w:t xml:space="preserve">None </w:t>
      </w:r>
      <w:r>
        <w:t xml:space="preserve">None </w:t>
      </w:r>
      <w:r>
        <w:t xml:space="preserve">None </w:t>
      </w:r>
      <w:r>
        <w:t xml:space="preserve">None </w:t>
      </w:r>
      <w:r>
        <w:t xml:space="preserve">None </w:t>
      </w:r>
    </w:p>
    <w:p>
      <w:r>
        <w:t xml:space="preserve">Regional profile Yorke &amp; Mid North </w:t>
      </w:r>
      <w:r>
        <w:t>Regional profile tables containing gross regional product and output, employment, household income and expenditure, and trade.</w:t>
        <w:br/>
        <w:t xml:space="preserve">The tables are estimates derived as part of the input-output table construction process for South Australia and its regions.  They are not taken directly from a census or survey, but are based on a mix of collected data, state shares (if a regional table) and estimates based on “parent” table values. </w:t>
      </w:r>
      <w:r>
        <w:t xml:space="preserve">dataset </w:t>
      </w:r>
      <w:r>
        <w:t xml:space="preserve">English </w:t>
      </w:r>
      <w:r>
        <w:t xml:space="preserve">Creative Commons Attribution </w:t>
      </w:r>
      <w:r>
        <w:t xml:space="preserve">active </w:t>
      </w:r>
      <w:r>
        <w:t xml:space="preserve">Linked </w:t>
      </w:r>
      <w:r>
        <w:t xml:space="preserve">annually </w:t>
      </w:r>
      <w:r>
        <w:t xml:space="preserve">/data/dataset/cb34dc2c-43e8-4228-a7f7-90e33aa75a5e </w:t>
      </w:r>
      <w:r>
        <w:t xml:space="preserve">2014-06-26T02:25:36.448907 </w:t>
      </w:r>
      <w:r>
        <w:t xml:space="preserve">2017-09-25T02:19:14.656933 </w:t>
      </w:r>
      <w:r>
        <w:t xml:space="preserve">DPCEAPSubscriptions@dpc.sa.gov.au </w:t>
      </w:r>
      <w:r>
        <w:t xml:space="preserve">N/A </w:t>
      </w:r>
      <w:r>
        <w:t xml:space="preserve">2011-07-01 </w:t>
      </w:r>
      <w:r>
        <w:t xml:space="preserve">2016-06-30 </w:t>
      </w:r>
      <w:r>
        <w:t xml:space="preserve">Yorke &amp; Mid North </w:t>
      </w:r>
      <w:r>
        <w:t xml:space="preserve">Government of South Australia </w:t>
      </w:r>
      <w:r>
        <w:t xml:space="preserve">data.sa.gov.au </w:t>
      </w:r>
      <w:r>
        <w:t xml:space="preserve">Department of the Premier and Cabinet </w:t>
      </w:r>
      <w:r>
        <w:t xml:space="preserve">employment, gross regional product, profile, region </w:t>
      </w:r>
      <w:r>
        <w:t xml:space="preserve">business-industry-and-trade </w:t>
      </w:r>
      <w:r>
        <w:t xml:space="preserve">None </w:t>
      </w:r>
      <w:r>
        <w:t xml:space="preserve">None </w:t>
      </w:r>
      <w:r>
        <w:t xml:space="preserve">None </w:t>
      </w:r>
      <w:r>
        <w:t xml:space="preserve">None </w:t>
      </w:r>
      <w:r>
        <w:t xml:space="preserve">None </w:t>
      </w:r>
    </w:p>
    <w:p>
      <w:r>
        <w:t xml:space="preserve">Regional South Australia 4G Signal Strengths </w:t>
      </w:r>
      <w:r>
        <w:t xml:space="preserve">List of mobile signal strengths in select Regional South Australian locations, measured by TAFE SA during field tests in October and November 2015. </w:t>
      </w:r>
      <w:r>
        <w:t xml:space="preserve">dataset </w:t>
      </w:r>
      <w:r>
        <w:t xml:space="preserve">English </w:t>
      </w:r>
      <w:r>
        <w:t xml:space="preserve">Creative Commons Attribution </w:t>
      </w:r>
      <w:r>
        <w:t xml:space="preserve">active </w:t>
      </w:r>
      <w:r>
        <w:t xml:space="preserve">Hosted </w:t>
      </w:r>
      <w:r>
        <w:t xml:space="preserve">never </w:t>
      </w:r>
      <w:r>
        <w:t xml:space="preserve">/data/dataset/f60ba58f-b43b-4dfc-8b32-0064b0d3e4ab </w:t>
      </w:r>
      <w:r>
        <w:t xml:space="preserve">2016-06-20T01:27:29.041133 </w:t>
      </w:r>
      <w:r>
        <w:t xml:space="preserve">2016-06-20T01:28:34.873573 </w:t>
      </w:r>
      <w:r>
        <w:t xml:space="preserve"> Jason.thomas@tafesa.edu.au </w:t>
      </w:r>
      <w:r>
        <w:t xml:space="preserve">None </w:t>
      </w:r>
      <w:r>
        <w:t xml:space="preserve">2015-10-01 </w:t>
      </w:r>
      <w:r>
        <w:t xml:space="preserve">2015-11-30 </w:t>
      </w:r>
      <w:r>
        <w:t xml:space="preserve">South Australia </w:t>
      </w:r>
      <w:r>
        <w:t xml:space="preserve">Government of South Australia </w:t>
      </w:r>
      <w:r>
        <w:t xml:space="preserve">data.sa.gov.au </w:t>
      </w:r>
      <w:r>
        <w:t xml:space="preserve">TAFE SA </w:t>
      </w:r>
      <w:r>
        <w:t xml:space="preserve">Mobile Signal Strength Regional South Australia </w:t>
      </w:r>
      <w:r>
        <w:t xml:space="preserve">education-skills-and-learning </w:t>
      </w:r>
      <w:r>
        <w:t xml:space="preserve">None </w:t>
      </w:r>
      <w:r>
        <w:t xml:space="preserve">None </w:t>
      </w:r>
      <w:r>
        <w:t xml:space="preserve">None </w:t>
      </w:r>
      <w:r>
        <w:t xml:space="preserve">None </w:t>
      </w:r>
      <w:r>
        <w:t xml:space="preserve">None </w:t>
      </w:r>
    </w:p>
    <w:p>
      <w:r>
        <w:t xml:space="preserve">Registered Vehicles by Body Type </w:t>
      </w:r>
      <w:r>
        <w:t xml:space="preserve">Registered Vehicles by Body Type and vehicle type from 2010 </w:t>
      </w:r>
      <w:r>
        <w:t xml:space="preserve">dataset </w:t>
      </w:r>
      <w:r>
        <w:t xml:space="preserve">aar </w:t>
      </w:r>
      <w:r>
        <w:t xml:space="preserve">Creative Commons Attribution </w:t>
      </w:r>
      <w:r>
        <w:t xml:space="preserve">active </w:t>
      </w:r>
      <w:r>
        <w:t xml:space="preserve">Linked </w:t>
      </w:r>
      <w:r>
        <w:t xml:space="preserve">other </w:t>
      </w:r>
      <w:r>
        <w:t xml:space="preserve">/data/dataset/c906fffd-6dc7-42d7-8618-e8b66d3c6fe0 </w:t>
      </w:r>
      <w:r>
        <w:t xml:space="preserve">2016-07-28T05:56:50.682288 </w:t>
      </w:r>
      <w:r>
        <w:t xml:space="preserve">2024-04-03T22:55:54.006677 </w:t>
      </w:r>
      <w:r>
        <w:t xml:space="preserve">peter.bravey@sa.gov.au </w:t>
      </w:r>
      <w:r>
        <w:t xml:space="preserve">None </w:t>
      </w:r>
      <w:r>
        <w:t xml:space="preserve">2010-06-30 </w:t>
      </w:r>
      <w:r>
        <w:t xml:space="preserve">2021-06-30 </w:t>
      </w:r>
      <w:r>
        <w:t xml:space="preserve">South Australia </w:t>
      </w:r>
      <w:r>
        <w:t xml:space="preserve">Government of South Australia </w:t>
      </w:r>
      <w:r>
        <w:t xml:space="preserve">data.sa.gov.au </w:t>
      </w:r>
      <w:r>
        <w:t xml:space="preserve">Department for Infrastructure and Transport </w:t>
      </w:r>
      <w:r>
        <w:t xml:space="preserve">car, registration, vehicle </w:t>
      </w:r>
      <w:r>
        <w:t xml:space="preserve">None </w:t>
      </w:r>
      <w:r>
        <w:t xml:space="preserve">None </w:t>
      </w:r>
      <w:r>
        <w:t xml:space="preserve">None </w:t>
      </w:r>
      <w:r>
        <w:t xml:space="preserve">None </w:t>
      </w:r>
      <w:r>
        <w:t xml:space="preserve">None </w:t>
      </w:r>
      <w:r>
        <w:t xml:space="preserve">None </w:t>
      </w:r>
    </w:p>
    <w:p>
      <w:r>
        <w:t xml:space="preserve">Registered Vehicles by Colour </w:t>
      </w:r>
      <w:r>
        <w:t xml:space="preserve">Registered vehicles by colour, make, body type and year of manufacturer </w:t>
      </w:r>
      <w:r>
        <w:t xml:space="preserve">dataset </w:t>
      </w:r>
      <w:r>
        <w:t xml:space="preserve">aar </w:t>
      </w:r>
      <w:r>
        <w:t xml:space="preserve">Creative Commons Attribution </w:t>
      </w:r>
      <w:r>
        <w:t xml:space="preserve">active </w:t>
      </w:r>
      <w:r>
        <w:t xml:space="preserve">Linked </w:t>
      </w:r>
      <w:r>
        <w:t xml:space="preserve">annual </w:t>
      </w:r>
      <w:r>
        <w:t xml:space="preserve">/data/dataset/bd8b0718-7a88-4178-a25e-dd3000334798 </w:t>
      </w:r>
      <w:r>
        <w:t xml:space="preserve">2017-11-21T00:36:56.614597 </w:t>
      </w:r>
      <w:r>
        <w:t xml:space="preserve">2023-07-06T00:18:27.818191 </w:t>
      </w:r>
      <w:r>
        <w:t xml:space="preserve">peter.bravey@sa.gov.au </w:t>
      </w:r>
      <w:r>
        <w:t xml:space="preserve">None </w:t>
      </w:r>
      <w:r>
        <w:t xml:space="preserve">2017-06-30 </w:t>
      </w:r>
      <w:r>
        <w:t xml:space="preserve">2017-06-30 </w:t>
      </w:r>
      <w:r>
        <w:t xml:space="preserve">South Australia </w:t>
      </w:r>
      <w:r>
        <w:t xml:space="preserve">Government of South Australia </w:t>
      </w:r>
      <w:r>
        <w:t xml:space="preserve">data.sa.gov.au </w:t>
      </w:r>
      <w:r>
        <w:t xml:space="preserve">Department for Infrastructure and Transport </w:t>
      </w:r>
      <w:r>
        <w:t xml:space="preserve">colour, vehicles </w:t>
      </w:r>
      <w:r>
        <w:t xml:space="preserve">transport-travel-and-motoring </w:t>
      </w:r>
      <w:r>
        <w:t xml:space="preserve">None </w:t>
      </w:r>
      <w:r>
        <w:t xml:space="preserve">None </w:t>
      </w:r>
      <w:r>
        <w:t xml:space="preserve">None </w:t>
      </w:r>
      <w:r>
        <w:t xml:space="preserve">None </w:t>
      </w:r>
      <w:r>
        <w:t xml:space="preserve">None </w:t>
      </w:r>
    </w:p>
    <w:p>
      <w:r>
        <w:t xml:space="preserve">Registered Vehicles by Postcode </w:t>
      </w:r>
      <w:r>
        <w:t xml:space="preserve">Registered vehicles by postcode, vehicle make, body type, number of cylinders, year of manufacture </w:t>
      </w:r>
      <w:r>
        <w:t xml:space="preserve">dataset </w:t>
      </w:r>
      <w:r>
        <w:t xml:space="preserve">aar </w:t>
      </w:r>
      <w:r>
        <w:t xml:space="preserve">Creative Commons Attribution </w:t>
      </w:r>
      <w:r>
        <w:t xml:space="preserve">active </w:t>
      </w:r>
      <w:r>
        <w:t xml:space="preserve">Linked </w:t>
      </w:r>
      <w:r>
        <w:t xml:space="preserve">other </w:t>
      </w:r>
      <w:r>
        <w:t xml:space="preserve">/data/dataset/7be2f98a-e042-4990-8513-7e176fa1ccc3 </w:t>
      </w:r>
      <w:r>
        <w:t xml:space="preserve">2017-11-20T04:41:37.438088 </w:t>
      </w:r>
      <w:r>
        <w:t xml:space="preserve">2023-07-13T05:49:51.187505 </w:t>
      </w:r>
      <w:r>
        <w:t xml:space="preserve">Peter.Bravey@sa.gov.au </w:t>
      </w:r>
      <w:r>
        <w:t xml:space="preserve">None </w:t>
      </w:r>
      <w:r>
        <w:t xml:space="preserve">2017-06-30 </w:t>
      </w:r>
      <w:r>
        <w:t xml:space="preserve">2020-06-30 </w:t>
      </w:r>
      <w:r>
        <w:t xml:space="preserve">South Australia </w:t>
      </w:r>
      <w:r>
        <w:t xml:space="preserve">Government of South Australia </w:t>
      </w:r>
      <w:r>
        <w:t xml:space="preserve">data.sa.gov.au </w:t>
      </w:r>
      <w:r>
        <w:t xml:space="preserve">Department for Infrastructure and Transport </w:t>
      </w:r>
      <w:r>
        <w:t xml:space="preserve">make, postcode, registration, vehicle </w:t>
      </w:r>
      <w:r>
        <w:t xml:space="preserve">transport-travel-and-motoring </w:t>
      </w:r>
      <w:r>
        <w:t xml:space="preserve">None </w:t>
      </w:r>
      <w:r>
        <w:t xml:space="preserve">None </w:t>
      </w:r>
      <w:r>
        <w:t xml:space="preserve">None </w:t>
      </w:r>
      <w:r>
        <w:t xml:space="preserve">None </w:t>
      </w:r>
      <w:r>
        <w:t xml:space="preserve">None </w:t>
      </w:r>
    </w:p>
    <w:p>
      <w:r>
        <w:t xml:space="preserve">Register of Roads - City of Playford </w:t>
      </w:r>
      <w:r>
        <w:t xml:space="preserve">This data is published in accordance with Section 231 of the Local Government Act 1999 and Regulation 26 of the Local Government (General) Regulations 2013 </w:t>
      </w:r>
      <w:r>
        <w:t xml:space="preserve">dataset </w:t>
      </w:r>
      <w:r>
        <w:t xml:space="preserve">aar </w:t>
      </w:r>
      <w:r>
        <w:t xml:space="preserve">Creative Commons Attribution </w:t>
      </w:r>
      <w:r>
        <w:t xml:space="preserve">active </w:t>
      </w:r>
      <w:r>
        <w:t xml:space="preserve">Linked </w:t>
      </w:r>
      <w:r>
        <w:t xml:space="preserve">daily </w:t>
      </w:r>
      <w:r>
        <w:t xml:space="preserve">/data/dataset/215949e0-f136-4737-b764-c45a123233c6 </w:t>
      </w:r>
      <w:r>
        <w:t xml:space="preserve">2016-06-28T06:24:57.985685 </w:t>
      </w:r>
      <w:r>
        <w:t xml:space="preserve">2024-04-08T14:29:28.063482 </w:t>
      </w:r>
      <w:r>
        <w:t xml:space="preserve">playford@playford.sa.gov.au </w:t>
      </w:r>
      <w:r>
        <w:t xml:space="preserve">Road Length </w:t>
      </w:r>
      <w:r>
        <w:t xml:space="preserve">1800-01-01 </w:t>
      </w:r>
      <w:r>
        <w:t xml:space="preserve">2016-06-30 </w:t>
      </w:r>
      <w:r>
        <w:t xml:space="preserve">South Australia </w:t>
      </w:r>
      <w:r>
        <w:t xml:space="preserve">Local Government </w:t>
      </w:r>
      <w:r>
        <w:t xml:space="preserve">data.sa.gov.au </w:t>
      </w:r>
      <w:r>
        <w:t xml:space="preserve">City of Playford </w:t>
      </w:r>
      <w:r>
        <w:t xml:space="preserve">Government, roads </w:t>
      </w:r>
      <w:r>
        <w:t xml:space="preserve">transport-travel-and-motoring </w:t>
      </w:r>
      <w:r>
        <w:t xml:space="preserve">None </w:t>
      </w:r>
      <w:r>
        <w:t xml:space="preserve">None </w:t>
      </w:r>
      <w:r>
        <w:t xml:space="preserve">None </w:t>
      </w:r>
      <w:r>
        <w:t xml:space="preserve">None </w:t>
      </w:r>
      <w:r>
        <w:t xml:space="preserve">None </w:t>
      </w:r>
    </w:p>
    <w:p>
      <w:r>
        <w:t xml:space="preserve">Regulatory Performance Data </w:t>
      </w:r>
      <w:r>
        <w:t xml:space="preserve">Performance outcomes against service standard targets, as reported annually to SA Water’s economic regulators, Essential Services Commission of South Australia (ESCOSA). The ESCOSA Water Industry Guideline No. 2 and Explanatory memorandum provide more detail on what the service standards are. </w:t>
      </w:r>
      <w:r>
        <w:t xml:space="preserve">dataset </w:t>
      </w:r>
      <w:r>
        <w:t xml:space="preserve">English </w:t>
      </w:r>
      <w:r>
        <w:t xml:space="preserve">Creative Commons Attribution </w:t>
      </w:r>
      <w:r>
        <w:t xml:space="preserve">active </w:t>
      </w:r>
      <w:r>
        <w:t xml:space="preserve">Linked </w:t>
      </w:r>
      <w:r>
        <w:t xml:space="preserve">annually </w:t>
      </w:r>
      <w:r>
        <w:t xml:space="preserve">/data/dataset/e2d7dcfc-fe9c-4af1-b192-15c44bbc5e60 </w:t>
      </w:r>
      <w:r>
        <w:t xml:space="preserve">2018-06-12T04:19:20.229504 </w:t>
      </w:r>
      <w:r>
        <w:t xml:space="preserve">2018-07-02T01:12:27.726213 </w:t>
      </w:r>
      <w:r>
        <w:t xml:space="preserve">open.data@sawater.com.au </w:t>
      </w:r>
      <w:r>
        <w:t xml:space="preserve">None </w:t>
      </w:r>
      <w:r>
        <w:t xml:space="preserve">2015-07-01 </w:t>
      </w:r>
      <w:r>
        <w:t xml:space="preserve">2017-06-30 </w:t>
      </w:r>
      <w:r>
        <w:t xml:space="preserve">South Australia </w:t>
      </w:r>
      <w:r>
        <w:t xml:space="preserve">Government of South Australia </w:t>
      </w:r>
      <w:r>
        <w:t xml:space="preserve">data.sa.gov.au </w:t>
      </w:r>
      <w:r>
        <w:t xml:space="preserve">SA Water </w:t>
      </w:r>
      <w:r>
        <w:t xml:space="preserve">None </w:t>
      </w:r>
      <w:r>
        <w:t xml:space="preserve">water-energy-resources-environment-and-science </w:t>
      </w:r>
      <w:r>
        <w:t xml:space="preserve">None </w:t>
      </w:r>
      <w:r>
        <w:t xml:space="preserve">None </w:t>
      </w:r>
      <w:r>
        <w:t xml:space="preserve">None </w:t>
      </w:r>
      <w:r>
        <w:t xml:space="preserve">None </w:t>
      </w:r>
      <w:r>
        <w:t xml:space="preserve">None </w:t>
      </w:r>
    </w:p>
    <w:p>
      <w:r>
        <w:t xml:space="preserve">Regulatory Signs on State Maintained Roads </w:t>
      </w:r>
      <w:r>
        <w:t xml:space="preserve">The Road Signs data set is derived from Department for Infrastructure and Transport, Asset Management, Ancillary Assets dataset. This data set is for either roads Maintained by the State or Federal Government for controlling access to or providing information on a State or Federal Government Road. </w:t>
      </w:r>
      <w:r>
        <w:t xml:space="preserve">dataset </w:t>
      </w:r>
      <w:r>
        <w:t xml:space="preserve">eng </w:t>
      </w:r>
      <w:r>
        <w:t xml:space="preserve">Creative Commons Attribution </w:t>
      </w:r>
      <w:r>
        <w:t xml:space="preserve">active </w:t>
      </w:r>
      <w:r>
        <w:t xml:space="preserve">Linked </w:t>
      </w:r>
      <w:r>
        <w:t xml:space="preserve">as required </w:t>
      </w:r>
      <w:r>
        <w:t xml:space="preserve">/data/dataset/dfb0e89b-1dc8-47e4-a9a6-eaf6fb199cb5 </w:t>
      </w:r>
      <w:r>
        <w:t xml:space="preserve">2019-04-04T00:57:20.078129 </w:t>
      </w:r>
      <w:r>
        <w:t xml:space="preserve">2023-07-31T06:05:34.940859 </w:t>
      </w:r>
      <w:r>
        <w:t xml:space="preserve">DPTI.OpenData@sa.gov.au </w:t>
      </w:r>
      <w:r>
        <w:t xml:space="preserve">Individual signs </w:t>
      </w:r>
      <w:r>
        <w:t xml:space="preserve">2023-07-31 </w:t>
      </w:r>
      <w:r>
        <w:t xml:space="preserve">None </w:t>
      </w:r>
      <w:r>
        <w:t xml:space="preserve">South Australia </w:t>
      </w:r>
      <w:r>
        <w:t xml:space="preserve">Government of South Australia </w:t>
      </w:r>
      <w:r>
        <w:t xml:space="preserve">data.sa.gov.au </w:t>
      </w:r>
      <w:r>
        <w:t xml:space="preserve">Department for Infrastructure and Transport </w:t>
      </w:r>
      <w:r>
        <w:t xml:space="preserve">control, roads, signs, stop </w:t>
      </w:r>
      <w:r>
        <w:t xml:space="preserve">None </w:t>
      </w:r>
      <w:r>
        <w:t xml:space="preserve">None </w:t>
      </w:r>
      <w:r>
        <w:t xml:space="preserve">None </w:t>
      </w:r>
      <w:r>
        <w:t xml:space="preserve">None </w:t>
      </w:r>
      <w:r>
        <w:t xml:space="preserve">None </w:t>
      </w:r>
      <w:r>
        <w:t xml:space="preserve">None </w:t>
      </w:r>
    </w:p>
    <w:p>
      <w:r>
        <w:t xml:space="preserve">Complaints Received </w:t>
      </w:r>
      <w:r>
        <w:t xml:space="preserve">Complaints received  </w:t>
      </w:r>
      <w:r>
        <w:t xml:space="preserve">dataset </w:t>
      </w:r>
      <w:r>
        <w:t xml:space="preserve">aar </w:t>
      </w:r>
      <w:r>
        <w:t xml:space="preserve">Creative Commons Attribution </w:t>
      </w:r>
      <w:r>
        <w:t xml:space="preserve">active </w:t>
      </w:r>
      <w:r>
        <w:t xml:space="preserve">Linked </w:t>
      </w:r>
      <w:r>
        <w:t xml:space="preserve">daily </w:t>
      </w:r>
      <w:r>
        <w:t xml:space="preserve">/data/dataset/04849065-4020-47c9-9805-256bf3724138 </w:t>
      </w:r>
      <w:r>
        <w:t xml:space="preserve">2018-09-26T07:18:31.547686 </w:t>
      </w:r>
      <w:r>
        <w:t xml:space="preserve">2023-12-08T01:39:21.593385 </w:t>
      </w:r>
      <w:r>
        <w:t xml:space="preserve">datasa@sa.gov.au </w:t>
      </w:r>
      <w:r>
        <w:t xml:space="preserve">None </w:t>
      </w:r>
      <w:r>
        <w:t xml:space="preserve">2013-07-01 </w:t>
      </w:r>
      <w:r>
        <w:t xml:space="preserve">2023-06-30 </w:t>
      </w:r>
      <w:r>
        <w:t xml:space="preserve">South Australia </w:t>
      </w:r>
      <w:r>
        <w:t xml:space="preserve">Government of South Australia </w:t>
      </w:r>
      <w:r>
        <w:t xml:space="preserve">data.sa.gov.au </w:t>
      </w:r>
      <w:r>
        <w:t xml:space="preserve">Renewal SA </w:t>
      </w:r>
      <w:r>
        <w:t xml:space="preserve">goverment </w:t>
      </w:r>
      <w:r>
        <w:t xml:space="preserve">government-reporting-and-policy </w:t>
      </w:r>
      <w:r>
        <w:t xml:space="preserve">None </w:t>
      </w:r>
      <w:r>
        <w:t xml:space="preserve">None </w:t>
      </w:r>
      <w:r>
        <w:t xml:space="preserve">None </w:t>
      </w:r>
      <w:r>
        <w:t xml:space="preserve">None </w:t>
      </w:r>
      <w:r>
        <w:t xml:space="preserve">None </w:t>
      </w:r>
    </w:p>
    <w:p>
      <w:r>
        <w:t xml:space="preserve">Work Health and Safety and Return to Work Performance </w:t>
      </w:r>
      <w:r>
        <w:t xml:space="preserve">Work Health and Safety and Return to Work Performance  </w:t>
      </w:r>
      <w:r>
        <w:t xml:space="preserve">dataset </w:t>
      </w:r>
      <w:r>
        <w:t xml:space="preserve">aar </w:t>
      </w:r>
      <w:r>
        <w:t xml:space="preserve">Creative Commons Attribution </w:t>
      </w:r>
      <w:r>
        <w:t xml:space="preserve">active </w:t>
      </w:r>
      <w:r>
        <w:t xml:space="preserve">Linked </w:t>
      </w:r>
      <w:r>
        <w:t xml:space="preserve">daily </w:t>
      </w:r>
      <w:r>
        <w:t xml:space="preserve">/data/dataset/88381edc-c2db-49bb-a78d-3b418cd52cf3 </w:t>
      </w:r>
      <w:r>
        <w:t xml:space="preserve">2018-09-26T07:22:49.176392 </w:t>
      </w:r>
      <w:r>
        <w:t xml:space="preserve">2023-12-08T01:36:15.185176 </w:t>
      </w:r>
      <w:r>
        <w:t xml:space="preserve">datasa@sa.gov.au </w:t>
      </w:r>
      <w:r>
        <w:t xml:space="preserve">None </w:t>
      </w:r>
      <w:r>
        <w:t xml:space="preserve">2013-07-01 </w:t>
      </w:r>
      <w:r>
        <w:t xml:space="preserve">2023-06-30 </w:t>
      </w:r>
      <w:r>
        <w:t xml:space="preserve">South Australia </w:t>
      </w:r>
      <w:r>
        <w:t xml:space="preserve">Government of South Australia </w:t>
      </w:r>
      <w:r>
        <w:t xml:space="preserve">data.sa.gov.au </w:t>
      </w:r>
      <w:r>
        <w:t xml:space="preserve">Renewal SA </w:t>
      </w:r>
      <w:r>
        <w:t xml:space="preserve">goverment </w:t>
      </w:r>
      <w:r>
        <w:t xml:space="preserve">government-reporting-and-policy </w:t>
      </w:r>
      <w:r>
        <w:t xml:space="preserve">None </w:t>
      </w:r>
      <w:r>
        <w:t xml:space="preserve">None </w:t>
      </w:r>
      <w:r>
        <w:t xml:space="preserve">None </w:t>
      </w:r>
      <w:r>
        <w:t xml:space="preserve">None </w:t>
      </w:r>
      <w:r>
        <w:t xml:space="preserve">None </w:t>
      </w:r>
    </w:p>
    <w:p>
      <w:r>
        <w:t xml:space="preserve">Reporting of public complaints for Education Standards Board </w:t>
      </w:r>
      <w:r>
        <w:t xml:space="preserve">Reporting of public complaints as requested by the Ombudsman </w:t>
      </w:r>
      <w:r>
        <w:t xml:space="preserve">dataset </w:t>
      </w:r>
      <w:r>
        <w:t xml:space="preserve">eng </w:t>
      </w:r>
      <w:r>
        <w:t xml:space="preserve">Creative Commons Attribution </w:t>
      </w:r>
      <w:r>
        <w:t xml:space="preserve">active </w:t>
      </w:r>
      <w:r>
        <w:t xml:space="preserve">Linked </w:t>
      </w:r>
      <w:r>
        <w:t xml:space="preserve">annual </w:t>
      </w:r>
      <w:r>
        <w:t xml:space="preserve">/data/dataset/695438da-89cc-4f58-b99c-363538c625bc </w:t>
      </w:r>
      <w:r>
        <w:t xml:space="preserve">2018-09-03T01:08:36.870768 </w:t>
      </w:r>
      <w:r>
        <w:t xml:space="preserve">2022-11-21T00:46:30.268354 </w:t>
      </w:r>
      <w:r>
        <w:t xml:space="preserve">educationstandardsboard@sa.gov.au </w:t>
      </w:r>
      <w:r>
        <w:t xml:space="preserve">None </w:t>
      </w:r>
      <w:r>
        <w:t xml:space="preserve">2013-07-01 </w:t>
      </w:r>
      <w:r>
        <w:t xml:space="preserve">2022-06-30 </w:t>
      </w:r>
      <w:r>
        <w:t xml:space="preserve">South Australia </w:t>
      </w:r>
      <w:r>
        <w:t xml:space="preserve">Government of South Australia </w:t>
      </w:r>
      <w:r>
        <w:t xml:space="preserve">data.sa.gov.au </w:t>
      </w:r>
      <w:r>
        <w:t xml:space="preserve">Education Standards Board </w:t>
      </w:r>
      <w:r>
        <w:t xml:space="preserve">complaints, Ombudsman, public </w:t>
      </w:r>
      <w:r>
        <w:t xml:space="preserve">government-reporting-and-policy </w:t>
      </w:r>
      <w:r>
        <w:t xml:space="preserve">None </w:t>
      </w:r>
      <w:r>
        <w:t xml:space="preserve">None </w:t>
      </w:r>
      <w:r>
        <w:t xml:space="preserve">None </w:t>
      </w:r>
      <w:r>
        <w:t xml:space="preserve">None </w:t>
      </w:r>
      <w:r>
        <w:t xml:space="preserve">None </w:t>
      </w:r>
    </w:p>
    <w:p>
      <w:r>
        <w:t xml:space="preserve">Reporting Public Complaints TRBSA </w:t>
      </w:r>
      <w:r>
        <w:t xml:space="preserve">Reporting Public Complaints TRBSA </w:t>
      </w:r>
      <w:r>
        <w:t xml:space="preserve">dataset </w:t>
      </w:r>
      <w:r>
        <w:t xml:space="preserve">eng </w:t>
      </w:r>
      <w:r>
        <w:t xml:space="preserve">Creative Commons Attribution </w:t>
      </w:r>
      <w:r>
        <w:t xml:space="preserve">active </w:t>
      </w:r>
      <w:r>
        <w:t xml:space="preserve">Linked </w:t>
      </w:r>
      <w:r>
        <w:t xml:space="preserve">annual </w:t>
      </w:r>
      <w:r>
        <w:t xml:space="preserve">/data/dataset/49bec7dc-b2bd-4ff0-9f50-1a3511765558 </w:t>
      </w:r>
      <w:r>
        <w:t xml:space="preserve">2020-11-23T02:50:06.401139 </w:t>
      </w:r>
      <w:r>
        <w:t xml:space="preserve">2020-11-23T02:50:20.797420 </w:t>
      </w:r>
      <w:r>
        <w:t xml:space="preserve">communications@trb.sa.edu.au </w:t>
      </w:r>
      <w:r>
        <w:t xml:space="preserve">None </w:t>
      </w:r>
      <w:r>
        <w:t xml:space="preserve">2016-01-07 </w:t>
      </w:r>
      <w:r>
        <w:t xml:space="preserve">2020-06-30 </w:t>
      </w:r>
      <w:r>
        <w:t xml:space="preserve">SA0062407: South Australia </w:t>
      </w:r>
      <w:r>
        <w:t xml:space="preserve">Government of South Australia </w:t>
      </w:r>
      <w:r>
        <w:t xml:space="preserve">data.sa.gov.au </w:t>
      </w:r>
      <w:r>
        <w:t xml:space="preserve">Teachers Registration Board of South Australia </w:t>
      </w:r>
      <w:r>
        <w:t xml:space="preserve">education </w:t>
      </w:r>
      <w:r>
        <w:t xml:space="preserve">education-skills-and-learning </w:t>
      </w:r>
      <w:r>
        <w:t xml:space="preserve">None </w:t>
      </w:r>
      <w:r>
        <w:t xml:space="preserve">None </w:t>
      </w:r>
      <w:r>
        <w:t xml:space="preserve">None </w:t>
      </w:r>
      <w:r>
        <w:t xml:space="preserve">None </w:t>
      </w:r>
      <w:r>
        <w:t xml:space="preserve">None </w:t>
      </w:r>
    </w:p>
    <w:p>
      <w:r>
        <w:t xml:space="preserve">Report on Government Services </w:t>
      </w:r>
      <w:r>
        <w:t xml:space="preserve">The annual RoGS provides information on the equity, effectiveness and efficiency of government services in Australia. </w:t>
        <w:br/>
        <w:br/>
        <w:t>Datasets include the government expenditure on Health, Childcare, Community Services, Justice, Emergency Management, and Housing and homelessness.</w:t>
        <w:br/>
        <w:br/>
        <w:t>More Information: http://www.pc.gov.au/research/ongoing/report-on-government-services#glance</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/data/dataset/96e9eb07-ff90-4d73-b379-0e10300146d9 </w:t>
      </w:r>
      <w:r>
        <w:t xml:space="preserve">2016-07-07T02:10:24.259109 </w:t>
      </w:r>
      <w:r>
        <w:t xml:space="preserve">2016-07-07T02:10:59.967048 </w:t>
      </w:r>
      <w:r>
        <w:t xml:space="preserve">DLDCSIDisabilitySABusinessServices@dcsi.sa.gov.au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of Human Services </w:t>
      </w:r>
      <w:r>
        <w:t xml:space="preserve">Disability, ROGS, Service </w:t>
      </w:r>
      <w:r>
        <w:t xml:space="preserve">government-reporting-and-policy </w:t>
      </w:r>
      <w:r>
        <w:t xml:space="preserve">None </w:t>
      </w:r>
      <w:r>
        <w:t xml:space="preserve">None </w:t>
      </w:r>
      <w:r>
        <w:t xml:space="preserve">None </w:t>
      </w:r>
      <w:r>
        <w:t xml:space="preserve">None </w:t>
      </w:r>
      <w:r>
        <w:t xml:space="preserve">None </w:t>
      </w:r>
    </w:p>
    <w:p>
      <w:r>
        <w:t xml:space="preserve">Reserves for Hire </w:t>
      </w:r>
      <w:r>
        <w:t xml:space="preserve">A number of the parks in the City of Port Adelaide Enfield include substantial landscaped garden areas offering the perfect backdrop for picnics, BBQs, special occasions or as a wedding venue. Some of these may be booked for events. This dataset shows the location, suitable usesa and and web urls for  more details. </w:t>
      </w:r>
      <w:r>
        <w:t xml:space="preserve">dataset </w:t>
      </w:r>
      <w:r>
        <w:t xml:space="preserve">English </w:t>
      </w:r>
      <w:r>
        <w:t xml:space="preserve">Creative Commons Attribution </w:t>
      </w:r>
      <w:r>
        <w:t xml:space="preserve">active </w:t>
      </w:r>
      <w:r>
        <w:t xml:space="preserve">Linked </w:t>
      </w:r>
      <w:r>
        <w:t xml:space="preserve">annually </w:t>
      </w:r>
      <w:r>
        <w:t xml:space="preserve">/data/dataset/d4fc44d8-045c-4332-9b23-0106a7234727 </w:t>
      </w:r>
      <w:r>
        <w:t xml:space="preserve">2015-05-28T06:04:01.649095 </w:t>
      </w:r>
      <w:r>
        <w:t xml:space="preserve">2019-09-09T04:43:52.442799 </w:t>
      </w:r>
      <w:r>
        <w:t xml:space="preserve">customer.service@portenf.sa.gov.au </w:t>
      </w:r>
      <w:r>
        <w:t xml:space="preserve">Unit level </w:t>
      </w:r>
      <w:r>
        <w:t xml:space="preserve">2019-09-02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council, hire, parks, port adelaide enfield, reserves </w:t>
      </w:r>
      <w:r>
        <w:t xml:space="preserve">community-information-and-citizen-services, sports-and-recreation </w:t>
      </w:r>
      <w:r>
        <w:t xml:space="preserve">None </w:t>
      </w:r>
      <w:r>
        <w:t xml:space="preserve">None </w:t>
      </w:r>
      <w:r>
        <w:t xml:space="preserve">None </w:t>
      </w:r>
      <w:r>
        <w:t xml:space="preserve">None </w:t>
      </w:r>
      <w:r>
        <w:t xml:space="preserve">None </w:t>
      </w:r>
    </w:p>
    <w:p>
      <w:r>
        <w:t xml:space="preserve">Reserves in the City of Port Adelaide Enfield </w:t>
      </w:r>
      <w:r>
        <w:t xml:space="preserve">Reserves in the City of Port Adelaide Enfield. </w:t>
        <w:br/>
        <w:t xml:space="preserve">Excludes pieces of land that council maintains such as streetscapes and drainage reserves. Includes reserve space that is intended for public recreation. </w:t>
      </w:r>
      <w:r>
        <w:t xml:space="preserve">dataset </w:t>
      </w:r>
      <w:r>
        <w:t xml:space="preserve">English </w:t>
      </w:r>
      <w:r>
        <w:t xml:space="preserve">Creative Commons Attribution </w:t>
      </w:r>
      <w:r>
        <w:t xml:space="preserve">active </w:t>
      </w:r>
      <w:r>
        <w:t xml:space="preserve">Linked </w:t>
      </w:r>
      <w:r>
        <w:t xml:space="preserve">annually </w:t>
      </w:r>
      <w:r>
        <w:t xml:space="preserve">/data/dataset/e24d09ad-54d4-490b-9f31-5973110078b6 </w:t>
      </w:r>
      <w:r>
        <w:t xml:space="preserve">2015-05-28T06:54:26.088705 </w:t>
      </w:r>
      <w:r>
        <w:t xml:space="preserve">2019-09-09T07:02:25.433674 </w:t>
      </w:r>
      <w:r>
        <w:t xml:space="preserve">customer.service@portenf.sa.gov.au </w:t>
      </w:r>
      <w:r>
        <w:t xml:space="preserve">Unit level </w:t>
      </w:r>
      <w:r>
        <w:t xml:space="preserve">2019-09-09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council, open space, parks, port adelaide enfield, recreation, reserves </w:t>
      </w:r>
      <w:r>
        <w:t xml:space="preserve">community-information-and-citizen-services, housing-land-planning-and-infrastructure, sports-and-recreation </w:t>
      </w:r>
      <w:r>
        <w:t xml:space="preserve">None </w:t>
      </w:r>
      <w:r>
        <w:t xml:space="preserve">None </w:t>
      </w:r>
      <w:r>
        <w:t xml:space="preserve">None </w:t>
      </w:r>
      <w:r>
        <w:t xml:space="preserve">None </w:t>
      </w:r>
      <w:r>
        <w:t xml:space="preserve">None </w:t>
      </w:r>
    </w:p>
    <w:p>
      <w:r>
        <w:t xml:space="preserve">Reservoir Volumes </w:t>
      </w:r>
      <w:r>
        <w:t>Contains the volume and location of water stored in the reservoirs supplying metropolitan Adelaide.</w:t>
        <w:br/>
        <w:t xml:space="preserve">Information is captured daily.  The dataset contains the data collected on the last business day of the month, and includes average monthly volumes for each of the reservoirs.  </w:t>
      </w:r>
      <w:r>
        <w:t xml:space="preserve">dataset </w:t>
      </w:r>
      <w:r>
        <w:t xml:space="preserve">English </w:t>
      </w:r>
      <w:r>
        <w:t xml:space="preserve">Creative Commons Attribution </w:t>
      </w:r>
      <w:r>
        <w:t xml:space="preserve">active </w:t>
      </w:r>
      <w:r>
        <w:t xml:space="preserve">Linked </w:t>
      </w:r>
      <w:r>
        <w:t xml:space="preserve">monthly </w:t>
      </w:r>
      <w:r>
        <w:t xml:space="preserve">/data/dataset/987a4cd9-e95e-43f1-9fb0-e3f629e06190 </w:t>
      </w:r>
      <w:r>
        <w:t xml:space="preserve">2018-05-31T04:51:35.680717 </w:t>
      </w:r>
      <w:r>
        <w:t xml:space="preserve">2024-04-04T01:26:50.866896 </w:t>
      </w:r>
      <w:r>
        <w:t xml:space="preserve">open.data@sawater.com.au </w:t>
      </w:r>
      <w:r>
        <w:t xml:space="preserve">Volume in GL </w:t>
      </w:r>
      <w:r>
        <w:t xml:space="preserve">2018-05-01 </w:t>
      </w:r>
      <w:r>
        <w:t xml:space="preserve">2018-12-31 </w:t>
      </w:r>
      <w:r>
        <w:t xml:space="preserve">South Australia </w:t>
      </w:r>
      <w:r>
        <w:t xml:space="preserve">Government of South Australia </w:t>
      </w:r>
      <w:r>
        <w:t xml:space="preserve">data.sa.gov.au </w:t>
      </w:r>
      <w:r>
        <w:t xml:space="preserve">SA Water </w:t>
      </w:r>
      <w:r>
        <w:t xml:space="preserve">metropolitan adelaide, reservoir, Reservoir Capacity, Water, water volume </w:t>
      </w:r>
      <w:r>
        <w:t xml:space="preserve">water-energy-resources-environment-and-science </w:t>
      </w:r>
      <w:r>
        <w:t xml:space="preserve">None </w:t>
      </w:r>
      <w:r>
        <w:t xml:space="preserve">None </w:t>
      </w:r>
      <w:r>
        <w:t xml:space="preserve">None </w:t>
      </w:r>
      <w:r>
        <w:t xml:space="preserve">None </w:t>
      </w:r>
      <w:r>
        <w:t xml:space="preserve">None </w:t>
      </w:r>
    </w:p>
    <w:p>
      <w:r>
        <w:t xml:space="preserve">Residential and Business Water and Sewerage Charges </w:t>
      </w:r>
      <w:r>
        <w:t>SA Water state-wide prices for regulated water and sewerage services from 2012-13 onwards, applicable to the majority of customers. This includes residential, non-residential and commercial customers.</w:t>
        <w:br/>
        <w:t>Water charges comprise two parts: a fixed charge for water availability, and a variable charge for water use.</w:t>
        <w:br/>
        <w:t>Sewerage availability charges are a fixed charge based on property value.</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/data/dataset/72140a8f-5c50-48d3-9565-50c62e81fee3 </w:t>
      </w:r>
      <w:r>
        <w:t xml:space="preserve">2018-07-02T01:03:11.369920 </w:t>
      </w:r>
      <w:r>
        <w:t xml:space="preserve">2023-07-06T05:02:02.317752 </w:t>
      </w:r>
      <w:r>
        <w:t xml:space="preserve">open.data@sawater.com.au </w:t>
      </w:r>
      <w:r>
        <w:t xml:space="preserve">None </w:t>
      </w:r>
      <w:r>
        <w:t xml:space="preserve">2012-07-01 </w:t>
      </w:r>
      <w:r>
        <w:t xml:space="preserve">2022-06-30 </w:t>
      </w:r>
      <w:r>
        <w:t xml:space="preserve">South Australia </w:t>
      </w:r>
      <w:r>
        <w:t xml:space="preserve">Government of South Australia </w:t>
      </w:r>
      <w:r>
        <w:t xml:space="preserve">data.sa.gov.au </w:t>
      </w:r>
      <w:r>
        <w:t xml:space="preserve">SA Water </w:t>
      </w:r>
      <w:r>
        <w:t xml:space="preserve">sewerage charges, water availability, water prices, water use </w:t>
      </w:r>
      <w:r>
        <w:t xml:space="preserve">water-energy-resources-environment-and-science </w:t>
      </w:r>
      <w:r>
        <w:t xml:space="preserve">None </w:t>
      </w:r>
      <w:r>
        <w:t xml:space="preserve">None </w:t>
      </w:r>
      <w:r>
        <w:t xml:space="preserve">None </w:t>
      </w:r>
      <w:r>
        <w:t xml:space="preserve">None </w:t>
      </w:r>
      <w:r>
        <w:t xml:space="preserve">None </w:t>
      </w:r>
    </w:p>
    <w:p>
      <w:r>
        <w:t xml:space="preserve">Residential Broadhectare Land </w:t>
      </w:r>
      <w:r>
        <w:t xml:space="preserve">The residential broadhectare land supply dataset is used to monitor the stock of land in the Greater Adelaide Region and selected rural townships that has been identified with a reasonable long-term probability of being available for urban development.  Land is classified as broadhectare if it is greater than 4,000 square metres, appropriately zoned and has certain land use and ownership criteria. The dataset is the basis of the annual Residential Broadhectare Land Supply Report.  Link: http://www.sa.gov.au/topics/property-and-land/planning-and-land-management/planning-data-for-research-and-mapping/land-supply-monitoring#title1 </w:t>
      </w:r>
      <w:r>
        <w:t xml:space="preserve">dataset </w:t>
      </w:r>
      <w:r>
        <w:t xml:space="preserve">aar </w:t>
      </w:r>
      <w:r>
        <w:t xml:space="preserve">Creative Commons Attribution </w:t>
      </w:r>
      <w:r>
        <w:t xml:space="preserve">active </w:t>
      </w:r>
      <w:r>
        <w:t xml:space="preserve">Linked </w:t>
      </w:r>
      <w:r>
        <w:t xml:space="preserve">daily </w:t>
      </w:r>
      <w:r>
        <w:t xml:space="preserve">/data/dataset/3eb7c804-ff4e-4e1c-bd69-fe4f3b24c0dc </w:t>
      </w:r>
      <w:r>
        <w:t xml:space="preserve">2016-10-10T03:48:50.503451 </w:t>
      </w:r>
      <w:r>
        <w:t xml:space="preserve">2023-05-05T00:35:36.540047 </w:t>
      </w:r>
      <w:r>
        <w:t xml:space="preserve">dti.reception@sa.gov.au  </w:t>
      </w:r>
      <w:r>
        <w:t xml:space="preserve">None </w:t>
      </w:r>
      <w:r>
        <w:t xml:space="preserve">2015-06-30 </w:t>
      </w:r>
      <w:r>
        <w:t xml:space="preserve">2015-06-30 </w:t>
      </w:r>
      <w:r>
        <w:t xml:space="preserve">South Australia </w:t>
      </w:r>
      <w:r>
        <w:t xml:space="preserve">South Australian Government </w:t>
      </w:r>
      <w:r>
        <w:t xml:space="preserve">data.sa.gov.au </w:t>
      </w:r>
      <w:r>
        <w:t xml:space="preserve">Department for Trade and Investment </w:t>
      </w:r>
      <w:r>
        <w:t xml:space="preserve">human environment, land supply, planning </w:t>
      </w:r>
      <w:r>
        <w:t xml:space="preserve">housing-land-planning-and-infrastructure </w:t>
      </w:r>
      <w:r>
        <w:t xml:space="preserve">None </w:t>
      </w:r>
      <w:r>
        <w:t xml:space="preserve">None </w:t>
      </w:r>
      <w:r>
        <w:t xml:space="preserve">None </w:t>
      </w:r>
      <w:r>
        <w:t xml:space="preserve">None </w:t>
      </w:r>
      <w:r>
        <w:t xml:space="preserve">None </w:t>
      </w:r>
    </w:p>
    <w:p>
      <w:r>
        <w:t xml:space="preserve">Residential Code </w:t>
      </w:r>
      <w:r>
        <w:t xml:space="preserve">The Residential Code (see http://www.sa.gov.au/topics/property-and-land/land-and-property-development/building-and-property-development-applications/streamlined-residential-development/residential-development-code-updates) was introduced in 2009 to allow for simpler, faster and cheaper planning and building approvals for home construction and renovation. This dataset defines the spatial extent of the Residential Code (the Determined Area for the Purposes of Schedule 4 - Complying development Clause 2B - New Dwellings in The South Australian Government Gazette, first published 27 November 2009, Supplementary Gazettes 1 to 6). </w:t>
      </w:r>
      <w:r>
        <w:t xml:space="preserve">dataset </w:t>
      </w:r>
      <w:r>
        <w:t xml:space="preserve">aar </w:t>
      </w:r>
      <w:r>
        <w:t xml:space="preserve">Creative Commons Attribution </w:t>
      </w:r>
      <w:r>
        <w:t xml:space="preserve">active </w:t>
      </w:r>
      <w:r>
        <w:t xml:space="preserve">Linked </w:t>
      </w:r>
      <w:r>
        <w:t xml:space="preserve">infrequently </w:t>
      </w:r>
      <w:r>
        <w:t xml:space="preserve">/data/dataset/a6b78241-de36-4180-878b-d5d0db01d69a </w:t>
      </w:r>
      <w:r>
        <w:t xml:space="preserve">2013-05-17T04:29:25.988223 </w:t>
      </w:r>
      <w:r>
        <w:t xml:space="preserve">2023-05-05T00:42:31.419942 </w:t>
      </w:r>
      <w:r>
        <w:t xml:space="preserve">dti.reception@sa.gov.au  </w:t>
      </w:r>
      <w:r>
        <w:t xml:space="preserve">None </w:t>
      </w:r>
      <w:r>
        <w:t xml:space="preserve">2021-05-05 </w:t>
      </w:r>
      <w:r>
        <w:t xml:space="preserve">None </w:t>
      </w:r>
      <w:r>
        <w:t xml:space="preserve">South Australia </w:t>
      </w:r>
      <w:r>
        <w:t xml:space="preserve">South Australian Government </w:t>
      </w:r>
      <w:r>
        <w:t xml:space="preserve">data.sa.gov.au </w:t>
      </w:r>
      <w:r>
        <w:t xml:space="preserve">Department for Trade and Investment </w:t>
      </w:r>
      <w:r>
        <w:t xml:space="preserve">code, determined area, development, dwellings, housing, new dwelling, planning, Residential, spatial </w:t>
      </w:r>
      <w:r>
        <w:t xml:space="preserve">housing-land-planning-and-infrastructure </w:t>
      </w:r>
      <w:r>
        <w:t xml:space="preserve">None </w:t>
      </w:r>
      <w:r>
        <w:t xml:space="preserve">None </w:t>
      </w:r>
      <w:r>
        <w:t xml:space="preserve">None </w:t>
      </w:r>
      <w:r>
        <w:t xml:space="preserve">None </w:t>
      </w:r>
      <w:r>
        <w:t xml:space="preserve">None </w:t>
      </w:r>
    </w:p>
    <w:p>
      <w:r>
        <w:t xml:space="preserve">Residential Dwellings </w:t>
      </w:r>
      <w:r>
        <w:t xml:space="preserve">The number of residential dwellings categorised by type and by survey block location from 2006 to 2014. SurveyBlockID in the table links to SVYBLK in the KMZ layer SurveyBlock. </w:t>
      </w:r>
      <w:r>
        <w:t xml:space="preserve">dataset </w:t>
      </w:r>
      <w:r>
        <w:t xml:space="preserve">aar </w:t>
      </w:r>
      <w:r>
        <w:t xml:space="preserve">Creative Commons Attribution </w:t>
      </w:r>
      <w:r>
        <w:t xml:space="preserve">active </w:t>
      </w:r>
      <w:r>
        <w:t xml:space="preserve">Linked </w:t>
      </w:r>
      <w:r>
        <w:t xml:space="preserve">other </w:t>
      </w:r>
      <w:r>
        <w:t xml:space="preserve">/data/dataset/7d6c29ca-ac01-4bd4-a9d2-237eb09b5888 </w:t>
      </w:r>
      <w:r>
        <w:t xml:space="preserve">2016-06-20T07:20:45.611728 </w:t>
      </w:r>
      <w:r>
        <w:t xml:space="preserve">2022-11-14T00:58:11.281849 </w:t>
      </w:r>
      <w:r>
        <w:t xml:space="preserve">city@adelaidecitycouncil.com </w:t>
      </w:r>
      <w:r>
        <w:t xml:space="preserve">None </w:t>
      </w:r>
      <w:r>
        <w:t xml:space="preserve">2006-12-31 </w:t>
      </w:r>
      <w:r>
        <w:t xml:space="preserve">2014-12-31 </w:t>
      </w:r>
      <w:r>
        <w:t xml:space="preserve">South Australia </w:t>
      </w:r>
      <w:r>
        <w:t xml:space="preserve">Local Government </w:t>
      </w:r>
      <w:r>
        <w:t xml:space="preserve">data.sa.gov.au </w:t>
      </w:r>
      <w:r>
        <w:t xml:space="preserve">City of Adelaide </w:t>
      </w:r>
      <w:r>
        <w:t xml:space="preserve">dwellings, location, resident, residential </w:t>
      </w:r>
      <w:r>
        <w:t xml:space="preserve">business-industry-and-trade, housing-land-planning-and-infrastructure </w:t>
      </w:r>
      <w:r>
        <w:t xml:space="preserve">None </w:t>
      </w:r>
      <w:r>
        <w:t xml:space="preserve">None </w:t>
      </w:r>
      <w:r>
        <w:t xml:space="preserve">None </w:t>
      </w:r>
      <w:r>
        <w:t xml:space="preserve">None </w:t>
      </w:r>
      <w:r>
        <w:t xml:space="preserve">None </w:t>
      </w:r>
    </w:p>
    <w:p>
      <w:r>
        <w:t xml:space="preserve">Rest Areas - State Maintained </w:t>
      </w:r>
      <w:r>
        <w:t xml:space="preserve">Sites of the location of State Maintained Rest Areas in South Australia </w:t>
      </w:r>
      <w:r>
        <w:t xml:space="preserve">dataset </w:t>
      </w:r>
      <w:r>
        <w:t xml:space="preserve">English </w:t>
      </w:r>
      <w:r>
        <w:t xml:space="preserve">Creative Commons Attribution </w:t>
      </w:r>
      <w:r>
        <w:t xml:space="preserve">active </w:t>
      </w:r>
      <w:r>
        <w:t xml:space="preserve">Linked </w:t>
      </w:r>
      <w:r>
        <w:t xml:space="preserve">weekly </w:t>
      </w:r>
      <w:r>
        <w:t xml:space="preserve">/data/dataset/a2acc711-03d2-47d1-b001-01da40af647a </w:t>
      </w:r>
      <w:r>
        <w:t xml:space="preserve">2018-07-16T01:32:11.087437 </w:t>
      </w:r>
      <w:r>
        <w:t xml:space="preserve">2020-02-19T00:06:27.004308 </w:t>
      </w:r>
      <w:r>
        <w:t xml:space="preserve">david.poli@sa.gov.au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Infrastructure and Transport </w:t>
      </w:r>
      <w:r>
        <w:t xml:space="preserve">areas, rest </w:t>
      </w:r>
      <w:r>
        <w:t xml:space="preserve">transport-travel-and-motoring </w:t>
      </w:r>
      <w:r>
        <w:t xml:space="preserve">None </w:t>
      </w:r>
      <w:r>
        <w:t xml:space="preserve">None </w:t>
      </w:r>
      <w:r>
        <w:t xml:space="preserve">None </w:t>
      </w:r>
      <w:r>
        <w:t xml:space="preserve">None </w:t>
      </w:r>
      <w:r>
        <w:t xml:space="preserve">None </w:t>
      </w:r>
    </w:p>
    <w:p>
      <w:r>
        <w:t xml:space="preserve">South Australian Retirement Villages Register </w:t>
      </w:r>
      <w:r>
        <w:t>Information about registered retirement villages in South Australia including name, address and number of residences. Further information about retirement villages can be found at https://www.sa.gov.au/topics/housing/aged-care-and-retirement-housing</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/data/dataset/f512e325-c488-4e3c-8023-f3232dd40421 </w:t>
      </w:r>
      <w:r>
        <w:t xml:space="preserve">2013-05-22T23:54:53.186370 </w:t>
      </w:r>
      <w:r>
        <w:t xml:space="preserve">2024-03-06T05:43:37.144615 </w:t>
      </w:r>
      <w:r>
        <w:t xml:space="preserve">retirementvillages@sa.gov.au </w:t>
      </w:r>
      <w:r>
        <w:t xml:space="preserve">one record per site </w:t>
      </w:r>
      <w:r>
        <w:t xml:space="preserve">2014-01-01 </w:t>
      </w:r>
      <w:r>
        <w:t xml:space="preserve">2023-12-31 </w:t>
      </w:r>
      <w:r>
        <w:t xml:space="preserve">South Australia </w:t>
      </w:r>
      <w:r>
        <w:t xml:space="preserve">Government of South Australia </w:t>
      </w:r>
      <w:r>
        <w:t xml:space="preserve">data.sa.gov.au </w:t>
      </w:r>
      <w:r>
        <w:t xml:space="preserve">SA Health </w:t>
      </w:r>
      <w:r>
        <w:t xml:space="preserve">apartment, community, Health, housing, OFTA, register, retirement, retirement village, seniors, village </w:t>
      </w:r>
      <w:r>
        <w:t xml:space="preserve">government-reporting-and-policy, community-information-and-citizen-services, housing-land-planning-and-infrastructure </w:t>
      </w:r>
      <w:r>
        <w:t xml:space="preserve">None </w:t>
      </w:r>
      <w:r>
        <w:t xml:space="preserve">None </w:t>
      </w:r>
      <w:r>
        <w:t xml:space="preserve">None </w:t>
      </w:r>
      <w:r>
        <w:t xml:space="preserve">None </w:t>
      </w:r>
      <w:r>
        <w:t xml:space="preserve">None </w:t>
      </w:r>
    </w:p>
    <w:p>
      <w:r>
        <w:t xml:space="preserve">Contractors </w:t>
      </w:r>
      <w:r>
        <w:t xml:space="preserve">Contractors engaged </w:t>
      </w:r>
      <w:r>
        <w:t xml:space="preserve">dataset </w:t>
      </w:r>
      <w:r>
        <w:t xml:space="preserve">English </w:t>
      </w:r>
      <w:r>
        <w:t xml:space="preserve">Creative Commons Attribution </w:t>
      </w:r>
      <w:r>
        <w:t xml:space="preserve">active </w:t>
      </w:r>
      <w:r>
        <w:t xml:space="preserve">Linked </w:t>
      </w:r>
      <w:r>
        <w:t xml:space="preserve">annually </w:t>
      </w:r>
      <w:r>
        <w:t xml:space="preserve">/data/dataset/180d8668-ed2a-4dc7-ba9f-44ee7ea5e705 </w:t>
      </w:r>
      <w:r>
        <w:t xml:space="preserve">2018-09-26T07:02:03.586833 </w:t>
      </w:r>
      <w:r>
        <w:t xml:space="preserve">2018-10-22T01:21:44.813587 </w:t>
      </w:r>
      <w:r>
        <w:t xml:space="preserve">reception.renewalsa@sa.gov.au </w:t>
      </w:r>
      <w:r>
        <w:t xml:space="preserve">None </w:t>
      </w:r>
      <w:r>
        <w:t xml:space="preserve">2017-07-01 </w:t>
      </w:r>
      <w:r>
        <w:t xml:space="preserve">2018-06-30 </w:t>
      </w:r>
      <w:r>
        <w:t xml:space="preserve">South Australia </w:t>
      </w:r>
      <w:r>
        <w:t xml:space="preserve">Government of South Australia </w:t>
      </w:r>
      <w:r>
        <w:t xml:space="preserve">data.sa.gov.au </w:t>
      </w:r>
      <w:r>
        <w:t xml:space="preserve">Riverbank Authority </w:t>
      </w:r>
      <w:r>
        <w:t xml:space="preserve">government </w:t>
      </w:r>
      <w:r>
        <w:t xml:space="preserve">government-reporting-and-policy </w:t>
      </w:r>
      <w:r>
        <w:t xml:space="preserve">None </w:t>
      </w:r>
      <w:r>
        <w:t xml:space="preserve">None </w:t>
      </w:r>
      <w:r>
        <w:t xml:space="preserve">None </w:t>
      </w:r>
      <w:r>
        <w:t xml:space="preserve">None </w:t>
      </w:r>
      <w:r>
        <w:t xml:space="preserve">None </w:t>
      </w:r>
    </w:p>
    <w:p>
      <w:r>
        <w:t xml:space="preserve">Work Health and Safety and Return to Work Performance </w:t>
      </w:r>
      <w:r>
        <w:t xml:space="preserve">Work Health and Safety and Return to Work Performance  </w:t>
      </w:r>
      <w:r>
        <w:t xml:space="preserve">dataset </w:t>
      </w:r>
      <w:r>
        <w:t xml:space="preserve">English </w:t>
      </w:r>
      <w:r>
        <w:t xml:space="preserve">Creative Commons Attribution </w:t>
      </w:r>
      <w:r>
        <w:t xml:space="preserve">active </w:t>
      </w:r>
      <w:r>
        <w:t xml:space="preserve">Linked </w:t>
      </w:r>
      <w:r>
        <w:t xml:space="preserve">annually </w:t>
      </w:r>
      <w:r>
        <w:t xml:space="preserve">/data/dataset/37fa5fef-c41b-4aba-a07f-c4a08db1c353 </w:t>
      </w:r>
      <w:r>
        <w:t xml:space="preserve">2018-09-26T07:08:55.499883 </w:t>
      </w:r>
      <w:r>
        <w:t xml:space="preserve">2018-10-22T05:33:48.579108 </w:t>
      </w:r>
      <w:r>
        <w:t xml:space="preserve">reception.renewalsa@sa.gov.au </w:t>
      </w:r>
      <w:r>
        <w:t xml:space="preserve">None </w:t>
      </w:r>
      <w:r>
        <w:t xml:space="preserve">2013-07-01 </w:t>
      </w:r>
      <w:r>
        <w:t xml:space="preserve">2018-06-30 </w:t>
      </w:r>
      <w:r>
        <w:t xml:space="preserve">South Australia </w:t>
      </w:r>
      <w:r>
        <w:t xml:space="preserve">Government of South Australia </w:t>
      </w:r>
      <w:r>
        <w:t xml:space="preserve">data.sa.gov.au </w:t>
      </w:r>
      <w:r>
        <w:t xml:space="preserve">Riverbank Authority </w:t>
      </w:r>
      <w:r>
        <w:t xml:space="preserve">goverment </w:t>
      </w:r>
      <w:r>
        <w:t xml:space="preserve">government-reporting-and-policy </w:t>
      </w:r>
      <w:r>
        <w:t xml:space="preserve">None </w:t>
      </w:r>
      <w:r>
        <w:t xml:space="preserve">None </w:t>
      </w:r>
      <w:r>
        <w:t xml:space="preserve">None </w:t>
      </w:r>
      <w:r>
        <w:t xml:space="preserve">None </w:t>
      </w:r>
      <w:r>
        <w:t xml:space="preserve">None </w:t>
      </w:r>
    </w:p>
    <w:p>
      <w:r>
        <w:t xml:space="preserve">Riverland Mallee Coorong Local Health Network (RMCLHN) </w:t>
      </w:r>
      <w:r>
        <w:t xml:space="preserve">Riverland Mallee Coorong Local Health Network (RMCLHN) provides a wide range of public acute, residential aged care, community health, mental health and Aboriginal health services supporting people in the Network including the towns of Barmera, Berri, Karoonda, Lameroo, Loxton, Mannum, Meningie, Murray Bridge, Pinnaroo, Renmark, Tailem Bend and Waikerie. RMCLHN delivers a comprehensive range of health services throughout 12 public hospitals/health services and Country Connect community health services according to population needs. </w:t>
        <w:br/>
        <w:br/>
        <w:t>With effect from 1 July 2019, the State Government established 10 Local Health Networks (LHNs), each with its own Governing Board, which commenced operation on 1 July 2019. From this date, six new regional LHNs replaced Country Health SA Local Health Network. To access data published for reporting periods prior to 2019-20, please see https://data.sa.gov.au/data/dataset/country-health-sa-local-health-network</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/data/dataset/27d6dc64-1583-4ef4-9580-f64486cfc4fc </w:t>
      </w:r>
      <w:r>
        <w:t xml:space="preserve">2020-09-10T02:17:03.055063 </w:t>
      </w:r>
      <w:r>
        <w:t xml:space="preserve">2023-12-05T02:00:25.179287 </w:t>
      </w:r>
      <w:r>
        <w:t xml:space="preserve">dataandreportingservices@sa.gov.au </w:t>
      </w:r>
      <w:r>
        <w:t xml:space="preserve">None </w:t>
      </w:r>
      <w:r>
        <w:t xml:space="preserve">2019-07-01 </w:t>
      </w:r>
      <w:r>
        <w:t xml:space="preserve">2020-06-30 </w:t>
      </w:r>
      <w:r>
        <w:t xml:space="preserve">South Australia </w:t>
      </w:r>
      <w:r>
        <w:t xml:space="preserve">Government of South Australia </w:t>
      </w:r>
      <w:r>
        <w:t xml:space="preserve">data.sa.gov.au </w:t>
      </w:r>
      <w:r>
        <w:t xml:space="preserve">SA Health </w:t>
      </w:r>
      <w:r>
        <w:t xml:space="preserve">Annual Report, Government, Riverland Mallee Coorong Local Health Network, SA Health </w:t>
      </w:r>
      <w:r>
        <w:t xml:space="preserve">None </w:t>
      </w:r>
      <w:r>
        <w:t xml:space="preserve">None </w:t>
      </w:r>
      <w:r>
        <w:t xml:space="preserve">None </w:t>
      </w:r>
      <w:r>
        <w:t xml:space="preserve">None </w:t>
      </w:r>
      <w:r>
        <w:t xml:space="preserve">None </w:t>
      </w:r>
      <w:r>
        <w:t xml:space="preserve">None </w:t>
      </w:r>
    </w:p>
    <w:p>
      <w:r>
        <w:t xml:space="preserve">River Murray Flood 2022 </w:t>
      </w:r>
      <w:r>
        <w:t xml:space="preserve">Boundary showing the extent of land flooded during the 2022/2023 flood event for the River Murray. </w:t>
      </w:r>
      <w:r>
        <w:t xml:space="preserve">dataset </w:t>
      </w:r>
      <w:r>
        <w:t xml:space="preserve">eng </w:t>
      </w:r>
      <w:r>
        <w:t xml:space="preserve">Creative Commons Attribution </w:t>
      </w:r>
      <w:r>
        <w:t xml:space="preserve">active </w:t>
      </w:r>
      <w:r>
        <w:t xml:space="preserve">Linked </w:t>
      </w:r>
      <w:r>
        <w:t xml:space="preserve">as required </w:t>
      </w:r>
      <w:r>
        <w:t xml:space="preserve">/data/dataset/f6a4bc32-a489-4f5e-955b-48d11efa8195 </w:t>
      </w:r>
      <w:r>
        <w:t xml:space="preserve">2024-03-22T07:00:24.722312 </w:t>
      </w:r>
      <w:r>
        <w:t xml:space="preserve">2024-03-22T07:02:18.375054 </w:t>
      </w:r>
      <w:r>
        <w:t xml:space="preserve">robin.green@sa.gov.au </w:t>
      </w:r>
      <w:r>
        <w:t xml:space="preserve">None </w:t>
      </w:r>
      <w:r>
        <w:t xml:space="preserve">2022-12-26 </w:t>
      </w:r>
      <w:r>
        <w:t xml:space="preserve">2023-01-27 </w:t>
      </w:r>
      <w:r>
        <w:t xml:space="preserve">SA0062407: South Australia </w:t>
      </w:r>
      <w:r>
        <w:t xml:space="preserve">Government of South Australia </w:t>
      </w:r>
      <w:r>
        <w:t xml:space="preserve">data.sa.gov.au </w:t>
      </w:r>
      <w:r>
        <w:t xml:space="preserve">Department for Environment and Water </w:t>
      </w:r>
      <w:r>
        <w:t xml:space="preserve">Flood, river murray </w:t>
      </w:r>
      <w:r>
        <w:t xml:space="preserve">water-energy-resources-environment-and-science </w:t>
      </w:r>
      <w:r>
        <w:t xml:space="preserve">None </w:t>
      </w:r>
      <w:r>
        <w:t xml:space="preserve">None </w:t>
      </w:r>
      <w:r>
        <w:t xml:space="preserve">None </w:t>
      </w:r>
      <w:r>
        <w:t xml:space="preserve">None </w:t>
      </w:r>
      <w:r>
        <w:t xml:space="preserve">None </w:t>
      </w:r>
    </w:p>
    <w:p>
      <w:r>
        <w:t xml:space="preserve">River Murray general plan SA, 1910 </w:t>
      </w:r>
      <w:r>
        <w:t>Set of navigation charts of part of the South Australian section of the River Murray from Swan Reach to the eastern boundary of the State, 153 to 405 ¾ miles from the Murray mouth. Produced and issued by the Engineer-in-Chief’s Department, South Australia, published by A. Vaughan, SA Government Photo-lithographer in 1910. Scale approximately 1:9,600.  Depths shown by soundings and shading.</w:t>
        <w:br/>
        <w:br/>
        <w:t xml:space="preserve">Shows surrounding roads and includes brief description of terrain and the vegetation beside the river. </w:t>
        <w:br/>
        <w:t xml:space="preserve">This dataset consists of 71 map files grouped as 18 plans or charts and including 1 key plan index to the set, provided in JPEG and PDF versions. </w:t>
      </w:r>
      <w:r>
        <w:t xml:space="preserve">dataset </w:t>
      </w:r>
      <w:r>
        <w:t xml:space="preserve">eng </w:t>
      </w:r>
      <w:r>
        <w:t xml:space="preserve">Creative Commons Attribution </w:t>
      </w:r>
      <w:r>
        <w:t xml:space="preserve">active </w:t>
      </w:r>
      <w:r>
        <w:t xml:space="preserve">Linked </w:t>
      </w:r>
      <w:r>
        <w:t xml:space="preserve">daily </w:t>
      </w:r>
      <w:r>
        <w:t xml:space="preserve">/data/dataset/2bf90e40-45bc-447b-8423-a122d682a9d9 </w:t>
      </w:r>
      <w:r>
        <w:t xml:space="preserve">2014-06-22T16:54:49.101553 </w:t>
      </w:r>
      <w:r>
        <w:t xml:space="preserve">2022-01-24T04:26:16.272965 </w:t>
      </w:r>
      <w:r>
        <w:t xml:space="preserve">https://www4.abs.gov.au/web/survey.nsf/inquiryform/ </w:t>
      </w:r>
      <w:r>
        <w:t xml:space="preserve">N/A </w:t>
      </w:r>
      <w:r>
        <w:t xml:space="preserve">1910 </w:t>
      </w:r>
      <w:r>
        <w:t xml:space="preserve">None </w:t>
      </w:r>
      <w:r>
        <w:t xml:space="preserve">River Murray, South Australia from Swan Reach to boundary of State, 153 to 405 ¾ miles from Murray mouth </w:t>
      </w:r>
      <w:r>
        <w:t xml:space="preserve">Government of South Australia </w:t>
      </w:r>
      <w:r>
        <w:t xml:space="preserve">data.sa.gov.au </w:t>
      </w:r>
      <w:r>
        <w:t xml:space="preserve">State Library of South Australia </w:t>
      </w:r>
      <w:r>
        <w:t xml:space="preserve">charts, groundwater management, history, hydrography, inland water transportation, locks, maps, navigation, River Murray, South Australia, topography, vegetation, weirs </w:t>
      </w:r>
      <w:r>
        <w:t xml:space="preserve">arts-culture-history, water-energy-resources-environment-and-science </w:t>
      </w:r>
      <w:r>
        <w:t xml:space="preserve">None </w:t>
      </w:r>
      <w:r>
        <w:t xml:space="preserve">None </w:t>
      </w:r>
      <w:r>
        <w:t xml:space="preserve">None </w:t>
      </w:r>
      <w:r>
        <w:t xml:space="preserve">None </w:t>
      </w:r>
      <w:r>
        <w:t xml:space="preserve">None </w:t>
      </w:r>
    </w:p>
    <w:p>
      <w:r>
        <w:t xml:space="preserve">River Murray Protection Area </w:t>
      </w:r>
      <w:r>
        <w:t xml:space="preserve">The data set represents the area that is affected by the River Murray Act 2003. The Act was proclaimed on Thursday 20 November to come into operation on Monday 24 November. The act aims to protect, restore and enhance and River Murray System and the area represented by this dataset is used for certain applications within the Act and other Acts. </w:t>
      </w:r>
      <w:r>
        <w:t xml:space="preserve">dataset </w:t>
      </w:r>
      <w:r>
        <w:t xml:space="preserve">English </w:t>
      </w:r>
      <w:r>
        <w:t xml:space="preserve">Creative Commons Attribution </w:t>
      </w:r>
      <w:r>
        <w:t xml:space="preserve">active </w:t>
      </w:r>
      <w:r>
        <w:t xml:space="preserve">Linked </w:t>
      </w:r>
      <w:r>
        <w:t xml:space="preserve">asRequired </w:t>
      </w:r>
      <w:r>
        <w:t xml:space="preserve">/data/dataset/e0e7fe1d-a42e-4492-be62-4064bde37b18 </w:t>
      </w:r>
      <w:r>
        <w:t xml:space="preserve">2013-05-19T02:13:33.866806 </w:t>
      </w:r>
      <w:r>
        <w:t xml:space="preserve">2020-02-18T05:04:39.156835 </w:t>
      </w:r>
      <w:r>
        <w:t xml:space="preserve">DEWNR.CustomerServiceCentre@sa.gov.au </w:t>
      </w:r>
      <w:r>
        <w:t xml:space="preserve">N/A </w:t>
      </w:r>
      <w:r>
        <w:t xml:space="preserve">February 2003 </w:t>
      </w:r>
      <w:r>
        <w:t xml:space="preserve">None </w:t>
      </w:r>
      <w:r>
        <w:t xml:space="preserve">South Australia, River Murray </w:t>
      </w:r>
      <w:r>
        <w:t xml:space="preserve">Government of South Australia </w:t>
      </w:r>
      <w:r>
        <w:t xml:space="preserve">data.sa.gov.au </w:t>
      </w:r>
      <w:r>
        <w:t xml:space="preserve">Department for Environment and Water </w:t>
      </w:r>
      <w:r>
        <w:t xml:space="preserve">Boundaries Conservation, Boundaries Management, Water Management, Water Quality Management, Water Resources </w:t>
      </w:r>
      <w:r>
        <w:t xml:space="preserve">water-energy-resources-environment-and-science </w:t>
      </w:r>
      <w:r>
        <w:t xml:space="preserve">None </w:t>
      </w:r>
      <w:r>
        <w:t xml:space="preserve">None </w:t>
      </w:r>
      <w:r>
        <w:t xml:space="preserve">None </w:t>
      </w:r>
      <w:r>
        <w:t xml:space="preserve">None </w:t>
      </w:r>
      <w:r>
        <w:t xml:space="preserve">None </w:t>
      </w:r>
    </w:p>
    <w:p>
      <w:r>
        <w:t xml:space="preserve">River Murray Steamers Photographs </w:t>
      </w:r>
      <w:r>
        <w:t>Selection of images (51) from the State Library of South Australia collections of paddle steamers along the River Murray.  These are a selection of images from a range of subjects and other State library photo sets on Flickr and range from 1870-1950.</w:t>
        <w:br/>
        <w:t xml:space="preserve"> </w:t>
      </w:r>
      <w:r>
        <w:t xml:space="preserve">dataset </w:t>
      </w:r>
      <w:r>
        <w:t xml:space="preserve">English </w:t>
      </w:r>
      <w:r>
        <w:t xml:space="preserve">Creative Commons Attribution </w:t>
      </w:r>
      <w:r>
        <w:t xml:space="preserve">active </w:t>
      </w:r>
      <w:r>
        <w:t xml:space="preserve">Linked </w:t>
      </w:r>
      <w:r>
        <w:t xml:space="preserve">asRequired </w:t>
      </w:r>
      <w:r>
        <w:t xml:space="preserve">/data/dataset/43833a96-103b-4d76-b017-b8a2bfff4b24 </w:t>
      </w:r>
      <w:r>
        <w:t xml:space="preserve">2013-05-21T08:50:23.798607 </w:t>
      </w:r>
      <w:r>
        <w:t xml:space="preserve">2020-01-15T06:40:22.394087 </w:t>
      </w:r>
      <w:r>
        <w:t xml:space="preserve">DataSA@sa.gov.au </w:t>
      </w:r>
      <w:r>
        <w:t xml:space="preserve">None </w:t>
      </w:r>
      <w:r>
        <w:t xml:space="preserve">1870-01-01 </w:t>
      </w:r>
      <w:r>
        <w:t xml:space="preserve">1952-12-31 </w:t>
      </w:r>
      <w:r>
        <w:t xml:space="preserve">South Australia </w:t>
      </w:r>
      <w:r>
        <w:t xml:space="preserve">Government of South Australia </w:t>
      </w:r>
      <w:r>
        <w:t xml:space="preserve">data.sa.gov.au </w:t>
      </w:r>
      <w:r>
        <w:t xml:space="preserve">State Library of South Australia </w:t>
      </w:r>
      <w:r>
        <w:t xml:space="preserve">historical, history, images, Murray, photographs, river, shipping, steamers, trade, transport </w:t>
      </w:r>
      <w:r>
        <w:t xml:space="preserve">arts-culture-history, transport-travel-and-motoring </w:t>
      </w:r>
      <w:r>
        <w:t xml:space="preserve">None </w:t>
      </w:r>
      <w:r>
        <w:t xml:space="preserve">None </w:t>
      </w:r>
      <w:r>
        <w:t xml:space="preserve">None </w:t>
      </w:r>
      <w:r>
        <w:t xml:space="preserve">None </w:t>
      </w:r>
      <w:r>
        <w:t xml:space="preserve">None </w:t>
      </w:r>
    </w:p>
    <w:p>
      <w:r>
        <w:t xml:space="preserve">River Murray Water Salinity Lock 9 to Wellington </w:t>
      </w:r>
      <w:r>
        <w:t xml:space="preserve">River Murray Water Salinity from Lock 9 to Wellington for 365 days to 31/05/2014. Sourced from telemetered data recording sites. </w:t>
      </w:r>
      <w:r>
        <w:t xml:space="preserve">dataset </w:t>
      </w:r>
      <w:r>
        <w:t xml:space="preserve">None </w:t>
      </w:r>
      <w:r>
        <w:t xml:space="preserve">Creative Commons Attribution </w:t>
      </w:r>
      <w:r>
        <w:t xml:space="preserve">active </w:t>
      </w:r>
      <w:r>
        <w:t xml:space="preserve">Hosted </w:t>
      </w:r>
      <w:r>
        <w:t xml:space="preserve">Hourly as daily means, on the website </w:t>
      </w:r>
      <w:r>
        <w:t xml:space="preserve">/data/dataset/6c73c59c-0101-4df0-bbdd-d38936bff19a </w:t>
      </w:r>
      <w:r>
        <w:t xml:space="preserve">2014-06-16T05:21:25.956442 </w:t>
      </w:r>
      <w:r>
        <w:t xml:space="preserve">2016-06-08T07:15:31.466163 </w:t>
      </w:r>
      <w:r>
        <w:t xml:space="preserve">DataSA@sa.gov.au </w:t>
      </w:r>
      <w:r>
        <w:t xml:space="preserve">Daily By Location </w:t>
      </w:r>
      <w:r>
        <w:t xml:space="preserve">365 days to current date </w:t>
      </w:r>
      <w:r>
        <w:t xml:space="preserve">N/A </w:t>
      </w:r>
      <w:r>
        <w:t xml:space="preserve">Lock 9 on the River Murray to Wellington, South Australia </w:t>
      </w:r>
      <w:r>
        <w:t xml:space="preserve">Government of South Australia </w:t>
      </w:r>
      <w:r>
        <w:t xml:space="preserve">data.sa.gov.au </w:t>
      </w:r>
      <w:r>
        <w:t xml:space="preserve">Department for Environment and Water </w:t>
      </w:r>
      <w:r>
        <w:t xml:space="preserve">river murray, telemetry, time-series, water salinity </w:t>
      </w:r>
      <w:r>
        <w:t xml:space="preserve">water-energy-resources-environment-and-science </w:t>
      </w:r>
      <w:r>
        <w:t xml:space="preserve">None </w:t>
      </w:r>
      <w:r>
        <w:t xml:space="preserve">None </w:t>
      </w:r>
      <w:r>
        <w:t xml:space="preserve">None </w:t>
      </w:r>
      <w:r>
        <w:t xml:space="preserve">None </w:t>
      </w:r>
      <w:r>
        <w:t xml:space="preserve">None </w:t>
      </w:r>
    </w:p>
    <w:p>
      <w:r>
        <w:t xml:space="preserve">Torrens River Water Quality - Upstream and Downstream from Lake </w:t>
      </w:r>
      <w:r>
        <w:t>This dataset contains water quality measurements from various locations upstream from Gorge Weir to Hackney Road Bridge and downstream of the Torrens lake from City Weir to West Beach Outlet.  Used to manage blue green algae over the summer period.</w:t>
        <w:br/>
        <w:t xml:space="preserve">Data is measured and analysis is conducted by the Australian Water Quality Centre (AWQC) 2-3 times per week.  This dataset is provided by the National Resources Management Board to ACC on a fortnightly basis. </w:t>
      </w:r>
      <w:r>
        <w:t xml:space="preserve">dataset </w:t>
      </w:r>
      <w:r>
        <w:t xml:space="preserve">aar </w:t>
      </w:r>
      <w:r>
        <w:t xml:space="preserve">Creative Commons Attribution </w:t>
      </w:r>
      <w:r>
        <w:t xml:space="preserve">active </w:t>
      </w:r>
      <w:r>
        <w:t xml:space="preserve">Linked </w:t>
      </w:r>
      <w:r>
        <w:t xml:space="preserve">other </w:t>
      </w:r>
      <w:r>
        <w:t xml:space="preserve">/data/dataset/2f40aae2-e434-4d85-a8c5-78211e0a44aa </w:t>
      </w:r>
      <w:r>
        <w:t xml:space="preserve">2015-06-16T02:02:41.975100 </w:t>
      </w:r>
      <w:r>
        <w:t xml:space="preserve">2022-11-14T00:29:54.155100 </w:t>
      </w:r>
      <w:r>
        <w:t xml:space="preserve">city@adelaidecitycouncil.com </w:t>
      </w:r>
      <w:r>
        <w:t xml:space="preserve">Samples taken every 2-3 days </w:t>
      </w:r>
      <w:r>
        <w:t xml:space="preserve">2014-12-01 </w:t>
      </w:r>
      <w:r>
        <w:t xml:space="preserve">None </w:t>
      </w:r>
      <w:r>
        <w:t xml:space="preserve">River Torrens from Gorge Weir to West Beach </w:t>
      </w:r>
      <w:r>
        <w:t xml:space="preserve">Local Government </w:t>
      </w:r>
      <w:r>
        <w:t xml:space="preserve">data.sa.gov.au </w:t>
      </w:r>
      <w:r>
        <w:t xml:space="preserve">City of Adelaide </w:t>
      </w:r>
      <w:r>
        <w:t xml:space="preserve">adelaide, river torrens, water quality </w:t>
      </w:r>
      <w:r>
        <w:t xml:space="preserve">water-energy-resources-environment-and-science </w:t>
      </w:r>
      <w:r>
        <w:t xml:space="preserve">None </w:t>
      </w:r>
      <w:r>
        <w:t xml:space="preserve">None </w:t>
      </w:r>
      <w:r>
        <w:t xml:space="preserve">None </w:t>
      </w:r>
      <w:r>
        <w:t xml:space="preserve">None </w:t>
      </w:r>
      <w:r>
        <w:t xml:space="preserve">None </w:t>
      </w:r>
    </w:p>
    <w:p>
      <w:r>
        <w:t xml:space="preserve">Road Awareness Program </w:t>
      </w:r>
      <w:r>
        <w:t xml:space="preserve">Data includes the number of participants in the program over the last 5 years  </w:t>
      </w:r>
      <w:r>
        <w:t xml:space="preserve">dataset </w:t>
      </w:r>
      <w:r>
        <w:t xml:space="preserve">aar </w:t>
      </w:r>
      <w:r>
        <w:t xml:space="preserve">Creative Commons Attribution </w:t>
      </w:r>
      <w:r>
        <w:t xml:space="preserve">active </w:t>
      </w:r>
      <w:r>
        <w:t xml:space="preserve">Linked </w:t>
      </w:r>
      <w:r>
        <w:t xml:space="preserve">annual </w:t>
      </w:r>
      <w:r>
        <w:t xml:space="preserve">/data/dataset/3622df16-089c-4fdb-9e97-f64637c7669d </w:t>
      </w:r>
      <w:r>
        <w:t xml:space="preserve">2014-06-26T05:33:08.909442 </w:t>
      </w:r>
      <w:r>
        <w:t xml:space="preserve">2023-11-06T05:39:00.265907 </w:t>
      </w:r>
      <w:r>
        <w:t xml:space="preserve">DataSA@sa.gov.au </w:t>
      </w:r>
      <w:r>
        <w:t xml:space="preserve">Annually </w:t>
      </w:r>
      <w:r>
        <w:t xml:space="preserve">2012-07-01 </w:t>
      </w:r>
      <w:r>
        <w:t xml:space="preserve">2017-06-30 </w:t>
      </w:r>
      <w:r>
        <w:t xml:space="preserve">South Australia </w:t>
      </w:r>
      <w:r>
        <w:t xml:space="preserve">Government of South Australia </w:t>
      </w:r>
      <w:r>
        <w:t xml:space="preserve">data.sa.gov.au </w:t>
      </w:r>
      <w:r>
        <w:t xml:space="preserve">South Australian Metropolitan Fire Service </w:t>
      </w:r>
      <w:r>
        <w:t xml:space="preserve">Driver Education, RAP, Road Awareness </w:t>
      </w:r>
      <w:r>
        <w:t xml:space="preserve">emergency-and-safety </w:t>
      </w:r>
      <w:r>
        <w:t xml:space="preserve">None </w:t>
      </w:r>
      <w:r>
        <w:t xml:space="preserve">None </w:t>
      </w:r>
      <w:r>
        <w:t xml:space="preserve">None </w:t>
      </w:r>
      <w:r>
        <w:t xml:space="preserve">None </w:t>
      </w:r>
      <w:r>
        <w:t xml:space="preserve">None </w:t>
      </w:r>
    </w:p>
    <w:p>
      <w:r>
        <w:t xml:space="preserve">Road Crash Data </w:t>
      </w:r>
      <w:r>
        <w:t xml:space="preserve">Details of reported road crashes and casualties in South Australia. </w:t>
      </w:r>
      <w:r>
        <w:t xml:space="preserve">dataset </w:t>
      </w:r>
      <w:r>
        <w:t xml:space="preserve">aar </w:t>
      </w:r>
      <w:r>
        <w:t xml:space="preserve">Creative Commons Attribution </w:t>
      </w:r>
      <w:r>
        <w:t xml:space="preserve">active </w:t>
      </w:r>
      <w:r>
        <w:t xml:space="preserve">Linked </w:t>
      </w:r>
      <w:r>
        <w:t xml:space="preserve">daily </w:t>
      </w:r>
      <w:r>
        <w:t xml:space="preserve">/data/dataset/21386a53-56a1-4edf-bd0b-61ed15f10acf </w:t>
      </w:r>
      <w:r>
        <w:t xml:space="preserve">2016-04-26T23:21:20.762589 </w:t>
      </w:r>
      <w:r>
        <w:t xml:space="preserve">2023-07-12T01:57:42.582222 </w:t>
      </w:r>
      <w:r>
        <w:t xml:space="preserve">DIT.RoadCrashData@sa.gov.au </w:t>
      </w:r>
      <w:r>
        <w:t xml:space="preserve">Updated down to unit area </w:t>
      </w:r>
      <w:r>
        <w:t xml:space="preserve">2012-01-01 </w:t>
      </w:r>
      <w:r>
        <w:t xml:space="preserve">Current </w:t>
      </w:r>
      <w:r>
        <w:t xml:space="preserve">South Australia </w:t>
      </w:r>
      <w:r>
        <w:t xml:space="preserve">Government of South Australia </w:t>
      </w:r>
      <w:r>
        <w:t xml:space="preserve">data.sa.gov.au </w:t>
      </w:r>
      <w:r>
        <w:t xml:space="preserve">Department for Infrastructure and Transport </w:t>
      </w:r>
      <w:r>
        <w:t xml:space="preserve">car, casualties, casualty, crash, cyclist, injury, motorcycle, motor vehicle, pedestrian, road, road crashes, severity </w:t>
      </w:r>
      <w:r>
        <w:t xml:space="preserve">emergency-and-safety </w:t>
      </w:r>
      <w:r>
        <w:t xml:space="preserve">None </w:t>
      </w:r>
      <w:r>
        <w:t xml:space="preserve">None </w:t>
      </w:r>
      <w:r>
        <w:t xml:space="preserve">None </w:t>
      </w:r>
      <w:r>
        <w:t xml:space="preserve">None </w:t>
      </w:r>
      <w:r>
        <w:t xml:space="preserve">None </w:t>
      </w:r>
    </w:p>
    <w:p>
      <w:r>
        <w:t xml:space="preserve">Road Crash Locations in SA </w:t>
      </w:r>
      <w:r>
        <w:t xml:space="preserve">Sites of Road Crashes in South Australia. </w:t>
      </w:r>
      <w:r>
        <w:t xml:space="preserve">dataset </w:t>
      </w:r>
      <w:r>
        <w:t xml:space="preserve">aar </w:t>
      </w:r>
      <w:r>
        <w:t xml:space="preserve">Creative Commons Attribution </w:t>
      </w:r>
      <w:r>
        <w:t xml:space="preserve">active </w:t>
      </w:r>
      <w:r>
        <w:t xml:space="preserve">Linked </w:t>
      </w:r>
      <w:r>
        <w:t xml:space="preserve">other </w:t>
      </w:r>
      <w:r>
        <w:t xml:space="preserve">/data/dataset/cf8d8549-b976-4523-88ad-46dd32053696 </w:t>
      </w:r>
      <w:r>
        <w:t xml:space="preserve">2014-07-10T07:03:08.934634 </w:t>
      </w:r>
      <w:r>
        <w:t xml:space="preserve">2023-07-31T06:06:03.753432 </w:t>
      </w:r>
      <w:r>
        <w:t xml:space="preserve">DPTI.RoadCrashData@sa.gov.au </w:t>
      </w:r>
      <w:r>
        <w:t xml:space="preserve">None </w:t>
      </w:r>
      <w:r>
        <w:t xml:space="preserve">2008-01-01 </w:t>
      </w:r>
      <w:r>
        <w:t xml:space="preserve">2020-12-31 </w:t>
      </w:r>
      <w:r>
        <w:t xml:space="preserve">South Australia </w:t>
      </w:r>
      <w:r>
        <w:t xml:space="preserve">Government of South Australia </w:t>
      </w:r>
      <w:r>
        <w:t xml:space="preserve">data.sa.gov.au </w:t>
      </w:r>
      <w:r>
        <w:t xml:space="preserve">Department for Infrastructure and Transport </w:t>
      </w:r>
      <w:r>
        <w:t xml:space="preserve">crash, road, road crashes </w:t>
      </w:r>
      <w:r>
        <w:t xml:space="preserve">emergency-and-safety, transport-travel-and-motoring </w:t>
      </w:r>
      <w:r>
        <w:t xml:space="preserve">None </w:t>
      </w:r>
      <w:r>
        <w:t xml:space="preserve">None </w:t>
      </w:r>
      <w:r>
        <w:t xml:space="preserve">None </w:t>
      </w:r>
      <w:r>
        <w:t xml:space="preserve">None </w:t>
      </w:r>
      <w:r>
        <w:t xml:space="preserve">None </w:t>
      </w:r>
    </w:p>
    <w:p>
      <w:r>
        <w:t xml:space="preserve">Road Lane and Intersection Network </w:t>
      </w:r>
      <w:r>
        <w:t xml:space="preserve">Provides geographic location and attribute data for the Road Lane and Intersection Network within the Adelaide City Council area </w:t>
      </w:r>
      <w:r>
        <w:t xml:space="preserve">dataset </w:t>
      </w:r>
      <w:r>
        <w:t xml:space="preserve">aar </w:t>
      </w:r>
      <w:r>
        <w:t xml:space="preserve">Creative Commons Attribution </w:t>
      </w:r>
      <w:r>
        <w:t xml:space="preserve">active </w:t>
      </w:r>
      <w:r>
        <w:t xml:space="preserve">Linked </w:t>
      </w:r>
      <w:r>
        <w:t xml:space="preserve">daily </w:t>
      </w:r>
      <w:r>
        <w:t xml:space="preserve">/data/dataset/be301846-02cd-4e1b-8d1e-c7ee938791e2 </w:t>
      </w:r>
      <w:r>
        <w:t xml:space="preserve">2016-07-01T01:53:24.150722 </w:t>
      </w:r>
      <w:r>
        <w:t xml:space="preserve">2022-11-14T00:04:15.059311 </w:t>
      </w:r>
      <w:r>
        <w:t xml:space="preserve">DataSA@sa.gov.au  </w:t>
      </w:r>
      <w:r>
        <w:t xml:space="preserve">None </w:t>
      </w:r>
      <w:r>
        <w:t xml:space="preserve">2016 </w:t>
      </w:r>
      <w:r>
        <w:t xml:space="preserve">None </w:t>
      </w:r>
      <w:r>
        <w:t xml:space="preserve">Adelaide &amp; North Adelaide </w:t>
      </w:r>
      <w:r>
        <w:t xml:space="preserve">Local Government </w:t>
      </w:r>
      <w:r>
        <w:t xml:space="preserve">data.sa.gov.au </w:t>
      </w:r>
      <w:r>
        <w:t xml:space="preserve">City of Adelaide </w:t>
      </w:r>
      <w:r>
        <w:t xml:space="preserve">Intersections, Road Lane </w:t>
      </w:r>
      <w:r>
        <w:t xml:space="preserve">transport-travel-and-motoring </w:t>
      </w:r>
      <w:r>
        <w:t xml:space="preserve">None </w:t>
      </w:r>
      <w:r>
        <w:t xml:space="preserve">None </w:t>
      </w:r>
      <w:r>
        <w:t xml:space="preserve">None </w:t>
      </w:r>
      <w:r>
        <w:t xml:space="preserve">None </w:t>
      </w:r>
      <w:r>
        <w:t xml:space="preserve">None </w:t>
      </w:r>
    </w:p>
    <w:p>
      <w:r>
        <w:t xml:space="preserve">Road Maintenance Markers </w:t>
      </w:r>
      <w:r>
        <w:t xml:space="preserve">DPTI Road Maintenance Marker locations are physical markers along the road corridor to allow field personal to locate features along a road. Physical features are a star dropper with a number plate which can be referenced to the road running distance along a road from the start for that road </w:t>
      </w:r>
      <w:r>
        <w:t xml:space="preserve">dataset </w:t>
      </w:r>
      <w:r>
        <w:t xml:space="preserve">English </w:t>
      </w:r>
      <w:r>
        <w:t xml:space="preserve">Creative Commons Attribution </w:t>
      </w:r>
      <w:r>
        <w:t xml:space="preserve">active </w:t>
      </w:r>
      <w:r>
        <w:t xml:space="preserve">Linked </w:t>
      </w:r>
      <w:r>
        <w:t xml:space="preserve">weekly </w:t>
      </w:r>
      <w:r>
        <w:t xml:space="preserve">/data/dataset/781a1a63-604f-4e40-aefc-a56699e849ec </w:t>
      </w:r>
      <w:r>
        <w:t xml:space="preserve">2016-04-12T23:24:34.662224 </w:t>
      </w:r>
      <w:r>
        <w:t xml:space="preserve">2020-02-24T02:16:23.712212 </w:t>
      </w:r>
      <w:r>
        <w:t xml:space="preserve">nick.avraam@sa.gov.au </w:t>
      </w:r>
      <w:r>
        <w:t xml:space="preserve">Updated down to unit area </w:t>
      </w:r>
      <w:r>
        <w:t xml:space="preserve">Not Known </w:t>
      </w:r>
      <w:r>
        <w:t xml:space="preserve">Current </w:t>
      </w:r>
      <w:r>
        <w:t xml:space="preserve">South Australia </w:t>
      </w:r>
      <w:r>
        <w:t xml:space="preserve">Government of South Australia </w:t>
      </w:r>
      <w:r>
        <w:t xml:space="preserve">data.sa.gov.au </w:t>
      </w:r>
      <w:r>
        <w:t xml:space="preserve">Department for Infrastructure and Transport </w:t>
      </w:r>
      <w:r>
        <w:t xml:space="preserve">Road Assets, Road maintenance </w:t>
      </w:r>
      <w:r>
        <w:t xml:space="preserve">transport-travel-and-motoring </w:t>
      </w:r>
      <w:r>
        <w:t xml:space="preserve">None </w:t>
      </w:r>
      <w:r>
        <w:t xml:space="preserve">None </w:t>
      </w:r>
      <w:r>
        <w:t xml:space="preserve">None </w:t>
      </w:r>
      <w:r>
        <w:t xml:space="preserve">None </w:t>
      </w:r>
      <w:r>
        <w:t xml:space="preserve">None </w:t>
      </w:r>
    </w:p>
    <w:p>
      <w:r>
        <w:t xml:space="preserve">Roads </w:t>
      </w:r>
      <w:r>
        <w:t xml:space="preserve">Statewide Road Network including sealed and unsealed roads. The dataset represents navigable roads, including public and private access roads and tracks. A separate data layer stores 'unformed' DCDB centrelines which do not represent navigable roads. A limited number of associated features are stored separately as point features. </w:t>
        <w:br/>
        <w:t xml:space="preserve">Automatically updated when changes occur. </w:t>
      </w:r>
      <w:r>
        <w:t xml:space="preserve">dataset </w:t>
      </w:r>
      <w:r>
        <w:t xml:space="preserve">aar </w:t>
      </w:r>
      <w:r>
        <w:t xml:space="preserve">Creative Commons Attribution </w:t>
      </w:r>
      <w:r>
        <w:t xml:space="preserve">active </w:t>
      </w:r>
      <w:r>
        <w:t xml:space="preserve">Linked </w:t>
      </w:r>
      <w:r>
        <w:t xml:space="preserve">weekly </w:t>
      </w:r>
      <w:r>
        <w:t xml:space="preserve">/data/dataset/4cc17ac3-ce49-4525-971b-6122023b8937 </w:t>
      </w:r>
      <w:r>
        <w:t xml:space="preserve">2013-05-27T05:01:24.419428 </w:t>
      </w:r>
      <w:r>
        <w:t xml:space="preserve">2022-07-05T03:01:12.872718 </w:t>
      </w:r>
      <w:r>
        <w:t xml:space="preserve">Nick.Avraam@sa.gov.au </w:t>
      </w:r>
      <w:r>
        <w:t xml:space="preserve">None </w:t>
      </w:r>
      <w:r>
        <w:t xml:space="preserve">2013-07-05 </w:t>
      </w:r>
      <w:r>
        <w:t xml:space="preserve">2020-06-30 </w:t>
      </w:r>
      <w:r>
        <w:t xml:space="preserve">South Australia </w:t>
      </w:r>
      <w:r>
        <w:t xml:space="preserve">Government of South Australia </w:t>
      </w:r>
      <w:r>
        <w:t xml:space="preserve">data.sa.gov.au </w:t>
      </w:r>
      <w:r>
        <w:t xml:space="preserve">Department for Infrastructure and Transport </w:t>
      </w:r>
      <w:r>
        <w:t xml:space="preserve">roads, safety, spatial, tracks, transport </w:t>
      </w:r>
      <w:r>
        <w:t xml:space="preserve">housing-land-planning-and-infrastructure </w:t>
      </w:r>
      <w:r>
        <w:t xml:space="preserve">None </w:t>
      </w:r>
      <w:r>
        <w:t xml:space="preserve">None </w:t>
      </w:r>
      <w:r>
        <w:t xml:space="preserve">None </w:t>
      </w:r>
      <w:r>
        <w:t xml:space="preserve">None </w:t>
      </w:r>
      <w:r>
        <w:t xml:space="preserve">None </w:t>
      </w:r>
    </w:p>
    <w:p>
      <w:r>
        <w:t xml:space="preserve">Road Safety </w:t>
      </w:r>
      <w:r>
        <w:t xml:space="preserve">Road Safety Data 2012-13 to 2021-22 </w:t>
      </w:r>
      <w:r>
        <w:t xml:space="preserve">dataset </w:t>
      </w:r>
      <w:r>
        <w:t xml:space="preserve">eng </w:t>
      </w:r>
      <w:r>
        <w:t xml:space="preserve">Creative Commons Attribution </w:t>
      </w:r>
      <w:r>
        <w:t xml:space="preserve">active </w:t>
      </w:r>
      <w:r>
        <w:t xml:space="preserve">Linked </w:t>
      </w:r>
      <w:r>
        <w:t xml:space="preserve">annual </w:t>
      </w:r>
      <w:r>
        <w:t xml:space="preserve">/data/dataset/834cf8a9-9710-400d-a359-43e10446d73b </w:t>
      </w:r>
      <w:r>
        <w:t xml:space="preserve">2020-12-22T03:33:05.797916 </w:t>
      </w:r>
      <w:r>
        <w:t xml:space="preserve">2022-12-01T04:35:32.085862 </w:t>
      </w:r>
      <w:r>
        <w:t xml:space="preserve">geraldine.white@police.sa.gov.au </w:t>
      </w:r>
      <w:r>
        <w:t xml:space="preserve">None </w:t>
      </w:r>
      <w:r>
        <w:t xml:space="preserve">2012-12-22 </w:t>
      </w:r>
      <w:r>
        <w:t xml:space="preserve">2022-06-30 </w:t>
      </w:r>
      <w:r>
        <w:t xml:space="preserve">SA0062407: South Australia </w:t>
      </w:r>
      <w:r>
        <w:t xml:space="preserve">Government of South Australia </w:t>
      </w:r>
      <w:r>
        <w:t xml:space="preserve">data.sa.gov.au </w:t>
      </w:r>
      <w:r>
        <w:t xml:space="preserve">South Australia Police </w:t>
      </w:r>
      <w:r>
        <w:t xml:space="preserve">road safety </w:t>
      </w:r>
      <w:r>
        <w:t xml:space="preserve">crime-justice-and-law </w:t>
      </w:r>
      <w:r>
        <w:t xml:space="preserve">None </w:t>
      </w:r>
      <w:r>
        <w:t xml:space="preserve">None </w:t>
      </w:r>
      <w:r>
        <w:t xml:space="preserve">None </w:t>
      </w:r>
      <w:r>
        <w:t xml:space="preserve">None </w:t>
      </w:r>
      <w:r>
        <w:t xml:space="preserve">None </w:t>
      </w:r>
    </w:p>
    <w:p>
      <w:r>
        <w:t xml:space="preserve">Roadside Significant Sites </w:t>
      </w:r>
      <w:r>
        <w:t xml:space="preserve">The Roadside Significant Sites Database contains a spatial representation of sites of natural and cultural significance located along roads based on information contained in heritage registers and vegetation surveys. </w:t>
      </w:r>
      <w:r>
        <w:t xml:space="preserve">dataset </w:t>
      </w:r>
      <w:r>
        <w:t xml:space="preserve">English </w:t>
      </w:r>
      <w:r>
        <w:t xml:space="preserve">Creative Commons Attribution </w:t>
      </w:r>
      <w:r>
        <w:t xml:space="preserve">active </w:t>
      </w:r>
      <w:r>
        <w:t xml:space="preserve">Linked </w:t>
      </w:r>
      <w:r>
        <w:t xml:space="preserve">asRequired </w:t>
      </w:r>
      <w:r>
        <w:t xml:space="preserve">/data/dataset/5703f651-4731-4c5d-834d-2de139c3495d </w:t>
      </w:r>
      <w:r>
        <w:t xml:space="preserve">2014-07-04T04:51:20.010610 </w:t>
      </w:r>
      <w:r>
        <w:t xml:space="preserve">2020-02-24T02:15:43.381592 </w:t>
      </w:r>
      <w:r>
        <w:t xml:space="preserve">jennifer.slocombe@sa.gov.au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Infrastructure and Transport </w:t>
      </w:r>
      <w:r>
        <w:t xml:space="preserve">cultural, heritage, roads, roadside, road side, vegetation </w:t>
      </w:r>
      <w:r>
        <w:t xml:space="preserve">arts-culture-history, transport-travel-and-motoring </w:t>
      </w:r>
      <w:r>
        <w:t xml:space="preserve">None </w:t>
      </w:r>
      <w:r>
        <w:t xml:space="preserve">None </w:t>
      </w:r>
      <w:r>
        <w:t xml:space="preserve">None </w:t>
      </w:r>
      <w:r>
        <w:t xml:space="preserve">None </w:t>
      </w:r>
      <w:r>
        <w:t xml:space="preserve">None </w:t>
      </w:r>
    </w:p>
    <w:p>
      <w:r>
        <w:t xml:space="preserve">Roadworks, Incidents, Road Closures and Detours Real-time Information </w:t>
      </w:r>
      <w:r>
        <w:t>This web service provides information about road works and incidents that are currently active in the metropolitan Adelaide area. It describes the location and type of the incident, the maximum delay caused and start and end dates.</w:t>
        <w:br/>
        <w:br/>
        <w:t xml:space="preserve">Also provided is location information about road closures and detours that are currently active in the metropolitan Adelaide area </w:t>
      </w:r>
      <w:r>
        <w:t xml:space="preserve">dataset </w:t>
      </w:r>
      <w:r>
        <w:t xml:space="preserve">aar </w:t>
      </w:r>
      <w:r>
        <w:t xml:space="preserve">Creative Commons Attribution </w:t>
      </w:r>
      <w:r>
        <w:t xml:space="preserve">active </w:t>
      </w:r>
      <w:r>
        <w:t xml:space="preserve">Linked </w:t>
      </w:r>
      <w:r>
        <w:t xml:space="preserve">other </w:t>
      </w:r>
      <w:r>
        <w:t xml:space="preserve">/data/dataset/8d75dfcc-cc95-4be3-8747-ff273e8c53db </w:t>
      </w:r>
      <w:r>
        <w:t xml:space="preserve">2016-07-28T04:26:23.778967 </w:t>
      </w:r>
      <w:r>
        <w:t xml:space="preserve">2023-08-28T01:12:16.341512 </w:t>
      </w:r>
      <w:r>
        <w:t xml:space="preserve">mark.shotton@sa.gov.au </w:t>
      </w:r>
      <w:r>
        <w:t xml:space="preserve">None </w:t>
      </w:r>
      <w:r>
        <w:t xml:space="preserve">2016-01-01 </w:t>
      </w:r>
      <w:r>
        <w:t xml:space="preserve">None </w:t>
      </w:r>
      <w:r>
        <w:t xml:space="preserve">South Australia </w:t>
      </w:r>
      <w:r>
        <w:t xml:space="preserve">Government of South Australia </w:t>
      </w:r>
      <w:r>
        <w:t xml:space="preserve">data.sa.gov.au </w:t>
      </w:r>
      <w:r>
        <w:t xml:space="preserve">Department for Infrastructure and Transport </w:t>
      </w:r>
      <w:r>
        <w:t xml:space="preserve">closure, delays, detours, incidents, real-time, road  closures, road works </w:t>
      </w:r>
      <w:r>
        <w:t xml:space="preserve">transport-travel-and-motoring </w:t>
      </w:r>
      <w:r>
        <w:t xml:space="preserve">None </w:t>
      </w:r>
      <w:r>
        <w:t xml:space="preserve">None </w:t>
      </w:r>
      <w:r>
        <w:t xml:space="preserve">None </w:t>
      </w:r>
      <w:r>
        <w:t xml:space="preserve">None </w:t>
      </w:r>
      <w:r>
        <w:t xml:space="preserve">None </w:t>
      </w:r>
    </w:p>
    <w:p>
      <w:r>
        <w:t xml:space="preserve">Surface Rockiness (soils) </w:t>
      </w:r>
      <w:r>
        <w:t xml:space="preserve">Surface rockiness mapping describes the overall amount of surface stones and outcropping rock, in the context of management implications for farming. Mapping shows the estimated average degree of rockiness, while detailed proportion data are supplied for calculating respective areas of each surface rockiness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/data/dataset/f594c994-4c3d-4caf-a71a-b67fc799ae69 </w:t>
      </w:r>
      <w:r>
        <w:t xml:space="preserve">2016-06-09T04:06:15.697180 </w:t>
      </w:r>
      <w:r>
        <w:t xml:space="preserve">2020-02-18T23:26:11.091315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Rock Lobster Sanctuaries </w:t>
      </w:r>
      <w:r>
        <w:t xml:space="preserve">Location and characteristics of all rock lobster sanctuaries regulated under the Fisheries Management Act 2007.  </w:t>
      </w:r>
      <w:r>
        <w:t xml:space="preserve">dataset </w:t>
      </w:r>
      <w:r>
        <w:t xml:space="preserve">English </w:t>
      </w:r>
      <w:r>
        <w:t xml:space="preserve">Creative Commons Attribution </w:t>
      </w:r>
      <w:r>
        <w:t xml:space="preserve">active </w:t>
      </w:r>
      <w:r>
        <w:t xml:space="preserve">Linked </w:t>
      </w:r>
      <w:r>
        <w:t xml:space="preserve">asRequired </w:t>
      </w:r>
      <w:r>
        <w:t xml:space="preserve">/data/dataset/f2204ad8-f815-4241-8344-7ce28a7f9906 </w:t>
      </w:r>
      <w:r>
        <w:t xml:space="preserve">2014-06-12T07:10:41.381880 </w:t>
      </w:r>
      <w:r>
        <w:t xml:space="preserve">2020-02-24T01:10:13.109008 </w:t>
      </w:r>
      <w:r>
        <w:t xml:space="preserve">DataSA@sa.gov.au </w:t>
      </w:r>
      <w:r>
        <w:t xml:space="preserve">Attribute level </w:t>
      </w:r>
      <w:r>
        <w:t xml:space="preserve">From 29th November 2007 to Current </w:t>
      </w:r>
      <w:r>
        <w:t xml:space="preserve">None </w:t>
      </w:r>
      <w:r>
        <w:t xml:space="preserve">South Australia and Jurisdictional waters </w:t>
      </w:r>
      <w:r>
        <w:t xml:space="preserve">Government of South Australia </w:t>
      </w:r>
      <w:r>
        <w:t xml:space="preserve">data.sa.gov.au </w:t>
      </w:r>
      <w:r>
        <w:t xml:space="preserve">Department of Primary Industries and Regions </w:t>
      </w:r>
      <w:r>
        <w:t xml:space="preserve">Fisheries, Marine, Reserve, Rock Lobster, Santuaries </w:t>
      </w:r>
      <w:r>
        <w:t xml:space="preserve">water-energy-resources-environment-and-science </w:t>
      </w:r>
      <w:r>
        <w:t xml:space="preserve">None </w:t>
      </w:r>
      <w:r>
        <w:t xml:space="preserve">None </w:t>
      </w:r>
      <w:r>
        <w:t xml:space="preserve">None </w:t>
      </w:r>
      <w:r>
        <w:t xml:space="preserve">None </w:t>
      </w:r>
      <w:r>
        <w:t xml:space="preserve">None </w:t>
      </w:r>
    </w:p>
    <w:p>
      <w:r>
        <w:t xml:space="preserve">Soil Rootzone Depth Potential CA - Sensitive horticultural crops (e.g. citrus, avocado) </w:t>
      </w:r>
      <w:r>
        <w:t xml:space="preserve">Potential rootzone depth for irrigated horticultural crops is affected by a range of soil parameters (e.g. soil physical condition, hard rock or hardpan, soluble salts, boron concentrations, alkalinity, acidity and sodicity). Mapping shows the estimated average potential rootzone depth for sensitive crops (e.g. citrus, avocado), while detailed proportion data are supplied for calculating respective areas of each rootzone depth potential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/data/dataset/f0ca1297-6c14-44a6-a8e4-2bc8db3c5897 </w:t>
      </w:r>
      <w:r>
        <w:t xml:space="preserve">2016-06-09T03:40:09.199572 </w:t>
      </w:r>
      <w:r>
        <w:t xml:space="preserve">2020-02-18T23:48:41.928737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Soil Rootzone Depth Potential CB - Intermediate horticultural crops (e.g. stone fruits, almond, pome fruit) </w:t>
      </w:r>
      <w:r>
        <w:t xml:space="preserve">Potential rootzone depth for irrigated horticultural crops is affected by a range of soil parameters (e.g. soil physical condition, hard rock or hardpan, soluble salts, boron concentrations, alkalinity, acidity and sodicity). Mapping shows the estimated average potential rootzone depth for intermediate sensitivity crops (e.g. almond, pome and stone fruits), while detailed proportion data are supplied for calculating respective areas of each rootzone depth potential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/data/dataset/299423ea-d8a8-4858-9a06-5a140c37f004 </w:t>
      </w:r>
      <w:r>
        <w:t xml:space="preserve">2016-06-09T03:41:51.625630 </w:t>
      </w:r>
      <w:r>
        <w:t xml:space="preserve">2020-01-16T03:20:50.290136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Soil Rootzone Depth Potential CC - Hardy horticultural crops (e.g. grapes, olives) </w:t>
      </w:r>
      <w:r>
        <w:t xml:space="preserve">Potential rootzone depth for irrigated horticultural crops is affected by a range of soil parameters (e.g. soil physical condition, hard rock or hardpan, soluble salts, boron concentrations, alkalinity, acidity and sodicity). Mapping shows the estimated average potential rootzone depth for hardy crops (e.g. grapes, olives), while detailed proportion data are supplied for calculating respective areas of each rootzone depth potential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/data/dataset/74a8046a-10e5-4263-aa08-b08839a89338 </w:t>
      </w:r>
      <w:r>
        <w:t xml:space="preserve">2016-06-09T03:43:43.954297 </w:t>
      </w:r>
      <w:r>
        <w:t xml:space="preserve">2020-02-18T06:31:31.522513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Soil Rootzone Depth Potential CD - Root crops (e.g. potatoes, carrots, onions) </w:t>
      </w:r>
      <w:r>
        <w:t xml:space="preserve">Potential rootzone depth for irrigated horticultural crops is affected by a range of soil parameters (e.g. soil physical condition, hard rock or hardpan, soluble salts, boron concentrations, alkalinity, acidity and sodicity). Mapping shows the estimated average potential rootzone depth for root crops (e.g. potatoes, carrots, onions), while detailed proportion data are supplied for calculating respective areas of each rootzone depth potential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/data/dataset/d8eadedf-dba4-4950-92a2-c8d3e775468a </w:t>
      </w:r>
      <w:r>
        <w:t xml:space="preserve">2016-06-09T03:46:33.183800 </w:t>
      </w:r>
      <w:r>
        <w:t xml:space="preserve">2020-02-18T06:29:44.287325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Soil Rootzone Depth Potential CE - Above ground annual crops (e.g. brassicas) </w:t>
      </w:r>
      <w:r>
        <w:t xml:space="preserve">Potential rootzone depth for irrigated horticultural crops is affected by a range of soil parameters (e.g. soil physical condition, hard rock or hardpan, soluble salts, boron concentrations, alkalinity, acidity and sodicity). Mapping shows the estimated average potential rootzone depth for above ground annual crops (e.g. brassicas), while detailed proportion data are supplied for calculating respective areas of each rootzone depth potential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/data/dataset/6304dc65-f052-471e-b3c8-cefb7c40d65f </w:t>
      </w:r>
      <w:r>
        <w:t xml:space="preserve">2016-06-09T03:48:18.052271 </w:t>
      </w:r>
      <w:r>
        <w:t xml:space="preserve">2020-02-18T06:36:29.803001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RSS Feeds to Registered Connecting Up Organisations </w:t>
      </w:r>
      <w:r>
        <w:t>Links to RSS feeds that include the organisation name and address location of all entities registered to provide services through the SACommunity database program in each council region.</w:t>
        <w:br/>
        <w:br/>
        <w:t>Dataset to be attributed to Connecting Up Incorporated.</w:t>
        <w:br/>
        <w:t xml:space="preserve">http://www.connectingup.org/ </w:t>
      </w:r>
      <w:r>
        <w:t xml:space="preserve">dataset </w:t>
      </w:r>
      <w:r>
        <w:t xml:space="preserve">English </w:t>
      </w:r>
      <w:r>
        <w:t xml:space="preserve">Creative Commons Attribution </w:t>
      </w:r>
      <w:r>
        <w:t xml:space="preserve">active </w:t>
      </w:r>
      <w:r>
        <w:t xml:space="preserve">Hosted </w:t>
      </w:r>
      <w:r>
        <w:t xml:space="preserve">asRequired </w:t>
      </w:r>
      <w:r>
        <w:t xml:space="preserve">/data/dataset/13ad8808-4fd0-4fe4-a662-c01a63d7427f </w:t>
      </w:r>
      <w:r>
        <w:t xml:space="preserve">2013-05-14T08:31:21.919011 </w:t>
      </w:r>
      <w:r>
        <w:t xml:space="preserve">2016-06-09T04:33:32.262419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Unleashed 2014 Industry and Community Data </w:t>
      </w:r>
      <w:r>
        <w:t xml:space="preserve">business, Community, connecting up, Connecting up Australia, Consumer, council region, SAcommunity, SA Community, Services </w:t>
      </w:r>
      <w:r>
        <w:t xml:space="preserve">None </w:t>
      </w:r>
      <w:r>
        <w:t xml:space="preserve">None </w:t>
      </w:r>
      <w:r>
        <w:t xml:space="preserve">None </w:t>
      </w:r>
      <w:r>
        <w:t xml:space="preserve">None </w:t>
      </w:r>
      <w:r>
        <w:t xml:space="preserve">None </w:t>
      </w:r>
      <w:r>
        <w:t xml:space="preserve">None </w:t>
      </w:r>
    </w:p>
    <w:p>
      <w:r>
        <w:t xml:space="preserve">2021-2022 SA Ambulance Service (SAAS) - Contractors </w:t>
      </w:r>
      <w:r>
        <w:t xml:space="preserve">Details of contractors used by SAAS from 2013-2020 </w:t>
      </w:r>
      <w:r>
        <w:t xml:space="preserve">dataset </w:t>
      </w:r>
      <w:r>
        <w:t xml:space="preserve">ang </w:t>
      </w:r>
      <w:r>
        <w:t xml:space="preserve">Creative Commons Attribution </w:t>
      </w:r>
      <w:r>
        <w:t xml:space="preserve">active </w:t>
      </w:r>
      <w:r>
        <w:t xml:space="preserve">Linked </w:t>
      </w:r>
      <w:r>
        <w:t xml:space="preserve">annual </w:t>
      </w:r>
      <w:r>
        <w:t xml:space="preserve">/data/dataset/fff52df2-07db-4cee-bbcb-e30a9a36a1ed </w:t>
      </w:r>
      <w:r>
        <w:t xml:space="preserve">2018-11-20T04:43:11.656901 </w:t>
      </w:r>
      <w:r>
        <w:t xml:space="preserve">2023-12-06T01:41:34.238842 </w:t>
      </w:r>
      <w:r>
        <w:t xml:space="preserve">dataandreportingservices@sa.gov.au </w:t>
      </w:r>
      <w:r>
        <w:t xml:space="preserve">None </w:t>
      </w:r>
      <w:r>
        <w:t xml:space="preserve">2019-07-01 </w:t>
      </w:r>
      <w:r>
        <w:t xml:space="preserve">2020-06-30 </w:t>
      </w:r>
      <w:r>
        <w:t xml:space="preserve">South Australia </w:t>
      </w:r>
      <w:r>
        <w:t xml:space="preserve">Government of South Australia </w:t>
      </w:r>
      <w:r>
        <w:t xml:space="preserve">data.sa.gov.au </w:t>
      </w:r>
      <w:r>
        <w:t xml:space="preserve">SA Health </w:t>
      </w:r>
      <w:r>
        <w:t xml:space="preserve">2017-2018, 2018-19, Contractors, SAAS 2019-2020 </w:t>
      </w:r>
      <w:r>
        <w:t xml:space="preserve">government-reporting-and-policy </w:t>
      </w:r>
      <w:r>
        <w:t xml:space="preserve">None </w:t>
      </w:r>
      <w:r>
        <w:t xml:space="preserve">None </w:t>
      </w:r>
      <w:r>
        <w:t xml:space="preserve">None </w:t>
      </w:r>
      <w:r>
        <w:t xml:space="preserve">None </w:t>
      </w:r>
      <w:r>
        <w:t xml:space="preserve">None </w:t>
      </w:r>
    </w:p>
    <w:p>
      <w:r>
        <w:t xml:space="preserve">2021 -2022 SA Ambulance (SAAS) - Contractors </w:t>
      </w:r>
      <w:r>
        <w:t>SA Ambulance Service Contractors 2021-2022</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/data/dataset/580df00f-a88e-49f5-8077-af7e7137b9ae </w:t>
      </w:r>
      <w:r>
        <w:t xml:space="preserve">2021-11-18T04:25:27.089490 </w:t>
      </w:r>
      <w:r>
        <w:t xml:space="preserve">2023-12-06T01:38:38.329953 </w:t>
      </w:r>
      <w:r>
        <w:t xml:space="preserve">dataandreportingservices@sa.gov.au </w:t>
      </w:r>
      <w:r>
        <w:t xml:space="preserve">None </w:t>
      </w:r>
      <w:r>
        <w:t xml:space="preserve">2021-07-01 </w:t>
      </w:r>
      <w:r>
        <w:t xml:space="preserve">2022-06-30 </w:t>
      </w:r>
      <w:r>
        <w:t xml:space="preserve">SA0062407: South Australia </w:t>
      </w:r>
      <w:r>
        <w:t xml:space="preserve">Government of South Australia </w:t>
      </w:r>
      <w:r>
        <w:t xml:space="preserve">data.sa.gov.au </w:t>
      </w:r>
      <w:r>
        <w:t xml:space="preserve">SA Health </w:t>
      </w:r>
      <w:r>
        <w:t xml:space="preserve">2021-2022, Contractor, SA  Ambulance Service, SAAS </w:t>
      </w:r>
      <w:r>
        <w:t xml:space="preserve">government-reporting-and-policy, health-and-wellbeing </w:t>
      </w:r>
      <w:r>
        <w:t xml:space="preserve">None </w:t>
      </w:r>
      <w:r>
        <w:t xml:space="preserve">None </w:t>
      </w:r>
      <w:r>
        <w:t xml:space="preserve">None </w:t>
      </w:r>
      <w:r>
        <w:t xml:space="preserve">None </w:t>
      </w:r>
      <w:r>
        <w:t xml:space="preserve">None </w:t>
      </w:r>
    </w:p>
    <w:p>
      <w:r>
        <w:t xml:space="preserve">SAAS Data SA Executive Employment 2020-2021 </w:t>
      </w:r>
      <w:r>
        <w:t xml:space="preserve">Executive Employment Annual Report Data for SA Ambulance Service </w:t>
      </w:r>
      <w:r>
        <w:t xml:space="preserve">dataset </w:t>
      </w:r>
      <w:r>
        <w:t xml:space="preserve">eng </w:t>
      </w:r>
      <w:r>
        <w:t xml:space="preserve">Creative Commons Attribution </w:t>
      </w:r>
      <w:r>
        <w:t xml:space="preserve">active </w:t>
      </w:r>
      <w:r>
        <w:t xml:space="preserve">Linked </w:t>
      </w:r>
      <w:r>
        <w:t xml:space="preserve">annual </w:t>
      </w:r>
      <w:r>
        <w:t xml:space="preserve">/data/dataset/72e9fb9b-1f81-41d9-aaa7-89b637cdf52e </w:t>
      </w:r>
      <w:r>
        <w:t xml:space="preserve">2021-11-18T04:35:16.295231 </w:t>
      </w:r>
      <w:r>
        <w:t xml:space="preserve">2021-11-18T05:13:49.990895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Executive Emlpoyment, executives </w:t>
      </w:r>
      <w:r>
        <w:t xml:space="preserve">government-reporting-and-policy </w:t>
      </w:r>
      <w:r>
        <w:t xml:space="preserve">None </w:t>
      </w:r>
      <w:r>
        <w:t xml:space="preserve">None </w:t>
      </w:r>
      <w:r>
        <w:t xml:space="preserve">None </w:t>
      </w:r>
      <w:r>
        <w:t xml:space="preserve">None </w:t>
      </w:r>
      <w:r>
        <w:t xml:space="preserve">None </w:t>
      </w:r>
    </w:p>
    <w:p>
      <w:r>
        <w:t xml:space="preserve">SAAS Data SA Fraud 2020-2021 </w:t>
      </w:r>
      <w:r>
        <w:t xml:space="preserve">Fraud Annual Report Data for SA Ambulance  </w:t>
      </w:r>
      <w:r>
        <w:t xml:space="preserve">dataset </w:t>
      </w:r>
      <w:r>
        <w:t xml:space="preserve">eng </w:t>
      </w:r>
      <w:r>
        <w:t xml:space="preserve">Creative Commons Attribution </w:t>
      </w:r>
      <w:r>
        <w:t xml:space="preserve">active </w:t>
      </w:r>
      <w:r>
        <w:t xml:space="preserve">Linked </w:t>
      </w:r>
      <w:r>
        <w:t xml:space="preserve">annual </w:t>
      </w:r>
      <w:r>
        <w:t xml:space="preserve">/data/dataset/cbea30ab-dab2-4d48-86a4-bd3ee577ced3 </w:t>
      </w:r>
      <w:r>
        <w:t xml:space="preserve">2021-11-18T04:38:12.717211 </w:t>
      </w:r>
      <w:r>
        <w:t xml:space="preserve">2021-11-18T05:15:01.934964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Fraud </w:t>
      </w:r>
      <w:r>
        <w:t xml:space="preserve">government-reporting-and-policy </w:t>
      </w:r>
      <w:r>
        <w:t xml:space="preserve">None </w:t>
      </w:r>
      <w:r>
        <w:t xml:space="preserve">None </w:t>
      </w:r>
      <w:r>
        <w:t xml:space="preserve">None </w:t>
      </w:r>
      <w:r>
        <w:t xml:space="preserve">None </w:t>
      </w:r>
      <w:r>
        <w:t xml:space="preserve">None </w:t>
      </w:r>
    </w:p>
    <w:p>
      <w:r>
        <w:t xml:space="preserve">2020-2021 SA Ambulance Service - Public Complaints </w:t>
      </w:r>
      <w:r>
        <w:t xml:space="preserve">Public Complaints Annual Report Data for SA  Ambulance Service  </w:t>
      </w:r>
      <w:r>
        <w:t xml:space="preserve">dataset </w:t>
      </w:r>
      <w:r>
        <w:t xml:space="preserve">eng </w:t>
      </w:r>
      <w:r>
        <w:t xml:space="preserve">Creative Commons Attribution </w:t>
      </w:r>
      <w:r>
        <w:t xml:space="preserve">active </w:t>
      </w:r>
      <w:r>
        <w:t xml:space="preserve">Linked </w:t>
      </w:r>
      <w:r>
        <w:t xml:space="preserve">annual </w:t>
      </w:r>
      <w:r>
        <w:t xml:space="preserve">/data/dataset/4a4609f7-a385-495e-ba3f-e91b2251b2d3 </w:t>
      </w:r>
      <w:r>
        <w:t xml:space="preserve">2021-11-18T04:46:26.804784 </w:t>
      </w:r>
      <w:r>
        <w:t xml:space="preserve">2023-12-06T01:54:50.518763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Complaints, Public Complaints </w:t>
      </w:r>
      <w:r>
        <w:t xml:space="preserve">government-reporting-and-policy </w:t>
      </w:r>
      <w:r>
        <w:t xml:space="preserve">None </w:t>
      </w:r>
      <w:r>
        <w:t xml:space="preserve">None </w:t>
      </w:r>
      <w:r>
        <w:t xml:space="preserve">None </w:t>
      </w:r>
      <w:r>
        <w:t xml:space="preserve">None </w:t>
      </w:r>
      <w:r>
        <w:t xml:space="preserve">None </w:t>
      </w:r>
    </w:p>
    <w:p>
      <w:r>
        <w:t xml:space="preserve">SAAS Data SA Public Interest Disclosure 2020-2021 </w:t>
      </w:r>
      <w:r>
        <w:t xml:space="preserve">Public Interest Disclosure Annual Report Data for SA Ambulance Service </w:t>
      </w:r>
      <w:r>
        <w:t xml:space="preserve">dataset </w:t>
      </w:r>
      <w:r>
        <w:t xml:space="preserve">eng </w:t>
      </w:r>
      <w:r>
        <w:t xml:space="preserve">Creative Commons Attribution </w:t>
      </w:r>
      <w:r>
        <w:t xml:space="preserve">active </w:t>
      </w:r>
      <w:r>
        <w:t xml:space="preserve">Linked </w:t>
      </w:r>
      <w:r>
        <w:t xml:space="preserve">annual </w:t>
      </w:r>
      <w:r>
        <w:t xml:space="preserve">/data/dataset/b3ab6975-7486-4df1-bf15-8326e6fbcb5d </w:t>
      </w:r>
      <w:r>
        <w:t xml:space="preserve">2021-11-18T04:41:49.802825 </w:t>
      </w:r>
      <w:r>
        <w:t xml:space="preserve">2021-11-18T05:13:20.478284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Public Interest, Public Interest Disclosures </w:t>
      </w:r>
      <w:r>
        <w:t xml:space="preserve">government-reporting-and-policy </w:t>
      </w:r>
      <w:r>
        <w:t xml:space="preserve">None </w:t>
      </w:r>
      <w:r>
        <w:t xml:space="preserve">None </w:t>
      </w:r>
      <w:r>
        <w:t xml:space="preserve">None </w:t>
      </w:r>
      <w:r>
        <w:t xml:space="preserve">None </w:t>
      </w:r>
      <w:r>
        <w:t xml:space="preserve">None </w:t>
      </w:r>
    </w:p>
    <w:p>
      <w:r>
        <w:t xml:space="preserve">SA Ambulance Service reported ambulance incidents by priority </w:t>
      </w:r>
      <w:r>
        <w:t>The number of SA Ambulance service reported incidents by priority, calendar year and quarter.</w:t>
        <w:br/>
        <w:t>An incident is an event that results in one or more responses by an ambulance service. The priority of an incident is the highest (most urgent) priority of all the responses assigned to that incident.</w:t>
        <w:br/>
        <w:br/>
        <w:t>In some instances responses to the same incident may be dispatched with different priorities (e.g. a code 1 response to a code 1 incident may be supported by an additional code 2 response as a back-up – In this example the incident priority would code 1 as it is the most urgent priority).</w:t>
        <w:br/>
        <w:br/>
        <w:t>Responses are prioritised as:</w:t>
        <w:br/>
        <w:t xml:space="preserve">*emergency (code 1) — immediate response under lights and sirens required (incident is potentially life threatening); </w:t>
        <w:br/>
        <w:t xml:space="preserve">*urgent (code 2) — undelayed response required without lights and sirens (arrival desirable within 30 minutes); </w:t>
        <w:br/>
        <w:t>*Non-emergency (code 3 and code 4) non-urgent response by required ambulance or patient transport service; and casualty room attendance.</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/data/dataset/5d7aeacb-681e-4910-926f-d3436ab5d6b3 </w:t>
      </w:r>
      <w:r>
        <w:t xml:space="preserve">2016-07-27T04:09:00.541611 </w:t>
      </w:r>
      <w:r>
        <w:t xml:space="preserve">2018-09-06T02:44:02.851349 </w:t>
      </w:r>
      <w:r>
        <w:t xml:space="preserve">dataandreportingservices@sa.gov.au </w:t>
      </w:r>
      <w:r>
        <w:t xml:space="preserve">Ambulance incidents by priority </w:t>
      </w:r>
      <w:r>
        <w:t xml:space="preserve">2012-01-01 </w:t>
      </w:r>
      <w:r>
        <w:t xml:space="preserve">2018-06-30 </w:t>
      </w:r>
      <w:r>
        <w:t xml:space="preserve">n/a </w:t>
      </w:r>
      <w:r>
        <w:t xml:space="preserve">Government of South Australia </w:t>
      </w:r>
      <w:r>
        <w:t xml:space="preserve">data.sa.gov.au </w:t>
      </w:r>
      <w:r>
        <w:t xml:space="preserve">SA Health </w:t>
      </w:r>
      <w:r>
        <w:t xml:space="preserve">Ambulance, SA Ambulance Service </w:t>
      </w:r>
      <w:r>
        <w:t xml:space="preserve">emergency-and-safety, government-reporting-and-policy, health-and-wellbeing </w:t>
      </w:r>
      <w:r>
        <w:t xml:space="preserve">None </w:t>
      </w:r>
      <w:r>
        <w:t xml:space="preserve">None </w:t>
      </w:r>
      <w:r>
        <w:t xml:space="preserve">None </w:t>
      </w:r>
      <w:r>
        <w:t xml:space="preserve">None </w:t>
      </w:r>
      <w:r>
        <w:t xml:space="preserve">None </w:t>
      </w:r>
    </w:p>
    <w:p>
      <w:r>
        <w:t xml:space="preserve">SA Ambulance Service reported ambulance responses by priority </w:t>
      </w:r>
      <w:r>
        <w:t xml:space="preserve">The number of SA Ambulance service reported responses by priority, calendar year and quarter. </w:t>
        <w:br/>
        <w:t>A response is the dispatch of an ambulance service vehicle. There may be multiple responses to a single incident.  Responses are prioritised as per incidents, but in some instances responses to the same incident may be dispatched with different priorities (e.g. a code 1 response to a code 1 incident may be supported by an additional code 2 response as a back-up).</w:t>
        <w:br/>
        <w:br/>
        <w:t>Responses are prioritised as :</w:t>
        <w:br/>
        <w:t xml:space="preserve">*emergency (code 1) — immediate response under lights and sirens required (incident is potentially life threatening); </w:t>
        <w:br/>
        <w:t xml:space="preserve">*urgent (code 2) — undelayed response required without lights and sirens (arrival desirable within 30 minutes); </w:t>
        <w:br/>
        <w:t>*Non-emergency (code 3 and code 4) non-urgent response by required ambulance or patient transport service; and casualty room attendance.</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/data/dataset/f616ef5e-49b9-483b-9bc4-0276adc8afea </w:t>
      </w:r>
      <w:r>
        <w:t xml:space="preserve">2016-07-27T04:18:27.830006 </w:t>
      </w:r>
      <w:r>
        <w:t xml:space="preserve">2018-09-06T02:40:18.933689 </w:t>
      </w:r>
      <w:r>
        <w:t xml:space="preserve">dataandreportingservices@sa.gov.au </w:t>
      </w:r>
      <w:r>
        <w:t xml:space="preserve">Ambulance responses by priority </w:t>
      </w:r>
      <w:r>
        <w:t xml:space="preserve">2012-01-01 </w:t>
      </w:r>
      <w:r>
        <w:t xml:space="preserve">2018-06-30 </w:t>
      </w:r>
      <w:r>
        <w:t xml:space="preserve">n/a </w:t>
      </w:r>
      <w:r>
        <w:t xml:space="preserve">Government of South Australia </w:t>
      </w:r>
      <w:r>
        <w:t xml:space="preserve">data.sa.gov.au </w:t>
      </w:r>
      <w:r>
        <w:t xml:space="preserve">SA Health </w:t>
      </w:r>
      <w:r>
        <w:t xml:space="preserve">Ambulance, Ambulance responses, SA Ambulance, SAAS </w:t>
      </w:r>
      <w:r>
        <w:t xml:space="preserve">emergency-and-safety, government-reporting-and-policy, health-and-wellbeing </w:t>
      </w:r>
      <w:r>
        <w:t xml:space="preserve">None </w:t>
      </w:r>
      <w:r>
        <w:t xml:space="preserve">None </w:t>
      </w:r>
      <w:r>
        <w:t xml:space="preserve">None </w:t>
      </w:r>
      <w:r>
        <w:t xml:space="preserve">None </w:t>
      </w:r>
      <w:r>
        <w:t xml:space="preserve">None </w:t>
      </w:r>
    </w:p>
    <w:p>
      <w:r>
        <w:t xml:space="preserve">SA Ambulance Service reported ambulance transports by priority </w:t>
      </w:r>
      <w:r>
        <w:t xml:space="preserve">The number of SA Ambulance service reported transports by priority, calendar year and quarter. </w:t>
      </w:r>
      <w:r>
        <w:t xml:space="preserve">dataset </w:t>
      </w:r>
      <w:r>
        <w:t xml:space="preserve">English </w:t>
      </w:r>
      <w:r>
        <w:t xml:space="preserve">Creative Commons Attribution </w:t>
      </w:r>
      <w:r>
        <w:t xml:space="preserve">active </w:t>
      </w:r>
      <w:r>
        <w:t xml:space="preserve">Linked </w:t>
      </w:r>
      <w:r>
        <w:t xml:space="preserve">annually </w:t>
      </w:r>
      <w:r>
        <w:t xml:space="preserve">/data/dataset/45a4f118-b595-44a1-8d4d-7a7b57e86d92 </w:t>
      </w:r>
      <w:r>
        <w:t xml:space="preserve">2016-07-27T04:25:53.265812 </w:t>
      </w:r>
      <w:r>
        <w:t xml:space="preserve">2018-08-14T06:35:26.808223 </w:t>
      </w:r>
      <w:r>
        <w:t xml:space="preserve">dataandreportingservices@sa.gov.au </w:t>
      </w:r>
      <w:r>
        <w:t xml:space="preserve">Ambulance transports by priority </w:t>
      </w:r>
      <w:r>
        <w:t xml:space="preserve">2012-01-01 </w:t>
      </w:r>
      <w:r>
        <w:t xml:space="preserve">2018-06-30 </w:t>
      </w:r>
      <w:r>
        <w:t xml:space="preserve">n/a </w:t>
      </w:r>
      <w:r>
        <w:t xml:space="preserve">Government of South Australia </w:t>
      </w:r>
      <w:r>
        <w:t xml:space="preserve">data.sa.gov.au </w:t>
      </w:r>
      <w:r>
        <w:t xml:space="preserve">SA Health </w:t>
      </w:r>
      <w:r>
        <w:t xml:space="preserve">Ambulance, Ambulance transports, SA Ambulance, SAAS </w:t>
      </w:r>
      <w:r>
        <w:t xml:space="preserve">emergency-and-safety, government-reporting-and-policy, health-and-wellbeing </w:t>
      </w:r>
      <w:r>
        <w:t xml:space="preserve">None </w:t>
      </w:r>
      <w:r>
        <w:t xml:space="preserve">None </w:t>
      </w:r>
      <w:r>
        <w:t xml:space="preserve">None </w:t>
      </w:r>
      <w:r>
        <w:t xml:space="preserve">None </w:t>
      </w:r>
      <w:r>
        <w:t xml:space="preserve">None </w:t>
      </w:r>
    </w:p>
    <w:p>
      <w:r>
        <w:t xml:space="preserve">SA Ambulance Service Volunteer Health Advisory Council Annual Report </w:t>
      </w:r>
      <w:r>
        <w:t xml:space="preserve">SA Ambulance Service Volunteer Health Advisory Council Annual Report Data  </w:t>
      </w:r>
      <w:r>
        <w:t xml:space="preserve">dataset </w:t>
      </w:r>
      <w:r>
        <w:t xml:space="preserve">English </w:t>
      </w:r>
      <w:r>
        <w:t xml:space="preserve">License Not Specified </w:t>
      </w:r>
      <w:r>
        <w:t xml:space="preserve">active </w:t>
      </w:r>
      <w:r>
        <w:t xml:space="preserve">Linked </w:t>
      </w:r>
      <w:r>
        <w:t xml:space="preserve">annually </w:t>
      </w:r>
      <w:r>
        <w:t xml:space="preserve">/data/dataset/99688f93-d6e3-4523-a6af-ae1e0940945b </w:t>
      </w:r>
      <w:r>
        <w:t xml:space="preserve">2017-09-08T01:53:39.801233 </w:t>
      </w:r>
      <w:r>
        <w:t xml:space="preserve">2019-12-06T05:21:44.400259 </w:t>
      </w:r>
      <w:r>
        <w:t xml:space="preserve">vikki.hann@sa.gov.au </w:t>
      </w:r>
      <w:r>
        <w:t xml:space="preserve">annual by state </w:t>
      </w:r>
      <w:r>
        <w:t xml:space="preserve">2013-07-01 </w:t>
      </w:r>
      <w:r>
        <w:t xml:space="preserve">2019-06-30 </w:t>
      </w:r>
      <w:r>
        <w:t xml:space="preserve">South Australia </w:t>
      </w:r>
      <w:r>
        <w:t xml:space="preserve">Government of South Australia </w:t>
      </w:r>
      <w:r>
        <w:t xml:space="preserve">data.sa.gov.au </w:t>
      </w:r>
      <w:r>
        <w:t xml:space="preserve">SA Health </w:t>
      </w:r>
      <w:r>
        <w:t xml:space="preserve">Annual Report, complaints, consultants, executives, whistleblowers </w:t>
      </w:r>
      <w:r>
        <w:t xml:space="preserve">government-reporting-and-policy </w:t>
      </w:r>
      <w:r>
        <w:t xml:space="preserve">None </w:t>
      </w:r>
      <w:r>
        <w:t xml:space="preserve">None </w:t>
      </w:r>
      <w:r>
        <w:t xml:space="preserve">None </w:t>
      </w:r>
      <w:r>
        <w:t xml:space="preserve">None </w:t>
      </w:r>
      <w:r>
        <w:t xml:space="preserve">None </w:t>
      </w:r>
    </w:p>
    <w:p>
      <w:r>
        <w:t xml:space="preserve">SAAS Data SA WHS Return to Work Performance 2020-2021 </w:t>
      </w:r>
      <w:r>
        <w:t xml:space="preserve">WHS Return to Work Performance Annual Report Data for SA Ambulance Service  </w:t>
      </w:r>
      <w:r>
        <w:t xml:space="preserve">dataset </w:t>
      </w:r>
      <w:r>
        <w:t xml:space="preserve">eng </w:t>
      </w:r>
      <w:r>
        <w:t xml:space="preserve">Creative Commons Attribution </w:t>
      </w:r>
      <w:r>
        <w:t xml:space="preserve">active </w:t>
      </w:r>
      <w:r>
        <w:t xml:space="preserve">Linked </w:t>
      </w:r>
      <w:r>
        <w:t xml:space="preserve">annual </w:t>
      </w:r>
      <w:r>
        <w:t xml:space="preserve">/data/dataset/bfd522ea-e21d-4397-89f3-00d8958bea46 </w:t>
      </w:r>
      <w:r>
        <w:t xml:space="preserve">2021-11-18T04:32:15.941367 </w:t>
      </w:r>
      <w:r>
        <w:t xml:space="preserve">2021-11-18T05:07:23.256140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return to work, return to work performance, WHS, Work Health and Safety and Return to Work Performance </w:t>
      </w:r>
      <w:r>
        <w:t xml:space="preserve">government-reporting-and-policy </w:t>
      </w:r>
      <w:r>
        <w:t xml:space="preserve">None </w:t>
      </w:r>
      <w:r>
        <w:t xml:space="preserve">None </w:t>
      </w:r>
      <w:r>
        <w:t xml:space="preserve">None </w:t>
      </w:r>
      <w:r>
        <w:t xml:space="preserve">None </w:t>
      </w:r>
      <w:r>
        <w:t xml:space="preserve">None </w:t>
      </w:r>
    </w:p>
    <w:p>
      <w:r>
        <w:t xml:space="preserve">2021-2022 - SA Ambulance Service - Work, Health and Safety </w:t>
      </w:r>
      <w:r>
        <w:t xml:space="preserve">SA Ambulance Service Work, Health and Safety 2021-2022 </w:t>
      </w:r>
      <w:r>
        <w:t xml:space="preserve">dataset </w:t>
      </w:r>
      <w:r>
        <w:t xml:space="preserve">eng </w:t>
      </w:r>
      <w:r>
        <w:t xml:space="preserve">Creative Commons Attribution </w:t>
      </w:r>
      <w:r>
        <w:t xml:space="preserve">active </w:t>
      </w:r>
      <w:r>
        <w:t xml:space="preserve">Linked </w:t>
      </w:r>
      <w:r>
        <w:t xml:space="preserve">annual </w:t>
      </w:r>
      <w:r>
        <w:t xml:space="preserve">/data/dataset/ff5511d7-66f0-49b6-85e1-73a52f290a6c </w:t>
      </w:r>
      <w:r>
        <w:t xml:space="preserve">2018-11-20T05:34:24.934904 </w:t>
      </w:r>
      <w:r>
        <w:t xml:space="preserve">2022-11-21T04:46:41.003911 </w:t>
      </w:r>
      <w:r>
        <w:t xml:space="preserve">dataandreportingservices@sa.gov.au </w:t>
      </w:r>
      <w:r>
        <w:t xml:space="preserve">None </w:t>
      </w:r>
      <w:r>
        <w:t xml:space="preserve">2021-07-01 </w:t>
      </w:r>
      <w:r>
        <w:t xml:space="preserve">2022-06-30 </w:t>
      </w:r>
      <w:r>
        <w:t xml:space="preserve">South Australia </w:t>
      </w:r>
      <w:r>
        <w:t xml:space="preserve">Government of South Australia </w:t>
      </w:r>
      <w:r>
        <w:t xml:space="preserve">data.sa.gov.au </w:t>
      </w:r>
      <w:r>
        <w:t xml:space="preserve">SA Health </w:t>
      </w:r>
      <w:r>
        <w:t xml:space="preserve">2021-2022, return to work performance, SAAS, WHS, Work Health and Safety and Return to Work Performance </w:t>
      </w:r>
      <w:r>
        <w:t xml:space="preserve">government-reporting-and-policy, health-and-wellbeing </w:t>
      </w:r>
      <w:r>
        <w:t xml:space="preserve">None </w:t>
      </w:r>
      <w:r>
        <w:t xml:space="preserve">None </w:t>
      </w:r>
      <w:r>
        <w:t xml:space="preserve">None </w:t>
      </w:r>
      <w:r>
        <w:t xml:space="preserve">None </w:t>
      </w:r>
      <w:r>
        <w:t xml:space="preserve">None </w:t>
      </w:r>
    </w:p>
    <w:p>
      <w:r>
        <w:t xml:space="preserve">SA Arid Lands Landscape Board Annual Report Data </w:t>
      </w:r>
      <w:r>
        <w:t xml:space="preserve">SA Arid Lands Landscape Board Annual Report Data </w:t>
      </w:r>
      <w:r>
        <w:t xml:space="preserve">dataset </w:t>
      </w:r>
      <w:r>
        <w:t xml:space="preserve">aar </w:t>
      </w:r>
      <w:r>
        <w:t xml:space="preserve">Creative Commons Attribution </w:t>
      </w:r>
      <w:r>
        <w:t xml:space="preserve">active </w:t>
      </w:r>
      <w:r>
        <w:t xml:space="preserve">Linked </w:t>
      </w:r>
      <w:r>
        <w:t xml:space="preserve">annual </w:t>
      </w:r>
      <w:r>
        <w:t xml:space="preserve">/data/dataset/f755ee9e-4315-4426-8484-1a5c062fcd7e </w:t>
      </w:r>
      <w:r>
        <w:t xml:space="preserve">2017-07-23T23:29:34.208088 </w:t>
      </w:r>
      <w:r>
        <w:t xml:space="preserve">2021-10-07T23:23:28.346177 </w:t>
      </w:r>
      <w:r>
        <w:t xml:space="preserve">datasa@sa.gov.au </w:t>
      </w:r>
      <w:r>
        <w:t xml:space="preserve">None </w:t>
      </w:r>
      <w:r>
        <w:t xml:space="preserve">2016 </w:t>
      </w:r>
      <w:r>
        <w:t xml:space="preserve">2020 </w:t>
      </w:r>
      <w:r>
        <w:t xml:space="preserve">South Australia </w:t>
      </w:r>
      <w:r>
        <w:t xml:space="preserve">Government of South Australia </w:t>
      </w:r>
      <w:r>
        <w:t xml:space="preserve">data.sa.gov.au </w:t>
      </w:r>
      <w:r>
        <w:t xml:space="preserve">Department for Environment and Water </w:t>
      </w:r>
      <w:r>
        <w:t xml:space="preserve">environment, government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2021-2022 SA Ambulance Service (SAAS) - Complaints </w:t>
      </w:r>
      <w:r>
        <w:t xml:space="preserve">Complaints data for SAAS - SA Ambulance Service Complaints 2021-2022 </w:t>
      </w:r>
      <w:r>
        <w:t xml:space="preserve">dataset </w:t>
      </w:r>
      <w:r>
        <w:t xml:space="preserve">eng </w:t>
      </w:r>
      <w:r>
        <w:t xml:space="preserve">Creative Commons Attribution </w:t>
      </w:r>
      <w:r>
        <w:t xml:space="preserve">active </w:t>
      </w:r>
      <w:r>
        <w:t xml:space="preserve">Linked </w:t>
      </w:r>
      <w:r>
        <w:t xml:space="preserve">annual </w:t>
      </w:r>
      <w:r>
        <w:t xml:space="preserve">/data/dataset/eb1d34b4-7fda-4f0a-a943-f766872ca6f1 </w:t>
      </w:r>
      <w:r>
        <w:t xml:space="preserve">2017-09-26T03:18:26.282198 </w:t>
      </w:r>
      <w:r>
        <w:t xml:space="preserve">2023-12-06T01:40:54.746631 </w:t>
      </w:r>
      <w:r>
        <w:t xml:space="preserve">DACRDataRequests@sa.gov.au </w:t>
      </w:r>
      <w:r>
        <w:t xml:space="preserve">None </w:t>
      </w:r>
      <w:r>
        <w:t xml:space="preserve">2021-07-01 </w:t>
      </w:r>
      <w:r>
        <w:t xml:space="preserve">2022-06-30 </w:t>
      </w:r>
      <w:r>
        <w:t xml:space="preserve">South Australia </w:t>
      </w:r>
      <w:r>
        <w:t xml:space="preserve">Government of South Australia </w:t>
      </w:r>
      <w:r>
        <w:t xml:space="preserve">data.sa.gov.au </w:t>
      </w:r>
      <w:r>
        <w:t xml:space="preserve">SA Health </w:t>
      </w:r>
      <w:r>
        <w:t xml:space="preserve">2021-2022, Complaints, SA Ambulance, SAAS </w:t>
      </w:r>
      <w:r>
        <w:t xml:space="preserve">health-and-wellbeing </w:t>
      </w:r>
      <w:r>
        <w:t xml:space="preserve">None </w:t>
      </w:r>
      <w:r>
        <w:t xml:space="preserve">None </w:t>
      </w:r>
      <w:r>
        <w:t xml:space="preserve">None </w:t>
      </w:r>
      <w:r>
        <w:t xml:space="preserve">None </w:t>
      </w:r>
      <w:r>
        <w:t xml:space="preserve">None </w:t>
      </w:r>
    </w:p>
    <w:p>
      <w:r>
        <w:t xml:space="preserve">SAAS Data SA Consultants 2020-2021 </w:t>
      </w:r>
      <w:r>
        <w:t xml:space="preserve">Consultant Annual Report Data for SA Ambulance Service </w:t>
      </w:r>
      <w:r>
        <w:t xml:space="preserve">dataset </w:t>
      </w:r>
      <w:r>
        <w:t xml:space="preserve">eng </w:t>
      </w:r>
      <w:r>
        <w:t xml:space="preserve">Creative Commons Attribution </w:t>
      </w:r>
      <w:r>
        <w:t xml:space="preserve">active </w:t>
      </w:r>
      <w:r>
        <w:t xml:space="preserve">Linked </w:t>
      </w:r>
      <w:r>
        <w:t xml:space="preserve">annual </w:t>
      </w:r>
      <w:r>
        <w:t xml:space="preserve">/data/dataset/24c64246-15ba-4bce-9f4c-d0b679413126 </w:t>
      </w:r>
      <w:r>
        <w:t xml:space="preserve">2021-11-18T04:14:41.437055 </w:t>
      </w:r>
      <w:r>
        <w:t xml:space="preserve">2021-11-18T05:16:52.040260 </w:t>
      </w:r>
      <w:r>
        <w:t xml:space="preserve">dataandreportingservices@sa.gov.au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SA Health </w:t>
      </w:r>
      <w:r>
        <w:t xml:space="preserve">consultant </w:t>
      </w:r>
      <w:r>
        <w:t xml:space="preserve">government-reporting-and-policy </w:t>
      </w:r>
      <w:r>
        <w:t xml:space="preserve">None </w:t>
      </w:r>
      <w:r>
        <w:t xml:space="preserve">None </w:t>
      </w:r>
      <w:r>
        <w:t xml:space="preserve">None </w:t>
      </w:r>
      <w:r>
        <w:t xml:space="preserve">None </w:t>
      </w:r>
      <w:r>
        <w:t xml:space="preserve">None </w:t>
      </w:r>
    </w:p>
    <w:p>
      <w:r>
        <w:t xml:space="preserve">South Australian Cancer Registry </w:t>
      </w:r>
      <w:r>
        <w:t xml:space="preserve">Data are collected under the Health Care Act 2008. The Cancer Registry collects information on all invasive (malignant) cancer diagnoses for all South Australian residents and on deaths for these cancer cases. Data include demographic information, details of the cancer including the date of diagnosis, site and histology, and the tests used to diagnose the cancer. For those cancer cases who have died, details of the cause and date of death are collected. </w:t>
        <w:br/>
        <w:t>Further information can be found on the [SA Health website.](https://www.sahealth.sa.gov.au/wps/wcm/connect/Public+Content/SA+Health+Internet/About+us/Health+statistics/Cancer+incidence+and+mortality++statistics/Cancer+incidence+and+mortality+statistics)</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/data/dataset/60aca0c6-0c84-4bac-8359-d736ad4a67e7 </w:t>
      </w:r>
      <w:r>
        <w:t xml:space="preserve">2014-05-30T00:52:03.682560 </w:t>
      </w:r>
      <w:r>
        <w:t xml:space="preserve">2018-08-15T01:18:11.969748 </w:t>
      </w:r>
      <w:r>
        <w:t xml:space="preserve">Health.CCSACancerRegistry@sa.gov.au </w:t>
      </w:r>
      <w:r>
        <w:t xml:space="preserve">All cancer by gender, age group and year of diagnosis </w:t>
      </w:r>
      <w:r>
        <w:t xml:space="preserve">1977-01-01 </w:t>
      </w:r>
      <w:r>
        <w:t xml:space="preserve">2017-12-31 </w:t>
      </w:r>
      <w:r>
        <w:t xml:space="preserve">South Australia </w:t>
      </w:r>
      <w:r>
        <w:t xml:space="preserve">Government of South Australia </w:t>
      </w:r>
      <w:r>
        <w:t xml:space="preserve">data.sa.gov.au </w:t>
      </w:r>
      <w:r>
        <w:t xml:space="preserve">SA Health </w:t>
      </w:r>
      <w:r>
        <w:t xml:space="preserve">Cancer, incidence, invasive, mortality </w:t>
      </w:r>
      <w:r>
        <w:t xml:space="preserve">health-and-wellbeing </w:t>
      </w:r>
      <w:r>
        <w:t xml:space="preserve">None </w:t>
      </w:r>
      <w:r>
        <w:t xml:space="preserve">None </w:t>
      </w:r>
      <w:r>
        <w:t xml:space="preserve">None </w:t>
      </w:r>
      <w:r>
        <w:t xml:space="preserve">None </w:t>
      </w:r>
      <w:r>
        <w:t xml:space="preserve">None </w:t>
      </w:r>
    </w:p>
    <w:p>
      <w:r>
        <w:t xml:space="preserve">South Australian Civil and Administrative Tribunal Annual Report Data – Administrative and Disciplinary Application data </w:t>
      </w:r>
      <w:r>
        <w:t xml:space="preserve">South Australian Civil and Administrative Tribunal Annual Report Data – Administrative and Disciplinary Application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/data/dataset/1e6ccf44-6a0c-4907-9857-4eba7770da88 </w:t>
      </w:r>
      <w:r>
        <w:t xml:space="preserve">2017-11-16T00:18:36.031488 </w:t>
      </w:r>
      <w:r>
        <w:t xml:space="preserve">2020-09-11T01:47:57.069954 </w:t>
      </w:r>
      <w:r>
        <w:t xml:space="preserve">Attorney-General'sDepartment@agd.sa.gov.au </w:t>
      </w:r>
      <w:r>
        <w:t xml:space="preserve">None </w:t>
      </w:r>
      <w:r>
        <w:t xml:space="preserve">2016-07-01 </w:t>
      </w:r>
      <w:r>
        <w:t xml:space="preserve">2018-06-30 </w:t>
      </w:r>
      <w:r>
        <w:t xml:space="preserve">South Australia </w:t>
      </w:r>
      <w:r>
        <w:t xml:space="preserve">Government of South Australia </w:t>
      </w:r>
      <w:r>
        <w:t xml:space="preserve">data.sa.gov.au </w:t>
      </w:r>
      <w:r>
        <w:t xml:space="preserve">Attorney-General's Department </w:t>
      </w:r>
      <w:r>
        <w:t xml:space="preserve">Annual Report </w:t>
      </w:r>
      <w:r>
        <w:t xml:space="preserve">government-reporting-and-policy </w:t>
      </w:r>
      <w:r>
        <w:t xml:space="preserve">None </w:t>
      </w:r>
      <w:r>
        <w:t xml:space="preserve">None </w:t>
      </w:r>
      <w:r>
        <w:t xml:space="preserve">None </w:t>
      </w:r>
      <w:r>
        <w:t xml:space="preserve">None </w:t>
      </w:r>
      <w:r>
        <w:t xml:space="preserve">None </w:t>
      </w:r>
    </w:p>
    <w:p>
      <w:r>
        <w:t xml:space="preserve">South Australian Civil and Administrative Tribunal Annual Report Data – Administrative and Disciplinary Hearing data </w:t>
      </w:r>
      <w:r>
        <w:t xml:space="preserve">South Australian Civil and Administrative Tribunal Annual Report Data – Administrative and Disciplinary Hearing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/data/dataset/f5ed41de-9b9c-4e58-ac9f-3658c8eea1e2 </w:t>
      </w:r>
      <w:r>
        <w:t xml:space="preserve">2017-11-16T00:21:48.362857 </w:t>
      </w:r>
      <w:r>
        <w:t xml:space="preserve">2020-09-11T01:47:24.520584 </w:t>
      </w:r>
      <w:r>
        <w:t xml:space="preserve">Attorney-General'sDepartment@agd.sa.gov.au </w:t>
      </w:r>
      <w:r>
        <w:t xml:space="preserve">None </w:t>
      </w:r>
      <w:r>
        <w:t xml:space="preserve">2016-07-01 </w:t>
      </w:r>
      <w:r>
        <w:t xml:space="preserve">2018-06-30 </w:t>
      </w:r>
      <w:r>
        <w:t xml:space="preserve">South Australia </w:t>
      </w:r>
      <w:r>
        <w:t xml:space="preserve">Government of South Australia </w:t>
      </w:r>
      <w:r>
        <w:t xml:space="preserve">data.sa.gov.au </w:t>
      </w:r>
      <w:r>
        <w:t xml:space="preserve">Attorney-General's Department </w:t>
      </w:r>
      <w:r>
        <w:t xml:space="preserve">annual report </w:t>
      </w:r>
      <w:r>
        <w:t xml:space="preserve">government-reporting-and-policy </w:t>
      </w:r>
      <w:r>
        <w:t xml:space="preserve">None </w:t>
      </w:r>
      <w:r>
        <w:t xml:space="preserve">None </w:t>
      </w:r>
      <w:r>
        <w:t xml:space="preserve">None </w:t>
      </w:r>
      <w:r>
        <w:t xml:space="preserve">None </w:t>
      </w:r>
      <w:r>
        <w:t xml:space="preserve">None </w:t>
      </w:r>
    </w:p>
    <w:p>
      <w:r>
        <w:t xml:space="preserve">South Australian Civil and Administrative Tribunal Annual Report Data – Assisted Dispute Resolution data </w:t>
      </w:r>
      <w:r>
        <w:t xml:space="preserve">South Australian Civil and Administrative Tribunal Annual Report Data – Assisted Dispute Resolution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/data/dataset/67f3fba8-4a84-471c-bef9-c37af5920c08 </w:t>
      </w:r>
      <w:r>
        <w:t xml:space="preserve">2017-11-16T00:24:04.228184 </w:t>
      </w:r>
      <w:r>
        <w:t xml:space="preserve">2020-09-11T01:46:30.634227 </w:t>
      </w:r>
      <w:r>
        <w:t xml:space="preserve">Attorney-General'sDepartment@agd.sa.gov.au </w:t>
      </w:r>
      <w:r>
        <w:t xml:space="preserve">None </w:t>
      </w:r>
      <w:r>
        <w:t xml:space="preserve">2016-07-01 </w:t>
      </w:r>
      <w:r>
        <w:t xml:space="preserve">2018-06-30 </w:t>
      </w:r>
      <w:r>
        <w:t xml:space="preserve">South Australia </w:t>
      </w:r>
      <w:r>
        <w:t xml:space="preserve">Government of South Australia </w:t>
      </w:r>
      <w:r>
        <w:t xml:space="preserve">data.sa.gov.au </w:t>
      </w:r>
      <w:r>
        <w:t xml:space="preserve">Attorney-General's Department </w:t>
      </w:r>
      <w:r>
        <w:t xml:space="preserve">annual report </w:t>
      </w:r>
      <w:r>
        <w:t xml:space="preserve">government-reporting-and-policy </w:t>
      </w:r>
      <w:r>
        <w:t xml:space="preserve">None </w:t>
      </w:r>
      <w:r>
        <w:t xml:space="preserve">None </w:t>
      </w:r>
      <w:r>
        <w:t xml:space="preserve">None </w:t>
      </w:r>
      <w:r>
        <w:t xml:space="preserve">None </w:t>
      </w:r>
      <w:r>
        <w:t xml:space="preserve">None </w:t>
      </w:r>
    </w:p>
    <w:p>
      <w:r>
        <w:t xml:space="preserve">South Australian Civil and Administrative Tribunal Annual Report Data – Community Applications data </w:t>
      </w:r>
      <w:r>
        <w:t xml:space="preserve">South Australian Civil and Administrative Tribunal Annual Report Data – Community Applications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/data/dataset/146378be-1adf-408b-800e-77c5fd67fa9c </w:t>
      </w:r>
      <w:r>
        <w:t xml:space="preserve">2017-11-16T00:26:45.000824 </w:t>
      </w:r>
      <w:r>
        <w:t xml:space="preserve">2020-09-11T01:48:25.757572 </w:t>
      </w:r>
      <w:r>
        <w:t xml:space="preserve">Attorney-General'sDepartment@agd.sa.gov.au </w:t>
      </w:r>
      <w:r>
        <w:t xml:space="preserve">None </w:t>
      </w:r>
      <w:r>
        <w:t xml:space="preserve">2016-07-01 </w:t>
      </w:r>
      <w:r>
        <w:t xml:space="preserve">2018-06-30 </w:t>
      </w:r>
      <w:r>
        <w:t xml:space="preserve">South Australia </w:t>
      </w:r>
      <w:r>
        <w:t xml:space="preserve">Government of South Australia </w:t>
      </w:r>
      <w:r>
        <w:t xml:space="preserve">data.sa.gov.au </w:t>
      </w:r>
      <w:r>
        <w:t xml:space="preserve">Attorney-General's Department </w:t>
      </w:r>
      <w:r>
        <w:t xml:space="preserve">annual report </w:t>
      </w:r>
      <w:r>
        <w:t xml:space="preserve">government-reporting-and-policy </w:t>
      </w:r>
      <w:r>
        <w:t xml:space="preserve">None </w:t>
      </w:r>
      <w:r>
        <w:t xml:space="preserve">None </w:t>
      </w:r>
      <w:r>
        <w:t xml:space="preserve">None </w:t>
      </w:r>
      <w:r>
        <w:t xml:space="preserve">None </w:t>
      </w:r>
      <w:r>
        <w:t xml:space="preserve">None </w:t>
      </w:r>
    </w:p>
    <w:p>
      <w:r>
        <w:t xml:space="preserve">South Australian Civil and Administrative Tribunal Annual Report Data – Community Auto Review data </w:t>
      </w:r>
      <w:r>
        <w:t xml:space="preserve">South Australian Civil and Administrative Tribunal Annual Report Data – Community Auto Review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/data/dataset/22ba9851-7abe-4276-839a-9fe7468314fd </w:t>
      </w:r>
      <w:r>
        <w:t xml:space="preserve">2017-11-16T00:29:16.939060 </w:t>
      </w:r>
      <w:r>
        <w:t xml:space="preserve">2020-09-11T01:49:21.157890 </w:t>
      </w:r>
      <w:r>
        <w:t xml:space="preserve">Attorney-General'sDepartment@agd.sa.gov.au </w:t>
      </w:r>
      <w:r>
        <w:t xml:space="preserve">None </w:t>
      </w:r>
      <w:r>
        <w:t xml:space="preserve">2016-07-01 </w:t>
      </w:r>
      <w:r>
        <w:t xml:space="preserve">2018-06-30 </w:t>
      </w:r>
      <w:r>
        <w:t xml:space="preserve">South Australia </w:t>
      </w:r>
      <w:r>
        <w:t xml:space="preserve">Government of South Australia </w:t>
      </w:r>
      <w:r>
        <w:t xml:space="preserve">data.sa.gov.au </w:t>
      </w:r>
      <w:r>
        <w:t xml:space="preserve">Attorney-General's Department </w:t>
      </w:r>
      <w:r>
        <w:t xml:space="preserve">Annual report </w:t>
      </w:r>
      <w:r>
        <w:t xml:space="preserve">government-reporting-and-policy </w:t>
      </w:r>
      <w:r>
        <w:t xml:space="preserve">None </w:t>
      </w:r>
      <w:r>
        <w:t xml:space="preserve">None </w:t>
      </w:r>
      <w:r>
        <w:t xml:space="preserve">None </w:t>
      </w:r>
      <w:r>
        <w:t xml:space="preserve">None </w:t>
      </w:r>
      <w:r>
        <w:t xml:space="preserve">None </w:t>
      </w:r>
    </w:p>
    <w:p>
      <w:r>
        <w:t xml:space="preserve">South Australian Civil and Administrative Tribunal Annual Report Data – Community Hearings data </w:t>
      </w:r>
      <w:r>
        <w:t xml:space="preserve">South Australian Civil and Administrative Tribunal Annual Report Data – Community Hearings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/data/dataset/32c1f0d6-6764-4266-9ce4-4cc768fa89ed </w:t>
      </w:r>
      <w:r>
        <w:t xml:space="preserve">2017-11-16T00:40:22.323315 </w:t>
      </w:r>
      <w:r>
        <w:t xml:space="preserve">2020-09-11T01:48:52.757933 </w:t>
      </w:r>
      <w:r>
        <w:t xml:space="preserve">Attorney-General'sDepartment@agd.sa.gov.au </w:t>
      </w:r>
      <w:r>
        <w:t xml:space="preserve">None </w:t>
      </w:r>
      <w:r>
        <w:t xml:space="preserve">2016-07-01 </w:t>
      </w:r>
      <w:r>
        <w:t xml:space="preserve">2018-06-30 </w:t>
      </w:r>
      <w:r>
        <w:t xml:space="preserve">South Australia </w:t>
      </w:r>
      <w:r>
        <w:t xml:space="preserve">Government of South Australia </w:t>
      </w:r>
      <w:r>
        <w:t xml:space="preserve">data.sa.gov.au </w:t>
      </w:r>
      <w:r>
        <w:t xml:space="preserve">Attorney-General's Department </w:t>
      </w:r>
      <w:r>
        <w:t xml:space="preserve">Annual Report </w:t>
      </w:r>
      <w:r>
        <w:t xml:space="preserve">government-reporting-and-policy </w:t>
      </w:r>
      <w:r>
        <w:t xml:space="preserve">None </w:t>
      </w:r>
      <w:r>
        <w:t xml:space="preserve">None </w:t>
      </w:r>
      <w:r>
        <w:t xml:space="preserve">None </w:t>
      </w:r>
      <w:r>
        <w:t xml:space="preserve">None </w:t>
      </w:r>
      <w:r>
        <w:t xml:space="preserve">None </w:t>
      </w:r>
    </w:p>
    <w:p>
      <w:r>
        <w:t xml:space="preserve">South Australian Civil and Administrative Tribunal Annual Report Data – Housing and Civil Hearings data </w:t>
      </w:r>
      <w:r>
        <w:t xml:space="preserve">South Australian Civil and Administrative Tribunal Annual Report Data – Housing and Civil Hearings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/data/dataset/fa374607-6c02-40b8-98e7-1109436a0f31 </w:t>
      </w:r>
      <w:r>
        <w:t xml:space="preserve">2017-11-16T00:46:45.273429 </w:t>
      </w:r>
      <w:r>
        <w:t xml:space="preserve">2020-09-11T01:50:11.247993 </w:t>
      </w:r>
      <w:r>
        <w:t xml:space="preserve">Attorney-General'sDepartment@agd.sa.gov.au </w:t>
      </w:r>
      <w:r>
        <w:t xml:space="preserve">None </w:t>
      </w:r>
      <w:r>
        <w:t xml:space="preserve">2016-07-01 </w:t>
      </w:r>
      <w:r>
        <w:t xml:space="preserve">2018-06-30 </w:t>
      </w:r>
      <w:r>
        <w:t xml:space="preserve">South Australia </w:t>
      </w:r>
      <w:r>
        <w:t xml:space="preserve">Government of South Australia </w:t>
      </w:r>
      <w:r>
        <w:t xml:space="preserve">data.sa.gov.au </w:t>
      </w:r>
      <w:r>
        <w:t xml:space="preserve">Attorney-General's Department </w:t>
      </w:r>
      <w:r>
        <w:t xml:space="preserve">annual report </w:t>
      </w:r>
      <w:r>
        <w:t xml:space="preserve">government-reporting-and-policy </w:t>
      </w:r>
      <w:r>
        <w:t xml:space="preserve">None </w:t>
      </w:r>
      <w:r>
        <w:t xml:space="preserve">None </w:t>
      </w:r>
      <w:r>
        <w:t xml:space="preserve">None </w:t>
      </w:r>
      <w:r>
        <w:t xml:space="preserve">None </w:t>
      </w:r>
      <w:r>
        <w:t xml:space="preserve">None </w:t>
      </w:r>
    </w:p>
    <w:p>
      <w:r>
        <w:t xml:space="preserve">South Australian Civil and Administrative Tribunal Annual Report Data – Internal Review Applications data </w:t>
      </w:r>
      <w:r>
        <w:t xml:space="preserve">South Australian Civil and Administrative Tribunal Annual Report Data – Internal Review Applications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/data/dataset/b5e58797-e67e-40ef-bc86-fb6ae0c25f9d </w:t>
      </w:r>
      <w:r>
        <w:t xml:space="preserve">2017-11-16T00:51:11.722038 </w:t>
      </w:r>
      <w:r>
        <w:t xml:space="preserve">2020-09-11T01:50:37.340081 </w:t>
      </w:r>
      <w:r>
        <w:t xml:space="preserve">Attorney-General'sDepartment@agd.sa.gov.au </w:t>
      </w:r>
      <w:r>
        <w:t xml:space="preserve">None </w:t>
      </w:r>
      <w:r>
        <w:t xml:space="preserve">2016-07-01 </w:t>
      </w:r>
      <w:r>
        <w:t xml:space="preserve">2018-06-30 </w:t>
      </w:r>
      <w:r>
        <w:t xml:space="preserve">South Australia </w:t>
      </w:r>
      <w:r>
        <w:t xml:space="preserve">Government of South Australia </w:t>
      </w:r>
      <w:r>
        <w:t xml:space="preserve">data.sa.gov.au </w:t>
      </w:r>
      <w:r>
        <w:t xml:space="preserve">Attorney-General's Department </w:t>
      </w:r>
      <w:r>
        <w:t xml:space="preserve">annual report </w:t>
      </w:r>
      <w:r>
        <w:t xml:space="preserve">government-reporting-and-policy </w:t>
      </w:r>
      <w:r>
        <w:t xml:space="preserve">None </w:t>
      </w:r>
      <w:r>
        <w:t xml:space="preserve">None </w:t>
      </w:r>
      <w:r>
        <w:t xml:space="preserve">None </w:t>
      </w:r>
      <w:r>
        <w:t xml:space="preserve">None </w:t>
      </w:r>
      <w:r>
        <w:t xml:space="preserve">None </w:t>
      </w:r>
    </w:p>
    <w:p>
      <w:r>
        <w:t xml:space="preserve">South Australian Civil and Administrative Tribunal Annual Report Data – Internal Review Hearing data </w:t>
      </w:r>
      <w:r>
        <w:t xml:space="preserve">South Australian Civil and Administrative Tribunal Annual Report Data – Internal Review Hearing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/data/dataset/44666b41-31ba-4fc7-8f07-5456918da18e </w:t>
      </w:r>
      <w:r>
        <w:t xml:space="preserve">2017-11-16T00:54:33.992519 </w:t>
      </w:r>
      <w:r>
        <w:t xml:space="preserve">2020-09-11T01:50:57.915773 </w:t>
      </w:r>
      <w:r>
        <w:t xml:space="preserve">Attorney-General'sDepartment@agd.sa.gov.au </w:t>
      </w:r>
      <w:r>
        <w:t xml:space="preserve">None </w:t>
      </w:r>
      <w:r>
        <w:t xml:space="preserve">2016-07-01 </w:t>
      </w:r>
      <w:r>
        <w:t xml:space="preserve">2018-06-30 </w:t>
      </w:r>
      <w:r>
        <w:t xml:space="preserve">South Australia </w:t>
      </w:r>
      <w:r>
        <w:t xml:space="preserve">Government of South Australia </w:t>
      </w:r>
      <w:r>
        <w:t xml:space="preserve">data.sa.gov.au </w:t>
      </w:r>
      <w:r>
        <w:t xml:space="preserve">Attorney-General's Department </w:t>
      </w:r>
      <w:r>
        <w:t xml:space="preserve">Annual Report </w:t>
      </w:r>
      <w:r>
        <w:t xml:space="preserve">government-reporting-and-policy </w:t>
      </w:r>
      <w:r>
        <w:t xml:space="preserve">None </w:t>
      </w:r>
      <w:r>
        <w:t xml:space="preserve">None </w:t>
      </w:r>
      <w:r>
        <w:t xml:space="preserve">None </w:t>
      </w:r>
      <w:r>
        <w:t xml:space="preserve">None </w:t>
      </w:r>
      <w:r>
        <w:t xml:space="preserve">None </w:t>
      </w:r>
    </w:p>
    <w:p>
      <w:r>
        <w:t xml:space="preserve">South Australian Civil and Administrative Tribunal Annual Report Data – Housing and Civil Applications data </w:t>
      </w:r>
      <w:r>
        <w:t xml:space="preserve">South Australian Civil and Administrative Tribunal Annual Report Data – Housing and Civil Applications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/data/dataset/58516e00-eba1-458b-bee0-f70d3618076c </w:t>
      </w:r>
      <w:r>
        <w:t xml:space="preserve">2017-11-16T00:43:51.766497 </w:t>
      </w:r>
      <w:r>
        <w:t xml:space="preserve">2020-09-11T01:49:50.202956 </w:t>
      </w:r>
      <w:r>
        <w:t xml:space="preserve">Attorney-General'sDepartment@agd.sa.gov.au </w:t>
      </w:r>
      <w:r>
        <w:t xml:space="preserve">None </w:t>
      </w:r>
      <w:r>
        <w:t xml:space="preserve">2016-07-01 </w:t>
      </w:r>
      <w:r>
        <w:t xml:space="preserve">2017-06-30 </w:t>
      </w:r>
      <w:r>
        <w:t xml:space="preserve">South Australia </w:t>
      </w:r>
      <w:r>
        <w:t xml:space="preserve">Government of South Australia </w:t>
      </w:r>
      <w:r>
        <w:t xml:space="preserve">data.sa.gov.au </w:t>
      </w:r>
      <w:r>
        <w:t xml:space="preserve">Attorney-General's Department </w:t>
      </w:r>
      <w:r>
        <w:t xml:space="preserve">Annual report </w:t>
      </w:r>
      <w:r>
        <w:t xml:space="preserve">government-reporting-and-policy </w:t>
      </w:r>
      <w:r>
        <w:t xml:space="preserve">None </w:t>
      </w:r>
      <w:r>
        <w:t xml:space="preserve">None </w:t>
      </w:r>
      <w:r>
        <w:t xml:space="preserve">None </w:t>
      </w:r>
      <w:r>
        <w:t xml:space="preserve">None </w:t>
      </w:r>
      <w:r>
        <w:t xml:space="preserve">None </w:t>
      </w:r>
    </w:p>
    <w:p>
      <w:r>
        <w:t xml:space="preserve">SA Community Directory </w:t>
      </w:r>
      <w:r>
        <w:t xml:space="preserve">SAcommunity is a directory of South Australian community services. Funded by the Government of South Australia and Public Library Services, the directory includes information about government, non-government, community based and some private sector organisations that provide services for the South Australian community in the areas of health, welfare, housing, education, community participation, information, legal services, arts and recreation. SAcommunity data is licensed under a Creative Commons Attribution 3.0 Australia Licence. </w:t>
        <w:br/>
        <w:t xml:space="preserve">Dataset to be attributed to Connecting Up Incorporated www.connectingup.org </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/data/dataset/395caf56-f28b-4c47-aac0-4ce07a1eefc4 </w:t>
      </w:r>
      <w:r>
        <w:t xml:space="preserve">2022-01-26T06:06:53.222571 </w:t>
      </w:r>
      <w:r>
        <w:t xml:space="preserve">2022-01-31T06:23:16.679915 </w:t>
      </w:r>
      <w:r>
        <w:t xml:space="preserve">https://www4.abs.gov.au/web/survey.nsf/inquiryform/ </w:t>
      </w:r>
      <w:r>
        <w:t xml:space="preserve">None </w:t>
      </w:r>
      <w:r>
        <w:t xml:space="preserve">2014-01-01 </w:t>
      </w:r>
      <w:r>
        <w:t xml:space="preserve">None </w:t>
      </w:r>
      <w:r>
        <w:t xml:space="preserve">SA0062407: South Australia </w:t>
      </w:r>
      <w:r>
        <w:t xml:space="preserve">Government of South Australia </w:t>
      </w:r>
      <w:r>
        <w:t xml:space="preserve">data.sa.gov.au </w:t>
      </w:r>
      <w:r>
        <w:t xml:space="preserve">SA Community (Connecting Up Inc) </w:t>
      </w:r>
      <w:r>
        <w:t xml:space="preserve">adelaide, Australia, business, community, connectingup, connecting up, connecting up australia, directories, directories Directory, Industry, SA Community, SA Communitysa community, south australia, unleased </w:t>
      </w:r>
      <w:r>
        <w:t xml:space="preserve">community-information-and-citizen-services </w:t>
      </w:r>
      <w:r>
        <w:t xml:space="preserve">None </w:t>
      </w:r>
      <w:r>
        <w:t xml:space="preserve">None </w:t>
      </w:r>
      <w:r>
        <w:t xml:space="preserve">None </w:t>
      </w:r>
      <w:r>
        <w:t xml:space="preserve">None </w:t>
      </w:r>
      <w:r>
        <w:t xml:space="preserve">None </w:t>
      </w:r>
    </w:p>
    <w:p>
      <w:r>
        <w:t xml:space="preserve">SAFA Five-Year Financial Summary </w:t>
      </w:r>
      <w:r>
        <w:t xml:space="preserve">Five year summary for SAFA shows total for assets, liabilities, retained earnings, profit before tax and full time equivalents over a 5 year period. </w:t>
      </w:r>
      <w:r>
        <w:t xml:space="preserve">dataset </w:t>
      </w:r>
      <w:r>
        <w:t xml:space="preserve">aus </w:t>
      </w:r>
      <w:r>
        <w:t xml:space="preserve">Creative Commons Attribution </w:t>
      </w:r>
      <w:r>
        <w:t xml:space="preserve">active </w:t>
      </w:r>
      <w:r>
        <w:t xml:space="preserve">Linked </w:t>
      </w:r>
      <w:r>
        <w:t xml:space="preserve">annual </w:t>
      </w:r>
      <w:r>
        <w:t xml:space="preserve">/data/dataset/77b42fef-ce88-40ac-b557-2d5a4db99fd7 </w:t>
      </w:r>
      <w:r>
        <w:t xml:space="preserve">2018-08-13T22:55:00.374908 </w:t>
      </w:r>
      <w:r>
        <w:t xml:space="preserve">2020-11-10T04:23:02.851446 </w:t>
      </w:r>
      <w:r>
        <w:t xml:space="preserve">lisa.Ellul@sa.gov.au </w:t>
      </w:r>
      <w:r>
        <w:t xml:space="preserve">Department, Branch, Unit </w:t>
      </w:r>
      <w:r>
        <w:t xml:space="preserve">2015-07-01 </w:t>
      </w:r>
      <w:r>
        <w:t xml:space="preserve">2020-06-30 </w:t>
      </w:r>
      <w:r>
        <w:t xml:space="preserve">South Australia </w:t>
      </w:r>
      <w:r>
        <w:t xml:space="preserve">Government of South Australia </w:t>
      </w:r>
      <w:r>
        <w:t xml:space="preserve">data.sa.gov.au </w:t>
      </w:r>
      <w:r>
        <w:t xml:space="preserve">South Australian Government Financing Authority (SAFA) </w:t>
      </w:r>
      <w:r>
        <w:t xml:space="preserve">annual report, financial, government </w:t>
      </w:r>
      <w:r>
        <w:t xml:space="preserve">finance-and-employment, government-reporting-and-policy </w:t>
      </w:r>
      <w:r>
        <w:t xml:space="preserve">None </w:t>
      </w:r>
      <w:r>
        <w:t xml:space="preserve">None </w:t>
      </w:r>
      <w:r>
        <w:t xml:space="preserve">None </w:t>
      </w:r>
      <w:r>
        <w:t xml:space="preserve">None </w:t>
      </w:r>
      <w:r>
        <w:t xml:space="preserve">None </w:t>
      </w:r>
    </w:p>
    <w:p>
      <w:r>
        <w:t xml:space="preserve">South Australian Farmgate Production 5 Year Summary </w:t>
      </w:r>
      <w:r>
        <w:t xml:space="preserve">The 5 year summary provides an overview of SA Food and wine farmgate production including, volume, value and per unit price by sector and commodity between 2011-12 and 2015-16 </w:t>
      </w:r>
      <w:r>
        <w:t xml:space="preserve">dataset </w:t>
      </w:r>
      <w:r>
        <w:t xml:space="preserve">English </w:t>
      </w:r>
      <w:r>
        <w:t xml:space="preserve">Creative Commons Attribution </w:t>
      </w:r>
      <w:r>
        <w:t xml:space="preserve">active </w:t>
      </w:r>
      <w:r>
        <w:t xml:space="preserve">Linked </w:t>
      </w:r>
      <w:r>
        <w:t xml:space="preserve">annually </w:t>
      </w:r>
      <w:r>
        <w:t xml:space="preserve">/data/dataset/34f49afd-6cc2-4665-b5d4-6fe8989c85f5 </w:t>
      </w:r>
      <w:r>
        <w:t xml:space="preserve">2016-06-20T00:08:03.054416 </w:t>
      </w:r>
      <w:r>
        <w:t xml:space="preserve">2018-08-14T05:05:43.430900 </w:t>
      </w:r>
      <w:r>
        <w:t xml:space="preserve">datasa@sa.gov.au </w:t>
      </w:r>
      <w:r>
        <w:t xml:space="preserve">None </w:t>
      </w:r>
      <w:r>
        <w:t xml:space="preserve">2011-07-01 </w:t>
      </w:r>
      <w:r>
        <w:t xml:space="preserve">2016-06-30 </w:t>
      </w:r>
      <w:r>
        <w:t xml:space="preserve">South Australia </w:t>
      </w:r>
      <w:r>
        <w:t xml:space="preserve">Government of South Australia </w:t>
      </w:r>
      <w:r>
        <w:t xml:space="preserve">data.sa.gov.au </w:t>
      </w:r>
      <w:r>
        <w:t xml:space="preserve">Department of Primary Industries and Regions </w:t>
      </w:r>
      <w:r>
        <w:t xml:space="preserve">Farmgate, production, value </w:t>
      </w:r>
      <w:r>
        <w:t xml:space="preserve">None </w:t>
      </w:r>
      <w:r>
        <w:t xml:space="preserve">None </w:t>
      </w:r>
      <w:r>
        <w:t xml:space="preserve">None </w:t>
      </w:r>
      <w:r>
        <w:t xml:space="preserve">None </w:t>
      </w:r>
      <w:r>
        <w:t xml:space="preserve">None </w:t>
      </w:r>
      <w:r>
        <w:t xml:space="preserve">None </w:t>
      </w:r>
    </w:p>
    <w:p>
      <w:r>
        <w:t xml:space="preserve">SA Farmgate Production 5-year summary statistics </w:t>
      </w:r>
      <w:r>
        <w:t xml:space="preserve">An overview of SA Food and Wine Farmgate production including, volume, value and per unit price by sector and commodity between 2012-13 to 2016-17 </w:t>
      </w:r>
      <w:r>
        <w:t xml:space="preserve">dataset </w:t>
      </w:r>
      <w:r>
        <w:t xml:space="preserve">English </w:t>
      </w:r>
      <w:r>
        <w:t xml:space="preserve">Creative Commons Attribution </w:t>
      </w:r>
      <w:r>
        <w:t xml:space="preserve">active </w:t>
      </w:r>
      <w:r>
        <w:t xml:space="preserve">Linked </w:t>
      </w:r>
      <w:r>
        <w:t xml:space="preserve">annually </w:t>
      </w:r>
      <w:r>
        <w:t xml:space="preserve">/data/dataset/3d9bc9af-2303-4243-bace-fc0ae174a6ec </w:t>
      </w:r>
      <w:r>
        <w:t xml:space="preserve">2018-02-20T01:39:47.610380 </w:t>
      </w:r>
      <w:r>
        <w:t xml:space="preserve">2018-03-01T22:03:55.905920 </w:t>
      </w:r>
      <w:r>
        <w:t xml:space="preserve">eva.smart@sa.gov.au </w:t>
      </w:r>
      <w:r>
        <w:t xml:space="preserve">None </w:t>
      </w:r>
      <w:r>
        <w:t xml:space="preserve">2012-07-01 </w:t>
      </w:r>
      <w:r>
        <w:t xml:space="preserve">2017-06-30 </w:t>
      </w:r>
      <w:r>
        <w:t xml:space="preserve">South Australia </w:t>
      </w:r>
      <w:r>
        <w:t xml:space="preserve">Government of South Australia </w:t>
      </w:r>
      <w:r>
        <w:t xml:space="preserve">data.sa.gov.au </w:t>
      </w:r>
      <w:r>
        <w:t xml:space="preserve">Department of Primary Industries and Regions </w:t>
      </w:r>
      <w:r>
        <w:t xml:space="preserve">commodity, Farmgte, production, value </w:t>
      </w:r>
      <w:r>
        <w:t xml:space="preserve">None </w:t>
      </w:r>
      <w:r>
        <w:t xml:space="preserve">None </w:t>
      </w:r>
      <w:r>
        <w:t xml:space="preserve">None </w:t>
      </w:r>
      <w:r>
        <w:t xml:space="preserve">None </w:t>
      </w:r>
      <w:r>
        <w:t xml:space="preserve">None </w:t>
      </w:r>
      <w:r>
        <w:t xml:space="preserve">None </w:t>
      </w:r>
    </w:p>
    <w:p>
      <w:r>
        <w:t xml:space="preserve">SAFC Annual Report </w:t>
      </w:r>
      <w:r>
        <w:t xml:space="preserve">Annual report regulatory data from 1 July 2012. </w:t>
      </w:r>
      <w:r>
        <w:t xml:space="preserve">dataset </w:t>
      </w:r>
      <w:r>
        <w:t xml:space="preserve">aar </w:t>
      </w:r>
      <w:r>
        <w:t xml:space="preserve">Creative Commons Attribution </w:t>
      </w:r>
      <w:r>
        <w:t xml:space="preserve">active </w:t>
      </w:r>
      <w:r>
        <w:t xml:space="preserve">Linked </w:t>
      </w:r>
      <w:r>
        <w:t xml:space="preserve">annual </w:t>
      </w:r>
      <w:r>
        <w:t xml:space="preserve">/data/dataset/708d9880-31a1-47d2-8b9b-fc0341ee6184 </w:t>
      </w:r>
      <w:r>
        <w:t xml:space="preserve">2018-05-28T07:43:06.627459 </w:t>
      </w:r>
      <w:r>
        <w:t xml:space="preserve">2024-02-07T05:49:10.549365 </w:t>
      </w:r>
      <w:r>
        <w:t xml:space="preserve">SAFC.Reception@safilm.com.au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South Australian Film Corporation </w:t>
      </w:r>
      <w:r>
        <w:t xml:space="preserve">annual report, Annual report data </w:t>
      </w:r>
      <w:r>
        <w:t xml:space="preserve">arts-culture-history </w:t>
      </w:r>
      <w:r>
        <w:t xml:space="preserve">None </w:t>
      </w:r>
      <w:r>
        <w:t xml:space="preserve">None </w:t>
      </w:r>
      <w:r>
        <w:t xml:space="preserve">None </w:t>
      </w:r>
      <w:r>
        <w:t xml:space="preserve">None </w:t>
      </w:r>
      <w:r>
        <w:t xml:space="preserve">None </w:t>
      </w:r>
    </w:p>
    <w:p>
      <w:r>
        <w:t xml:space="preserve">SAFC Contractors and Consultants </w:t>
      </w:r>
      <w:r>
        <w:t xml:space="preserve">New disclosure requirement - contractors from 2013-14 to 2016-17.   </w:t>
        <w:br/>
        <w:t xml:space="preserve">From 1 July 2017 ongoing disclosure requirement - consultants and contractors </w:t>
      </w:r>
      <w:r>
        <w:t xml:space="preserve">dataset </w:t>
      </w:r>
      <w:r>
        <w:t xml:space="preserve">aar </w:t>
      </w:r>
      <w:r>
        <w:t xml:space="preserve">Creative Commons Attribution </w:t>
      </w:r>
      <w:r>
        <w:t xml:space="preserve">active </w:t>
      </w:r>
      <w:r>
        <w:t xml:space="preserve">Linked </w:t>
      </w:r>
      <w:r>
        <w:t xml:space="preserve">annual </w:t>
      </w:r>
      <w:r>
        <w:t xml:space="preserve">/data/dataset/f6eb8634-0331-48cc-a3d1-de4e1b6ff85d </w:t>
      </w:r>
      <w:r>
        <w:t xml:space="preserve">2019-01-15T04:55:46.159429 </w:t>
      </w:r>
      <w:r>
        <w:t xml:space="preserve">2024-02-07T23:43:27.034060 </w:t>
      </w:r>
      <w:r>
        <w:t xml:space="preserve">SAFC.Reception@safilm.com.au </w:t>
      </w:r>
      <w:r>
        <w:t xml:space="preserve">None </w:t>
      </w:r>
      <w:r>
        <w:t xml:space="preserve">2013-07-01 </w:t>
      </w:r>
      <w:r>
        <w:t xml:space="preserve">2023-06-30 </w:t>
      </w:r>
      <w:r>
        <w:t xml:space="preserve">South Australia </w:t>
      </w:r>
      <w:r>
        <w:t xml:space="preserve">Government of South Australia </w:t>
      </w:r>
      <w:r>
        <w:t xml:space="preserve">data.sa.gov.au </w:t>
      </w:r>
      <w:r>
        <w:t xml:space="preserve">South Australian Film Corporation </w:t>
      </w:r>
      <w:r>
        <w:t xml:space="preserve">consultants, contractors </w:t>
      </w:r>
      <w:r>
        <w:t xml:space="preserve">None </w:t>
      </w:r>
      <w:r>
        <w:t xml:space="preserve">None </w:t>
      </w:r>
      <w:r>
        <w:t xml:space="preserve">None </w:t>
      </w:r>
      <w:r>
        <w:t xml:space="preserve">None </w:t>
      </w:r>
      <w:r>
        <w:t xml:space="preserve">None </w:t>
      </w:r>
      <w:r>
        <w:t xml:space="preserve">None </w:t>
      </w:r>
    </w:p>
    <w:p>
      <w:r>
        <w:t xml:space="preserve">SAFC overseas travel </w:t>
      </w:r>
      <w:r>
        <w:t xml:space="preserve">Overseas travel from 1 July 2012 </w:t>
      </w:r>
      <w:r>
        <w:t xml:space="preserve">dataset </w:t>
      </w:r>
      <w:r>
        <w:t xml:space="preserve">English </w:t>
      </w:r>
      <w:r>
        <w:t xml:space="preserve">Creative Commons Attribution </w:t>
      </w:r>
      <w:r>
        <w:t xml:space="preserve">active </w:t>
      </w:r>
      <w:r>
        <w:t xml:space="preserve">Linked </w:t>
      </w:r>
      <w:r>
        <w:t xml:space="preserve">annually </w:t>
      </w:r>
      <w:r>
        <w:t xml:space="preserve">/data/dataset/d5660eab-f394-4be7-9c16-76a1fad88cdd </w:t>
      </w:r>
      <w:r>
        <w:t xml:space="preserve">2018-05-28T07:47:51.007182 </w:t>
      </w:r>
      <w:r>
        <w:t xml:space="preserve">2019-12-22T22:26:20.033467 </w:t>
      </w:r>
      <w:r>
        <w:t xml:space="preserve">SAFC.Reception@safilm.com.au </w:t>
      </w:r>
      <w:r>
        <w:t xml:space="preserve">None </w:t>
      </w:r>
      <w:r>
        <w:t xml:space="preserve">2012-07-01 </w:t>
      </w:r>
      <w:r>
        <w:t xml:space="preserve">2019-06-30 </w:t>
      </w:r>
      <w:r>
        <w:t xml:space="preserve">South Australia </w:t>
      </w:r>
      <w:r>
        <w:t xml:space="preserve">Government of South Australia </w:t>
      </w:r>
      <w:r>
        <w:t xml:space="preserve">data.sa.gov.au </w:t>
      </w:r>
      <w:r>
        <w:t xml:space="preserve">South Australian Film Corporation </w:t>
      </w:r>
      <w:r>
        <w:t xml:space="preserve">SAFC overseas travel </w:t>
      </w:r>
      <w:r>
        <w:t xml:space="preserve">arts-culture-history </w:t>
      </w:r>
      <w:r>
        <w:t xml:space="preserve">None </w:t>
      </w:r>
      <w:r>
        <w:t xml:space="preserve">None </w:t>
      </w:r>
      <w:r>
        <w:t xml:space="preserve">None </w:t>
      </w:r>
      <w:r>
        <w:t xml:space="preserve">None </w:t>
      </w:r>
      <w:r>
        <w:t xml:space="preserve">None </w:t>
      </w:r>
    </w:p>
    <w:p>
      <w:r>
        <w:t xml:space="preserve">SA FOI – access applications overdue at year end by category, by sector, by year </w:t>
      </w:r>
      <w:r>
        <w:t xml:space="preserve">Annual reporting data on the number of overdue applications at year end, by category (personal, non-personal), by sector, by year. </w:t>
      </w:r>
      <w:r>
        <w:t xml:space="preserve">dataset </w:t>
      </w:r>
      <w:r>
        <w:t xml:space="preserve">aar </w:t>
      </w:r>
      <w:r>
        <w:t xml:space="preserve">Creative Commons Attribution </w:t>
      </w:r>
      <w:r>
        <w:t xml:space="preserve">active </w:t>
      </w:r>
      <w:r>
        <w:t xml:space="preserve">Linked </w:t>
      </w:r>
      <w:r>
        <w:t xml:space="preserve">annual </w:t>
      </w:r>
      <w:r>
        <w:t xml:space="preserve">/data/dataset/a90a7b0d-4884-4704-97b2-9ec4d88a5d41 </w:t>
      </w:r>
      <w:r>
        <w:t xml:space="preserve">2018-02-15T00:27:41.512880 </w:t>
      </w:r>
      <w:r>
        <w:t xml:space="preserve">2023-11-14T00:30:47.819915 </w:t>
      </w:r>
      <w:r>
        <w:t xml:space="preserve">datasa@sa.gov.au </w:t>
      </w:r>
      <w:r>
        <w:t xml:space="preserve">None </w:t>
      </w:r>
      <w:r>
        <w:t xml:space="preserve">2012-07-01 </w:t>
      </w:r>
      <w:r>
        <w:t xml:space="preserve">2019-06-30 </w:t>
      </w:r>
      <w:r>
        <w:t xml:space="preserve">South Australia </w:t>
      </w:r>
      <w:r>
        <w:t xml:space="preserve">Government of South Australia </w:t>
      </w:r>
      <w:r>
        <w:t xml:space="preserve">data.sa.gov.au </w:t>
      </w:r>
      <w:r>
        <w:t xml:space="preserve">State Records </w:t>
      </w:r>
      <w:r>
        <w:t xml:space="preserve">accessapplications, annualreport, freedomofinformation </w:t>
      </w:r>
      <w:r>
        <w:t xml:space="preserve">government-reporting-and-policy </w:t>
      </w:r>
      <w:r>
        <w:t xml:space="preserve">None </w:t>
      </w:r>
      <w:r>
        <w:t xml:space="preserve">None </w:t>
      </w:r>
      <w:r>
        <w:t xml:space="preserve">None </w:t>
      </w:r>
      <w:r>
        <w:t xml:space="preserve">None </w:t>
      </w:r>
      <w:r>
        <w:t xml:space="preserve">None </w:t>
      </w:r>
    </w:p>
    <w:p>
      <w:r>
        <w:t xml:space="preserve">SA FOI – access applications unfinished at year end by category, by sector, by year </w:t>
      </w:r>
      <w:r>
        <w:t xml:space="preserve">Annual reporting data on the number of unfinished applications at year end, by category (personal, non-personal), by sector, by year for the past 6 years  </w:t>
      </w:r>
      <w:r>
        <w:t xml:space="preserve">dataset </w:t>
      </w:r>
      <w:r>
        <w:t xml:space="preserve">aar </w:t>
      </w:r>
      <w:r>
        <w:t xml:space="preserve">Creative Commons Attribution </w:t>
      </w:r>
      <w:r>
        <w:t xml:space="preserve">active </w:t>
      </w:r>
      <w:r>
        <w:t xml:space="preserve">Linked </w:t>
      </w:r>
      <w:r>
        <w:t xml:space="preserve">annual </w:t>
      </w:r>
      <w:r>
        <w:t xml:space="preserve">/data/dataset/dea2bc2a-d6a6-4622-95c3-0b08792b377e </w:t>
      </w:r>
      <w:r>
        <w:t xml:space="preserve">2018-02-15T00:22:36.119236 </w:t>
      </w:r>
      <w:r>
        <w:t xml:space="preserve">2023-11-14T00:33:23.114681 </w:t>
      </w:r>
      <w:r>
        <w:t xml:space="preserve">datasa@sa.gov.au </w:t>
      </w:r>
      <w:r>
        <w:t xml:space="preserve">None </w:t>
      </w:r>
      <w:r>
        <w:t xml:space="preserve">2012-07-01 </w:t>
      </w:r>
      <w:r>
        <w:t xml:space="preserve">2019-06-30 </w:t>
      </w:r>
      <w:r>
        <w:t xml:space="preserve">South Australia </w:t>
      </w:r>
      <w:r>
        <w:t xml:space="preserve">Government of South Australia </w:t>
      </w:r>
      <w:r>
        <w:t xml:space="preserve">data.sa.gov.au </w:t>
      </w:r>
      <w:r>
        <w:t xml:space="preserve">State Records </w:t>
      </w:r>
      <w:r>
        <w:t xml:space="preserve">accessapplications, annualreport, freedomofinformation </w:t>
      </w:r>
      <w:r>
        <w:t xml:space="preserve">government-reporting-and-policy </w:t>
      </w:r>
      <w:r>
        <w:t xml:space="preserve">None </w:t>
      </w:r>
      <w:r>
        <w:t xml:space="preserve">None </w:t>
      </w:r>
      <w:r>
        <w:t xml:space="preserve">None </w:t>
      </w:r>
      <w:r>
        <w:t xml:space="preserve">None </w:t>
      </w:r>
      <w:r>
        <w:t xml:space="preserve">None </w:t>
      </w:r>
    </w:p>
    <w:p>
      <w:r>
        <w:t xml:space="preserve">SA FOI – access determination outcome by category by sector by year </w:t>
      </w:r>
      <w:r>
        <w:t xml:space="preserve">Annual reporting data on the outcome of access determinations by category (personal, non-personal applications), by sector, by year </w:t>
      </w:r>
      <w:r>
        <w:t xml:space="preserve">dataset </w:t>
      </w:r>
      <w:r>
        <w:t xml:space="preserve">aar </w:t>
      </w:r>
      <w:r>
        <w:t xml:space="preserve">Creative Commons Attribution </w:t>
      </w:r>
      <w:r>
        <w:t xml:space="preserve">active </w:t>
      </w:r>
      <w:r>
        <w:t xml:space="preserve">Linked </w:t>
      </w:r>
      <w:r>
        <w:t xml:space="preserve">annual </w:t>
      </w:r>
      <w:r>
        <w:t xml:space="preserve">/data/dataset/187d8bcb-66b6-464a-bdf7-fb79cb3a54af </w:t>
      </w:r>
      <w:r>
        <w:t xml:space="preserve">2018-02-02T04:32:54.519914 </w:t>
      </w:r>
      <w:r>
        <w:t xml:space="preserve">2023-11-14T00:23:48.816270 </w:t>
      </w:r>
      <w:r>
        <w:t xml:space="preserve">datasa@sa.gov.au </w:t>
      </w:r>
      <w:r>
        <w:t xml:space="preserve">None </w:t>
      </w:r>
      <w:r>
        <w:t xml:space="preserve">2012-07-01 </w:t>
      </w:r>
      <w:r>
        <w:t xml:space="preserve">2019-06-30 </w:t>
      </w:r>
      <w:r>
        <w:t xml:space="preserve">South Australia </w:t>
      </w:r>
      <w:r>
        <w:t xml:space="preserve">Government of South Australia </w:t>
      </w:r>
      <w:r>
        <w:t xml:space="preserve">data.sa.gov.au </w:t>
      </w:r>
      <w:r>
        <w:t xml:space="preserve">State Records </w:t>
      </w:r>
      <w:r>
        <w:t xml:space="preserve">access applications, annual reporting, foi, freedom of information </w:t>
      </w:r>
      <w:r>
        <w:t xml:space="preserve">government-reporting-and-policy </w:t>
      </w:r>
      <w:r>
        <w:t xml:space="preserve">None </w:t>
      </w:r>
      <w:r>
        <w:t xml:space="preserve">None </w:t>
      </w:r>
      <w:r>
        <w:t xml:space="preserve">None </w:t>
      </w:r>
      <w:r>
        <w:t xml:space="preserve">None </w:t>
      </w:r>
      <w:r>
        <w:t xml:space="preserve">None </w:t>
      </w:r>
    </w:p>
    <w:p>
      <w:r>
        <w:t xml:space="preserve">SA FOI – amendment application outcomes by year </w:t>
      </w:r>
      <w:r>
        <w:t xml:space="preserve">Annual reporting data on amendment application outcomes by year </w:t>
      </w:r>
      <w:r>
        <w:t xml:space="preserve">dataset </w:t>
      </w:r>
      <w:r>
        <w:t xml:space="preserve">aar </w:t>
      </w:r>
      <w:r>
        <w:t xml:space="preserve">Creative Commons Attribution </w:t>
      </w:r>
      <w:r>
        <w:t xml:space="preserve">active </w:t>
      </w:r>
      <w:r>
        <w:t xml:space="preserve">Linked </w:t>
      </w:r>
      <w:r>
        <w:t xml:space="preserve">annual </w:t>
      </w:r>
      <w:r>
        <w:t xml:space="preserve">/data/dataset/a4828534-d9fc-443e-9521-b636714984d8 </w:t>
      </w:r>
      <w:r>
        <w:t xml:space="preserve">2018-02-02T04:39:46.779829 </w:t>
      </w:r>
      <w:r>
        <w:t xml:space="preserve">2023-11-14T01:10:28.161815 </w:t>
      </w:r>
      <w:r>
        <w:t xml:space="preserve">datasa@sa.gov.au </w:t>
      </w:r>
      <w:r>
        <w:t xml:space="preserve">None </w:t>
      </w:r>
      <w:r>
        <w:t xml:space="preserve">2012-07-01 </w:t>
      </w:r>
      <w:r>
        <w:t xml:space="preserve">2019-06-30 </w:t>
      </w:r>
      <w:r>
        <w:t xml:space="preserve">South Australia </w:t>
      </w:r>
      <w:r>
        <w:t xml:space="preserve">Government of South Australia </w:t>
      </w:r>
      <w:r>
        <w:t xml:space="preserve">data.sa.gov.au </w:t>
      </w:r>
      <w:r>
        <w:t xml:space="preserve">State Records </w:t>
      </w:r>
      <w:r>
        <w:t xml:space="preserve">annual reporting, foi, freedom of information </w:t>
      </w:r>
      <w:r>
        <w:t xml:space="preserve">government-reporting-and-policy </w:t>
      </w:r>
      <w:r>
        <w:t xml:space="preserve">None </w:t>
      </w:r>
      <w:r>
        <w:t xml:space="preserve">None </w:t>
      </w:r>
      <w:r>
        <w:t xml:space="preserve">None </w:t>
      </w:r>
      <w:r>
        <w:t xml:space="preserve">None </w:t>
      </w:r>
      <w:r>
        <w:t xml:space="preserve">None </w:t>
      </w:r>
    </w:p>
    <w:p>
      <w:r>
        <w:t xml:space="preserve">SA FOI – internal review outcomes by year </w:t>
      </w:r>
      <w:r>
        <w:t xml:space="preserve">Annual reporting data on the outcomes of internal reviews on previous FOI determinations by year </w:t>
      </w:r>
      <w:r>
        <w:t xml:space="preserve">dataset </w:t>
      </w:r>
      <w:r>
        <w:t xml:space="preserve">aar </w:t>
      </w:r>
      <w:r>
        <w:t xml:space="preserve">Creative Commons Attribution </w:t>
      </w:r>
      <w:r>
        <w:t xml:space="preserve">active </w:t>
      </w:r>
      <w:r>
        <w:t xml:space="preserve">Linked </w:t>
      </w:r>
      <w:r>
        <w:t xml:space="preserve">annual </w:t>
      </w:r>
      <w:r>
        <w:t xml:space="preserve">/data/dataset/3df0f44a-8636-4baf-a946-acad1cb3c986 </w:t>
      </w:r>
      <w:r>
        <w:t xml:space="preserve">2018-02-15T00:19:46.085188 </w:t>
      </w:r>
      <w:r>
        <w:t xml:space="preserve">2023-11-14T01:09:04.620714 </w:t>
      </w:r>
      <w:r>
        <w:t xml:space="preserve">datasa@sa.gov.au </w:t>
      </w:r>
      <w:r>
        <w:t xml:space="preserve">None </w:t>
      </w:r>
      <w:r>
        <w:t xml:space="preserve">2012-07-04 </w:t>
      </w:r>
      <w:r>
        <w:t xml:space="preserve">2019-06-30 </w:t>
      </w:r>
      <w:r>
        <w:t xml:space="preserve">South Australia </w:t>
      </w:r>
      <w:r>
        <w:t xml:space="preserve">Government of South Australia </w:t>
      </w:r>
      <w:r>
        <w:t xml:space="preserve">data.sa.gov.au </w:t>
      </w:r>
      <w:r>
        <w:t xml:space="preserve">State Records </w:t>
      </w:r>
      <w:r>
        <w:t xml:space="preserve">annualreport, freedomofinformation, internalreviewapplications </w:t>
      </w:r>
      <w:r>
        <w:t xml:space="preserve">government-reporting-and-policy </w:t>
      </w:r>
      <w:r>
        <w:t xml:space="preserve">None </w:t>
      </w:r>
      <w:r>
        <w:t xml:space="preserve">None </w:t>
      </w:r>
      <w:r>
        <w:t xml:space="preserve">None </w:t>
      </w:r>
      <w:r>
        <w:t xml:space="preserve">None </w:t>
      </w:r>
      <w:r>
        <w:t xml:space="preserve">None </w:t>
      </w:r>
    </w:p>
    <w:p>
      <w:r>
        <w:t xml:space="preserve">SA FOI – length of processing time for access apps by sector by year </w:t>
      </w:r>
      <w:r>
        <w:t xml:space="preserve">Annual reporting data on the length of time taken to process access applications in relation to the 30 days allowed, by sector and by year for the past 6 years </w:t>
      </w:r>
      <w:r>
        <w:t xml:space="preserve">dataset </w:t>
      </w:r>
      <w:r>
        <w:t xml:space="preserve">aar </w:t>
      </w:r>
      <w:r>
        <w:t xml:space="preserve">Creative Commons Attribution </w:t>
      </w:r>
      <w:r>
        <w:t xml:space="preserve">active </w:t>
      </w:r>
      <w:r>
        <w:t xml:space="preserve">Linked </w:t>
      </w:r>
      <w:r>
        <w:t xml:space="preserve">annual </w:t>
      </w:r>
      <w:r>
        <w:t xml:space="preserve">/data/dataset/173a2e09-d4f3-4120-ac07-f485006a3bfd </w:t>
      </w:r>
      <w:r>
        <w:t xml:space="preserve">2018-02-02T04:26:49.819997 </w:t>
      </w:r>
      <w:r>
        <w:t xml:space="preserve">2023-11-14T00:18:00.827916 </w:t>
      </w:r>
      <w:r>
        <w:t xml:space="preserve">datasa@sa.gov.au </w:t>
      </w:r>
      <w:r>
        <w:t xml:space="preserve">None </w:t>
      </w:r>
      <w:r>
        <w:t xml:space="preserve">2012-07-01 </w:t>
      </w:r>
      <w:r>
        <w:t xml:space="preserve">2019-06-30 </w:t>
      </w:r>
      <w:r>
        <w:t xml:space="preserve">South Australia </w:t>
      </w:r>
      <w:r>
        <w:t xml:space="preserve">Government of South Australia </w:t>
      </w:r>
      <w:r>
        <w:t xml:space="preserve">data.sa.gov.au </w:t>
      </w:r>
      <w:r>
        <w:t xml:space="preserve">State Records </w:t>
      </w:r>
      <w:r>
        <w:t xml:space="preserve">access applications, annual reporting, foi, freedom of information </w:t>
      </w:r>
      <w:r>
        <w:t xml:space="preserve">government-reporting-and-policy </w:t>
      </w:r>
      <w:r>
        <w:t xml:space="preserve">None </w:t>
      </w:r>
      <w:r>
        <w:t xml:space="preserve">None </w:t>
      </w:r>
      <w:r>
        <w:t xml:space="preserve">None </w:t>
      </w:r>
      <w:r>
        <w:t xml:space="preserve">None </w:t>
      </w:r>
      <w:r>
        <w:t xml:space="preserve">None </w:t>
      </w:r>
    </w:p>
    <w:p>
      <w:r>
        <w:t xml:space="preserve">SA FOI – number of access applications made by MPs by year since 2001 </w:t>
      </w:r>
      <w:r>
        <w:t xml:space="preserve">Annual reporting data on number of FOI access applications made by Members of Parliament (MPs) by year since 2001  </w:t>
      </w:r>
      <w:r>
        <w:t xml:space="preserve">dataset </w:t>
      </w:r>
      <w:r>
        <w:t xml:space="preserve">aar </w:t>
      </w:r>
      <w:r>
        <w:t xml:space="preserve">Creative Commons Attribution </w:t>
      </w:r>
      <w:r>
        <w:t xml:space="preserve">active </w:t>
      </w:r>
      <w:r>
        <w:t xml:space="preserve">Linked </w:t>
      </w:r>
      <w:r>
        <w:t xml:space="preserve">annual </w:t>
      </w:r>
      <w:r>
        <w:t xml:space="preserve">/data/dataset/b20da5d2-a18e-4eed-8c12-cc563724658e </w:t>
      </w:r>
      <w:r>
        <w:t xml:space="preserve">2018-02-02T04:24:15.873009 </w:t>
      </w:r>
      <w:r>
        <w:t xml:space="preserve">2023-11-14T00:34:35.987723 </w:t>
      </w:r>
      <w:r>
        <w:t xml:space="preserve">datasa@sa.gov.au </w:t>
      </w:r>
      <w:r>
        <w:t xml:space="preserve">None </w:t>
      </w:r>
      <w:r>
        <w:t xml:space="preserve">2001-07-01 </w:t>
      </w:r>
      <w:r>
        <w:t xml:space="preserve">2019-06-30 </w:t>
      </w:r>
      <w:r>
        <w:t xml:space="preserve">South Australia </w:t>
      </w:r>
      <w:r>
        <w:t xml:space="preserve">Government of South Australia </w:t>
      </w:r>
      <w:r>
        <w:t xml:space="preserve">data.sa.gov.au </w:t>
      </w:r>
      <w:r>
        <w:t xml:space="preserve">State Records </w:t>
      </w:r>
      <w:r>
        <w:t xml:space="preserve">access applications, annual reporting, foi, freedom of information </w:t>
      </w:r>
      <w:r>
        <w:t xml:space="preserve">government-reporting-and-policy </w:t>
      </w:r>
      <w:r>
        <w:t xml:space="preserve">None </w:t>
      </w:r>
      <w:r>
        <w:t xml:space="preserve">None </w:t>
      </w:r>
      <w:r>
        <w:t xml:space="preserve">None </w:t>
      </w:r>
      <w:r>
        <w:t xml:space="preserve">None </w:t>
      </w:r>
      <w:r>
        <w:t xml:space="preserve">None </w:t>
      </w:r>
    </w:p>
    <w:p>
      <w:r>
        <w:t xml:space="preserve">SA FOI – number of access applications received by all sectors by applicant type </w:t>
      </w:r>
      <w:r>
        <w:t xml:space="preserve">Annual reporting data on number of FOI access applications received by agencies in all sectors by applicant type </w:t>
      </w:r>
      <w:r>
        <w:t xml:space="preserve">dataset </w:t>
      </w:r>
      <w:r>
        <w:t xml:space="preserve">aar </w:t>
      </w:r>
      <w:r>
        <w:t xml:space="preserve">Creative Commons Attribution </w:t>
      </w:r>
      <w:r>
        <w:t xml:space="preserve">active </w:t>
      </w:r>
      <w:r>
        <w:t xml:space="preserve">Linked </w:t>
      </w:r>
      <w:r>
        <w:t xml:space="preserve">annual </w:t>
      </w:r>
      <w:r>
        <w:t xml:space="preserve">/data/dataset/283082d9-64dc-4e9d-9ace-fdc8f2921292 </w:t>
      </w:r>
      <w:r>
        <w:t xml:space="preserve">2018-02-02T04:21:31.119222 </w:t>
      </w:r>
      <w:r>
        <w:t xml:space="preserve">2023-11-14T00:36:13.565744 </w:t>
      </w:r>
      <w:r>
        <w:t xml:space="preserve">datasa@sa.gov.au </w:t>
      </w:r>
      <w:r>
        <w:t xml:space="preserve">None </w:t>
      </w:r>
      <w:r>
        <w:t xml:space="preserve">2012-07-01 </w:t>
      </w:r>
      <w:r>
        <w:t xml:space="preserve">2019-06-30 </w:t>
      </w:r>
      <w:r>
        <w:t xml:space="preserve">South Australia </w:t>
      </w:r>
      <w:r>
        <w:t xml:space="preserve">Government of South Australia </w:t>
      </w:r>
      <w:r>
        <w:t xml:space="preserve">data.sa.gov.au </w:t>
      </w:r>
      <w:r>
        <w:t xml:space="preserve">State Records </w:t>
      </w:r>
      <w:r>
        <w:t xml:space="preserve">access applications, annual reporting, foi, freedom of information </w:t>
      </w:r>
      <w:r>
        <w:t xml:space="preserve">government-reporting-and-policy </w:t>
      </w:r>
      <w:r>
        <w:t xml:space="preserve">None </w:t>
      </w:r>
      <w:r>
        <w:t xml:space="preserve">None </w:t>
      </w:r>
      <w:r>
        <w:t xml:space="preserve">None </w:t>
      </w:r>
      <w:r>
        <w:t xml:space="preserve">None </w:t>
      </w:r>
      <w:r>
        <w:t xml:space="preserve">None </w:t>
      </w:r>
    </w:p>
    <w:p>
      <w:r>
        <w:t xml:space="preserve">SA FOI – number of applications received by agency – local government </w:t>
      </w:r>
      <w:r>
        <w:t xml:space="preserve">Annual reporting data on number of FOI applications received by Local Government agencies </w:t>
      </w:r>
      <w:r>
        <w:t xml:space="preserve">dataset </w:t>
      </w:r>
      <w:r>
        <w:t xml:space="preserve">aar </w:t>
      </w:r>
      <w:r>
        <w:t xml:space="preserve">Creative Commons Attribution </w:t>
      </w:r>
      <w:r>
        <w:t xml:space="preserve">active </w:t>
      </w:r>
      <w:r>
        <w:t xml:space="preserve">Linked </w:t>
      </w:r>
      <w:r>
        <w:t xml:space="preserve">annual </w:t>
      </w:r>
      <w:r>
        <w:t xml:space="preserve">/data/dataset/612e379e-1ebf-431c-9906-380157877a96 </w:t>
      </w:r>
      <w:r>
        <w:t xml:space="preserve">2018-02-02T04:04:29.901724 </w:t>
      </w:r>
      <w:r>
        <w:t xml:space="preserve">2023-11-14T00:06:45.113243 </w:t>
      </w:r>
      <w:r>
        <w:t xml:space="preserve">datasa@sa.gov.au </w:t>
      </w:r>
      <w:r>
        <w:t xml:space="preserve">None </w:t>
      </w:r>
      <w:r>
        <w:t xml:space="preserve">2011-07-01 </w:t>
      </w:r>
      <w:r>
        <w:t xml:space="preserve">2019-06-30 </w:t>
      </w:r>
      <w:r>
        <w:t xml:space="preserve">South Australia </w:t>
      </w:r>
      <w:r>
        <w:t xml:space="preserve">Government of South Australia </w:t>
      </w:r>
      <w:r>
        <w:t xml:space="preserve">data.sa.gov.au </w:t>
      </w:r>
      <w:r>
        <w:t xml:space="preserve">State Records </w:t>
      </w:r>
      <w:r>
        <w:t xml:space="preserve">access applications, annual report, FOI, freedom of information </w:t>
      </w:r>
      <w:r>
        <w:t xml:space="preserve">government-reporting-and-policy </w:t>
      </w:r>
      <w:r>
        <w:t xml:space="preserve">None </w:t>
      </w:r>
      <w:r>
        <w:t xml:space="preserve">None </w:t>
      </w:r>
      <w:r>
        <w:t xml:space="preserve">None </w:t>
      </w:r>
      <w:r>
        <w:t xml:space="preserve">None </w:t>
      </w:r>
      <w:r>
        <w:t xml:space="preserve">None </w:t>
      </w:r>
    </w:p>
    <w:p>
      <w:r>
        <w:t xml:space="preserve">SA FOI - number of applications received by agency - State Government </w:t>
      </w:r>
      <w:r>
        <w:t xml:space="preserve">Annual reporting data on number of FOI applications received by State Government agencies. </w:t>
      </w:r>
      <w:r>
        <w:t xml:space="preserve">dataset </w:t>
      </w:r>
      <w:r>
        <w:t xml:space="preserve">aar </w:t>
      </w:r>
      <w:r>
        <w:t xml:space="preserve">Creative Commons Attribution </w:t>
      </w:r>
      <w:r>
        <w:t xml:space="preserve">active </w:t>
      </w:r>
      <w:r>
        <w:t xml:space="preserve">Linked </w:t>
      </w:r>
      <w:r>
        <w:t xml:space="preserve">annual </w:t>
      </w:r>
      <w:r>
        <w:t xml:space="preserve">/data/dataset/304ed6e5-e573-4200-81a7-ceddce9ee5d0 </w:t>
      </w:r>
      <w:r>
        <w:t xml:space="preserve">2018-02-02T03:58:46.920972 </w:t>
      </w:r>
      <w:r>
        <w:t xml:space="preserve">2023-11-13T23:58:20.228469 </w:t>
      </w:r>
      <w:r>
        <w:t xml:space="preserve">datasa@sa.gov.au </w:t>
      </w:r>
      <w:r>
        <w:t xml:space="preserve">None </w:t>
      </w:r>
      <w:r>
        <w:t xml:space="preserve">2011-07-01 </w:t>
      </w:r>
      <w:r>
        <w:t xml:space="preserve">2019-06-30 </w:t>
      </w:r>
      <w:r>
        <w:t xml:space="preserve">South Australia </w:t>
      </w:r>
      <w:r>
        <w:t xml:space="preserve">Government of South Australia </w:t>
      </w:r>
      <w:r>
        <w:t xml:space="preserve">data.sa.gov.au </w:t>
      </w:r>
      <w:r>
        <w:t xml:space="preserve">State Records </w:t>
      </w:r>
      <w:r>
        <w:t xml:space="preserve">annual report, FOI, freedom of information </w:t>
      </w:r>
      <w:r>
        <w:t xml:space="preserve">government-reporting-and-policy </w:t>
      </w:r>
      <w:r>
        <w:t xml:space="preserve">None </w:t>
      </w:r>
      <w:r>
        <w:t xml:space="preserve">None </w:t>
      </w:r>
      <w:r>
        <w:t xml:space="preserve">None </w:t>
      </w:r>
      <w:r>
        <w:t xml:space="preserve">None </w:t>
      </w:r>
      <w:r>
        <w:t xml:space="preserve">None </w:t>
      </w:r>
    </w:p>
    <w:p>
      <w:r>
        <w:t xml:space="preserve">SA FOI – number of applications received by agency - universities </w:t>
      </w:r>
      <w:r>
        <w:t xml:space="preserve">Annual reporting data on number of FOI applications received by South Australian Universities. </w:t>
      </w:r>
      <w:r>
        <w:t xml:space="preserve">dataset </w:t>
      </w:r>
      <w:r>
        <w:t xml:space="preserve">aar </w:t>
      </w:r>
      <w:r>
        <w:t xml:space="preserve">Creative Commons Attribution </w:t>
      </w:r>
      <w:r>
        <w:t xml:space="preserve">active </w:t>
      </w:r>
      <w:r>
        <w:t xml:space="preserve">Linked </w:t>
      </w:r>
      <w:r>
        <w:t xml:space="preserve">annual </w:t>
      </w:r>
      <w:r>
        <w:t xml:space="preserve">/data/dataset/af214147-ac3b-4005-8f80-0a1bef80b672 </w:t>
      </w:r>
      <w:r>
        <w:t xml:space="preserve">2018-02-02T04:06:46.079277 </w:t>
      </w:r>
      <w:r>
        <w:t xml:space="preserve">2023-11-14T00:00:52.799711 </w:t>
      </w:r>
      <w:r>
        <w:t xml:space="preserve">datasa@sa.gov.au </w:t>
      </w:r>
      <w:r>
        <w:t xml:space="preserve">None </w:t>
      </w:r>
      <w:r>
        <w:t xml:space="preserve">2011-07-07 </w:t>
      </w:r>
      <w:r>
        <w:t xml:space="preserve">2019-06-30 </w:t>
      </w:r>
      <w:r>
        <w:t xml:space="preserve">South Australia </w:t>
      </w:r>
      <w:r>
        <w:t xml:space="preserve">Government of South Australia </w:t>
      </w:r>
      <w:r>
        <w:t xml:space="preserve">data.sa.gov.au </w:t>
      </w:r>
      <w:r>
        <w:t xml:space="preserve">State Records </w:t>
      </w:r>
      <w:r>
        <w:t xml:space="preserve">access application, annual reporting, foi, freedom of information </w:t>
      </w:r>
      <w:r>
        <w:t xml:space="preserve">government-reporting-and-policy </w:t>
      </w:r>
      <w:r>
        <w:t xml:space="preserve">None </w:t>
      </w:r>
      <w:r>
        <w:t xml:space="preserve">None </w:t>
      </w:r>
      <w:r>
        <w:t xml:space="preserve">None </w:t>
      </w:r>
      <w:r>
        <w:t xml:space="preserve">None </w:t>
      </w:r>
      <w:r>
        <w:t xml:space="preserve">None </w:t>
      </w:r>
    </w:p>
    <w:p>
      <w:r>
        <w:t xml:space="preserve">SA FOI – number of applications received by year by sector since 1991 </w:t>
      </w:r>
      <w:r>
        <w:t xml:space="preserve">Annual reporting data on number of FOI requests for access received by year by all sectors since 1991 when the FOI Act was enacted </w:t>
      </w:r>
      <w:r>
        <w:t xml:space="preserve">dataset </w:t>
      </w:r>
      <w:r>
        <w:t xml:space="preserve">aar </w:t>
      </w:r>
      <w:r>
        <w:t xml:space="preserve">Creative Commons Attribution </w:t>
      </w:r>
      <w:r>
        <w:t xml:space="preserve">active </w:t>
      </w:r>
      <w:r>
        <w:t xml:space="preserve">Linked </w:t>
      </w:r>
      <w:r>
        <w:t xml:space="preserve">annual </w:t>
      </w:r>
      <w:r>
        <w:t xml:space="preserve">/data/dataset/4ef9fffc-61d4-4627-ad38-b7df0948343f </w:t>
      </w:r>
      <w:r>
        <w:t xml:space="preserve">2018-02-02T04:18:42.452451 </w:t>
      </w:r>
      <w:r>
        <w:t xml:space="preserve">2023-11-14T00:49:13.537508 </w:t>
      </w:r>
      <w:r>
        <w:t xml:space="preserve">datasa@sa.gov.au </w:t>
      </w:r>
      <w:r>
        <w:t xml:space="preserve">None </w:t>
      </w:r>
      <w:r>
        <w:t xml:space="preserve">1991-07-01 </w:t>
      </w:r>
      <w:r>
        <w:t xml:space="preserve">2019-06-30 </w:t>
      </w:r>
      <w:r>
        <w:t xml:space="preserve">South Australia </w:t>
      </w:r>
      <w:r>
        <w:t xml:space="preserve">Government of South Australia </w:t>
      </w:r>
      <w:r>
        <w:t xml:space="preserve">data.sa.gov.au </w:t>
      </w:r>
      <w:r>
        <w:t xml:space="preserve">State Records </w:t>
      </w:r>
      <w:r>
        <w:t xml:space="preserve">access applications, annual reporting, foi, freedom of information </w:t>
      </w:r>
      <w:r>
        <w:t xml:space="preserve">government-reporting-and-policy </w:t>
      </w:r>
      <w:r>
        <w:t xml:space="preserve">None </w:t>
      </w:r>
      <w:r>
        <w:t xml:space="preserve">None </w:t>
      </w:r>
      <w:r>
        <w:t xml:space="preserve">None </w:t>
      </w:r>
      <w:r>
        <w:t xml:space="preserve">None </w:t>
      </w:r>
      <w:r>
        <w:t xml:space="preserve">None </w:t>
      </w:r>
    </w:p>
    <w:p>
      <w:r>
        <w:t xml:space="preserve">SA FOI – number of fee waiver or reduction by reason by sector by year </w:t>
      </w:r>
      <w:r>
        <w:t xml:space="preserve">2017-18 annual reporting data on the number of times application fees were waived or reduced, by reason for waiver, by sector, by year for the past 6 years </w:t>
      </w:r>
      <w:r>
        <w:t xml:space="preserve">dataset </w:t>
      </w:r>
      <w:r>
        <w:t xml:space="preserve">aar </w:t>
      </w:r>
      <w:r>
        <w:t xml:space="preserve">Creative Commons Attribution </w:t>
      </w:r>
      <w:r>
        <w:t xml:space="preserve">active </w:t>
      </w:r>
      <w:r>
        <w:t xml:space="preserve">Linked </w:t>
      </w:r>
      <w:r>
        <w:t xml:space="preserve">annual </w:t>
      </w:r>
      <w:r>
        <w:t xml:space="preserve">/data/dataset/f923f9b0-b72a-426c-a45e-04fff120eb2d </w:t>
      </w:r>
      <w:r>
        <w:t xml:space="preserve">2018-02-02T04:38:06.752608 </w:t>
      </w:r>
      <w:r>
        <w:t xml:space="preserve">2023-11-14T01:13:57.332370 </w:t>
      </w:r>
      <w:r>
        <w:t xml:space="preserve">datasa@sa.gov.au </w:t>
      </w:r>
      <w:r>
        <w:t xml:space="preserve">None </w:t>
      </w:r>
      <w:r>
        <w:t xml:space="preserve">2012-07-01 </w:t>
      </w:r>
      <w:r>
        <w:t xml:space="preserve">2018-06-30 </w:t>
      </w:r>
      <w:r>
        <w:t xml:space="preserve">South Australia </w:t>
      </w:r>
      <w:r>
        <w:t xml:space="preserve">Government of South Australia </w:t>
      </w:r>
      <w:r>
        <w:t xml:space="preserve">data.sa.gov.au </w:t>
      </w:r>
      <w:r>
        <w:t xml:space="preserve">State Records </w:t>
      </w:r>
      <w:r>
        <w:t xml:space="preserve">access applications, annual reporting, foi, freedom of information </w:t>
      </w:r>
      <w:r>
        <w:t xml:space="preserve">government-reporting-and-policy </w:t>
      </w:r>
      <w:r>
        <w:t xml:space="preserve">None </w:t>
      </w:r>
      <w:r>
        <w:t xml:space="preserve">None </w:t>
      </w:r>
      <w:r>
        <w:t xml:space="preserve">None </w:t>
      </w:r>
      <w:r>
        <w:t xml:space="preserve">None </w:t>
      </w:r>
      <w:r>
        <w:t xml:space="preserve">None </w:t>
      </w:r>
    </w:p>
    <w:p>
      <w:r>
        <w:t xml:space="preserve">SA FOI – number of FTE staff working on FOI </w:t>
      </w:r>
      <w:r>
        <w:t xml:space="preserve">Annual reporting data on the number of full time equivalent (FTE) staff working on FOI, by sector, by year </w:t>
      </w:r>
      <w:r>
        <w:t xml:space="preserve">dataset </w:t>
      </w:r>
      <w:r>
        <w:t xml:space="preserve">aar </w:t>
      </w:r>
      <w:r>
        <w:t xml:space="preserve">Creative Commons Attribution </w:t>
      </w:r>
      <w:r>
        <w:t xml:space="preserve">active </w:t>
      </w:r>
      <w:r>
        <w:t xml:space="preserve">Linked </w:t>
      </w:r>
      <w:r>
        <w:t xml:space="preserve">annual </w:t>
      </w:r>
      <w:r>
        <w:t xml:space="preserve">/data/dataset/07ee57fb-3a4c-4930-b59c-a0794911d96b </w:t>
      </w:r>
      <w:r>
        <w:t xml:space="preserve">2018-02-15T00:34:49.626249 </w:t>
      </w:r>
      <w:r>
        <w:t xml:space="preserve">2023-11-13T02:52:21.049238 </w:t>
      </w:r>
      <w:r>
        <w:t xml:space="preserve">datasa@sa.gov.au </w:t>
      </w:r>
      <w:r>
        <w:t xml:space="preserve">None </w:t>
      </w:r>
      <w:r>
        <w:t xml:space="preserve">2012-07-01 </w:t>
      </w:r>
      <w:r>
        <w:t xml:space="preserve">2020-06-30 </w:t>
      </w:r>
      <w:r>
        <w:t xml:space="preserve">South Australia </w:t>
      </w:r>
      <w:r>
        <w:t xml:space="preserve">Government of South Australia </w:t>
      </w:r>
      <w:r>
        <w:t xml:space="preserve">data.sa.gov.au </w:t>
      </w:r>
      <w:r>
        <w:t xml:space="preserve">State Records </w:t>
      </w:r>
      <w:r>
        <w:t xml:space="preserve">annualreport, freedomofinformation, resources, staffing </w:t>
      </w:r>
      <w:r>
        <w:t xml:space="preserve">government-reporting-and-policy </w:t>
      </w:r>
      <w:r>
        <w:t xml:space="preserve">None </w:t>
      </w:r>
      <w:r>
        <w:t xml:space="preserve">None </w:t>
      </w:r>
      <w:r>
        <w:t xml:space="preserve">None </w:t>
      </w:r>
      <w:r>
        <w:t xml:space="preserve">None </w:t>
      </w:r>
      <w:r>
        <w:t xml:space="preserve">None </w:t>
      </w:r>
    </w:p>
    <w:p>
      <w:r>
        <w:t xml:space="preserve">SA FOI – number of negotiated extensions given by sector, by year </w:t>
      </w:r>
      <w:r>
        <w:t xml:space="preserve">Annual reporting data on the number of extensions of processing time negotiated with an applicant by sector and by year for the past 6 years  </w:t>
      </w:r>
      <w:r>
        <w:t xml:space="preserve">dataset </w:t>
      </w:r>
      <w:r>
        <w:t xml:space="preserve">aar </w:t>
      </w:r>
      <w:r>
        <w:t xml:space="preserve">Creative Commons Attribution </w:t>
      </w:r>
      <w:r>
        <w:t xml:space="preserve">active </w:t>
      </w:r>
      <w:r>
        <w:t xml:space="preserve">Linked </w:t>
      </w:r>
      <w:r>
        <w:t xml:space="preserve">annual </w:t>
      </w:r>
      <w:r>
        <w:t xml:space="preserve">/data/dataset/8649a3c4-7294-413e-b4ed-80070daf39c0 </w:t>
      </w:r>
      <w:r>
        <w:t xml:space="preserve">2018-02-02T04:30:56.522921 </w:t>
      </w:r>
      <w:r>
        <w:t xml:space="preserve">2022-11-22T00:15:34.122283 </w:t>
      </w:r>
      <w:r>
        <w:t xml:space="preserve">datasa@sa.gov.au </w:t>
      </w:r>
      <w:r>
        <w:t xml:space="preserve">None </w:t>
      </w:r>
      <w:r>
        <w:t xml:space="preserve">2012-07-01 </w:t>
      </w:r>
      <w:r>
        <w:t xml:space="preserve">2019-06-30 </w:t>
      </w:r>
      <w:r>
        <w:t xml:space="preserve">South Australia </w:t>
      </w:r>
      <w:r>
        <w:t xml:space="preserve">Government of South Australia </w:t>
      </w:r>
      <w:r>
        <w:t xml:space="preserve">data.sa.gov.au </w:t>
      </w:r>
      <w:r>
        <w:t xml:space="preserve">State Records </w:t>
      </w:r>
      <w:r>
        <w:t xml:space="preserve">access applications, annual reporting, foi, freedom of information </w:t>
      </w:r>
      <w:r>
        <w:t xml:space="preserve">government-reporting-and-policy </w:t>
      </w:r>
      <w:r>
        <w:t xml:space="preserve">None </w:t>
      </w:r>
      <w:r>
        <w:t xml:space="preserve">None </w:t>
      </w:r>
      <w:r>
        <w:t xml:space="preserve">None </w:t>
      </w:r>
      <w:r>
        <w:t xml:space="preserve">None </w:t>
      </w:r>
      <w:r>
        <w:t xml:space="preserve">None </w:t>
      </w:r>
    </w:p>
    <w:p>
      <w:r>
        <w:t xml:space="preserve">SA FOI – number of s14(1) extensions given by sector, by year </w:t>
      </w:r>
      <w:r>
        <w:t xml:space="preserve">Annual reporting data on the number of extensions given under section 14(1)(a) and s14(1)(b) of the FOI Act by sector and by year </w:t>
      </w:r>
      <w:r>
        <w:t xml:space="preserve">dataset </w:t>
      </w:r>
      <w:r>
        <w:t xml:space="preserve">aar </w:t>
      </w:r>
      <w:r>
        <w:t xml:space="preserve">Creative Commons Attribution </w:t>
      </w:r>
      <w:r>
        <w:t xml:space="preserve">active </w:t>
      </w:r>
      <w:r>
        <w:t xml:space="preserve">Linked </w:t>
      </w:r>
      <w:r>
        <w:t xml:space="preserve">annual </w:t>
      </w:r>
      <w:r>
        <w:t xml:space="preserve">/data/dataset/44c450d8-410a-4d25-8e53-dbd6046b2123 </w:t>
      </w:r>
      <w:r>
        <w:t xml:space="preserve">2018-02-02T04:29:01.238400 </w:t>
      </w:r>
      <w:r>
        <w:t xml:space="preserve">2023-11-14T00:37:29.670663 </w:t>
      </w:r>
      <w:r>
        <w:t xml:space="preserve">datasa@sa.gov.au </w:t>
      </w:r>
      <w:r>
        <w:t xml:space="preserve">None </w:t>
      </w:r>
      <w:r>
        <w:t xml:space="preserve">2012-07-01 </w:t>
      </w:r>
      <w:r>
        <w:t xml:space="preserve">2019-06-30 </w:t>
      </w:r>
      <w:r>
        <w:t xml:space="preserve">South Australia </w:t>
      </w:r>
      <w:r>
        <w:t xml:space="preserve">Government of South Australia </w:t>
      </w:r>
      <w:r>
        <w:t xml:space="preserve">data.sa.gov.au </w:t>
      </w:r>
      <w:r>
        <w:t xml:space="preserve">State Records </w:t>
      </w:r>
      <w:r>
        <w:t xml:space="preserve">access applications, annual reporting, foi, freedom of information </w:t>
      </w:r>
      <w:r>
        <w:t xml:space="preserve">government-reporting-and-policy </w:t>
      </w:r>
      <w:r>
        <w:t xml:space="preserve">None </w:t>
      </w:r>
      <w:r>
        <w:t xml:space="preserve">None </w:t>
      </w:r>
      <w:r>
        <w:t xml:space="preserve">None </w:t>
      </w:r>
      <w:r>
        <w:t xml:space="preserve">None </w:t>
      </w:r>
      <w:r>
        <w:t xml:space="preserve">None </w:t>
      </w:r>
    </w:p>
    <w:p>
      <w:r>
        <w:t xml:space="preserve">SA FOI – refusal reason for amendment application outcomes by year </w:t>
      </w:r>
      <w:r>
        <w:t xml:space="preserve">Annual reporting data on reasons given for refusing to amend records in response to an amendment application by year </w:t>
      </w:r>
      <w:r>
        <w:t xml:space="preserve">dataset </w:t>
      </w:r>
      <w:r>
        <w:t xml:space="preserve">aar </w:t>
      </w:r>
      <w:r>
        <w:t xml:space="preserve">Creative Commons Attribution </w:t>
      </w:r>
      <w:r>
        <w:t xml:space="preserve">active </w:t>
      </w:r>
      <w:r>
        <w:t xml:space="preserve">Linked </w:t>
      </w:r>
      <w:r>
        <w:t xml:space="preserve">annual </w:t>
      </w:r>
      <w:r>
        <w:t xml:space="preserve">/data/dataset/4581271f-7f22-4a15-9f4b-0aec6cb70686 </w:t>
      </w:r>
      <w:r>
        <w:t xml:space="preserve">2018-02-02T04:41:17.430429 </w:t>
      </w:r>
      <w:r>
        <w:t xml:space="preserve">2022-11-21T23:56:23.838449 </w:t>
      </w:r>
      <w:r>
        <w:t xml:space="preserve">datasa@sa.gov.au </w:t>
      </w:r>
      <w:r>
        <w:t xml:space="preserve">None </w:t>
      </w:r>
      <w:r>
        <w:t xml:space="preserve">2012-07-01 </w:t>
      </w:r>
      <w:r>
        <w:t xml:space="preserve">2019-06-30 </w:t>
      </w:r>
      <w:r>
        <w:t xml:space="preserve">South Australia </w:t>
      </w:r>
      <w:r>
        <w:t xml:space="preserve">Government of South Australia </w:t>
      </w:r>
      <w:r>
        <w:t xml:space="preserve">data.sa.gov.au </w:t>
      </w:r>
      <w:r>
        <w:t xml:space="preserve">State Records </w:t>
      </w:r>
      <w:r>
        <w:t xml:space="preserve">amendment applications, annual reporting, foi, freedom of information </w:t>
      </w:r>
      <w:r>
        <w:t xml:space="preserve">government-reporting-and-policy </w:t>
      </w:r>
      <w:r>
        <w:t xml:space="preserve">None </w:t>
      </w:r>
      <w:r>
        <w:t xml:space="preserve">None </w:t>
      </w:r>
      <w:r>
        <w:t xml:space="preserve">None </w:t>
      </w:r>
      <w:r>
        <w:t xml:space="preserve">None </w:t>
      </w:r>
      <w:r>
        <w:t xml:space="preserve">None </w:t>
      </w:r>
    </w:p>
    <w:p>
      <w:r>
        <w:t xml:space="preserve">SA FOI – use of other refusal reasons by reason by sector by year </w:t>
      </w:r>
      <w:r>
        <w:t xml:space="preserve">Annual reporting data on the number of times access was refused or restricted because the record did not exist/was lost or the agency was exempt, by sector, by year </w:t>
      </w:r>
      <w:r>
        <w:t xml:space="preserve">dataset </w:t>
      </w:r>
      <w:r>
        <w:t xml:space="preserve">aar </w:t>
      </w:r>
      <w:r>
        <w:t xml:space="preserve">Creative Commons Attribution </w:t>
      </w:r>
      <w:r>
        <w:t xml:space="preserve">active </w:t>
      </w:r>
      <w:r>
        <w:t xml:space="preserve">Linked </w:t>
      </w:r>
      <w:r>
        <w:t xml:space="preserve">annual </w:t>
      </w:r>
      <w:r>
        <w:t xml:space="preserve">/data/dataset/504c67d9-f142-41a0-8f1b-8fbc9b8bf3df </w:t>
      </w:r>
      <w:r>
        <w:t xml:space="preserve">2018-02-02T04:36:30.786373 </w:t>
      </w:r>
      <w:r>
        <w:t xml:space="preserve">2023-11-14T01:06:22.321395 </w:t>
      </w:r>
      <w:r>
        <w:t xml:space="preserve">datasa@sa.gov.au </w:t>
      </w:r>
      <w:r>
        <w:t xml:space="preserve">None </w:t>
      </w:r>
      <w:r>
        <w:t xml:space="preserve">2012-07-01 </w:t>
      </w:r>
      <w:r>
        <w:t xml:space="preserve">2019-06-30 </w:t>
      </w:r>
      <w:r>
        <w:t xml:space="preserve">South Australia </w:t>
      </w:r>
      <w:r>
        <w:t xml:space="preserve">Government of South Australia </w:t>
      </w:r>
      <w:r>
        <w:t xml:space="preserve">data.sa.gov.au </w:t>
      </w:r>
      <w:r>
        <w:t xml:space="preserve">State Records </w:t>
      </w:r>
      <w:r>
        <w:t xml:space="preserve">access applications, annual reporting, foi, freedom of information </w:t>
      </w:r>
      <w:r>
        <w:t xml:space="preserve">government-reporting-and-policy </w:t>
      </w:r>
      <w:r>
        <w:t xml:space="preserve">None </w:t>
      </w:r>
      <w:r>
        <w:t xml:space="preserve">None </w:t>
      </w:r>
      <w:r>
        <w:t xml:space="preserve">None </w:t>
      </w:r>
      <w:r>
        <w:t xml:space="preserve">None </w:t>
      </w:r>
      <w:r>
        <w:t xml:space="preserve">None </w:t>
      </w:r>
    </w:p>
    <w:p>
      <w:r>
        <w:t xml:space="preserve">SA FOI – use of refusal reasons by clause by sector by year </w:t>
      </w:r>
      <w:r>
        <w:t xml:space="preserve">Annual reporting data on the number of times a reason for refusing or restricting access was used in an access determination by clause, by sector, by year  </w:t>
      </w:r>
      <w:r>
        <w:t xml:space="preserve">dataset </w:t>
      </w:r>
      <w:r>
        <w:t xml:space="preserve">aar </w:t>
      </w:r>
      <w:r>
        <w:t xml:space="preserve">Creative Commons Attribution </w:t>
      </w:r>
      <w:r>
        <w:t xml:space="preserve">active </w:t>
      </w:r>
      <w:r>
        <w:t xml:space="preserve">Linked </w:t>
      </w:r>
      <w:r>
        <w:t xml:space="preserve">annual </w:t>
      </w:r>
      <w:r>
        <w:t xml:space="preserve">/data/dataset/eb831185-89bf-4ed9-b03c-4e4b780896bf </w:t>
      </w:r>
      <w:r>
        <w:t xml:space="preserve">2018-02-02T04:34:52.280282 </w:t>
      </w:r>
      <w:r>
        <w:t xml:space="preserve">2023-11-14T00:28:15.956599 </w:t>
      </w:r>
      <w:r>
        <w:t xml:space="preserve">datasa@sa.gov.au </w:t>
      </w:r>
      <w:r>
        <w:t xml:space="preserve">None </w:t>
      </w:r>
      <w:r>
        <w:t xml:space="preserve">2012-07-01 </w:t>
      </w:r>
      <w:r>
        <w:t xml:space="preserve">2019-06-30 </w:t>
      </w:r>
      <w:r>
        <w:t xml:space="preserve">South Australia </w:t>
      </w:r>
      <w:r>
        <w:t xml:space="preserve">Government of South Australia </w:t>
      </w:r>
      <w:r>
        <w:t xml:space="preserve">data.sa.gov.au </w:t>
      </w:r>
      <w:r>
        <w:t xml:space="preserve">State Records </w:t>
      </w:r>
      <w:r>
        <w:t xml:space="preserve">access applications, annual reporting, foi, freedom of information </w:t>
      </w:r>
      <w:r>
        <w:t xml:space="preserve">government-reporting-and-policy </w:t>
      </w:r>
      <w:r>
        <w:t xml:space="preserve">None </w:t>
      </w:r>
      <w:r>
        <w:t xml:space="preserve">None </w:t>
      </w:r>
      <w:r>
        <w:t xml:space="preserve">None </w:t>
      </w:r>
      <w:r>
        <w:t xml:space="preserve">None </w:t>
      </w:r>
      <w:r>
        <w:t xml:space="preserve">None </w:t>
      </w:r>
    </w:p>
    <w:p>
      <w:r>
        <w:t xml:space="preserve">SA Government Education and Child Development Sites and Services, as at March 2013 </w:t>
      </w:r>
      <w:r>
        <w:t xml:space="preserve">List of South Australian education and child care sites, updated as at March 2013. </w:t>
      </w:r>
      <w:r>
        <w:t xml:space="preserve">dataset </w:t>
      </w:r>
      <w:r>
        <w:t xml:space="preserve">None </w:t>
      </w:r>
      <w:r>
        <w:t xml:space="preserve">Creative Commons Attribution </w:t>
      </w:r>
      <w:r>
        <w:t xml:space="preserve">active </w:t>
      </w:r>
      <w:r>
        <w:t xml:space="preserve">Hosted </w:t>
      </w:r>
      <w:r>
        <w:t xml:space="preserve">annually </w:t>
      </w:r>
      <w:r>
        <w:t xml:space="preserve">/data/dataset/615badd8-2946-4e1a-ae63-92fba8f2ee1e </w:t>
      </w:r>
      <w:r>
        <w:t xml:space="preserve">2014-06-22T09:32:06.093261 </w:t>
      </w:r>
      <w:r>
        <w:t xml:space="preserve">2016-06-08T07:13:57.764953 </w:t>
      </w:r>
      <w:r>
        <w:t xml:space="preserve">DataSA@sa.gov.au </w:t>
      </w:r>
      <w:r>
        <w:t xml:space="preserve">Individual site level </w:t>
      </w:r>
      <w:r>
        <w:t xml:space="preserve">as at 31 March 2014 </w:t>
      </w:r>
      <w:r>
        <w:t xml:space="preserve">N/A </w:t>
      </w:r>
      <w:r>
        <w:t xml:space="preserve">South Australia </w:t>
      </w:r>
      <w:r>
        <w:t xml:space="preserve">Government of South Australia </w:t>
      </w:r>
      <w:r>
        <w:t xml:space="preserve">data.sa.gov.au </w:t>
      </w:r>
      <w:r>
        <w:t xml:space="preserve">Department for Education </w:t>
      </w:r>
      <w:r>
        <w:t xml:space="preserve">child care, early childhood, education, locations, Preschools, Schools, services, sites </w:t>
      </w:r>
      <w:r>
        <w:t xml:space="preserve">education-skills-and-learning </w:t>
      </w:r>
      <w:r>
        <w:t xml:space="preserve">None </w:t>
      </w:r>
      <w:r>
        <w:t xml:space="preserve">None </w:t>
      </w:r>
      <w:r>
        <w:t xml:space="preserve">None </w:t>
      </w:r>
      <w:r>
        <w:t xml:space="preserve">None </w:t>
      </w:r>
      <w:r>
        <w:t xml:space="preserve">None </w:t>
      </w:r>
    </w:p>
    <w:p>
      <w:r>
        <w:t xml:space="preserve">South Australian Government School Enrolments by Age Grouping, as at Term 3 2019 </w:t>
      </w:r>
      <w:r>
        <w:t>Enrolments in SA Government schools collected as part of the annual enrolment data collection in Term 3. Enrolments are full-time equivalents (FTE) from 2019.</w:t>
        <w:br/>
        <w:br/>
        <w:t>Important notes:</w:t>
        <w:br/>
        <w:br/>
        <w:t>•</w:t>
        <w:tab/>
        <w:t>To protect the confidentiality of students, where enrolment FTE is less than 6, student enrolments are suppressed for that school.</w:t>
        <w:br/>
        <w:br/>
        <w:t>•</w:t>
        <w:tab/>
        <w:t>Nil enrolment FTE may indicate a school closure or amalgamation.</w:t>
        <w:br/>
        <w:br/>
        <w:t>•</w:t>
        <w:tab/>
        <w:t>Longitude and latitude for closed schools has not been provided.</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/data/dataset/cc9d6161-b2ce-4f42-ad8e-eaf8677fe94e </w:t>
      </w:r>
      <w:r>
        <w:t xml:space="preserve">2019-03-19T03:43:50.733810 </w:t>
      </w:r>
      <w:r>
        <w:t xml:space="preserve">2020-06-30T06:06:28.300466 </w:t>
      </w:r>
      <w:r>
        <w:t xml:space="preserve">Education.DataReportingAnalytics@sa.gov.au  </w:t>
      </w:r>
      <w:r>
        <w:t xml:space="preserve">Term 3 enrolments by school </w:t>
      </w:r>
      <w:r>
        <w:t xml:space="preserve">2009-08-03 </w:t>
      </w:r>
      <w:r>
        <w:t xml:space="preserve">2019-08-06 </w:t>
      </w:r>
      <w:r>
        <w:t xml:space="preserve">South Australia </w:t>
      </w:r>
      <w:r>
        <w:t xml:space="preserve">Government of South Australia </w:t>
      </w:r>
      <w:r>
        <w:t xml:space="preserve">data.sa.gov.au </w:t>
      </w:r>
      <w:r>
        <w:t xml:space="preserve">Department for Education </w:t>
      </w:r>
      <w:r>
        <w:t xml:space="preserve">education, enrolments, government schools, students </w:t>
      </w:r>
      <w:r>
        <w:t xml:space="preserve">education-skills-and-learning </w:t>
      </w:r>
      <w:r>
        <w:t xml:space="preserve">None </w:t>
      </w:r>
      <w:r>
        <w:t xml:space="preserve">None </w:t>
      </w:r>
      <w:r>
        <w:t xml:space="preserve">None </w:t>
      </w:r>
      <w:r>
        <w:t xml:space="preserve">None </w:t>
      </w:r>
      <w:r>
        <w:t xml:space="preserve">None </w:t>
      </w:r>
    </w:p>
    <w:p>
      <w:r>
        <w:t xml:space="preserve">SA Government preschool and school sites </w:t>
      </w:r>
      <w:r>
        <w:t xml:space="preserve">SA Government preschool and school sites, with address information, longitude and latitude, school number and type of schooling (eg preschool, primary). Annual updates provided from 2017 (except 2018). </w:t>
      </w:r>
      <w:r>
        <w:t xml:space="preserve">dataset </w:t>
      </w:r>
      <w:r>
        <w:t xml:space="preserve">eng </w:t>
      </w:r>
      <w:r>
        <w:t xml:space="preserve">Creative Commons Attribution </w:t>
      </w:r>
      <w:r>
        <w:t xml:space="preserve">active </w:t>
      </w:r>
      <w:r>
        <w:t xml:space="preserve">Linked </w:t>
      </w:r>
      <w:r>
        <w:t xml:space="preserve">annual </w:t>
      </w:r>
      <w:r>
        <w:t xml:space="preserve">/data/dataset/be0ee8c2-bd44-4ef8-ae4a-f8a90e5225c5 </w:t>
      </w:r>
      <w:r>
        <w:t xml:space="preserve">2018-05-11T06:11:35.684644 </w:t>
      </w:r>
      <w:r>
        <w:t xml:space="preserve">2023-11-21T02:27:34.011177 </w:t>
      </w:r>
      <w:r>
        <w:t xml:space="preserve">Education.DataReportingAnalytics@sa.gov.au  </w:t>
      </w:r>
      <w:r>
        <w:t xml:space="preserve">None </w:t>
      </w:r>
      <w:r>
        <w:t xml:space="preserve">2017-12-31 </w:t>
      </w:r>
      <w:r>
        <w:t xml:space="preserve">2023-12-17 </w:t>
      </w:r>
      <w:r>
        <w:t xml:space="preserve">South Australia </w:t>
      </w:r>
      <w:r>
        <w:t xml:space="preserve">Government of South Australia </w:t>
      </w:r>
      <w:r>
        <w:t xml:space="preserve">data.sa.gov.au </w:t>
      </w:r>
      <w:r>
        <w:t xml:space="preserve">Department for Education </w:t>
      </w:r>
      <w:r>
        <w:t xml:space="preserve">education, geospatial, government, preschools, schools </w:t>
      </w:r>
      <w:r>
        <w:t xml:space="preserve">education-skills-and-learning </w:t>
      </w:r>
      <w:r>
        <w:t xml:space="preserve">None </w:t>
      </w:r>
      <w:r>
        <w:t xml:space="preserve">None </w:t>
      </w:r>
      <w:r>
        <w:t xml:space="preserve">None </w:t>
      </w:r>
      <w:r>
        <w:t xml:space="preserve">None </w:t>
      </w:r>
      <w:r>
        <w:t xml:space="preserve">None </w:t>
      </w:r>
    </w:p>
    <w:p>
      <w:r>
        <w:t xml:space="preserve">SA Government Preschool Enrolments in their Eligible Year </w:t>
      </w:r>
      <w:r>
        <w:t xml:space="preserve">List of South Australian Government Preschools with the number of children enrolled in their eligible year, as at the most recent data collection (Term 2 2013). </w:t>
      </w:r>
      <w:r>
        <w:t xml:space="preserve">dataset </w:t>
      </w:r>
      <w:r>
        <w:t xml:space="preserve">None </w:t>
      </w:r>
      <w:r>
        <w:t xml:space="preserve">Creative Commons Attribution </w:t>
      </w:r>
      <w:r>
        <w:t xml:space="preserve">active </w:t>
      </w:r>
      <w:r>
        <w:t xml:space="preserve">Hosted </w:t>
      </w:r>
      <w:r>
        <w:t xml:space="preserve">Quarterly </w:t>
      </w:r>
      <w:r>
        <w:t xml:space="preserve">/data/dataset/6beff3e5-897c-40b4-967a-49e4b6d531d6 </w:t>
      </w:r>
      <w:r>
        <w:t xml:space="preserve">2014-06-22T09:50:54.437606 </w:t>
      </w:r>
      <w:r>
        <w:t xml:space="preserve">2016-06-08T07:15:08.829970 </w:t>
      </w:r>
      <w:r>
        <w:t xml:space="preserve">DataSA@sa.gov.au </w:t>
      </w:r>
      <w:r>
        <w:t xml:space="preserve">Data is collected based on a 2 week reference period </w:t>
      </w:r>
      <w:r>
        <w:t xml:space="preserve">2013 </w:t>
      </w:r>
      <w:r>
        <w:t xml:space="preserve">N/A </w:t>
      </w:r>
      <w:r>
        <w:t xml:space="preserve">South Australia </w:t>
      </w:r>
      <w:r>
        <w:t xml:space="preserve">Government of South Australia </w:t>
      </w:r>
      <w:r>
        <w:t xml:space="preserve">data.sa.gov.au </w:t>
      </w:r>
      <w:r>
        <w:t xml:space="preserve">Department for Education </w:t>
      </w:r>
      <w:r>
        <w:t xml:space="preserve">children, demographics, education, enrolment, Kindergarten, participation, Preschool </w:t>
      </w:r>
      <w:r>
        <w:t xml:space="preserve">education-skills-and-learning </w:t>
      </w:r>
      <w:r>
        <w:t xml:space="preserve">None </w:t>
      </w:r>
      <w:r>
        <w:t xml:space="preserve">None </w:t>
      </w:r>
      <w:r>
        <w:t xml:space="preserve">None </w:t>
      </w:r>
      <w:r>
        <w:t xml:space="preserve">None </w:t>
      </w:r>
      <w:r>
        <w:t xml:space="preserve">None </w:t>
      </w:r>
    </w:p>
    <w:p>
      <w:r>
        <w:t xml:space="preserve">SA Government School Enrolments by Age Grouping </w:t>
      </w:r>
      <w:r>
        <w:t xml:space="preserve">List of South Australian Government Schools with the number of students (Persons and FTE) enrolled at the most recent census collection (Term 3 2013), by age grouping. </w:t>
      </w:r>
      <w:r>
        <w:t xml:space="preserve">dataset </w:t>
      </w:r>
      <w:r>
        <w:t xml:space="preserve">None </w:t>
      </w:r>
      <w:r>
        <w:t xml:space="preserve">Creative Commons Attribution </w:t>
      </w:r>
      <w:r>
        <w:t xml:space="preserve">active </w:t>
      </w:r>
      <w:r>
        <w:t xml:space="preserve">Hosted </w:t>
      </w:r>
      <w:r>
        <w:t xml:space="preserve">Annually </w:t>
      </w:r>
      <w:r>
        <w:t xml:space="preserve">/data/dataset/26c9ae64-e71d-425d-83d3-0a300e8d9430 </w:t>
      </w:r>
      <w:r>
        <w:t xml:space="preserve">2014-06-22T09:41:46.730634 </w:t>
      </w:r>
      <w:r>
        <w:t xml:space="preserve">2016-06-08T06:01:12.356591 </w:t>
      </w:r>
      <w:r>
        <w:t xml:space="preserve">DataSA@sa.gov.au </w:t>
      </w:r>
      <w:r>
        <w:t xml:space="preserve">Data is a snapshot of the First Friday in August each year.  </w:t>
      </w:r>
      <w:r>
        <w:t xml:space="preserve">Friday 2 August, 2013 </w:t>
      </w:r>
      <w:r>
        <w:t xml:space="preserve">N/A </w:t>
      </w:r>
      <w:r>
        <w:t xml:space="preserve">South Australia </w:t>
      </w:r>
      <w:r>
        <w:t xml:space="preserve">Government of South Australia </w:t>
      </w:r>
      <w:r>
        <w:t xml:space="preserve">data.sa.gov.au </w:t>
      </w:r>
      <w:r>
        <w:t xml:space="preserve">Department for Education </w:t>
      </w:r>
      <w:r>
        <w:t xml:space="preserve">children, demographics, education, Enrolment, participation, Schools, young people </w:t>
      </w:r>
      <w:r>
        <w:t xml:space="preserve">education-skills-and-learning </w:t>
      </w:r>
      <w:r>
        <w:t xml:space="preserve">None </w:t>
      </w:r>
      <w:r>
        <w:t xml:space="preserve">None </w:t>
      </w:r>
      <w:r>
        <w:t xml:space="preserve">None </w:t>
      </w:r>
      <w:r>
        <w:t xml:space="preserve">None </w:t>
      </w:r>
      <w:r>
        <w:t xml:space="preserve">None </w:t>
      </w:r>
    </w:p>
    <w:p>
      <w:r>
        <w:t xml:space="preserve">SA Government Schools by type and region </w:t>
      </w:r>
      <w:r>
        <w:t xml:space="preserve">SA Government Schools by the type of school and whether they are located in the metropolitan area or in the country, from 2012. </w:t>
      </w:r>
      <w:r>
        <w:t xml:space="preserve">dataset </w:t>
      </w:r>
      <w:r>
        <w:t xml:space="preserve">eng </w:t>
      </w:r>
      <w:r>
        <w:t xml:space="preserve">Creative Commons Attribution </w:t>
      </w:r>
      <w:r>
        <w:t xml:space="preserve">active </w:t>
      </w:r>
      <w:r>
        <w:t xml:space="preserve">Linked </w:t>
      </w:r>
      <w:r>
        <w:t xml:space="preserve">annual </w:t>
      </w:r>
      <w:r>
        <w:t xml:space="preserve">/data/dataset/9f431d30-cc5e-4bc7-aae9-16cc329c0690 </w:t>
      </w:r>
      <w:r>
        <w:t xml:space="preserve">2018-05-11T06:20:00.798794 </w:t>
      </w:r>
      <w:r>
        <w:t xml:space="preserve">2023-11-29T23:31:31.486202 </w:t>
      </w:r>
      <w:r>
        <w:t xml:space="preserve">Education.DataReportingAnalytics@sa.gov.au  </w:t>
      </w:r>
      <w:r>
        <w:t xml:space="preserve">Aggregated by school type and year </w:t>
      </w:r>
      <w:r>
        <w:t xml:space="preserve">2012-01-01 </w:t>
      </w:r>
      <w:r>
        <w:t xml:space="preserve">2023-12-31 </w:t>
      </w:r>
      <w:r>
        <w:t xml:space="preserve">South Australia </w:t>
      </w:r>
      <w:r>
        <w:t xml:space="preserve">Government of South Australia </w:t>
      </w:r>
      <w:r>
        <w:t xml:space="preserve">data.sa.gov.au </w:t>
      </w:r>
      <w:r>
        <w:t xml:space="preserve">Department for Education </w:t>
      </w:r>
      <w:r>
        <w:t xml:space="preserve">education, government, region, schools </w:t>
      </w:r>
      <w:r>
        <w:t xml:space="preserve">education-skills-and-learning </w:t>
      </w:r>
      <w:r>
        <w:t xml:space="preserve">None </w:t>
      </w:r>
      <w:r>
        <w:t xml:space="preserve">None </w:t>
      </w:r>
      <w:r>
        <w:t xml:space="preserve">None </w:t>
      </w:r>
      <w:r>
        <w:t xml:space="preserve">None </w:t>
      </w:r>
      <w:r>
        <w:t xml:space="preserve">None </w:t>
      </w:r>
    </w:p>
    <w:p>
      <w:r>
        <w:t xml:space="preserve">SA Government school size by enrolments </w:t>
      </w:r>
      <w:r>
        <w:t xml:space="preserve">SA Government school size by number of students enrolled from 2012, collected as part of the annual enrolment data collection in Term 3. </w:t>
      </w:r>
      <w:r>
        <w:t xml:space="preserve">dataset </w:t>
      </w:r>
      <w:r>
        <w:t xml:space="preserve">eng </w:t>
      </w:r>
      <w:r>
        <w:t xml:space="preserve">Creative Commons Attribution </w:t>
      </w:r>
      <w:r>
        <w:t xml:space="preserve">active </w:t>
      </w:r>
      <w:r>
        <w:t xml:space="preserve">Linked </w:t>
      </w:r>
      <w:r>
        <w:t xml:space="preserve">annual </w:t>
      </w:r>
      <w:r>
        <w:t xml:space="preserve">/data/dataset/1b45e38e-2c3f-4012-ae2d-bda673227f0a </w:t>
      </w:r>
      <w:r>
        <w:t xml:space="preserve">2018-05-11T06:15:27.530396 </w:t>
      </w:r>
      <w:r>
        <w:t xml:space="preserve">2023-11-21T00:58:26.347812 </w:t>
      </w:r>
      <w:r>
        <w:t xml:space="preserve">Education.DataReportingAnalytics@sa.gov.au  </w:t>
      </w:r>
      <w:r>
        <w:t xml:space="preserve">Aggregated by year and range </w:t>
      </w:r>
      <w:r>
        <w:t xml:space="preserve">2012-08-01 </w:t>
      </w:r>
      <w:r>
        <w:t xml:space="preserve">2023-08-01 </w:t>
      </w:r>
      <w:r>
        <w:t xml:space="preserve">South Australia </w:t>
      </w:r>
      <w:r>
        <w:t xml:space="preserve">Government of South Australia </w:t>
      </w:r>
      <w:r>
        <w:t xml:space="preserve">data.sa.gov.au </w:t>
      </w:r>
      <w:r>
        <w:t xml:space="preserve">Department for Education </w:t>
      </w:r>
      <w:r>
        <w:t xml:space="preserve">education, enrolments, government, schools, size </w:t>
      </w:r>
      <w:r>
        <w:t xml:space="preserve">education-skills-and-learning </w:t>
      </w:r>
      <w:r>
        <w:t xml:space="preserve">None </w:t>
      </w:r>
      <w:r>
        <w:t xml:space="preserve">None </w:t>
      </w:r>
      <w:r>
        <w:t xml:space="preserve">None </w:t>
      </w:r>
      <w:r>
        <w:t xml:space="preserve">None </w:t>
      </w:r>
      <w:r>
        <w:t xml:space="preserve">None </w:t>
      </w:r>
    </w:p>
    <w:p>
      <w:r>
        <w:t xml:space="preserve">SA Government Schools with a Capacity Management Plan </w:t>
      </w:r>
      <w:r>
        <w:t>A Capacity Management Plan (CMP) is one of the strategies that the Department for Education employs to support government schools that are experiencing increased enrolment demand.</w:t>
        <w:br/>
        <w:br/>
        <w:t>Increased enrolment demand occurs due to several factors including changes to the demographic profile of the local community and increases in local housing development. The purpose of a CMP is to assist a school to return to, or maintain, a sustainable enrolment level and to assist children to be able to attend their local school.</w:t>
        <w:br/>
        <w:br/>
        <w:t>The CMP outlines the enrolment criteria relevant to each school. The Department for Education has been implementing CMPs since 2009. Generally, the CMPs, over a period of time, have supported schools to manage enrolment demand within their school enrolment capacity. Further strategies include the provision of additional accommodation, implementation of a school zone or planning for new educational facilities.</w:t>
        <w:br/>
        <w:br/>
        <w:t>CMPs are approved by the Minister and published in the South Australian Government Gazette.</w:t>
        <w:br/>
        <w:br/>
        <w:t>Refer to the Capacity Management Plan [webpage](</w:t>
        <w:br/>
        <w:t xml:space="preserve">http://www.education.sa.gov.au/sites-and-facilities/education-and-care-locations/capacity-management-plans-schools) </w:t>
        <w:br/>
        <w:t xml:space="preserve">for more information and links to the CMPs published in the South Australian Government Gazette. </w:t>
      </w:r>
      <w:r>
        <w:t xml:space="preserve">dataset </w:t>
      </w:r>
      <w:r>
        <w:t xml:space="preserve">aus </w:t>
      </w:r>
      <w:r>
        <w:t xml:space="preserve">Creative Commons Attribution </w:t>
      </w:r>
      <w:r>
        <w:t xml:space="preserve">active </w:t>
      </w:r>
      <w:r>
        <w:t xml:space="preserve">Linked </w:t>
      </w:r>
      <w:r>
        <w:t xml:space="preserve">as required </w:t>
      </w:r>
      <w:r>
        <w:t xml:space="preserve">/data/dataset/bcc45b68-2a57-44a0-9dfe-abbe4ee1dcec </w:t>
      </w:r>
      <w:r>
        <w:t xml:space="preserve">2019-01-17T21:56:32.810140 </w:t>
      </w:r>
      <w:r>
        <w:t xml:space="preserve">2021-01-22T04:51:45.274822 </w:t>
      </w:r>
      <w:r>
        <w:t xml:space="preserve">Education.CapacityManagement@sa.gov.au </w:t>
      </w:r>
      <w:r>
        <w:t xml:space="preserve">Site level </w:t>
      </w:r>
      <w:r>
        <w:t xml:space="preserve">2019-01-18 </w:t>
      </w:r>
      <w:r>
        <w:t xml:space="preserve">2021-01-21 </w:t>
      </w:r>
      <w:r>
        <w:t xml:space="preserve">South Australia </w:t>
      </w:r>
      <w:r>
        <w:t xml:space="preserve">Government of South Australia </w:t>
      </w:r>
      <w:r>
        <w:t xml:space="preserve">data.sa.gov.au </w:t>
      </w:r>
      <w:r>
        <w:t xml:space="preserve">Department for Education </w:t>
      </w:r>
      <w:r>
        <w:t xml:space="preserve">education </w:t>
      </w:r>
      <w:r>
        <w:t xml:space="preserve">None </w:t>
      </w:r>
      <w:r>
        <w:t xml:space="preserve">None </w:t>
      </w:r>
      <w:r>
        <w:t xml:space="preserve">None </w:t>
      </w:r>
      <w:r>
        <w:t xml:space="preserve">None </w:t>
      </w:r>
      <w:r>
        <w:t xml:space="preserve">None </w:t>
      </w:r>
      <w:r>
        <w:t xml:space="preserve">None </w:t>
      </w:r>
    </w:p>
    <w:p>
      <w:r>
        <w:t xml:space="preserve">SA Government Schools Workforce Composition </w:t>
      </w:r>
      <w:r>
        <w:t>The number of staff employed and full-time equivalents (FTE) at SA Government Schools in teaching and non-teaching roles, collected as part of the annual Term 3 data collection.</w:t>
        <w:br/>
        <w:br/>
        <w:t xml:space="preserve">Teaching staff spend the majority of their time in contact with students either by direct class contact or on an individual basis and have teaching duties. Teacher leadership positions are also included (Principals, Deputy Principals and Leader Band B). </w:t>
        <w:br/>
        <w:br/>
        <w:t>Non-teaching staff includes primary child wellbeing officers (student counsellors), school services officers, Aboriginal education workers, grounds persons, building operations, general maintenance, etc.</w:t>
        <w:br/>
        <w:br/>
        <w:t>FTE is based on a 10 day working fortnight. For example, a person employed on an 8 day basis per working fortnight has a FTE of 0.8 FTE (8/10).</w:t>
        <w:br/>
        <w:br/>
        <w:t>Applicable to school sector staff only.</w:t>
        <w:br/>
        <w:br/>
        <w:t>Includes sites such as special needs units that are attached to schools.</w:t>
        <w:br/>
        <w:br/>
        <w:t>Excludes employees on four or more continuous week’s leave, employees on work compensation, temporary relieving teachers (claim paid) and preschool sector staff.</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/data/dataset/78cf15c3-6a7f-4645-8666-9d28a215b19f </w:t>
      </w:r>
      <w:r>
        <w:t xml:space="preserve">2019-02-07T02:58:51.510861 </w:t>
      </w:r>
      <w:r>
        <w:t xml:space="preserve">2023-10-13T01:16:47.848189 </w:t>
      </w:r>
      <w:r>
        <w:t xml:space="preserve">Education.WorkforceDataandPlanning@sa.gov.au </w:t>
      </w:r>
      <w:r>
        <w:t xml:space="preserve">School level </w:t>
      </w:r>
      <w:r>
        <w:t xml:space="preserve">2016-08-04 </w:t>
      </w:r>
      <w:r>
        <w:t xml:space="preserve">2020-08-07 </w:t>
      </w:r>
      <w:r>
        <w:t xml:space="preserve">South Australia </w:t>
      </w:r>
      <w:r>
        <w:t xml:space="preserve">Government of South Australia </w:t>
      </w:r>
      <w:r>
        <w:t xml:space="preserve">data.sa.gov.au </w:t>
      </w:r>
      <w:r>
        <w:t xml:space="preserve">Department for Education </w:t>
      </w:r>
      <w:r>
        <w:t xml:space="preserve">education, school, staff, workforce </w:t>
      </w:r>
      <w:r>
        <w:t xml:space="preserve">None </w:t>
      </w:r>
      <w:r>
        <w:t xml:space="preserve">None </w:t>
      </w:r>
      <w:r>
        <w:t xml:space="preserve">None </w:t>
      </w:r>
      <w:r>
        <w:t xml:space="preserve">None </w:t>
      </w:r>
      <w:r>
        <w:t xml:space="preserve">None </w:t>
      </w:r>
      <w:r>
        <w:t xml:space="preserve">None </w:t>
      </w:r>
    </w:p>
    <w:p>
      <w:r>
        <w:t xml:space="preserve">SA Health Elective Surgery Data </w:t>
      </w:r>
      <w:r>
        <w:t xml:space="preserve">Various datasets pertaining to Elective Surgery, including wait times and procedures. </w:t>
      </w:r>
      <w:r>
        <w:t xml:space="preserve">dataset </w:t>
      </w:r>
      <w:r>
        <w:t xml:space="preserve">English </w:t>
      </w:r>
      <w:r>
        <w:t xml:space="preserve">Creative Commons Attribution </w:t>
      </w:r>
      <w:r>
        <w:t xml:space="preserve">active </w:t>
      </w:r>
      <w:r>
        <w:t xml:space="preserve">Linked </w:t>
      </w:r>
      <w:r>
        <w:t xml:space="preserve">annually </w:t>
      </w:r>
      <w:r>
        <w:t xml:space="preserve">/data/dataset/4d968e76-d714-4405-946b-d8c5e11739b3 </w:t>
      </w:r>
      <w:r>
        <w:t xml:space="preserve">2017-07-04T01:51:56.310534 </w:t>
      </w:r>
      <w:r>
        <w:t xml:space="preserve">2018-09-04T05:46:36.040267 </w:t>
      </w:r>
      <w:r>
        <w:t xml:space="preserve">dataandreportingservices@sa.gov.au </w:t>
      </w:r>
      <w:r>
        <w:t xml:space="preserve">State by financial year </w:t>
      </w:r>
      <w:r>
        <w:t xml:space="preserve">2007-07-01 </w:t>
      </w:r>
      <w:r>
        <w:t xml:space="preserve">2018-06-30 </w:t>
      </w:r>
      <w:r>
        <w:t xml:space="preserve">South Australia </w:t>
      </w:r>
      <w:r>
        <w:t xml:space="preserve">Government of South Australia </w:t>
      </w:r>
      <w:r>
        <w:t xml:space="preserve">data.sa.gov.au </w:t>
      </w:r>
      <w:r>
        <w:t xml:space="preserve">SA Health </w:t>
      </w:r>
      <w:r>
        <w:t xml:space="preserve">Elective surgery, Public hospitals </w:t>
      </w:r>
      <w:r>
        <w:t xml:space="preserve">health-and-wellbeing </w:t>
      </w:r>
      <w:r>
        <w:t xml:space="preserve">None </w:t>
      </w:r>
      <w:r>
        <w:t xml:space="preserve">None </w:t>
      </w:r>
      <w:r>
        <w:t xml:space="preserve">None </w:t>
      </w:r>
      <w:r>
        <w:t xml:space="preserve">None </w:t>
      </w:r>
      <w:r>
        <w:t xml:space="preserve">None </w:t>
      </w:r>
    </w:p>
    <w:p>
      <w:r>
        <w:t xml:space="preserve">SA Health Emergency Department - 4 hour or less length of stay </w:t>
      </w:r>
      <w:r>
        <w:t xml:space="preserve">Emergency Department presentations, proportion with a length of stay of 4 hours or less, for public metropolitan and major country hospitals, by hospital by quarter. </w:t>
      </w:r>
      <w:r>
        <w:t xml:space="preserve">dataset </w:t>
      </w:r>
      <w:r>
        <w:t xml:space="preserve">English </w:t>
      </w:r>
      <w:r>
        <w:t xml:space="preserve">Creative Commons Attribution </w:t>
      </w:r>
      <w:r>
        <w:t xml:space="preserve">active </w:t>
      </w:r>
      <w:r>
        <w:t xml:space="preserve">Linked </w:t>
      </w:r>
      <w:r>
        <w:t xml:space="preserve">annually </w:t>
      </w:r>
      <w:r>
        <w:t xml:space="preserve">/data/dataset/6c3c9120-905d-4e39-846e-6964a203ab06 </w:t>
      </w:r>
      <w:r>
        <w:t xml:space="preserve">2015-06-29T23:27:04.465181 </w:t>
      </w:r>
      <w:r>
        <w:t xml:space="preserve">2018-09-04T04:52:51.006424 </w:t>
      </w:r>
      <w:r>
        <w:t xml:space="preserve">dataandreportingservices@sa.gov.au </w:t>
      </w:r>
      <w:r>
        <w:t xml:space="preserve">by hospital,  % of ED presentations stay 4 hours or less per quarter </w:t>
      </w:r>
      <w:r>
        <w:t xml:space="preserve">2012-07-01 </w:t>
      </w:r>
      <w:r>
        <w:t xml:space="preserve">2018-06-30 </w:t>
      </w:r>
      <w:r>
        <w:t xml:space="preserve">Metropolitan Adelaide and major country towns </w:t>
      </w:r>
      <w:r>
        <w:t xml:space="preserve">Government of South Australia </w:t>
      </w:r>
      <w:r>
        <w:t xml:space="preserve">data.sa.gov.au </w:t>
      </w:r>
      <w:r>
        <w:t xml:space="preserve">SA Health </w:t>
      </w:r>
      <w:r>
        <w:t xml:space="preserve">4 hour, emergency department, length of stay, Presentation, Public hospital </w:t>
      </w:r>
      <w:r>
        <w:t xml:space="preserve">None </w:t>
      </w:r>
      <w:r>
        <w:t xml:space="preserve">None </w:t>
      </w:r>
      <w:r>
        <w:t xml:space="preserve">None </w:t>
      </w:r>
      <w:r>
        <w:t xml:space="preserve">None </w:t>
      </w:r>
      <w:r>
        <w:t xml:space="preserve">None </w:t>
      </w:r>
      <w:r>
        <w:t xml:space="preserve">None </w:t>
      </w:r>
    </w:p>
    <w:p>
      <w:r>
        <w:t xml:space="preserve">SA Health Emergency Department median waiting times in minutes </w:t>
      </w:r>
      <w:r>
        <w:t xml:space="preserve">Median waiting time in minutes for persons waiting to be seen in the Emergency Department by financial year </w:t>
      </w:r>
      <w:r>
        <w:t xml:space="preserve">dataset </w:t>
      </w:r>
      <w:r>
        <w:t xml:space="preserve">English </w:t>
      </w:r>
      <w:r>
        <w:t xml:space="preserve">Creative Commons Attribution </w:t>
      </w:r>
      <w:r>
        <w:t xml:space="preserve">active </w:t>
      </w:r>
      <w:r>
        <w:t xml:space="preserve">Linked </w:t>
      </w:r>
      <w:r>
        <w:t xml:space="preserve">annually </w:t>
      </w:r>
      <w:r>
        <w:t xml:space="preserve">/data/dataset/dfd0dee3-daa2-4115-9098-470cd70bda8c </w:t>
      </w:r>
      <w:r>
        <w:t xml:space="preserve">2017-07-04T02:27:40.052707 </w:t>
      </w:r>
      <w:r>
        <w:t xml:space="preserve">2018-09-04T05:36:24.396764 </w:t>
      </w:r>
      <w:r>
        <w:t xml:space="preserve">dataandreportingservices@sa.gov.au </w:t>
      </w:r>
      <w:r>
        <w:t xml:space="preserve">State by financial year </w:t>
      </w:r>
      <w:r>
        <w:t xml:space="preserve">2007-07-01 </w:t>
      </w:r>
      <w:r>
        <w:t xml:space="preserve">2018-06-30 </w:t>
      </w:r>
      <w:r>
        <w:t xml:space="preserve">South Australia </w:t>
      </w:r>
      <w:r>
        <w:t xml:space="preserve">Government of South Australia </w:t>
      </w:r>
      <w:r>
        <w:t xml:space="preserve">data.sa.gov.au </w:t>
      </w:r>
      <w:r>
        <w:t xml:space="preserve">SA Health </w:t>
      </w:r>
      <w:r>
        <w:t xml:space="preserve">Emergency department, Public hospitals, Waiting times </w:t>
      </w:r>
      <w:r>
        <w:t xml:space="preserve">health-and-wellbeing </w:t>
      </w:r>
      <w:r>
        <w:t xml:space="preserve">None </w:t>
      </w:r>
      <w:r>
        <w:t xml:space="preserve">None </w:t>
      </w:r>
      <w:r>
        <w:t xml:space="preserve">None </w:t>
      </w:r>
      <w:r>
        <w:t xml:space="preserve">None </w:t>
      </w:r>
      <w:r>
        <w:t xml:space="preserve">None </w:t>
      </w:r>
    </w:p>
    <w:p>
      <w:r>
        <w:t xml:space="preserve">SA Health Emergency Department percentage of 'people seen on time' </w:t>
      </w:r>
      <w:r>
        <w:t xml:space="preserve">Percentage of emergency department patients seen within clinically recommended triage times by financial year. </w:t>
      </w:r>
      <w:r>
        <w:t xml:space="preserve">dataset </w:t>
      </w:r>
      <w:r>
        <w:t xml:space="preserve">English </w:t>
      </w:r>
      <w:r>
        <w:t xml:space="preserve">Creative Commons Attribution </w:t>
      </w:r>
      <w:r>
        <w:t xml:space="preserve">active </w:t>
      </w:r>
      <w:r>
        <w:t xml:space="preserve">Linked </w:t>
      </w:r>
      <w:r>
        <w:t xml:space="preserve">annually </w:t>
      </w:r>
      <w:r>
        <w:t xml:space="preserve">/data/dataset/18fde67e-639c-49a5-9a24-436e8f0744d7 </w:t>
      </w:r>
      <w:r>
        <w:t xml:space="preserve">2017-07-04T02:20:28.135641 </w:t>
      </w:r>
      <w:r>
        <w:t xml:space="preserve">2018-09-04T05:34:46.398517 </w:t>
      </w:r>
      <w:r>
        <w:t xml:space="preserve">dataandreportingservices@sa.gov.au </w:t>
      </w:r>
      <w:r>
        <w:t xml:space="preserve">State by financial year </w:t>
      </w:r>
      <w:r>
        <w:t xml:space="preserve">2007-07-01 </w:t>
      </w:r>
      <w:r>
        <w:t xml:space="preserve">2018-06-30 </w:t>
      </w:r>
      <w:r>
        <w:t xml:space="preserve">South Australia </w:t>
      </w:r>
      <w:r>
        <w:t xml:space="preserve">Government of South Australia </w:t>
      </w:r>
      <w:r>
        <w:t xml:space="preserve">data.sa.gov.au </w:t>
      </w:r>
      <w:r>
        <w:t xml:space="preserve">SA Health </w:t>
      </w:r>
      <w:r>
        <w:t xml:space="preserve">Public hospitals, Triage </w:t>
      </w:r>
      <w:r>
        <w:t xml:space="preserve">health-and-wellbeing </w:t>
      </w:r>
      <w:r>
        <w:t xml:space="preserve">None </w:t>
      </w:r>
      <w:r>
        <w:t xml:space="preserve">None </w:t>
      </w:r>
      <w:r>
        <w:t xml:space="preserve">None </w:t>
      </w:r>
      <w:r>
        <w:t xml:space="preserve">None </w:t>
      </w:r>
      <w:r>
        <w:t xml:space="preserve">None </w:t>
      </w:r>
    </w:p>
    <w:p>
      <w:r>
        <w:t xml:space="preserve">SA Public and Private Acute Hospitals Locations </w:t>
      </w:r>
      <w:r>
        <w:t xml:space="preserve">Note, this page is now inactive. For latest hospital layers, please see SA Public Hospitals and SA Private Hospitals. </w:t>
        <w:br/>
        <w:br/>
        <w:t>Dataset provides point based location for acute public and private hospitals in South Australia. Excludes Psychiatric and Private Day Only locations.</w:t>
        <w:br/>
        <w:br/>
        <w:t>Data file for Hospital locations</w:t>
        <w:br/>
        <w:t xml:space="preserve">DHS_ID – Hospital ID, NAME - Hospital, ADDRESS, SUBURB, POSTCODE, SUBTYPE [public or private], LABEL, </w:t>
        <w:br/>
        <w:t>DEPT , MET[metropolitan or rural], X, Y coordinates in Lamberts Conformal Conic projection SA standard.</w:t>
        <w:br/>
        <w:br/>
        <w:t xml:space="preserve"> </w:t>
      </w:r>
      <w:r>
        <w:t xml:space="preserve">dataset </w:t>
      </w:r>
      <w:r>
        <w:t xml:space="preserve">aus </w:t>
      </w:r>
      <w:r>
        <w:t xml:space="preserve">Creative Commons Attribution </w:t>
      </w:r>
      <w:r>
        <w:t xml:space="preserve">active </w:t>
      </w:r>
      <w:r>
        <w:t xml:space="preserve">Linked </w:t>
      </w:r>
      <w:r>
        <w:t xml:space="preserve">never </w:t>
      </w:r>
      <w:r>
        <w:t xml:space="preserve">/data/dataset/a48c54cf-f276-409b-b934-faeba4a85278 </w:t>
      </w:r>
      <w:r>
        <w:t xml:space="preserve">2014-07-08T04:50:44.957966 </w:t>
      </w:r>
      <w:r>
        <w:t xml:space="preserve">2022-10-25T04:59:22.759737 </w:t>
      </w:r>
      <w:r>
        <w:t xml:space="preserve">enterprisedataandinformation@sa.gov.au </w:t>
      </w:r>
      <w:r>
        <w:t xml:space="preserve">Individual Hospital </w:t>
      </w:r>
      <w:r>
        <w:t xml:space="preserve">2013-01-01 </w:t>
      </w:r>
      <w:r>
        <w:t xml:space="preserve">2018-06-30 </w:t>
      </w:r>
      <w:r>
        <w:t xml:space="preserve">South Australia </w:t>
      </w:r>
      <w:r>
        <w:t xml:space="preserve">Government of South Australia </w:t>
      </w:r>
      <w:r>
        <w:t xml:space="preserve">data.sa.gov.au </w:t>
      </w:r>
      <w:r>
        <w:t xml:space="preserve">SA Health </w:t>
      </w:r>
      <w:r>
        <w:t xml:space="preserve">health, hospitals, private, public, XY </w:t>
      </w:r>
      <w:r>
        <w:t xml:space="preserve">health-and-wellbeing </w:t>
      </w:r>
      <w:r>
        <w:t xml:space="preserve">None </w:t>
      </w:r>
      <w:r>
        <w:t xml:space="preserve">None </w:t>
      </w:r>
      <w:r>
        <w:t xml:space="preserve">None </w:t>
      </w:r>
      <w:r>
        <w:t xml:space="preserve">None </w:t>
      </w:r>
      <w:r>
        <w:t xml:space="preserve">None </w:t>
      </w:r>
    </w:p>
    <w:p>
      <w:r>
        <w:t xml:space="preserve">SA Hospital and Clinic Locations - Obstetrics </w:t>
      </w:r>
      <w:r>
        <w:t xml:space="preserve">A subset of South Australian hospitals for obstetric (birthing) procedures. </w:t>
        <w:br/>
        <w:br/>
        <w:t>Data file for Hospital locations</w:t>
        <w:br/>
        <w:t>DHS_ID – Hospital ID, NAME - Hospital, ADDRESS, SUBURB, POSTCODE, SUBTYPE [public or private],  X, Y coordinates in Lamberts Conformal Conic projection SA standard, births2011, births2012, births2013, births2014</w:t>
        <w:br/>
        <w:br/>
        <w:t xml:space="preserve"> </w:t>
      </w:r>
      <w:r>
        <w:t xml:space="preserve">dataset </w:t>
      </w:r>
      <w:r>
        <w:t xml:space="preserve">aus </w:t>
      </w:r>
      <w:r>
        <w:t xml:space="preserve">Creative Commons Attribution </w:t>
      </w:r>
      <w:r>
        <w:t xml:space="preserve">active </w:t>
      </w:r>
      <w:r>
        <w:t xml:space="preserve">Linked </w:t>
      </w:r>
      <w:r>
        <w:t xml:space="preserve">never </w:t>
      </w:r>
      <w:r>
        <w:t xml:space="preserve">/data/dataset/5c54b043-3788-4ecb-bb74-7a46110266ad </w:t>
      </w:r>
      <w:r>
        <w:t xml:space="preserve">2014-07-08T05:13:41.068782 </w:t>
      </w:r>
      <w:r>
        <w:t xml:space="preserve">2022-10-25T04:06:48.574770 </w:t>
      </w:r>
      <w:r>
        <w:t xml:space="preserve">enterprisedataandinformation@sa.gov.au </w:t>
      </w:r>
      <w:r>
        <w:t xml:space="preserve">Individual Hospital </w:t>
      </w:r>
      <w:r>
        <w:t xml:space="preserve">2011-01-01 </w:t>
      </w:r>
      <w:r>
        <w:t xml:space="preserve">2014-12-31 </w:t>
      </w:r>
      <w:r>
        <w:t xml:space="preserve">South Australia </w:t>
      </w:r>
      <w:r>
        <w:t xml:space="preserve">Government of South Australia </w:t>
      </w:r>
      <w:r>
        <w:t xml:space="preserve">data.sa.gov.au </w:t>
      </w:r>
      <w:r>
        <w:t xml:space="preserve">SA Health </w:t>
      </w:r>
      <w:r>
        <w:t xml:space="preserve">births, health, hospital, hospitals, obstetrics, private, public, XY </w:t>
      </w:r>
      <w:r>
        <w:t xml:space="preserve">health-and-wellbeing </w:t>
      </w:r>
      <w:r>
        <w:t xml:space="preserve">None </w:t>
      </w:r>
      <w:r>
        <w:t xml:space="preserve">None </w:t>
      </w:r>
      <w:r>
        <w:t xml:space="preserve">None </w:t>
      </w:r>
      <w:r>
        <w:t xml:space="preserve">None </w:t>
      </w:r>
      <w:r>
        <w:t xml:space="preserve">None </w:t>
      </w:r>
    </w:p>
    <w:p>
      <w:r>
        <w:t xml:space="preserve">SA Health Public Hospital Inpatient Separations </w:t>
      </w:r>
      <w:r>
        <w:t xml:space="preserve">Total number of inpatient separations from public hospitals by hospital by quarter </w:t>
      </w:r>
      <w:r>
        <w:t xml:space="preserve">dataset </w:t>
      </w:r>
      <w:r>
        <w:t xml:space="preserve">English </w:t>
      </w:r>
      <w:r>
        <w:t xml:space="preserve">Creative Commons Attribution-NonCommercial-NoDerivs </w:t>
      </w:r>
      <w:r>
        <w:t xml:space="preserve">active </w:t>
      </w:r>
      <w:r>
        <w:t xml:space="preserve">Linked </w:t>
      </w:r>
      <w:r>
        <w:t xml:space="preserve">quarterly </w:t>
      </w:r>
      <w:r>
        <w:t xml:space="preserve">/data/dataset/c9a20d9a-3409-447f-ab97-8d10ad96e99f </w:t>
      </w:r>
      <w:r>
        <w:t xml:space="preserve">2015-06-29T05:15:07.158816 </w:t>
      </w:r>
      <w:r>
        <w:t xml:space="preserve">2018-09-04T05:55:44.486954 </w:t>
      </w:r>
      <w:r>
        <w:t xml:space="preserve">datanadreportingservices@sa.gov.au </w:t>
      </w:r>
      <w:r>
        <w:t xml:space="preserve">total number of separations for each hospital per quarter </w:t>
      </w:r>
      <w:r>
        <w:t xml:space="preserve">2012-07-01 </w:t>
      </w:r>
      <w:r>
        <w:t xml:space="preserve">2018-06-30 </w:t>
      </w:r>
      <w:r>
        <w:t xml:space="preserve">South Australia </w:t>
      </w:r>
      <w:r>
        <w:t xml:space="preserve">Government of South Australia </w:t>
      </w:r>
      <w:r>
        <w:t xml:space="preserve">data.sa.gov.au </w:t>
      </w:r>
      <w:r>
        <w:t xml:space="preserve">SA Health </w:t>
      </w:r>
      <w:r>
        <w:t xml:space="preserve">inpatients, separations </w:t>
      </w:r>
      <w:r>
        <w:t xml:space="preserve">None </w:t>
      </w:r>
      <w:r>
        <w:t xml:space="preserve">None </w:t>
      </w:r>
      <w:r>
        <w:t xml:space="preserve">None </w:t>
      </w:r>
      <w:r>
        <w:t xml:space="preserve">None </w:t>
      </w:r>
      <w:r>
        <w:t xml:space="preserve">None </w:t>
      </w:r>
      <w:r>
        <w:t xml:space="preserve">None </w:t>
      </w:r>
    </w:p>
    <w:p>
      <w:r>
        <w:t xml:space="preserve">SA Health Public Hospitals Total Number of Inpatient Days per Quarter </w:t>
      </w:r>
      <w:r>
        <w:t xml:space="preserve">SA Health Public Hospitals Total Number of Inpatient Days per Quarter by hospital by quarter </w:t>
      </w:r>
      <w:r>
        <w:t xml:space="preserve">dataset </w:t>
      </w:r>
      <w:r>
        <w:t xml:space="preserve">English </w:t>
      </w:r>
      <w:r>
        <w:t xml:space="preserve">Creative Commons Attribution-NonCommercial-NoDerivs </w:t>
      </w:r>
      <w:r>
        <w:t xml:space="preserve">active </w:t>
      </w:r>
      <w:r>
        <w:t xml:space="preserve">Linked </w:t>
      </w:r>
      <w:r>
        <w:t xml:space="preserve">quarterly </w:t>
      </w:r>
      <w:r>
        <w:t xml:space="preserve">/data/dataset/8a321d85-5093-41c9-8995-157609ff42b3 </w:t>
      </w:r>
      <w:r>
        <w:t xml:space="preserve">2015-06-26T06:36:06.543866 </w:t>
      </w:r>
      <w:r>
        <w:t xml:space="preserve">2018-09-04T06:23:06.746426 </w:t>
      </w:r>
      <w:r>
        <w:t xml:space="preserve">dataandreportingservices@sa.gov.au </w:t>
      </w:r>
      <w:r>
        <w:t xml:space="preserve">total number of days per quarter </w:t>
      </w:r>
      <w:r>
        <w:t xml:space="preserve">2012-07-01 </w:t>
      </w:r>
      <w:r>
        <w:t xml:space="preserve">2018-06-30 </w:t>
      </w:r>
      <w:r>
        <w:t xml:space="preserve">South Australia </w:t>
      </w:r>
      <w:r>
        <w:t xml:space="preserve">Government of South Australia </w:t>
      </w:r>
      <w:r>
        <w:t xml:space="preserve">data.sa.gov.au </w:t>
      </w:r>
      <w:r>
        <w:t xml:space="preserve">SA Health </w:t>
      </w:r>
      <w:r>
        <w:t xml:space="preserve">inpatients, number of days </w:t>
      </w:r>
      <w:r>
        <w:t xml:space="preserve">health-and-wellbeing </w:t>
      </w:r>
      <w:r>
        <w:t xml:space="preserve">None </w:t>
      </w:r>
      <w:r>
        <w:t xml:space="preserve">None </w:t>
      </w:r>
      <w:r>
        <w:t xml:space="preserve">None </w:t>
      </w:r>
      <w:r>
        <w:t xml:space="preserve">None </w:t>
      </w:r>
      <w:r>
        <w:t xml:space="preserve">None </w:t>
      </w:r>
    </w:p>
    <w:p>
      <w:r>
        <w:t xml:space="preserve">SA Health Public Metropolitan Hospitals Average Daily Inpatient Numbers </w:t>
      </w:r>
      <w:r>
        <w:t xml:space="preserve">The average number of inpatients on a daily basis for major metropolitan hospitals by hospital by quarter. </w:t>
      </w:r>
      <w:r>
        <w:t xml:space="preserve">dataset </w:t>
      </w:r>
      <w:r>
        <w:t xml:space="preserve">English </w:t>
      </w:r>
      <w:r>
        <w:t xml:space="preserve">Creative Commons Attribution </w:t>
      </w:r>
      <w:r>
        <w:t xml:space="preserve">active </w:t>
      </w:r>
      <w:r>
        <w:t xml:space="preserve">Linked </w:t>
      </w:r>
      <w:r>
        <w:t xml:space="preserve">quarterly </w:t>
      </w:r>
      <w:r>
        <w:t xml:space="preserve">/data/dataset/0fddafcc-5755-4b36-9aff-a52169dc406e </w:t>
      </w:r>
      <w:r>
        <w:t xml:space="preserve">2015-06-26T05:22:24.157735 </w:t>
      </w:r>
      <w:r>
        <w:t xml:space="preserve">2018-09-04T06:30:26.762394 </w:t>
      </w:r>
      <w:r>
        <w:t xml:space="preserve">dataandreportingservices@sa.gov.au </w:t>
      </w:r>
      <w:r>
        <w:t xml:space="preserve">average daily count per quarter </w:t>
      </w:r>
      <w:r>
        <w:t xml:space="preserve">2012-07-01 </w:t>
      </w:r>
      <w:r>
        <w:t xml:space="preserve">2018-06-30 </w:t>
      </w:r>
      <w:r>
        <w:t xml:space="preserve">South Australia </w:t>
      </w:r>
      <w:r>
        <w:t xml:space="preserve">Government of South Australia </w:t>
      </w:r>
      <w:r>
        <w:t xml:space="preserve">data.sa.gov.au </w:t>
      </w:r>
      <w:r>
        <w:t xml:space="preserve">SA Health </w:t>
      </w:r>
      <w:r>
        <w:t xml:space="preserve">admissions, inpatient, occupancy </w:t>
      </w:r>
      <w:r>
        <w:t xml:space="preserve">health-and-wellbeing </w:t>
      </w:r>
      <w:r>
        <w:t xml:space="preserve">None </w:t>
      </w:r>
      <w:r>
        <w:t xml:space="preserve">None </w:t>
      </w:r>
      <w:r>
        <w:t xml:space="preserve">None </w:t>
      </w:r>
      <w:r>
        <w:t xml:space="preserve">None </w:t>
      </w:r>
      <w:r>
        <w:t xml:space="preserve">None </w:t>
      </w:r>
    </w:p>
    <w:p>
      <w:r>
        <w:t xml:space="preserve">SA Health Public Hospitals Average Inpatient Length of Stay </w:t>
      </w:r>
      <w:r>
        <w:t xml:space="preserve">Average length of stay in days per quarter for inpatients at public metropolitan and  country hospitals by quarter by hospital </w:t>
      </w:r>
      <w:r>
        <w:t xml:space="preserve">dataset </w:t>
      </w:r>
      <w:r>
        <w:t xml:space="preserve">English </w:t>
      </w:r>
      <w:r>
        <w:t xml:space="preserve">Creative Commons Attribution </w:t>
      </w:r>
      <w:r>
        <w:t xml:space="preserve">active </w:t>
      </w:r>
      <w:r>
        <w:t xml:space="preserve">Linked </w:t>
      </w:r>
      <w:r>
        <w:t xml:space="preserve">quarterly </w:t>
      </w:r>
      <w:r>
        <w:t xml:space="preserve">/data/dataset/6056e0d8-e3f3-4fd9-a0ee-c96eda8770ae </w:t>
      </w:r>
      <w:r>
        <w:t xml:space="preserve">2015-06-26T05:31:34.704691 </w:t>
      </w:r>
      <w:r>
        <w:t xml:space="preserve">2018-09-04T06:07:57.429046 </w:t>
      </w:r>
      <w:r>
        <w:t xml:space="preserve">dataandreportingservices@sa.gov.au </w:t>
      </w:r>
      <w:r>
        <w:t xml:space="preserve">average in days per quarter </w:t>
      </w:r>
      <w:r>
        <w:t xml:space="preserve">2012-07-01 </w:t>
      </w:r>
      <w:r>
        <w:t xml:space="preserve">2018-06-30 </w:t>
      </w:r>
      <w:r>
        <w:t xml:space="preserve">South Australia </w:t>
      </w:r>
      <w:r>
        <w:t xml:space="preserve">Government of South Australia </w:t>
      </w:r>
      <w:r>
        <w:t xml:space="preserve">data.sa.gov.au </w:t>
      </w:r>
      <w:r>
        <w:t xml:space="preserve">SA Health </w:t>
      </w:r>
      <w:r>
        <w:t xml:space="preserve">admissions, inpatient, length of stay </w:t>
      </w:r>
      <w:r>
        <w:t xml:space="preserve">None </w:t>
      </w:r>
      <w:r>
        <w:t xml:space="preserve">None </w:t>
      </w:r>
      <w:r>
        <w:t xml:space="preserve">None </w:t>
      </w:r>
      <w:r>
        <w:t xml:space="preserve">None </w:t>
      </w:r>
      <w:r>
        <w:t xml:space="preserve">None </w:t>
      </w:r>
      <w:r>
        <w:t xml:space="preserve">None </w:t>
      </w:r>
    </w:p>
    <w:p>
      <w:r>
        <w:t xml:space="preserve">SA Health Website Usage Statistics </w:t>
      </w:r>
      <w:r>
        <w:t xml:space="preserve">Aggregate data of sessions, users etc. for www.sahealth.sa.gov.au </w:t>
      </w:r>
      <w:r>
        <w:t xml:space="preserve">dataset </w:t>
      </w:r>
      <w:r>
        <w:t xml:space="preserve">English </w:t>
      </w:r>
      <w:r>
        <w:t xml:space="preserve">Creative Commons Attribution </w:t>
      </w:r>
      <w:r>
        <w:t xml:space="preserve">active </w:t>
      </w:r>
      <w:r>
        <w:t xml:space="preserve">Hosted </w:t>
      </w:r>
      <w:r>
        <w:t xml:space="preserve">annually </w:t>
      </w:r>
      <w:r>
        <w:t xml:space="preserve">/data/dataset/a9077319-d3b7-4f52-b9b7-04cb786ccca1 </w:t>
      </w:r>
      <w:r>
        <w:t xml:space="preserve">2014-06-20T03:22:30.776590 </w:t>
      </w:r>
      <w:r>
        <w:t xml:space="preserve">2016-06-08T10:31:30.195460 </w:t>
      </w:r>
      <w:r>
        <w:t xml:space="preserve">DACRDataRequests@health.sa.gov.au </w:t>
      </w:r>
      <w:r>
        <w:t xml:space="preserve">daily </w:t>
      </w:r>
      <w:r>
        <w:t xml:space="preserve">2013 </w:t>
      </w:r>
      <w:r>
        <w:t xml:space="preserve">2014-12-31 </w:t>
      </w:r>
      <w:r>
        <w:t xml:space="preserve">N/A </w:t>
      </w:r>
      <w:r>
        <w:t xml:space="preserve">Government of South Australia </w:t>
      </w:r>
      <w:r>
        <w:t xml:space="preserve">data.sa.gov.au </w:t>
      </w:r>
      <w:r>
        <w:t xml:space="preserve">SA Health </w:t>
      </w:r>
      <w:r>
        <w:t xml:space="preserve">site performance, statistics, website </w:t>
      </w:r>
      <w:r>
        <w:t xml:space="preserve">health-and-wellbeing </w:t>
      </w:r>
      <w:r>
        <w:t xml:space="preserve">None </w:t>
      </w:r>
      <w:r>
        <w:t xml:space="preserve">None </w:t>
      </w:r>
      <w:r>
        <w:t xml:space="preserve">None </w:t>
      </w:r>
      <w:r>
        <w:t xml:space="preserve">None </w:t>
      </w:r>
      <w:r>
        <w:t xml:space="preserve">None </w:t>
      </w:r>
    </w:p>
    <w:p>
      <w:r>
        <w:t xml:space="preserve">SA Heritage Places </w:t>
      </w:r>
      <w:r>
        <w:t>SA Heritage Places indicates the spatial location of State Heritage Places from the South Australian Heritage Register (see http://www.environment.sa.gov.au/our-places/Heritage/SA_Heritage_Register), Local Heritage Places and Contributory Items from council development plans. Information about each heritage place includes:</w:t>
        <w:br/>
        <w:t>•</w:t>
        <w:tab/>
        <w:t>the land parcel associated with each heritage place/item</w:t>
        <w:br/>
        <w:t>•</w:t>
        <w:tab/>
        <w:t>description, criteria for listing</w:t>
        <w:br/>
        <w:t>•</w:t>
        <w:tab/>
        <w:t>address, plan/parcel/title, Local Government Area, development plan name.</w:t>
        <w:br/>
        <w:t xml:space="preserve">SA Heritage Places is available as spatial layers in point (centroid of the heritage place) and polygon (indicative footprint of the heritage place) format. </w:t>
      </w:r>
      <w:r>
        <w:t xml:space="preserve">dataset </w:t>
      </w:r>
      <w:r>
        <w:t xml:space="preserve">aar </w:t>
      </w:r>
      <w:r>
        <w:t xml:space="preserve">Creative Commons Attribution </w:t>
      </w:r>
      <w:r>
        <w:t xml:space="preserve">active </w:t>
      </w:r>
      <w:r>
        <w:t xml:space="preserve">Linked </w:t>
      </w:r>
      <w:r>
        <w:t xml:space="preserve">daily </w:t>
      </w:r>
      <w:r>
        <w:t xml:space="preserve">/data/dataset/5ca4f0ea-74df-4743-8748-78320b052222 </w:t>
      </w:r>
      <w:r>
        <w:t xml:space="preserve">2015-12-20T22:02:52.598876 </w:t>
      </w:r>
      <w:r>
        <w:t xml:space="preserve">2023-05-05T00:43:33.031986 </w:t>
      </w:r>
      <w:r>
        <w:t xml:space="preserve">dti.reception@sa.gov.au  </w:t>
      </w:r>
      <w:r>
        <w:t xml:space="preserve">Data based on aggregate level </w:t>
      </w:r>
      <w:r>
        <w:t xml:space="preserve">2002-10-01 </w:t>
      </w:r>
      <w:r>
        <w:t xml:space="preserve">Current </w:t>
      </w:r>
      <w:r>
        <w:t xml:space="preserve">South Australia </w:t>
      </w:r>
      <w:r>
        <w:t xml:space="preserve">South Australian Government </w:t>
      </w:r>
      <w:r>
        <w:t xml:space="preserve">data.sa.gov.au </w:t>
      </w:r>
      <w:r>
        <w:t xml:space="preserve">Department for Trade and Investment </w:t>
      </w:r>
      <w:r>
        <w:t xml:space="preserve">heritage, Heritage Places, Heritage Register, historic, historic properties, Local Heritage </w:t>
      </w:r>
      <w:r>
        <w:t xml:space="preserve">arts-culture-history </w:t>
      </w:r>
      <w:r>
        <w:t xml:space="preserve">None </w:t>
      </w:r>
      <w:r>
        <w:t xml:space="preserve">None </w:t>
      </w:r>
      <w:r>
        <w:t xml:space="preserve">None </w:t>
      </w:r>
      <w:r>
        <w:t xml:space="preserve">None </w:t>
      </w:r>
      <w:r>
        <w:t xml:space="preserve">None </w:t>
      </w:r>
    </w:p>
    <w:p>
      <w:r>
        <w:t xml:space="preserve">State Heritage Places Images </w:t>
      </w:r>
      <w:r>
        <w:t xml:space="preserve">This dataset contains over 7000 photographs relating to a selection of State Heritage Places. TThis dataset can be used in conjunction with the ‘State Heritage Place No’ in the SA Heritage Places Database http://maps.sa.gov.au/heritagesearch/HeritageSearchByID.aspx  </w:t>
      </w:r>
      <w:r>
        <w:t xml:space="preserve">dataset </w:t>
      </w:r>
      <w:r>
        <w:t xml:space="preserve">English </w:t>
      </w:r>
      <w:r>
        <w:t xml:space="preserve">Creative Commons Attribution </w:t>
      </w:r>
      <w:r>
        <w:t xml:space="preserve">active </w:t>
      </w:r>
      <w:r>
        <w:t xml:space="preserve">Hosted </w:t>
      </w:r>
      <w:r>
        <w:t xml:space="preserve">Once off </w:t>
      </w:r>
      <w:r>
        <w:t xml:space="preserve">/data/dataset/f37dffc0-5dae-4b0e-8f8d-053a0f27e010 </w:t>
      </w:r>
      <w:r>
        <w:t xml:space="preserve">2016-07-04T03:36:30.804213 </w:t>
      </w:r>
      <w:r>
        <w:t xml:space="preserve">2020-09-22T03:09:43.472799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for Environment and Water </w:t>
      </w:r>
      <w:r>
        <w:t xml:space="preserve">environment, heritage, history, local heritage </w:t>
      </w:r>
      <w:r>
        <w:t xml:space="preserve">arts-culture-history, water-energy-resources-environment-and-science </w:t>
      </w:r>
      <w:r>
        <w:t xml:space="preserve">None </w:t>
      </w:r>
      <w:r>
        <w:t xml:space="preserve">None </w:t>
      </w:r>
      <w:r>
        <w:t xml:space="preserve">None </w:t>
      </w:r>
      <w:r>
        <w:t xml:space="preserve">None </w:t>
      </w:r>
      <w:r>
        <w:t xml:space="preserve">None </w:t>
      </w:r>
    </w:p>
    <w:p>
      <w:r>
        <w:t xml:space="preserve">SA History Hub </w:t>
      </w:r>
      <w:r>
        <w:t xml:space="preserve">The SA History Hub website is an interactive way of engaging with the history of our state. This site is built on stories of South Australia's people, places and events, the city streets and the buildings and monuments that line them, and the events that enliven them. </w:t>
        <w:br/>
        <w:br/>
        <w:t xml:space="preserve">This data set presents places, things, organisations and events as geojson. </w:t>
      </w:r>
      <w:r>
        <w:t xml:space="preserve">dataset </w:t>
      </w:r>
      <w:r>
        <w:t xml:space="preserve">English </w:t>
      </w:r>
      <w:r>
        <w:t xml:space="preserve">Creative Commons Attribution </w:t>
      </w:r>
      <w:r>
        <w:t xml:space="preserve">active </w:t>
      </w:r>
      <w:r>
        <w:t xml:space="preserve">Linked </w:t>
      </w:r>
      <w:r>
        <w:t xml:space="preserve">asRequired </w:t>
      </w:r>
      <w:r>
        <w:t xml:space="preserve">/data/dataset/53b4d7c2-a1b0-4b59-b7e0-28ee57db546e </w:t>
      </w:r>
      <w:r>
        <w:t xml:space="preserve">2015-07-02T05:59:59.012059 </w:t>
      </w:r>
      <w:r>
        <w:t xml:space="preserve">2017-06-27T02:08:18.983918 </w:t>
      </w:r>
      <w:r>
        <w:t xml:space="preserve">webmaster@history.sa.gov.au </w:t>
      </w:r>
      <w:r>
        <w:t xml:space="preserve">2 </w:t>
      </w:r>
      <w:r>
        <w:t xml:space="preserve">1836-01-01 </w:t>
      </w:r>
      <w:r>
        <w:t xml:space="preserve">Current </w:t>
      </w:r>
      <w:r>
        <w:t xml:space="preserve">South Australia </w:t>
      </w:r>
      <w:r>
        <w:t xml:space="preserve">Government of South Australia </w:t>
      </w:r>
      <w:r>
        <w:t xml:space="preserve">data.sa.gov.au </w:t>
      </w:r>
      <w:r>
        <w:t xml:space="preserve">History Trust of South Australia </w:t>
      </w:r>
      <w:r>
        <w:t xml:space="preserve">australianhistory, buildings, events, historicplaces, localhistory, monuments, organisations, streethistory </w:t>
      </w:r>
      <w:r>
        <w:t xml:space="preserve">arts-culture-history </w:t>
      </w:r>
      <w:r>
        <w:t xml:space="preserve">None </w:t>
      </w:r>
      <w:r>
        <w:t xml:space="preserve">None </w:t>
      </w:r>
      <w:r>
        <w:t xml:space="preserve">None </w:t>
      </w:r>
      <w:r>
        <w:t xml:space="preserve">None </w:t>
      </w:r>
      <w:r>
        <w:t xml:space="preserve">None </w:t>
      </w:r>
    </w:p>
    <w:p>
      <w:r>
        <w:t xml:space="preserve">SA Land Cover </w:t>
      </w:r>
      <w:r>
        <w:t xml:space="preserve">The South Australian Land Cover Layers 1987- 2015 spatial land cover datasets for 6 time periods (1987-1990, 1990-1995, 1995-2000, 2000-2005, 2005-2010 and 2010-2015). </w:t>
        <w:br/>
        <w:br/>
        <w:t xml:space="preserve">This dataset can be used to inform spatial and temporal (5 year) summaries of the described land cover types for SA. The capture method and general nature of the classes are most useful for landscape and regional scale assessment.  </w:t>
      </w:r>
      <w:r>
        <w:t xml:space="preserve">dataset </w:t>
      </w:r>
      <w:r>
        <w:t xml:space="preserve">English </w:t>
      </w:r>
      <w:r>
        <w:t xml:space="preserve">Creative Commons Attribution </w:t>
      </w:r>
      <w:r>
        <w:t xml:space="preserve">active </w:t>
      </w:r>
      <w:r>
        <w:t xml:space="preserve">Linked </w:t>
      </w:r>
      <w:r>
        <w:t xml:space="preserve">asRequired </w:t>
      </w:r>
      <w:r>
        <w:t xml:space="preserve">/data/dataset/f87627b6-61d8-42d6-9bc8-7fa5e690ddc9 </w:t>
      </w:r>
      <w:r>
        <w:t xml:space="preserve">2017-03-08T03:48:10.141279 </w:t>
      </w:r>
      <w:r>
        <w:t xml:space="preserve">2018-08-13T23:42:57.461266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environment, landcover, vegetation </w:t>
      </w:r>
      <w:r>
        <w:t xml:space="preserve">water-energy-resources-environment-and-science </w:t>
      </w:r>
      <w:r>
        <w:t xml:space="preserve">None </w:t>
      </w:r>
      <w:r>
        <w:t xml:space="preserve">None </w:t>
      </w:r>
      <w:r>
        <w:t xml:space="preserve">None </w:t>
      </w:r>
      <w:r>
        <w:t xml:space="preserve">None </w:t>
      </w:r>
      <w:r>
        <w:t xml:space="preserve">None </w:t>
      </w:r>
    </w:p>
    <w:p>
      <w:r>
        <w:t xml:space="preserve">Soil Salinity - Non-watertable </w:t>
      </w:r>
      <w:r>
        <w:t xml:space="preserve">Non-watertable salinity (or dry saline land) is where soil contains elevated levels of soluble salts that are not associated with a watertable. Mapping shows the degree of non-watertable salinity, based on the most saline part of the map unit (provided it occupies at least 30%), while detailed proportion data are supplied for calculating respective areas of each non-watertable salinity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/data/dataset/9cfed822-c50e-4963-98d6-8205697d7ae2 </w:t>
      </w:r>
      <w:r>
        <w:t xml:space="preserve">2016-06-09T03:50:03.496086 </w:t>
      </w:r>
      <w:r>
        <w:t xml:space="preserve">2020-02-18T23:42:26.830480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Soil Salinity - Non-watertable (magnesia patches) </w:t>
      </w:r>
      <w:r>
        <w:t xml:space="preserve">Non-watertable salinity (or dry saline land) is where soil contains elevated levels of soluble salts that are not associated with a watertable. Magnesia patches occur where high concentrations of this salt extend to the surface and visibly affect plant growth. Mapping shows the proportion of land affected by magnesia patches, while detailed proportion data are supplied for calculating total areas of affected land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/data/dataset/cc85d3b3-c290-4633-b7c4-ffe78e7c64e5 </w:t>
      </w:r>
      <w:r>
        <w:t xml:space="preserve">2016-06-09T03:52:00.005911 </w:t>
      </w:r>
      <w:r>
        <w:t xml:space="preserve">2020-02-18T06:46:43.372433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Soil Salinity - Watertable induced </w:t>
      </w:r>
      <w:r>
        <w:t xml:space="preserve">This assessment refers to salinity which is linked to watertables. Soluble salts in soils affect plant growth by restricting water uptake. Salinity has varying degrees of severity and distribution. Mapping shows the degree of salinity and the proportion of land affected by discrete highly saline seepage, while detailed proportion data are supplied for calculating respective areas of each watertable induced salinity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/data/dataset/5fd81752-e098-4478-8038-6ccb3b33ca52 </w:t>
      </w:r>
      <w:r>
        <w:t xml:space="preserve">2016-06-09T03:53:50.749824 </w:t>
      </w:r>
      <w:r>
        <w:t xml:space="preserve">2020-02-18T23:02:45.965638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SA Health same day separation rate for metropolitan and country hospitals </w:t>
      </w:r>
      <w:r>
        <w:t xml:space="preserve">The same day separation rate for metropolitan and country hospitals by financial year. Same day separations are a key area of focus to ensure that appropriate clinical procedures and interventions are admitted and discharged on the same day, avoiding unnecessary multi-day admission. Time series is included from 2007/08. </w:t>
      </w:r>
      <w:r>
        <w:t xml:space="preserve">dataset </w:t>
      </w:r>
      <w:r>
        <w:t xml:space="preserve">English </w:t>
      </w:r>
      <w:r>
        <w:t xml:space="preserve">Creative Commons Attribution </w:t>
      </w:r>
      <w:r>
        <w:t xml:space="preserve">active </w:t>
      </w:r>
      <w:r>
        <w:t xml:space="preserve">Linked </w:t>
      </w:r>
      <w:r>
        <w:t xml:space="preserve">annually </w:t>
      </w:r>
      <w:r>
        <w:t xml:space="preserve">/data/dataset/c4b51c1c-7d01-4844-9c21-a508c117d0a7 </w:t>
      </w:r>
      <w:r>
        <w:t xml:space="preserve">2017-07-03T23:50:31.706946 </w:t>
      </w:r>
      <w:r>
        <w:t xml:space="preserve">2018-09-04T07:03:17.988345 </w:t>
      </w:r>
      <w:r>
        <w:t xml:space="preserve">dataandreportingservices@sa.gov.au </w:t>
      </w:r>
      <w:r>
        <w:t xml:space="preserve">Financial year by hospital type (Country/Metro) </w:t>
      </w:r>
      <w:r>
        <w:t xml:space="preserve">2007-07-01 </w:t>
      </w:r>
      <w:r>
        <w:t xml:space="preserve">2017-06-30 </w:t>
      </w:r>
      <w:r>
        <w:t xml:space="preserve">South Australia </w:t>
      </w:r>
      <w:r>
        <w:t xml:space="preserve">Government of South Australia </w:t>
      </w:r>
      <w:r>
        <w:t xml:space="preserve">data.sa.gov.au </w:t>
      </w:r>
      <w:r>
        <w:t xml:space="preserve">SA Health </w:t>
      </w:r>
      <w:r>
        <w:t xml:space="preserve">admissions, public hospitals </w:t>
      </w:r>
      <w:r>
        <w:t xml:space="preserve">health-and-wellbeing </w:t>
      </w:r>
      <w:r>
        <w:t xml:space="preserve">None </w:t>
      </w:r>
      <w:r>
        <w:t xml:space="preserve">None </w:t>
      </w:r>
      <w:r>
        <w:t xml:space="preserve">None </w:t>
      </w:r>
      <w:r>
        <w:t xml:space="preserve">None </w:t>
      </w:r>
      <w:r>
        <w:t xml:space="preserve">None </w:t>
      </w:r>
    </w:p>
    <w:p>
      <w:r>
        <w:t xml:space="preserve">SA Health Same day surgery procedures for public hospitals </w:t>
      </w:r>
      <w:r>
        <w:t xml:space="preserve">Same day surgery procedures for public hospitals. Percentage of patients that were admitted and discharged on the same day for a specific elective procedure, by financial year. This data monitors the quantity of elective surgery undertaken on a same day and extended day basis to ensure services are delivered in the most efficient model and patients do not stay in hospital longer than required, and improving elective surgery throughput. </w:t>
      </w:r>
      <w:r>
        <w:t xml:space="preserve">dataset </w:t>
      </w:r>
      <w:r>
        <w:t xml:space="preserve">English </w:t>
      </w:r>
      <w:r>
        <w:t xml:space="preserve">Creative Commons Attribution </w:t>
      </w:r>
      <w:r>
        <w:t xml:space="preserve">active </w:t>
      </w:r>
      <w:r>
        <w:t xml:space="preserve">Hosted </w:t>
      </w:r>
      <w:r>
        <w:t xml:space="preserve">annually </w:t>
      </w:r>
      <w:r>
        <w:t xml:space="preserve">/data/dataset/5001ce06-16f5-4b17-883a-aceeaab15dc5 </w:t>
      </w:r>
      <w:r>
        <w:t xml:space="preserve">2017-07-04T00:20:54.876632 </w:t>
      </w:r>
      <w:r>
        <w:t xml:space="preserve">2017-07-10T23:11:03.942822 </w:t>
      </w:r>
      <w:r>
        <w:t xml:space="preserve">DACRDataRequests@sa.gov.au </w:t>
      </w:r>
      <w:r>
        <w:t xml:space="preserve">Financial year by hospital type (Country/Metro) </w:t>
      </w:r>
      <w:r>
        <w:t xml:space="preserve">2011-07-01 </w:t>
      </w:r>
      <w:r>
        <w:t xml:space="preserve">2016-06-30 </w:t>
      </w:r>
      <w:r>
        <w:t xml:space="preserve">South Australia </w:t>
      </w:r>
      <w:r>
        <w:t xml:space="preserve">Government of South Australia </w:t>
      </w:r>
      <w:r>
        <w:t xml:space="preserve">data.sa.gov.au </w:t>
      </w:r>
      <w:r>
        <w:t xml:space="preserve">SA Health </w:t>
      </w:r>
      <w:r>
        <w:t xml:space="preserve">Admissions, Elective surgery, Inpatients, Public hospitals </w:t>
      </w:r>
      <w:r>
        <w:t xml:space="preserve">health-and-wellbeing </w:t>
      </w:r>
      <w:r>
        <w:t xml:space="preserve">None </w:t>
      </w:r>
      <w:r>
        <w:t xml:space="preserve">None </w:t>
      </w:r>
      <w:r>
        <w:t xml:space="preserve">None </w:t>
      </w:r>
      <w:r>
        <w:t xml:space="preserve">None </w:t>
      </w:r>
      <w:r>
        <w:t xml:space="preserve">None </w:t>
      </w:r>
    </w:p>
    <w:p>
      <w:r>
        <w:t xml:space="preserve">SA Memory </w:t>
      </w:r>
      <w:r>
        <w:t>A selected and wide range of digitised archival and published materials from the State Library of South Australia’s SA Memory program.</w:t>
        <w:br/>
        <w:t xml:space="preserve">SA Memory is an online gateway to South Australian history, heritage and culture. This multimedia website focuses on the South Australian experience – what makes South Australia unique. SA Memory illustrates and interprets themes to highlight South Australia’s people, places, issues and events from the colony’s beginnings to contemporary times: South Australia’s ‘memory’. http://www.samemory.sa.gov.au/site/page.cfm </w:t>
      </w:r>
      <w:r>
        <w:t xml:space="preserve">dataset </w:t>
      </w:r>
      <w:r>
        <w:t xml:space="preserve">None </w:t>
      </w:r>
      <w:r>
        <w:t xml:space="preserve">Creative Commons Attribution </w:t>
      </w:r>
      <w:r>
        <w:t xml:space="preserve">active </w:t>
      </w:r>
      <w:r>
        <w:t xml:space="preserve">Linked </w:t>
      </w:r>
      <w:r>
        <w:t xml:space="preserve">Once off </w:t>
      </w:r>
      <w:r>
        <w:t xml:space="preserve">/data/dataset/7cd90f98-1d89-4921-8373-151f4ad5d1a1 </w:t>
      </w:r>
      <w:r>
        <w:t xml:space="preserve">2013-03-07T16:15:35.228085 </w:t>
      </w:r>
      <w:r>
        <w:t xml:space="preserve">2019-08-29T02:29:51.427322 </w:t>
      </w:r>
      <w:r>
        <w:t xml:space="preserve">DataSA@sa.gov.au </w:t>
      </w:r>
      <w:r>
        <w:t xml:space="preserve">N/A </w:t>
      </w:r>
      <w:r>
        <w:t xml:space="preserve">1836-2010 </w:t>
      </w:r>
      <w:r>
        <w:t xml:space="preserve">N/A </w:t>
      </w:r>
      <w:r>
        <w:t xml:space="preserve">South Australia </w:t>
      </w:r>
      <w:r>
        <w:t xml:space="preserve">Government of South Australia </w:t>
      </w:r>
      <w:r>
        <w:t xml:space="preserve">data.sa.gov.au </w:t>
      </w:r>
      <w:r>
        <w:t xml:space="preserve">State Library of South Australia </w:t>
      </w:r>
      <w:r>
        <w:t xml:space="preserve">arts, children, collections, culture, exploration, gateway, heritage, history, online, people, places, shipping, society </w:t>
      </w:r>
      <w:r>
        <w:t xml:space="preserve">arts-culture-history, community-information-and-citizen-services </w:t>
      </w:r>
      <w:r>
        <w:t xml:space="preserve">None </w:t>
      </w:r>
      <w:r>
        <w:t xml:space="preserve">None </w:t>
      </w:r>
      <w:r>
        <w:t xml:space="preserve">None </w:t>
      </w:r>
      <w:r>
        <w:t xml:space="preserve">None </w:t>
      </w:r>
      <w:r>
        <w:t xml:space="preserve">None </w:t>
      </w:r>
    </w:p>
    <w:p>
      <w:r>
        <w:t xml:space="preserve">SA Murray-Darling Basin NRM Board Annual Report Data </w:t>
      </w:r>
      <w:r>
        <w:t xml:space="preserve">SA Murray-Darling Basin NRM Board Annual Report Data </w:t>
      </w:r>
      <w:r>
        <w:t xml:space="preserve">dataset </w:t>
      </w:r>
      <w:r>
        <w:t xml:space="preserve">aar </w:t>
      </w:r>
      <w:r>
        <w:t xml:space="preserve">Creative Commons Attribution </w:t>
      </w:r>
      <w:r>
        <w:t xml:space="preserve">active </w:t>
      </w:r>
      <w:r>
        <w:t xml:space="preserve">Linked </w:t>
      </w:r>
      <w:r>
        <w:t xml:space="preserve">annual </w:t>
      </w:r>
      <w:r>
        <w:t xml:space="preserve">/data/dataset/22fde46d-1c1b-42d2-bd5d-6919467c23e9 </w:t>
      </w:r>
      <w:r>
        <w:t xml:space="preserve">2017-07-23T23:31:22.394384 </w:t>
      </w:r>
      <w:r>
        <w:t xml:space="preserve">2020-11-05T22:51:36.385790 </w:t>
      </w:r>
      <w:r>
        <w:t xml:space="preserve">datasa@sa.gov.au </w:t>
      </w:r>
      <w:r>
        <w:t xml:space="preserve">None </w:t>
      </w:r>
      <w:r>
        <w:t xml:space="preserve">2016-07-01 </w:t>
      </w:r>
      <w:r>
        <w:t xml:space="preserve">2017-06-30 </w:t>
      </w:r>
      <w:r>
        <w:t xml:space="preserve">South Australia </w:t>
      </w:r>
      <w:r>
        <w:t xml:space="preserve">Government of South Australia </w:t>
      </w:r>
      <w:r>
        <w:t xml:space="preserve">data.sa.gov.au </w:t>
      </w:r>
      <w:r>
        <w:t xml:space="preserve">Department for Environment and Water </w:t>
      </w:r>
      <w:r>
        <w:t xml:space="preserve">environment, government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SA Private Hospitals </w:t>
      </w:r>
      <w:r>
        <w:t xml:space="preserve">Point file of private hospitals in South Australia. The Australian Institute of Health and Welfare defines private hospitals as privately (non-government) owned and operated institutions catering for patients who are treated by a doctor of their own choice. Patients are charged fees for accommodation and other services provided by the hospital and relevant medical and paramedical practitioners. Acute care and psychiatric hospitals are included in this category as are private free-standing day facilities. </w:t>
      </w:r>
      <w:r>
        <w:t xml:space="preserve">dataset </w:t>
      </w:r>
      <w:r>
        <w:t xml:space="preserve">eng </w:t>
      </w:r>
      <w:r>
        <w:t xml:space="preserve">Creative Commons Attribution </w:t>
      </w:r>
      <w:r>
        <w:t xml:space="preserve">active </w:t>
      </w:r>
      <w:r>
        <w:t xml:space="preserve">Linked </w:t>
      </w:r>
      <w:r>
        <w:t xml:space="preserve">as required </w:t>
      </w:r>
      <w:r>
        <w:t xml:space="preserve">/data/dataset/af679d97-f695-4de6-9c29-814ceed4b83b </w:t>
      </w:r>
      <w:r>
        <w:t xml:space="preserve">2022-10-25T04:39:13.950300 </w:t>
      </w:r>
      <w:r>
        <w:t xml:space="preserve">2022-10-25T04:53:37.777835 </w:t>
      </w:r>
      <w:r>
        <w:t xml:space="preserve">enterprisedataandinformation@sa.gov.au </w:t>
      </w:r>
      <w:r>
        <w:t xml:space="preserve">Individual hospital level </w:t>
      </w:r>
      <w:r>
        <w:t xml:space="preserve">2022-10-25 </w:t>
      </w:r>
      <w:r>
        <w:t xml:space="preserve">None </w:t>
      </w:r>
      <w:r>
        <w:t xml:space="preserve">SA0062407: South Australia </w:t>
      </w:r>
      <w:r>
        <w:t xml:space="preserve">Government of South Australia </w:t>
      </w:r>
      <w:r>
        <w:t xml:space="preserve">data.sa.gov.au </w:t>
      </w:r>
      <w:r>
        <w:t xml:space="preserve">SA Health </w:t>
      </w:r>
      <w:r>
        <w:t xml:space="preserve">Health, Hospital, Private hospital </w:t>
      </w:r>
      <w:r>
        <w:t xml:space="preserve">None </w:t>
      </w:r>
      <w:r>
        <w:t xml:space="preserve">None </w:t>
      </w:r>
      <w:r>
        <w:t xml:space="preserve">None </w:t>
      </w:r>
      <w:r>
        <w:t xml:space="preserve">None </w:t>
      </w:r>
      <w:r>
        <w:t xml:space="preserve">None </w:t>
      </w:r>
      <w:r>
        <w:t xml:space="preserve">None </w:t>
      </w:r>
    </w:p>
    <w:p>
      <w:r>
        <w:t xml:space="preserve">SA Public Hospitals </w:t>
      </w:r>
      <w:r>
        <w:t xml:space="preserve">Point file of public hospitals in South Australia. Hospitals are classified by Public Hospital (Acute), Public Psychiatric Hospitals (sites dedicated to psychiatric services) and Public Rehabilitation Hospitals (sites dedicated to rehabilitation services). Contains an indicator of Emergency Service at the hospital. Not all hospitals have an emergency service. Emergency Department care is provided in an Emergency Department Short Stay Unit, as defined in clause C48 of the National Health Reform Agreement -National Partnership Agreement on Improving Public Hospital Services. Emergency service care is provided outside an Emergency Department Short Stay Unit.  </w:t>
      </w:r>
      <w:r>
        <w:t xml:space="preserve">dataset </w:t>
      </w:r>
      <w:r>
        <w:t xml:space="preserve">eng </w:t>
      </w:r>
      <w:r>
        <w:t xml:space="preserve">Creative Commons Attribution </w:t>
      </w:r>
      <w:r>
        <w:t xml:space="preserve">active </w:t>
      </w:r>
      <w:r>
        <w:t xml:space="preserve">Linked </w:t>
      </w:r>
      <w:r>
        <w:t xml:space="preserve">as required </w:t>
      </w:r>
      <w:r>
        <w:t xml:space="preserve">/data/dataset/5ced6ed2-45e1-4fa2-b27b-6d554bf239f4 </w:t>
      </w:r>
      <w:r>
        <w:t xml:space="preserve">2022-10-25T04:13:52.383281 </w:t>
      </w:r>
      <w:r>
        <w:t xml:space="preserve">2022-10-25T04:56:24.692217 </w:t>
      </w:r>
      <w:r>
        <w:t xml:space="preserve">enterprisedataandinformation@sa.gov.au </w:t>
      </w:r>
      <w:r>
        <w:t xml:space="preserve">None </w:t>
      </w:r>
      <w:r>
        <w:t xml:space="preserve">2022-10-25 </w:t>
      </w:r>
      <w:r>
        <w:t xml:space="preserve">None </w:t>
      </w:r>
      <w:r>
        <w:t xml:space="preserve">SA0062407: South Australia </w:t>
      </w:r>
      <w:r>
        <w:t xml:space="preserve">Government of South Australia </w:t>
      </w:r>
      <w:r>
        <w:t xml:space="preserve">data.sa.gov.au </w:t>
      </w:r>
      <w:r>
        <w:t xml:space="preserve">SA Health </w:t>
      </w:r>
      <w:r>
        <w:t xml:space="preserve">Health, Hospitals </w:t>
      </w:r>
      <w:r>
        <w:t xml:space="preserve">None </w:t>
      </w:r>
      <w:r>
        <w:t xml:space="preserve">None </w:t>
      </w:r>
      <w:r>
        <w:t xml:space="preserve">None </w:t>
      </w:r>
      <w:r>
        <w:t xml:space="preserve">None </w:t>
      </w:r>
      <w:r>
        <w:t xml:space="preserve">None </w:t>
      </w:r>
      <w:r>
        <w:t xml:space="preserve">None </w:t>
      </w:r>
    </w:p>
    <w:p>
      <w:r>
        <w:t xml:space="preserve">Petroleum Tenements </w:t>
      </w:r>
      <w:r>
        <w:t>Location of all current and historic Petroleum Tenements issued under the Petroleum and Geothermal Energy Act, 2000.</w:t>
        <w:br/>
        <w:br/>
        <w:t>Available format: ESRI Shape, MAPINFO Tab, Google Earth KMZ and WMS/WFS.</w:t>
        <w:br/>
        <w:br/>
        <w:t>Download Instructions: From SARIG http://map.sarig.sa.gov.au/Shortcut/PetroleumTenements select 'Active Layers' and click the download icon.</w:t>
        <w:br/>
        <w:br/>
        <w:t xml:space="preserve"> </w:t>
      </w:r>
      <w:r>
        <w:t xml:space="preserve">dataset </w:t>
      </w:r>
      <w:r>
        <w:t xml:space="preserve">English </w:t>
      </w:r>
      <w:r>
        <w:t xml:space="preserve">Creative Commons Attribution </w:t>
      </w:r>
      <w:r>
        <w:t xml:space="preserve">active </w:t>
      </w:r>
      <w:r>
        <w:t xml:space="preserve">Linked </w:t>
      </w:r>
      <w:r>
        <w:t xml:space="preserve">daily </w:t>
      </w:r>
      <w:r>
        <w:t xml:space="preserve">/data/dataset/1a6455df-e2e3-41a6-a913-59ab78efb28a </w:t>
      </w:r>
      <w:r>
        <w:t xml:space="preserve">2014-06-30T06:29:10.692577 </w:t>
      </w:r>
      <w:r>
        <w:t xml:space="preserve">2020-02-24T01:23:11.050624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Energy and Mining </w:t>
      </w:r>
      <w:r>
        <w:t xml:space="preserve">liquids, petroleum, pipeline, resources </w:t>
      </w:r>
      <w:r>
        <w:t xml:space="preserve">water-energy-resources-environment-and-science </w:t>
      </w:r>
      <w:r>
        <w:t xml:space="preserve">None </w:t>
      </w:r>
      <w:r>
        <w:t xml:space="preserve">None </w:t>
      </w:r>
      <w:r>
        <w:t xml:space="preserve">None </w:t>
      </w:r>
      <w:r>
        <w:t xml:space="preserve">None </w:t>
      </w:r>
      <w:r>
        <w:t xml:space="preserve">None </w:t>
      </w:r>
    </w:p>
    <w:p>
      <w:r>
        <w:t xml:space="preserve">SARIG Open Data and Product Catalogue </w:t>
      </w:r>
      <w:r>
        <w:t xml:space="preserve">The South Australian Resources Information Gateway (SARIG) open data and product catalog uses the metadata profile of ISO19115 and allows you to discover and query metadata, including links to associated resources such as web services, maps, publications or data downloads. </w:t>
      </w:r>
      <w:r>
        <w:t xml:space="preserve">dataset </w:t>
      </w:r>
      <w:r>
        <w:t xml:space="preserve">English </w:t>
      </w:r>
      <w:r>
        <w:t xml:space="preserve">Creative Commons Attribution </w:t>
      </w:r>
      <w:r>
        <w:t xml:space="preserve">active </w:t>
      </w:r>
      <w:r>
        <w:t xml:space="preserve">Linked </w:t>
      </w:r>
      <w:r>
        <w:t xml:space="preserve">asRequired </w:t>
      </w:r>
      <w:r>
        <w:t xml:space="preserve">/data/dataset/d9a4455d-4350-4a2e-8af6-83dc5465cb3f </w:t>
      </w:r>
      <w:r>
        <w:t xml:space="preserve">2020-07-20T06:28:02.063877 </w:t>
      </w:r>
      <w:r>
        <w:t xml:space="preserve">2020-07-20T07:07:31.247143 </w:t>
      </w:r>
      <w:r>
        <w:t xml:space="preserve">resources.customerservices@sa.gov.au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for Energy and Mining </w:t>
      </w:r>
      <w:r>
        <w:t xml:space="preserve">earth sciences, exploration licence, geological, geophysics, map publication, mining, open data, petroleum, production licence, regolith, seismic </w:t>
      </w:r>
      <w:r>
        <w:t xml:space="preserve">None </w:t>
      </w:r>
      <w:r>
        <w:t xml:space="preserve">None </w:t>
      </w:r>
      <w:r>
        <w:t xml:space="preserve">None </w:t>
      </w:r>
      <w:r>
        <w:t xml:space="preserve">None </w:t>
      </w:r>
      <w:r>
        <w:t xml:space="preserve">None </w:t>
      </w:r>
      <w:r>
        <w:t xml:space="preserve">None </w:t>
      </w:r>
    </w:p>
    <w:p>
      <w:r>
        <w:t xml:space="preserve">S. A. Speaks: An Oral History of Life in South Australia before 1930 </w:t>
      </w:r>
      <w:r>
        <w:t>This dataset includes 45 oral histories from the project S. A. Speaks': An Oral History of Life in South Australia before 1930. The interviewees were broadly representative of the population of South Australia as it was in the first three decades of the twentieth century. 'S. A. Speaks' was a Jubilee 150 project conducted by Beth M. Robertson under the auspices of the History Trust of South Australia for two years and two months ending December 1986.</w:t>
        <w:br/>
        <w:br/>
        <w:t>The sound files are in MP3 format.</w:t>
        <w:br/>
        <w:br/>
        <w:t xml:space="preserve">The transcripts are in PDF format. </w:t>
      </w:r>
      <w:r>
        <w:t xml:space="preserve">dataset </w:t>
      </w:r>
      <w:r>
        <w:t xml:space="preserve">English </w:t>
      </w:r>
      <w:r>
        <w:t xml:space="preserve">Creative Commons Attribution </w:t>
      </w:r>
      <w:r>
        <w:t xml:space="preserve">active </w:t>
      </w:r>
      <w:r>
        <w:t xml:space="preserve">Linked </w:t>
      </w:r>
      <w:r>
        <w:t xml:space="preserve">asRequired </w:t>
      </w:r>
      <w:r>
        <w:t xml:space="preserve">/data/dataset/387e2e32-f30c-4f9b-9d8f-848d06dfe18d </w:t>
      </w:r>
      <w:r>
        <w:t xml:space="preserve">2016-06-29T07:00:04.358496 </w:t>
      </w:r>
      <w:r>
        <w:t xml:space="preserve">2019-08-29T04:32:01.228089 </w:t>
      </w:r>
      <w:r>
        <w:t xml:space="preserve">peter.jenkins@sa.gov.au </w:t>
      </w:r>
      <w:r>
        <w:t xml:space="preserve">None </w:t>
      </w:r>
      <w:r>
        <w:t xml:space="preserve">1960-01-01 </w:t>
      </w:r>
      <w:r>
        <w:t xml:space="preserve">2013-12-31 </w:t>
      </w:r>
      <w:r>
        <w:t xml:space="preserve">South Australia, Australia </w:t>
      </w:r>
      <w:r>
        <w:t xml:space="preserve">Government of South Australia </w:t>
      </w:r>
      <w:r>
        <w:t xml:space="preserve">data.sa.gov.au </w:t>
      </w:r>
      <w:r>
        <w:t xml:space="preserve">State Library of South Australia </w:t>
      </w:r>
      <w:r>
        <w:t xml:space="preserve">historical data, oral history, personal stories, reminiscences, South Australia </w:t>
      </w:r>
      <w:r>
        <w:t xml:space="preserve">arts-culture-history </w:t>
      </w:r>
      <w:r>
        <w:t xml:space="preserve">None </w:t>
      </w:r>
      <w:r>
        <w:t xml:space="preserve">None </w:t>
      </w:r>
      <w:r>
        <w:t xml:space="preserve">None </w:t>
      </w:r>
      <w:r>
        <w:t xml:space="preserve">None </w:t>
      </w:r>
      <w:r>
        <w:t xml:space="preserve">None </w:t>
      </w:r>
    </w:p>
    <w:p>
      <w:r>
        <w:t xml:space="preserve">SASP T002 - Cycling </w:t>
      </w:r>
      <w:r>
        <w:t>Number of people cycling in South Australia</w:t>
        <w:br/>
        <w:t xml:space="preserve"> </w:t>
      </w:r>
      <w:r>
        <w:t xml:space="preserve">dataset </w:t>
      </w:r>
      <w:r>
        <w:t xml:space="preserve">English </w:t>
      </w:r>
      <w:r>
        <w:t xml:space="preserve">Creative Commons Attribution </w:t>
      </w:r>
      <w:r>
        <w:t xml:space="preserve">active </w:t>
      </w:r>
      <w:r>
        <w:t xml:space="preserve">Hosted </w:t>
      </w:r>
      <w:r>
        <w:t xml:space="preserve">asRequired </w:t>
      </w:r>
      <w:r>
        <w:t xml:space="preserve">/data/dataset/6d18294b-088b-4d2a-8f74-6d019e531d29 </w:t>
      </w:r>
      <w:r>
        <w:t xml:space="preserve">2015-06-16T04:23:45.906061 </w:t>
      </w:r>
      <w:r>
        <w:t xml:space="preserve">2015-07-02T08:05:54.214481 </w:t>
      </w:r>
      <w:r>
        <w:t xml:space="preserve">datasa@sa.gov.au </w:t>
      </w:r>
      <w:r>
        <w:t xml:space="preserve">None </w:t>
      </w:r>
      <w:r>
        <w:t xml:space="preserve">2011 </w:t>
      </w:r>
      <w:r>
        <w:t xml:space="preserve">2013 </w:t>
      </w:r>
      <w:r>
        <w:t xml:space="preserve">South Australia </w:t>
      </w:r>
      <w:r>
        <w:t xml:space="preserve">Government of South Australia </w:t>
      </w:r>
      <w:r>
        <w:t xml:space="preserve">data.sa.gov.au </w:t>
      </w:r>
      <w:r>
        <w:t xml:space="preserve">Department of the Premier and Cabinet </w:t>
      </w:r>
      <w:r>
        <w:t xml:space="preserve">Cycling </w:t>
      </w:r>
      <w:r>
        <w:t xml:space="preserve">transport-travel-and-motoring </w:t>
      </w:r>
      <w:r>
        <w:t xml:space="preserve">None </w:t>
      </w:r>
      <w:r>
        <w:t xml:space="preserve">None </w:t>
      </w:r>
      <w:r>
        <w:t xml:space="preserve">None </w:t>
      </w:r>
      <w:r>
        <w:t xml:space="preserve">None </w:t>
      </w:r>
      <w:r>
        <w:t xml:space="preserve">None </w:t>
      </w:r>
    </w:p>
    <w:p>
      <w:r>
        <w:t xml:space="preserve">SASP Target 100 - Screen Industry </w:t>
      </w:r>
      <w:r>
        <w:t>Increase South Australia’s share of Australian film and screen production to 6% by 2020.</w:t>
        <w:br/>
        <w:t xml:space="preserve"> </w:t>
      </w:r>
      <w:r>
        <w:t xml:space="preserve">dataset </w:t>
      </w:r>
      <w:r>
        <w:t xml:space="preserve">English </w:t>
      </w:r>
      <w:r>
        <w:t xml:space="preserve">Creative Commons Attribution </w:t>
      </w:r>
      <w:r>
        <w:t xml:space="preserve">active </w:t>
      </w:r>
      <w:r>
        <w:t xml:space="preserve">Hosted </w:t>
      </w:r>
      <w:r>
        <w:t xml:space="preserve">biennially </w:t>
      </w:r>
      <w:r>
        <w:t xml:space="preserve">/data/dataset/6e1065d7-5e8a-494b-977b-97962d55c5ed </w:t>
      </w:r>
      <w:r>
        <w:t xml:space="preserve">2015-07-02T07:58:39.349297 </w:t>
      </w:r>
      <w:r>
        <w:t xml:space="preserve">2015-08-13T02:40:55.695218 </w:t>
      </w:r>
      <w:r>
        <w:t xml:space="preserve">datasa@sa.gov.au </w:t>
      </w:r>
      <w:r>
        <w:t xml:space="preserve">annual </w:t>
      </w:r>
      <w:r>
        <w:t xml:space="preserve">2009-2014 </w:t>
      </w:r>
      <w:r>
        <w:t xml:space="preserve">None </w:t>
      </w:r>
      <w:r>
        <w:t xml:space="preserve">South Australia </w:t>
      </w:r>
      <w:r>
        <w:t xml:space="preserve">Government of South Australia </w:t>
      </w:r>
      <w:r>
        <w:t xml:space="preserve">data.sa.gov.au </w:t>
      </w:r>
      <w:r>
        <w:t xml:space="preserve">Department of the Premier and Cabinet </w:t>
      </w:r>
      <w:r>
        <w:t xml:space="preserve">film, sasp, screen </w:t>
      </w:r>
      <w:r>
        <w:t xml:space="preserve">arts-culture-history </w:t>
      </w:r>
      <w:r>
        <w:t xml:space="preserve">None </w:t>
      </w:r>
      <w:r>
        <w:t xml:space="preserve">None </w:t>
      </w:r>
      <w:r>
        <w:t xml:space="preserve">None </w:t>
      </w:r>
      <w:r>
        <w:t xml:space="preserve">None </w:t>
      </w:r>
      <w:r>
        <w:t xml:space="preserve">None </w:t>
      </w:r>
    </w:p>
    <w:p>
      <w:r>
        <w:t xml:space="preserve">Homelessness </w:t>
      </w:r>
      <w:r>
        <w:t xml:space="preserve">Halve the number of ‘rough sleepers’ in South Australia </w:t>
      </w:r>
      <w:r>
        <w:t xml:space="preserve">dataset </w:t>
      </w:r>
      <w:r>
        <w:t xml:space="preserve">English </w:t>
      </w:r>
      <w:r>
        <w:t xml:space="preserve">Creative Commons Attribution </w:t>
      </w:r>
      <w:r>
        <w:t xml:space="preserve">active </w:t>
      </w:r>
      <w:r>
        <w:t xml:space="preserve">Hosted </w:t>
      </w:r>
      <w:r>
        <w:t xml:space="preserve">biennially </w:t>
      </w:r>
      <w:r>
        <w:t xml:space="preserve">/data/dataset/11496c34-3a26-47ec-bc03-a3261de367e0 </w:t>
      </w:r>
      <w:r>
        <w:t xml:space="preserve">2015-07-01T04:57:41.239362 </w:t>
      </w:r>
      <w:r>
        <w:t xml:space="preserve">2015-08-13T05:47:12.979827 </w:t>
      </w:r>
      <w:r>
        <w:t xml:space="preserve">datasa@sa.gov.au </w:t>
      </w:r>
      <w:r>
        <w:t xml:space="preserve">annual </w:t>
      </w:r>
      <w:r>
        <w:t xml:space="preserve">1996-2011 </w:t>
      </w:r>
      <w:r>
        <w:t xml:space="preserve">None </w:t>
      </w:r>
      <w:r>
        <w:t xml:space="preserve">South Australia </w:t>
      </w:r>
      <w:r>
        <w:t xml:space="preserve">Government of South Australia </w:t>
      </w:r>
      <w:r>
        <w:t xml:space="preserve">data.sa.gov.au </w:t>
      </w:r>
      <w:r>
        <w:t xml:space="preserve">Department of the Premier and Cabinet </w:t>
      </w:r>
      <w:r>
        <w:t xml:space="preserve">rough sleepers, sasp </w:t>
      </w:r>
      <w:r>
        <w:t xml:space="preserve">community-information-and-citizen-services </w:t>
      </w:r>
      <w:r>
        <w:t xml:space="preserve">None </w:t>
      </w:r>
      <w:r>
        <w:t xml:space="preserve">None </w:t>
      </w:r>
      <w:r>
        <w:t xml:space="preserve">None </w:t>
      </w:r>
      <w:r>
        <w:t xml:space="preserve">None </w:t>
      </w:r>
      <w:r>
        <w:t xml:space="preserve">None </w:t>
      </w:r>
    </w:p>
    <w:p>
      <w:r>
        <w:t xml:space="preserve">SASP Target 12 Early Childhood </w:t>
      </w:r>
      <w:r>
        <w:t xml:space="preserve">Increase the proportion of children developing well </w:t>
      </w:r>
      <w:r>
        <w:t xml:space="preserve">dataset </w:t>
      </w:r>
      <w:r>
        <w:t xml:space="preserve">English </w:t>
      </w:r>
      <w:r>
        <w:t xml:space="preserve">Creative Commons Attribution </w:t>
      </w:r>
      <w:r>
        <w:t xml:space="preserve">active </w:t>
      </w:r>
      <w:r>
        <w:t xml:space="preserve">Hosted </w:t>
      </w:r>
      <w:r>
        <w:t xml:space="preserve">biennially </w:t>
      </w:r>
      <w:r>
        <w:t xml:space="preserve">/data/dataset/a0ccbf16-483e-4a0c-bbf4-e81d6b22fc82 </w:t>
      </w:r>
      <w:r>
        <w:t xml:space="preserve">2015-07-02T01:41:03.322201 </w:t>
      </w:r>
      <w:r>
        <w:t xml:space="preserve">2015-08-13T05:39:58.388279 </w:t>
      </w:r>
      <w:r>
        <w:t xml:space="preserve">datasa@sa.gov.au </w:t>
      </w:r>
      <w:r>
        <w:t xml:space="preserve">annual </w:t>
      </w:r>
      <w:r>
        <w:t xml:space="preserve">2009-2012 </w:t>
      </w:r>
      <w:r>
        <w:t xml:space="preserve">None </w:t>
      </w:r>
      <w:r>
        <w:t xml:space="preserve">South Australia </w:t>
      </w:r>
      <w:r>
        <w:t xml:space="preserve">Government of South Australia </w:t>
      </w:r>
      <w:r>
        <w:t xml:space="preserve">data.sa.gov.au </w:t>
      </w:r>
      <w:r>
        <w:t xml:space="preserve">Department of the Premier and Cabinet </w:t>
      </w:r>
      <w:r>
        <w:t xml:space="preserve">childhood, sasp </w:t>
      </w:r>
      <w:r>
        <w:t xml:space="preserve">None </w:t>
      </w:r>
      <w:r>
        <w:t xml:space="preserve">None </w:t>
      </w:r>
      <w:r>
        <w:t xml:space="preserve">None </w:t>
      </w:r>
      <w:r>
        <w:t xml:space="preserve">None </w:t>
      </w:r>
      <w:r>
        <w:t xml:space="preserve">None </w:t>
      </w:r>
      <w:r>
        <w:t xml:space="preserve">None </w:t>
      </w:r>
    </w:p>
    <w:p>
      <w:r>
        <w:t xml:space="preserve">SASP Target 13 Work-Life Balance </w:t>
      </w:r>
      <w:r>
        <w:t xml:space="preserve">Improve the quality of life of all South Australians through maintenance of a healthy work-life balance. </w:t>
      </w:r>
      <w:r>
        <w:t xml:space="preserve">dataset </w:t>
      </w:r>
      <w:r>
        <w:t xml:space="preserve">English </w:t>
      </w:r>
      <w:r>
        <w:t xml:space="preserve">Creative Commons Attribution </w:t>
      </w:r>
      <w:r>
        <w:t xml:space="preserve">active </w:t>
      </w:r>
      <w:r>
        <w:t xml:space="preserve">Hosted </w:t>
      </w:r>
      <w:r>
        <w:t xml:space="preserve">biennially </w:t>
      </w:r>
      <w:r>
        <w:t xml:space="preserve">/data/dataset/f8ef7050-c407-4464-a08a-aa4e2c6ea01c </w:t>
      </w:r>
      <w:r>
        <w:t xml:space="preserve">2015-07-02T01:44:42.608262 </w:t>
      </w:r>
      <w:r>
        <w:t xml:space="preserve">2015-08-13T05:40:36.824027 </w:t>
      </w:r>
      <w:r>
        <w:t xml:space="preserve">datasa@sa.gov.au </w:t>
      </w:r>
      <w:r>
        <w:t xml:space="preserve">annual </w:t>
      </w:r>
      <w:r>
        <w:t xml:space="preserve">2007-2014 </w:t>
      </w:r>
      <w:r>
        <w:t xml:space="preserve">None </w:t>
      </w:r>
      <w:r>
        <w:t xml:space="preserve">South Australia </w:t>
      </w:r>
      <w:r>
        <w:t xml:space="preserve">Government of South Australia </w:t>
      </w:r>
      <w:r>
        <w:t xml:space="preserve">data.sa.gov.au </w:t>
      </w:r>
      <w:r>
        <w:t xml:space="preserve">Department of the Premier and Cabinet </w:t>
      </w:r>
      <w:r>
        <w:t xml:space="preserve">balance, life, sasp, work </w:t>
      </w:r>
      <w:r>
        <w:t xml:space="preserve">health-and-wellbeing </w:t>
      </w:r>
      <w:r>
        <w:t xml:space="preserve">None </w:t>
      </w:r>
      <w:r>
        <w:t xml:space="preserve">None </w:t>
      </w:r>
      <w:r>
        <w:t xml:space="preserve">None </w:t>
      </w:r>
      <w:r>
        <w:t xml:space="preserve">None </w:t>
      </w:r>
      <w:r>
        <w:t xml:space="preserve">None </w:t>
      </w:r>
    </w:p>
    <w:p>
      <w:r>
        <w:t xml:space="preserve">SASP Target 14 - Early Childhood - Year One Literacy </w:t>
      </w:r>
      <w:r>
        <w:t xml:space="preserve">Achieve a 10% improvement in the number of children reading at an age appropriate level by the end of Year 1 and maintain thereafter </w:t>
      </w:r>
      <w:r>
        <w:t xml:space="preserve">dataset </w:t>
      </w:r>
      <w:r>
        <w:t xml:space="preserve">English </w:t>
      </w:r>
      <w:r>
        <w:t xml:space="preserve">Creative Commons Attribution </w:t>
      </w:r>
      <w:r>
        <w:t xml:space="preserve">active </w:t>
      </w:r>
      <w:r>
        <w:t xml:space="preserve">Hosted </w:t>
      </w:r>
      <w:r>
        <w:t xml:space="preserve">biennially </w:t>
      </w:r>
      <w:r>
        <w:t xml:space="preserve">/data/dataset/35b82732-2786-4da4-9ac4-6595c48f62f8 </w:t>
      </w:r>
      <w:r>
        <w:t xml:space="preserve">2015-07-02T01:49:11.712351 </w:t>
      </w:r>
      <w:r>
        <w:t xml:space="preserve">2015-08-13T02:41:19.749233 </w:t>
      </w:r>
      <w:r>
        <w:t xml:space="preserve">datasa@sa.gov.au </w:t>
      </w:r>
      <w:r>
        <w:t xml:space="preserve">annual </w:t>
      </w:r>
      <w:r>
        <w:t xml:space="preserve">2007-2013 </w:t>
      </w:r>
      <w:r>
        <w:t xml:space="preserve">None </w:t>
      </w:r>
      <w:r>
        <w:t xml:space="preserve">South Australia </w:t>
      </w:r>
      <w:r>
        <w:t xml:space="preserve">Government of South Australia </w:t>
      </w:r>
      <w:r>
        <w:t xml:space="preserve">data.sa.gov.au </w:t>
      </w:r>
      <w:r>
        <w:t xml:space="preserve">Department of the Premier and Cabinet </w:t>
      </w:r>
      <w:r>
        <w:t xml:space="preserve">early childhood, Literacy, sasp </w:t>
      </w:r>
      <w:r>
        <w:t xml:space="preserve">education-skills-and-learning </w:t>
      </w:r>
      <w:r>
        <w:t xml:space="preserve">None </w:t>
      </w:r>
      <w:r>
        <w:t xml:space="preserve">None </w:t>
      </w:r>
      <w:r>
        <w:t xml:space="preserve">None </w:t>
      </w:r>
      <w:r>
        <w:t xml:space="preserve">None </w:t>
      </w:r>
      <w:r>
        <w:t xml:space="preserve">None </w:t>
      </w:r>
    </w:p>
    <w:p>
      <w:r>
        <w:t xml:space="preserve">SASP Target 15 - Aboriginal education – early years </w:t>
      </w:r>
      <w:r>
        <w:t xml:space="preserve">Increase yearly the proportion of Aboriginal children reading at age appropriate levels at the end of Year 1. </w:t>
      </w:r>
      <w:r>
        <w:t xml:space="preserve">dataset </w:t>
      </w:r>
      <w:r>
        <w:t xml:space="preserve">English </w:t>
      </w:r>
      <w:r>
        <w:t xml:space="preserve">Creative Commons Attribution </w:t>
      </w:r>
      <w:r>
        <w:t xml:space="preserve">active </w:t>
      </w:r>
      <w:r>
        <w:t xml:space="preserve">Hosted </w:t>
      </w:r>
      <w:r>
        <w:t xml:space="preserve">biennially </w:t>
      </w:r>
      <w:r>
        <w:t xml:space="preserve">/data/dataset/d0166563-718e-4f0f-a4ee-cd84bc934eeb </w:t>
      </w:r>
      <w:r>
        <w:t xml:space="preserve">2015-07-02T01:52:46.897202 </w:t>
      </w:r>
      <w:r>
        <w:t xml:space="preserve">2015-08-13T05:43:36.840038 </w:t>
      </w:r>
      <w:r>
        <w:t xml:space="preserve">datasa@sa.gov.au </w:t>
      </w:r>
      <w:r>
        <w:t xml:space="preserve">annual </w:t>
      </w:r>
      <w:r>
        <w:t xml:space="preserve">2007-2013 </w:t>
      </w:r>
      <w:r>
        <w:t xml:space="preserve">None </w:t>
      </w:r>
      <w:r>
        <w:t xml:space="preserve">South Australia </w:t>
      </w:r>
      <w:r>
        <w:t xml:space="preserve">Government of South Australia </w:t>
      </w:r>
      <w:r>
        <w:t xml:space="preserve">data.sa.gov.au </w:t>
      </w:r>
      <w:r>
        <w:t xml:space="preserve">Department of the Premier and Cabinet </w:t>
      </w:r>
      <w:r>
        <w:t xml:space="preserve">Aboriginal, children, sasp, Year 1 </w:t>
      </w:r>
      <w:r>
        <w:t xml:space="preserve">education-skills-and-learning </w:t>
      </w:r>
      <w:r>
        <w:t xml:space="preserve">None </w:t>
      </w:r>
      <w:r>
        <w:t xml:space="preserve">None </w:t>
      </w:r>
      <w:r>
        <w:t xml:space="preserve">None </w:t>
      </w:r>
      <w:r>
        <w:t xml:space="preserve">None </w:t>
      </w:r>
      <w:r>
        <w:t xml:space="preserve">None </w:t>
      </w:r>
    </w:p>
    <w:p>
      <w:r>
        <w:t xml:space="preserve">SASP Target 16 - Economic Disadvantage </w:t>
      </w:r>
      <w:r>
        <w:t xml:space="preserve">Increase by 2 percentage points the share of total household income earned by low income South Australians. </w:t>
      </w:r>
      <w:r>
        <w:t xml:space="preserve">dataset </w:t>
      </w:r>
      <w:r>
        <w:t xml:space="preserve">English </w:t>
      </w:r>
      <w:r>
        <w:t xml:space="preserve">Creative Commons Attribution </w:t>
      </w:r>
      <w:r>
        <w:t xml:space="preserve">active </w:t>
      </w:r>
      <w:r>
        <w:t xml:space="preserve">Linked </w:t>
      </w:r>
      <w:r>
        <w:t xml:space="preserve">biennially </w:t>
      </w:r>
      <w:r>
        <w:t xml:space="preserve">/data/dataset/225fb80d-8c85-4bcd-8e12-cff86e44277d </w:t>
      </w:r>
      <w:r>
        <w:t xml:space="preserve">2015-07-02T01:55:43.278267 </w:t>
      </w:r>
      <w:r>
        <w:t xml:space="preserve">2015-08-13T05:43:13.297783 </w:t>
      </w:r>
      <w:r>
        <w:t xml:space="preserve">datasa@sa.gov.au </w:t>
      </w:r>
      <w:r>
        <w:t xml:space="preserve">annual </w:t>
      </w:r>
      <w:r>
        <w:t xml:space="preserve">2007-2012 </w:t>
      </w:r>
      <w:r>
        <w:t xml:space="preserve">None </w:t>
      </w:r>
      <w:r>
        <w:t xml:space="preserve">South Australia </w:t>
      </w:r>
      <w:r>
        <w:t xml:space="preserve">Government of South Australia </w:t>
      </w:r>
      <w:r>
        <w:t xml:space="preserve">data.sa.gov.au </w:t>
      </w:r>
      <w:r>
        <w:t xml:space="preserve">Department of the Premier and Cabinet </w:t>
      </w:r>
      <w:r>
        <w:t xml:space="preserve">household, income, low, sasp </w:t>
      </w:r>
      <w:r>
        <w:t xml:space="preserve">None </w:t>
      </w:r>
      <w:r>
        <w:t xml:space="preserve">None </w:t>
      </w:r>
      <w:r>
        <w:t xml:space="preserve">None </w:t>
      </w:r>
      <w:r>
        <w:t xml:space="preserve">None </w:t>
      </w:r>
      <w:r>
        <w:t xml:space="preserve">None </w:t>
      </w:r>
      <w:r>
        <w:t xml:space="preserve">None </w:t>
      </w:r>
    </w:p>
    <w:p>
      <w:r>
        <w:t xml:space="preserve">SASP Target 17 - Statewide crime rates </w:t>
      </w:r>
      <w:r>
        <w:t xml:space="preserve">Reduce victim reported crime by 38% by 2014, maintaining or improving thereafter. </w:t>
      </w:r>
      <w:r>
        <w:t xml:space="preserve">dataset </w:t>
      </w:r>
      <w:r>
        <w:t xml:space="preserve">English </w:t>
      </w:r>
      <w:r>
        <w:t xml:space="preserve">Creative Commons Attribution </w:t>
      </w:r>
      <w:r>
        <w:t xml:space="preserve">active </w:t>
      </w:r>
      <w:r>
        <w:t xml:space="preserve">Hosted </w:t>
      </w:r>
      <w:r>
        <w:t xml:space="preserve">biennially </w:t>
      </w:r>
      <w:r>
        <w:t xml:space="preserve">/data/dataset/86901898-325f-452a-b478-8ccb1b1bc8e1 </w:t>
      </w:r>
      <w:r>
        <w:t xml:space="preserve">2015-07-02T02:03:52.098116 </w:t>
      </w:r>
      <w:r>
        <w:t xml:space="preserve">2015-08-13T05:42:37.490379 </w:t>
      </w:r>
      <w:r>
        <w:t xml:space="preserve">datasa@sa.gov.au </w:t>
      </w:r>
      <w:r>
        <w:t xml:space="preserve">annual </w:t>
      </w:r>
      <w:r>
        <w:t xml:space="preserve">2002-2014 </w:t>
      </w:r>
      <w:r>
        <w:t xml:space="preserve">None </w:t>
      </w:r>
      <w:r>
        <w:t xml:space="preserve">South Australia </w:t>
      </w:r>
      <w:r>
        <w:t xml:space="preserve">Government of South Australia </w:t>
      </w:r>
      <w:r>
        <w:t xml:space="preserve">data.sa.gov.au </w:t>
      </w:r>
      <w:r>
        <w:t xml:space="preserve">Department of the Premier and Cabinet </w:t>
      </w:r>
      <w:r>
        <w:t xml:space="preserve">crime, sasp, statewide </w:t>
      </w:r>
      <w:r>
        <w:t xml:space="preserve">crime-justice-and-law </w:t>
      </w:r>
      <w:r>
        <w:t xml:space="preserve">None </w:t>
      </w:r>
      <w:r>
        <w:t xml:space="preserve">None </w:t>
      </w:r>
      <w:r>
        <w:t xml:space="preserve">None </w:t>
      </w:r>
      <w:r>
        <w:t xml:space="preserve">None </w:t>
      </w:r>
      <w:r>
        <w:t xml:space="preserve">None </w:t>
      </w:r>
    </w:p>
    <w:p>
      <w:r>
        <w:t xml:space="preserve">SASP Target 19 - Repeat Offending </w:t>
      </w:r>
      <w:r>
        <w:t xml:space="preserve">South Australia has the lowest Australian rate of repeat offenders over the period to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/data/dataset/a650f49a-a74b-4150-9163-75382012e01f </w:t>
      </w:r>
      <w:r>
        <w:t xml:space="preserve">2015-07-02T02:10:39.240573 </w:t>
      </w:r>
      <w:r>
        <w:t xml:space="preserve">2015-08-13T05:41:42.552221 </w:t>
      </w:r>
      <w:r>
        <w:t xml:space="preserve">datasa@sa.gov.au </w:t>
      </w:r>
      <w:r>
        <w:t xml:space="preserve">annual </w:t>
      </w:r>
      <w:r>
        <w:t xml:space="preserve">2007-2012 </w:t>
      </w:r>
      <w:r>
        <w:t xml:space="preserve">None </w:t>
      </w:r>
      <w:r>
        <w:t xml:space="preserve">South Australia </w:t>
      </w:r>
      <w:r>
        <w:t xml:space="preserve">Government of South Australia </w:t>
      </w:r>
      <w:r>
        <w:t xml:space="preserve">data.sa.gov.au </w:t>
      </w:r>
      <w:r>
        <w:t xml:space="preserve">Department of the Premier and Cabinet </w:t>
      </w:r>
      <w:r>
        <w:t xml:space="preserve">offending, repeat, sasp </w:t>
      </w:r>
      <w:r>
        <w:t xml:space="preserve">crime-justice-and-law </w:t>
      </w:r>
      <w:r>
        <w:t xml:space="preserve">None </w:t>
      </w:r>
      <w:r>
        <w:t xml:space="preserve">None </w:t>
      </w:r>
      <w:r>
        <w:t xml:space="preserve">None </w:t>
      </w:r>
      <w:r>
        <w:t xml:space="preserve">None </w:t>
      </w:r>
      <w:r>
        <w:t xml:space="preserve">None </w:t>
      </w:r>
    </w:p>
    <w:p>
      <w:r>
        <w:t xml:space="preserve">SASP Target 20 - Bushfire Preparedness </w:t>
      </w:r>
      <w:r>
        <w:t xml:space="preserve">Increase the number of households in high bushfire prone areas that are prepared for a bushfire by 30%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/data/dataset/01b3d16a-c8f6-4045-8865-7991ea59650f </w:t>
      </w:r>
      <w:r>
        <w:t xml:space="preserve">2015-07-02T02:13:37.840534 </w:t>
      </w:r>
      <w:r>
        <w:t xml:space="preserve">2015-08-13T05:41:06.956958 </w:t>
      </w:r>
      <w:r>
        <w:t xml:space="preserve">datasa@sa.gov.au </w:t>
      </w:r>
      <w:r>
        <w:t xml:space="preserve">annual </w:t>
      </w:r>
      <w:r>
        <w:t xml:space="preserve">2009-2014 </w:t>
      </w:r>
      <w:r>
        <w:t xml:space="preserve">None </w:t>
      </w:r>
      <w:r>
        <w:t xml:space="preserve">South Australia </w:t>
      </w:r>
      <w:r>
        <w:t xml:space="preserve">Government of South Australia </w:t>
      </w:r>
      <w:r>
        <w:t xml:space="preserve">data.sa.gov.au </w:t>
      </w:r>
      <w:r>
        <w:t xml:space="preserve">Department of the Premier and Cabinet </w:t>
      </w:r>
      <w:r>
        <w:t xml:space="preserve">bushfire, preparedness, sasp </w:t>
      </w:r>
      <w:r>
        <w:t xml:space="preserve">community-information-and-citizen-services </w:t>
      </w:r>
      <w:r>
        <w:t xml:space="preserve">None </w:t>
      </w:r>
      <w:r>
        <w:t xml:space="preserve">None </w:t>
      </w:r>
      <w:r>
        <w:t xml:space="preserve">None </w:t>
      </w:r>
      <w:r>
        <w:t xml:space="preserve">None </w:t>
      </w:r>
      <w:r>
        <w:t xml:space="preserve">None </w:t>
      </w:r>
    </w:p>
    <w:p>
      <w:r>
        <w:t xml:space="preserve">SASP Target 21 - Greater Safety at Work </w:t>
      </w:r>
      <w:r>
        <w:t xml:space="preserve">Achieve a 40% reduction in injury by 2012 and a further 50% reduction by 2022. </w:t>
      </w:r>
      <w:r>
        <w:t xml:space="preserve">dataset </w:t>
      </w:r>
      <w:r>
        <w:t xml:space="preserve">English </w:t>
      </w:r>
      <w:r>
        <w:t xml:space="preserve">Creative Commons Attribution </w:t>
      </w:r>
      <w:r>
        <w:t xml:space="preserve">active </w:t>
      </w:r>
      <w:r>
        <w:t xml:space="preserve">Hosted </w:t>
      </w:r>
      <w:r>
        <w:t xml:space="preserve">biennially </w:t>
      </w:r>
      <w:r>
        <w:t xml:space="preserve">/data/dataset/b93f5650-a46b-4fd9-9a4b-0f1e2e6e8ece </w:t>
      </w:r>
      <w:r>
        <w:t xml:space="preserve">2015-07-02T02:16:45.107407 </w:t>
      </w:r>
      <w:r>
        <w:t xml:space="preserve">2015-08-13T04:01:25.143707 </w:t>
      </w:r>
      <w:r>
        <w:t xml:space="preserve">datasa@sa.gov.au </w:t>
      </w:r>
      <w:r>
        <w:t xml:space="preserve">annual </w:t>
      </w:r>
      <w:r>
        <w:t xml:space="preserve">2002-2012 </w:t>
      </w:r>
      <w:r>
        <w:t xml:space="preserve">None </w:t>
      </w:r>
      <w:r>
        <w:t xml:space="preserve">South Australia </w:t>
      </w:r>
      <w:r>
        <w:t xml:space="preserve">Government of South Australia </w:t>
      </w:r>
      <w:r>
        <w:t xml:space="preserve">data.sa.gov.au </w:t>
      </w:r>
      <w:r>
        <w:t xml:space="preserve">Department of the Premier and Cabinet </w:t>
      </w:r>
      <w:r>
        <w:t xml:space="preserve">safety, sasp, work </w:t>
      </w:r>
      <w:r>
        <w:t xml:space="preserve">emergency-and-safety </w:t>
      </w:r>
      <w:r>
        <w:t xml:space="preserve">None </w:t>
      </w:r>
      <w:r>
        <w:t xml:space="preserve">None </w:t>
      </w:r>
      <w:r>
        <w:t xml:space="preserve">None </w:t>
      </w:r>
      <w:r>
        <w:t xml:space="preserve">None </w:t>
      </w:r>
      <w:r>
        <w:t xml:space="preserve">None </w:t>
      </w:r>
    </w:p>
    <w:p>
      <w:r>
        <w:t xml:space="preserve">SASP Target 22 - Road Safety </w:t>
      </w:r>
      <w:r>
        <w:t xml:space="preserve">Reduce road fatalities and serious injuries by at least 30%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/data/dataset/70e46a7a-254f-4368-8d73-b6989f149ecf </w:t>
      </w:r>
      <w:r>
        <w:t xml:space="preserve">2015-07-02T03:36:42.125622 </w:t>
      </w:r>
      <w:r>
        <w:t xml:space="preserve">2015-08-13T04:04:34.638305 </w:t>
      </w:r>
      <w:r>
        <w:t xml:space="preserve">datasa@sa.gov.au </w:t>
      </w:r>
      <w:r>
        <w:t xml:space="preserve">annual </w:t>
      </w:r>
      <w:r>
        <w:t xml:space="preserve">2001-2014 </w:t>
      </w:r>
      <w:r>
        <w:t xml:space="preserve">None </w:t>
      </w:r>
      <w:r>
        <w:t xml:space="preserve">South Australia </w:t>
      </w:r>
      <w:r>
        <w:t xml:space="preserve">Government of South Australia </w:t>
      </w:r>
      <w:r>
        <w:t xml:space="preserve">data.sa.gov.au </w:t>
      </w:r>
      <w:r>
        <w:t xml:space="preserve">Department of the Premier and Cabinet </w:t>
      </w:r>
      <w:r>
        <w:t xml:space="preserve">fatalities, injuries, road safety </w:t>
      </w:r>
      <w:r>
        <w:t xml:space="preserve">transport-travel-and-motoring </w:t>
      </w:r>
      <w:r>
        <w:t xml:space="preserve">None </w:t>
      </w:r>
      <w:r>
        <w:t xml:space="preserve">None </w:t>
      </w:r>
      <w:r>
        <w:t xml:space="preserve">None </w:t>
      </w:r>
      <w:r>
        <w:t xml:space="preserve">None </w:t>
      </w:r>
      <w:r>
        <w:t xml:space="preserve">None </w:t>
      </w:r>
    </w:p>
    <w:p>
      <w:r>
        <w:t xml:space="preserve">SASP Target 24 - Volunteering </w:t>
      </w:r>
      <w:r>
        <w:t xml:space="preserve">Maintain a high level of formal and informal volunteering in South Australia at 70% participation rate or higher. </w:t>
      </w:r>
      <w:r>
        <w:t xml:space="preserve">dataset </w:t>
      </w:r>
      <w:r>
        <w:t xml:space="preserve">English </w:t>
      </w:r>
      <w:r>
        <w:t xml:space="preserve">Creative Commons Attribution </w:t>
      </w:r>
      <w:r>
        <w:t xml:space="preserve">active </w:t>
      </w:r>
      <w:r>
        <w:t xml:space="preserve">Hosted </w:t>
      </w:r>
      <w:r>
        <w:t xml:space="preserve">biennially </w:t>
      </w:r>
      <w:r>
        <w:t xml:space="preserve">/data/dataset/1e6ec780-0407-46a3-a0f8-ecedd8c4e1d0 </w:t>
      </w:r>
      <w:r>
        <w:t xml:space="preserve">2015-07-02T03:40:04.009731 </w:t>
      </w:r>
      <w:r>
        <w:t xml:space="preserve">2015-08-13T04:05:06.729202 </w:t>
      </w:r>
      <w:r>
        <w:t xml:space="preserve">datasa@sa.gov.au </w:t>
      </w:r>
      <w:r>
        <w:t xml:space="preserve">annual </w:t>
      </w:r>
      <w:r>
        <w:t xml:space="preserve">2006-2014 </w:t>
      </w:r>
      <w:r>
        <w:t xml:space="preserve">None </w:t>
      </w:r>
      <w:r>
        <w:t xml:space="preserve">South Australia </w:t>
      </w:r>
      <w:r>
        <w:t xml:space="preserve">Government of South Australia </w:t>
      </w:r>
      <w:r>
        <w:t xml:space="preserve">data.sa.gov.au </w:t>
      </w:r>
      <w:r>
        <w:t xml:space="preserve">Department of the Premier and Cabinet </w:t>
      </w:r>
      <w:r>
        <w:t xml:space="preserve">sasp, volunteering </w:t>
      </w:r>
      <w:r>
        <w:t xml:space="preserve">community-information-and-citizen-services </w:t>
      </w:r>
      <w:r>
        <w:t xml:space="preserve">None </w:t>
      </w:r>
      <w:r>
        <w:t xml:space="preserve">None </w:t>
      </w:r>
      <w:r>
        <w:t xml:space="preserve">None </w:t>
      </w:r>
      <w:r>
        <w:t xml:space="preserve">None </w:t>
      </w:r>
      <w:r>
        <w:t xml:space="preserve">None </w:t>
      </w:r>
    </w:p>
    <w:p>
      <w:r>
        <w:t xml:space="preserve">SASP Target 25 - Support for people with a disability </w:t>
      </w:r>
      <w:r>
        <w:t xml:space="preserve">Triple the number of people with a disability able to access self-managed funding by 2016. </w:t>
      </w:r>
      <w:r>
        <w:t xml:space="preserve">dataset </w:t>
      </w:r>
      <w:r>
        <w:t xml:space="preserve">English </w:t>
      </w:r>
      <w:r>
        <w:t xml:space="preserve">Creative Commons Attribution </w:t>
      </w:r>
      <w:r>
        <w:t xml:space="preserve">active </w:t>
      </w:r>
      <w:r>
        <w:t xml:space="preserve">Hosted </w:t>
      </w:r>
      <w:r>
        <w:t xml:space="preserve">biennially </w:t>
      </w:r>
      <w:r>
        <w:t xml:space="preserve">/data/dataset/f88b929a-839c-414d-8c4c-1613c0e39398 </w:t>
      </w:r>
      <w:r>
        <w:t xml:space="preserve">2015-07-02T03:43:28.281567 </w:t>
      </w:r>
      <w:r>
        <w:t xml:space="preserve">2015-08-13T04:05:28.891759 </w:t>
      </w:r>
      <w:r>
        <w:t xml:space="preserve">datasa@sa.gov.au </w:t>
      </w:r>
      <w:r>
        <w:t xml:space="preserve">annual </w:t>
      </w:r>
      <w:r>
        <w:t xml:space="preserve">2009-2014 </w:t>
      </w:r>
      <w:r>
        <w:t xml:space="preserve">None </w:t>
      </w:r>
      <w:r>
        <w:t xml:space="preserve">South Australia </w:t>
      </w:r>
      <w:r>
        <w:t xml:space="preserve">Government of South Australia </w:t>
      </w:r>
      <w:r>
        <w:t xml:space="preserve">data.sa.gov.au </w:t>
      </w:r>
      <w:r>
        <w:t xml:space="preserve">Department of the Premier and Cabinet </w:t>
      </w:r>
      <w:r>
        <w:t xml:space="preserve">disability, sasp </w:t>
      </w:r>
      <w:r>
        <w:t xml:space="preserve">community-information-and-citizen-services </w:t>
      </w:r>
      <w:r>
        <w:t xml:space="preserve">None </w:t>
      </w:r>
      <w:r>
        <w:t xml:space="preserve">None </w:t>
      </w:r>
      <w:r>
        <w:t xml:space="preserve">None </w:t>
      </w:r>
      <w:r>
        <w:t xml:space="preserve">None </w:t>
      </w:r>
      <w:r>
        <w:t xml:space="preserve">None </w:t>
      </w:r>
    </w:p>
    <w:p>
      <w:r>
        <w:t xml:space="preserve">SASP Target 26 -  Early childhood – birth weight </w:t>
      </w:r>
      <w:r>
        <w:t xml:space="preserve">Reduce the proportion of low birth weight babies and halve the proportion of Aboriginal low birth weight babies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/data/dataset/1d760312-6956-4443-aa84-cff3a27509e4 </w:t>
      </w:r>
      <w:r>
        <w:t xml:space="preserve">2015-07-02T03:47:46.593459 </w:t>
      </w:r>
      <w:r>
        <w:t xml:space="preserve">2015-08-13T04:05:52.390056 </w:t>
      </w:r>
      <w:r>
        <w:t xml:space="preserve">datasa@sa.gov.au </w:t>
      </w:r>
      <w:r>
        <w:t xml:space="preserve">annual </w:t>
      </w:r>
      <w:r>
        <w:t xml:space="preserve">2000-2012 </w:t>
      </w:r>
      <w:r>
        <w:t xml:space="preserve">None </w:t>
      </w:r>
      <w:r>
        <w:t xml:space="preserve">South Australia </w:t>
      </w:r>
      <w:r>
        <w:t xml:space="preserve">Government of South Australia </w:t>
      </w:r>
      <w:r>
        <w:t xml:space="preserve">data.sa.gov.au </w:t>
      </w:r>
      <w:r>
        <w:t xml:space="preserve">Department of the Premier and Cabinet </w:t>
      </w:r>
      <w:r>
        <w:t xml:space="preserve">aboriginal, babies, birth weight, sasp </w:t>
      </w:r>
      <w:r>
        <w:t xml:space="preserve">health-and-wellbeing </w:t>
      </w:r>
      <w:r>
        <w:t xml:space="preserve">None </w:t>
      </w:r>
      <w:r>
        <w:t xml:space="preserve">None </w:t>
      </w:r>
      <w:r>
        <w:t xml:space="preserve">None </w:t>
      </w:r>
      <w:r>
        <w:t xml:space="preserve">None </w:t>
      </w:r>
      <w:r>
        <w:t xml:space="preserve">None </w:t>
      </w:r>
    </w:p>
    <w:p>
      <w:r>
        <w:t xml:space="preserve">SASP Target 27 - Understanding of Aboriginal Culture </w:t>
      </w:r>
      <w:r>
        <w:t xml:space="preserve">Aboriginal cultural studies is included in school curriculum by 2016 with involvement of Aboriginal people in design and delivery. </w:t>
      </w:r>
      <w:r>
        <w:t xml:space="preserve">dataset </w:t>
      </w:r>
      <w:r>
        <w:t xml:space="preserve">English </w:t>
      </w:r>
      <w:r>
        <w:t xml:space="preserve">Creative Commons Attribution </w:t>
      </w:r>
      <w:r>
        <w:t xml:space="preserve">active </w:t>
      </w:r>
      <w:r>
        <w:t xml:space="preserve">Hosted </w:t>
      </w:r>
      <w:r>
        <w:t xml:space="preserve">biennially </w:t>
      </w:r>
      <w:r>
        <w:t xml:space="preserve">/data/dataset/6405e8ba-203c-44ae-9335-e59723854340 </w:t>
      </w:r>
      <w:r>
        <w:t xml:space="preserve">2015-07-02T03:51:32.941854 </w:t>
      </w:r>
      <w:r>
        <w:t xml:space="preserve">2015-08-13T04:04:09.275462 </w:t>
      </w:r>
      <w:r>
        <w:t xml:space="preserve">datasa@sa.gov.au </w:t>
      </w:r>
      <w:r>
        <w:t xml:space="preserve">annual </w:t>
      </w:r>
      <w:r>
        <w:t xml:space="preserve">2009-2012 </w:t>
      </w:r>
      <w:r>
        <w:t xml:space="preserve">None </w:t>
      </w:r>
      <w:r>
        <w:t xml:space="preserve">South Australia </w:t>
      </w:r>
      <w:r>
        <w:t xml:space="preserve">Government of South Australia </w:t>
      </w:r>
      <w:r>
        <w:t xml:space="preserve">data.sa.gov.au </w:t>
      </w:r>
      <w:r>
        <w:t xml:space="preserve">Department of the Premier and Cabinet </w:t>
      </w:r>
      <w:r>
        <w:t xml:space="preserve">aboriginal, curriculum, sasp, school </w:t>
      </w:r>
      <w:r>
        <w:t xml:space="preserve">arts-culture-history </w:t>
      </w:r>
      <w:r>
        <w:t xml:space="preserve">None </w:t>
      </w:r>
      <w:r>
        <w:t xml:space="preserve">None </w:t>
      </w:r>
      <w:r>
        <w:t xml:space="preserve">None </w:t>
      </w:r>
      <w:r>
        <w:t xml:space="preserve">None </w:t>
      </w:r>
      <w:r>
        <w:t xml:space="preserve">None </w:t>
      </w:r>
    </w:p>
    <w:p>
      <w:r>
        <w:t xml:space="preserve">SASP Target 28 - Aboriginal Leadership </w:t>
      </w:r>
      <w:r>
        <w:t xml:space="preserve">Increase the number of Aboriginal South Australians participating in community leadership and in community leadership development programs. </w:t>
      </w:r>
      <w:r>
        <w:t xml:space="preserve">dataset </w:t>
      </w:r>
      <w:r>
        <w:t xml:space="preserve">English </w:t>
      </w:r>
      <w:r>
        <w:t xml:space="preserve">Creative Commons Attribution </w:t>
      </w:r>
      <w:r>
        <w:t xml:space="preserve">active </w:t>
      </w:r>
      <w:r>
        <w:t xml:space="preserve">Hosted </w:t>
      </w:r>
      <w:r>
        <w:t xml:space="preserve">biennially </w:t>
      </w:r>
      <w:r>
        <w:t xml:space="preserve">/data/dataset/8e41425a-267f-4206-9dde-e60cc1cecd74 </w:t>
      </w:r>
      <w:r>
        <w:t xml:space="preserve">2015-07-02T03:54:18.536250 </w:t>
      </w:r>
      <w:r>
        <w:t xml:space="preserve">2015-08-13T04:03:36.743293 </w:t>
      </w:r>
      <w:r>
        <w:t xml:space="preserve">datasa@sa.gov.au </w:t>
      </w:r>
      <w:r>
        <w:t xml:space="preserve">annual </w:t>
      </w:r>
      <w:r>
        <w:t xml:space="preserve">2007-2013 </w:t>
      </w:r>
      <w:r>
        <w:t xml:space="preserve">None </w:t>
      </w:r>
      <w:r>
        <w:t xml:space="preserve">South Australia </w:t>
      </w:r>
      <w:r>
        <w:t xml:space="preserve">Government of South Australia </w:t>
      </w:r>
      <w:r>
        <w:t xml:space="preserve">data.sa.gov.au </w:t>
      </w:r>
      <w:r>
        <w:t xml:space="preserve">Department of the Premier and Cabinet </w:t>
      </w:r>
      <w:r>
        <w:t xml:space="preserve">aboriginal, leadership, sasp </w:t>
      </w:r>
      <w:r>
        <w:t xml:space="preserve">education-skills-and-learning </w:t>
      </w:r>
      <w:r>
        <w:t xml:space="preserve">None </w:t>
      </w:r>
      <w:r>
        <w:t xml:space="preserve">None </w:t>
      </w:r>
      <w:r>
        <w:t xml:space="preserve">None </w:t>
      </w:r>
      <w:r>
        <w:t xml:space="preserve">None </w:t>
      </w:r>
      <w:r>
        <w:t xml:space="preserve">None </w:t>
      </w:r>
    </w:p>
    <w:p>
      <w:r>
        <w:t xml:space="preserve">SASP Target 29 - Elections </w:t>
      </w:r>
      <w:r>
        <w:t xml:space="preserve">Increase the percentage of women nominating to stand in local, state and federal government elections in South Australia to 50% by 2014. </w:t>
      </w:r>
      <w:r>
        <w:t xml:space="preserve">dataset </w:t>
      </w:r>
      <w:r>
        <w:t xml:space="preserve">English </w:t>
      </w:r>
      <w:r>
        <w:t xml:space="preserve">Creative Commons Attribution </w:t>
      </w:r>
      <w:r>
        <w:t xml:space="preserve">active </w:t>
      </w:r>
      <w:r>
        <w:t xml:space="preserve">Hosted </w:t>
      </w:r>
      <w:r>
        <w:t xml:space="preserve">biennially </w:t>
      </w:r>
      <w:r>
        <w:t xml:space="preserve">/data/dataset/a092ecb6-7aac-4e08-9ab3-f8104a1a2ed0 </w:t>
      </w:r>
      <w:r>
        <w:t xml:space="preserve">2015-07-02T03:56:54.634388 </w:t>
      </w:r>
      <w:r>
        <w:t xml:space="preserve">2015-08-13T04:03:11.448811 </w:t>
      </w:r>
      <w:r>
        <w:t xml:space="preserve">datasa@sa.gov.au </w:t>
      </w:r>
      <w:r>
        <w:t xml:space="preserve">annual </w:t>
      </w:r>
      <w:r>
        <w:t xml:space="preserve">1993-2014 </w:t>
      </w:r>
      <w:r>
        <w:t xml:space="preserve">None </w:t>
      </w:r>
      <w:r>
        <w:t xml:space="preserve">South Australia </w:t>
      </w:r>
      <w:r>
        <w:t xml:space="preserve">Government of South Australia </w:t>
      </w:r>
      <w:r>
        <w:t xml:space="preserve">data.sa.gov.au </w:t>
      </w:r>
      <w:r>
        <w:t xml:space="preserve">Department of the Premier and Cabinet </w:t>
      </w:r>
      <w:r>
        <w:t xml:space="preserve">elections, sasp, women </w:t>
      </w:r>
      <w:r>
        <w:t xml:space="preserve">community-information-and-citizen-services </w:t>
      </w:r>
      <w:r>
        <w:t xml:space="preserve">None </w:t>
      </w:r>
      <w:r>
        <w:t xml:space="preserve">None </w:t>
      </w:r>
      <w:r>
        <w:t xml:space="preserve">None </w:t>
      </w:r>
      <w:r>
        <w:t xml:space="preserve">None </w:t>
      </w:r>
      <w:r>
        <w:t xml:space="preserve">None </w:t>
      </w:r>
    </w:p>
    <w:p>
      <w:r>
        <w:t xml:space="preserve">SASP Target 30 - Boards and Committees </w:t>
      </w:r>
      <w:r>
        <w:t xml:space="preserve">Increase the number of women on all State Government boards and committees to 50% on average by 2014, and maintain thereafter by ensuring that 50% of women are appointed, on average, each quarter. </w:t>
      </w:r>
      <w:r>
        <w:t xml:space="preserve">dataset </w:t>
      </w:r>
      <w:r>
        <w:t xml:space="preserve">English </w:t>
      </w:r>
      <w:r>
        <w:t xml:space="preserve">Creative Commons Attribution </w:t>
      </w:r>
      <w:r>
        <w:t xml:space="preserve">active </w:t>
      </w:r>
      <w:r>
        <w:t xml:space="preserve">Hosted </w:t>
      </w:r>
      <w:r>
        <w:t xml:space="preserve">biennially </w:t>
      </w:r>
      <w:r>
        <w:t xml:space="preserve">/data/dataset/dda8707f-771c-45a2-a0e5-d023bcffa760 </w:t>
      </w:r>
      <w:r>
        <w:t xml:space="preserve">2015-07-02T03:59:30.208652 </w:t>
      </w:r>
      <w:r>
        <w:t xml:space="preserve">2015-08-13T04:02:26.441828 </w:t>
      </w:r>
      <w:r>
        <w:t xml:space="preserve">datasa@sa.gov.au </w:t>
      </w:r>
      <w:r>
        <w:t xml:space="preserve">annual </w:t>
      </w:r>
      <w:r>
        <w:t xml:space="preserve">2004-2014 </w:t>
      </w:r>
      <w:r>
        <w:t xml:space="preserve">None </w:t>
      </w:r>
      <w:r>
        <w:t xml:space="preserve">South Australia </w:t>
      </w:r>
      <w:r>
        <w:t xml:space="preserve">Government of South Australia </w:t>
      </w:r>
      <w:r>
        <w:t xml:space="preserve">data.sa.gov.au </w:t>
      </w:r>
      <w:r>
        <w:t xml:space="preserve">Department of the Premier and Cabinet </w:t>
      </w:r>
      <w:r>
        <w:t xml:space="preserve">boards, committees, sap, women </w:t>
      </w:r>
      <w:r>
        <w:t xml:space="preserve">government-reporting-and-policy </w:t>
      </w:r>
      <w:r>
        <w:t xml:space="preserve">None </w:t>
      </w:r>
      <w:r>
        <w:t xml:space="preserve">None </w:t>
      </w:r>
      <w:r>
        <w:t xml:space="preserve">None </w:t>
      </w:r>
      <w:r>
        <w:t xml:space="preserve">None </w:t>
      </w:r>
      <w:r>
        <w:t xml:space="preserve">None </w:t>
      </w:r>
    </w:p>
    <w:p>
      <w:r>
        <w:t xml:space="preserve">SASP Target 31 - Chairs of Boards and Committees </w:t>
      </w:r>
      <w:r>
        <w:t>Increase the number of women chairing State Government boards and committees to 50% by 2014.</w:t>
        <w:br/>
        <w:t xml:space="preserve"> </w:t>
      </w:r>
      <w:r>
        <w:t xml:space="preserve">dataset </w:t>
      </w:r>
      <w:r>
        <w:t xml:space="preserve">English </w:t>
      </w:r>
      <w:r>
        <w:t xml:space="preserve">Creative Commons Attribution </w:t>
      </w:r>
      <w:r>
        <w:t xml:space="preserve">active </w:t>
      </w:r>
      <w:r>
        <w:t xml:space="preserve">Hosted </w:t>
      </w:r>
      <w:r>
        <w:t xml:space="preserve">biennially </w:t>
      </w:r>
      <w:r>
        <w:t xml:space="preserve">/data/dataset/4c16d3b1-bdf8-41d5-b492-49cc4f545bd6 </w:t>
      </w:r>
      <w:r>
        <w:t xml:space="preserve">2015-07-02T04:02:35.433566 </w:t>
      </w:r>
      <w:r>
        <w:t xml:space="preserve">2015-08-13T04:02:00.115637 </w:t>
      </w:r>
      <w:r>
        <w:t xml:space="preserve">datasa@sa.gov.au </w:t>
      </w:r>
      <w:r>
        <w:t xml:space="preserve">annual </w:t>
      </w:r>
      <w:r>
        <w:t xml:space="preserve">2004-2014 </w:t>
      </w:r>
      <w:r>
        <w:t xml:space="preserve">None </w:t>
      </w:r>
      <w:r>
        <w:t xml:space="preserve">South Australia </w:t>
      </w:r>
      <w:r>
        <w:t xml:space="preserve">Government of South Australia </w:t>
      </w:r>
      <w:r>
        <w:t xml:space="preserve">data.sa.gov.au </w:t>
      </w:r>
      <w:r>
        <w:t xml:space="preserve">Department of the Premier and Cabinet </w:t>
      </w:r>
      <w:r>
        <w:t xml:space="preserve">boards, chairs, committees, sasp, women </w:t>
      </w:r>
      <w:r>
        <w:t xml:space="preserve">government-reporting-and-policy </w:t>
      </w:r>
      <w:r>
        <w:t xml:space="preserve">None </w:t>
      </w:r>
      <w:r>
        <w:t xml:space="preserve">None </w:t>
      </w:r>
      <w:r>
        <w:t xml:space="preserve">None </w:t>
      </w:r>
      <w:r>
        <w:t xml:space="preserve">None </w:t>
      </w:r>
      <w:r>
        <w:t xml:space="preserve">None </w:t>
      </w:r>
    </w:p>
    <w:p>
      <w:r>
        <w:t xml:space="preserve">SASP Target 33 - Government Planning Decisions </w:t>
      </w:r>
      <w:r>
        <w:t xml:space="preserve">South Australia leads the nation in timely decisions of development applications through to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/data/dataset/0638722d-6441-4ffc-a8ce-b644fe6c2c9c </w:t>
      </w:r>
      <w:r>
        <w:t xml:space="preserve">2015-07-02T04:09:54.916733 </w:t>
      </w:r>
      <w:r>
        <w:t xml:space="preserve">2015-08-13T04:00:55.404351 </w:t>
      </w:r>
      <w:r>
        <w:t xml:space="preserve">datasa@sa.gov.au </w:t>
      </w:r>
      <w:r>
        <w:t xml:space="preserve">annual </w:t>
      </w:r>
      <w:r>
        <w:t xml:space="preserve">2008-2010 </w:t>
      </w:r>
      <w:r>
        <w:t xml:space="preserve">None </w:t>
      </w:r>
      <w:r>
        <w:t xml:space="preserve">South Australia </w:t>
      </w:r>
      <w:r>
        <w:t xml:space="preserve">Government of South Australia </w:t>
      </w:r>
      <w:r>
        <w:t xml:space="preserve">data.sa.gov.au </w:t>
      </w:r>
      <w:r>
        <w:t xml:space="preserve">Department of the Premier and Cabinet </w:t>
      </w:r>
      <w:r>
        <w:t xml:space="preserve">applications, government, planning, sasp </w:t>
      </w:r>
      <w:r>
        <w:t xml:space="preserve">government-reporting-and-policy </w:t>
      </w:r>
      <w:r>
        <w:t xml:space="preserve">None </w:t>
      </w:r>
      <w:r>
        <w:t xml:space="preserve">None </w:t>
      </w:r>
      <w:r>
        <w:t xml:space="preserve">None </w:t>
      </w:r>
      <w:r>
        <w:t xml:space="preserve">None </w:t>
      </w:r>
      <w:r>
        <w:t xml:space="preserve">None </w:t>
      </w:r>
    </w:p>
    <w:p>
      <w:r>
        <w:t xml:space="preserve">SASP Target 35 - Economic Growth </w:t>
      </w:r>
      <w:r>
        <w:t xml:space="preserve">Exceed the national economic growth rate over the period to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/data/dataset/b8e14cf4-e359-4c00-9a56-93b7c90bf644 </w:t>
      </w:r>
      <w:r>
        <w:t xml:space="preserve">2015-07-02T04:15:36.036918 </w:t>
      </w:r>
      <w:r>
        <w:t xml:space="preserve">2015-08-13T04:00:25.914586 </w:t>
      </w:r>
      <w:r>
        <w:t xml:space="preserve">datasa@sa.gov.au </w:t>
      </w:r>
      <w:r>
        <w:t xml:space="preserve">annual </w:t>
      </w:r>
      <w:r>
        <w:t xml:space="preserve">2002-2014 </w:t>
      </w:r>
      <w:r>
        <w:t xml:space="preserve">None </w:t>
      </w:r>
      <w:r>
        <w:t xml:space="preserve">South Australia </w:t>
      </w:r>
      <w:r>
        <w:t xml:space="preserve">Government of South Australia </w:t>
      </w:r>
      <w:r>
        <w:t xml:space="preserve">data.sa.gov.au </w:t>
      </w:r>
      <w:r>
        <w:t xml:space="preserve">Department of the Premier and Cabinet </w:t>
      </w:r>
      <w:r>
        <w:t xml:space="preserve">economic, growth, national, sasp </w:t>
      </w:r>
      <w:r>
        <w:t xml:space="preserve">government-reporting-and-policy </w:t>
      </w:r>
      <w:r>
        <w:t xml:space="preserve">None </w:t>
      </w:r>
      <w:r>
        <w:t xml:space="preserve">None </w:t>
      </w:r>
      <w:r>
        <w:t xml:space="preserve">None </w:t>
      </w:r>
      <w:r>
        <w:t xml:space="preserve">None </w:t>
      </w:r>
      <w:r>
        <w:t xml:space="preserve">None </w:t>
      </w:r>
    </w:p>
    <w:p>
      <w:r>
        <w:t xml:space="preserve">SASP Target 36 - Labour Productivity </w:t>
      </w:r>
      <w:r>
        <w:t xml:space="preserve">Exceed Australia's average labour productivity growth rate through to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/data/dataset/63f26d48-a0ff-43c0-a499-a758d407d3c1 </w:t>
      </w:r>
      <w:r>
        <w:t xml:space="preserve">2015-07-02T04:18:28.907092 </w:t>
      </w:r>
      <w:r>
        <w:t xml:space="preserve">2015-08-13T03:59:44.084574 </w:t>
      </w:r>
      <w:r>
        <w:t xml:space="preserve">datasa@sa.gov.au </w:t>
      </w:r>
      <w:r>
        <w:t xml:space="preserve">annual </w:t>
      </w:r>
      <w:r>
        <w:t xml:space="preserve">2002-2014 </w:t>
      </w:r>
      <w:r>
        <w:t xml:space="preserve">None </w:t>
      </w:r>
      <w:r>
        <w:t xml:space="preserve">South Australia </w:t>
      </w:r>
      <w:r>
        <w:t xml:space="preserve">Government of South Australia </w:t>
      </w:r>
      <w:r>
        <w:t xml:space="preserve">data.sa.gov.au </w:t>
      </w:r>
      <w:r>
        <w:t xml:space="preserve">Department of the Premier and Cabinet </w:t>
      </w:r>
      <w:r>
        <w:t xml:space="preserve">growth, labour, productivity, sasp </w:t>
      </w:r>
      <w:r>
        <w:t xml:space="preserve">government-reporting-and-policy </w:t>
      </w:r>
      <w:r>
        <w:t xml:space="preserve">None </w:t>
      </w:r>
      <w:r>
        <w:t xml:space="preserve">None </w:t>
      </w:r>
      <w:r>
        <w:t xml:space="preserve">None </w:t>
      </w:r>
      <w:r>
        <w:t xml:space="preserve">None </w:t>
      </w:r>
      <w:r>
        <w:t xml:space="preserve">None </w:t>
      </w:r>
    </w:p>
    <w:p>
      <w:r>
        <w:t xml:space="preserve">SASP Target 37 - Exports </w:t>
      </w:r>
      <w:r>
        <w:t xml:space="preserve">Increase the value of South Australia's export income to $25 billion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/data/dataset/4e96b39d-5508-436a-844d-e59f65665c7f </w:t>
      </w:r>
      <w:r>
        <w:t xml:space="preserve">2015-07-02T04:20:56.215571 </w:t>
      </w:r>
      <w:r>
        <w:t xml:space="preserve">2015-08-13T05:38:15.246718 </w:t>
      </w:r>
      <w:r>
        <w:t xml:space="preserve">datasa@sa.gov.au </w:t>
      </w:r>
      <w:r>
        <w:t xml:space="preserve">annual </w:t>
      </w:r>
      <w:r>
        <w:t xml:space="preserve">1998-2014 </w:t>
      </w:r>
      <w:r>
        <w:t xml:space="preserve">None </w:t>
      </w:r>
      <w:r>
        <w:t xml:space="preserve">South Australia </w:t>
      </w:r>
      <w:r>
        <w:t xml:space="preserve">Government of South Australia </w:t>
      </w:r>
      <w:r>
        <w:t xml:space="preserve">data.sa.gov.au </w:t>
      </w:r>
      <w:r>
        <w:t xml:space="preserve">Department of the Premier and Cabinet </w:t>
      </w:r>
      <w:r>
        <w:t xml:space="preserve">exports, sasp </w:t>
      </w:r>
      <w:r>
        <w:t xml:space="preserve">government-reporting-and-policy </w:t>
      </w:r>
      <w:r>
        <w:t xml:space="preserve">None </w:t>
      </w:r>
      <w:r>
        <w:t xml:space="preserve">None </w:t>
      </w:r>
      <w:r>
        <w:t xml:space="preserve">None </w:t>
      </w:r>
      <w:r>
        <w:t xml:space="preserve">None </w:t>
      </w:r>
      <w:r>
        <w:t xml:space="preserve">None </w:t>
      </w:r>
    </w:p>
    <w:p>
      <w:r>
        <w:t xml:space="preserve">SASP Target 38 - Business Investment </w:t>
      </w:r>
      <w:r>
        <w:t xml:space="preserve">Exceed Australia’s ratio of business investment as a percentage of the economy by 2014 and maintain thereafter </w:t>
      </w:r>
      <w:r>
        <w:t xml:space="preserve">dataset </w:t>
      </w:r>
      <w:r>
        <w:t xml:space="preserve">English </w:t>
      </w:r>
      <w:r>
        <w:t xml:space="preserve">Creative Commons Attribution </w:t>
      </w:r>
      <w:r>
        <w:t xml:space="preserve">active </w:t>
      </w:r>
      <w:r>
        <w:t xml:space="preserve">Hosted </w:t>
      </w:r>
      <w:r>
        <w:t xml:space="preserve">biennially </w:t>
      </w:r>
      <w:r>
        <w:t xml:space="preserve">/data/dataset/f0cc3f0d-fdb3-45c0-9e38-e47aa662b4b8 </w:t>
      </w:r>
      <w:r>
        <w:t xml:space="preserve">2015-07-02T04:23:48.295044 </w:t>
      </w:r>
      <w:r>
        <w:t xml:space="preserve">2015-08-13T02:43:55.418632 </w:t>
      </w:r>
      <w:r>
        <w:t xml:space="preserve">datasa@sa.gov.au </w:t>
      </w:r>
      <w:r>
        <w:t xml:space="preserve">annual </w:t>
      </w:r>
      <w:r>
        <w:t xml:space="preserve">2000-2013 </w:t>
      </w:r>
      <w:r>
        <w:t xml:space="preserve">None </w:t>
      </w:r>
      <w:r>
        <w:t xml:space="preserve">South Australia </w:t>
      </w:r>
      <w:r>
        <w:t xml:space="preserve">Government of South Australia </w:t>
      </w:r>
      <w:r>
        <w:t xml:space="preserve">data.sa.gov.au </w:t>
      </w:r>
      <w:r>
        <w:t xml:space="preserve">Department of the Premier and Cabinet </w:t>
      </w:r>
      <w:r>
        <w:t xml:space="preserve">business, investment, sasp </w:t>
      </w:r>
      <w:r>
        <w:t xml:space="preserve">business-industry-and-trade </w:t>
      </w:r>
      <w:r>
        <w:t xml:space="preserve">None </w:t>
      </w:r>
      <w:r>
        <w:t xml:space="preserve">None </w:t>
      </w:r>
      <w:r>
        <w:t xml:space="preserve">None </w:t>
      </w:r>
      <w:r>
        <w:t xml:space="preserve">None </w:t>
      </w:r>
      <w:r>
        <w:t xml:space="preserve">None </w:t>
      </w:r>
    </w:p>
    <w:p>
      <w:r>
        <w:t xml:space="preserve">SASP Target 39 - Competitive Business Climate </w:t>
      </w:r>
      <w:r>
        <w:t xml:space="preserve">Maintain Adelaide’s rating as the least costly place to set up and do business in Australia and continue to improve our position internationally. </w:t>
      </w:r>
      <w:r>
        <w:t xml:space="preserve">dataset </w:t>
      </w:r>
      <w:r>
        <w:t xml:space="preserve">English </w:t>
      </w:r>
      <w:r>
        <w:t xml:space="preserve">Creative Commons Attribution </w:t>
      </w:r>
      <w:r>
        <w:t xml:space="preserve">active </w:t>
      </w:r>
      <w:r>
        <w:t xml:space="preserve">Hosted </w:t>
      </w:r>
      <w:r>
        <w:t xml:space="preserve">biennially </w:t>
      </w:r>
      <w:r>
        <w:t xml:space="preserve">/data/dataset/169c6eae-7ad1-42f6-88da-5fe06c214752 </w:t>
      </w:r>
      <w:r>
        <w:t xml:space="preserve">2015-07-02T04:36:27.016255 </w:t>
      </w:r>
      <w:r>
        <w:t xml:space="preserve">2015-08-13T04:07:53.542770 </w:t>
      </w:r>
      <w:r>
        <w:t xml:space="preserve">datasa@sa.gov.au </w:t>
      </w:r>
      <w:r>
        <w:t xml:space="preserve">annual </w:t>
      </w:r>
      <w:r>
        <w:t xml:space="preserve">2004-2014 </w:t>
      </w:r>
      <w:r>
        <w:t xml:space="preserve">None </w:t>
      </w:r>
      <w:r>
        <w:t xml:space="preserve">South Australia </w:t>
      </w:r>
      <w:r>
        <w:t xml:space="preserve">Government of South Australia </w:t>
      </w:r>
      <w:r>
        <w:t xml:space="preserve">data.sa.gov.au </w:t>
      </w:r>
      <w:r>
        <w:t xml:space="preserve">Department of the Premier and Cabinet </w:t>
      </w:r>
      <w:r>
        <w:t xml:space="preserve">business, competitive, sasp </w:t>
      </w:r>
      <w:r>
        <w:t xml:space="preserve">business-industry-and-trade </w:t>
      </w:r>
      <w:r>
        <w:t xml:space="preserve">None </w:t>
      </w:r>
      <w:r>
        <w:t xml:space="preserve">None </w:t>
      </w:r>
      <w:r>
        <w:t xml:space="preserve">None </w:t>
      </w:r>
      <w:r>
        <w:t xml:space="preserve">None </w:t>
      </w:r>
      <w:r>
        <w:t xml:space="preserve">None </w:t>
      </w:r>
    </w:p>
    <w:p>
      <w:r>
        <w:t xml:space="preserve">SASP Target 40 - Food Industry </w:t>
      </w:r>
      <w:r>
        <w:t xml:space="preserve">Grow the contribution made by the South Australian food industry to $20 billion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/data/dataset/f9d0380c-73f6-44b0-9fcf-70eb8f534c26 </w:t>
      </w:r>
      <w:r>
        <w:t xml:space="preserve">2015-07-02T04:46:22.489877 </w:t>
      </w:r>
      <w:r>
        <w:t xml:space="preserve">2015-08-13T04:08:43.672798 </w:t>
      </w:r>
      <w:r>
        <w:t xml:space="preserve">datasa@sa.gov.au </w:t>
      </w:r>
      <w:r>
        <w:t xml:space="preserve">annual </w:t>
      </w:r>
      <w:r>
        <w:t xml:space="preserve">2001-2013 </w:t>
      </w:r>
      <w:r>
        <w:t xml:space="preserve">None </w:t>
      </w:r>
      <w:r>
        <w:t xml:space="preserve">South Australia </w:t>
      </w:r>
      <w:r>
        <w:t xml:space="preserve">Government of South Australia </w:t>
      </w:r>
      <w:r>
        <w:t xml:space="preserve">data.sa.gov.au </w:t>
      </w:r>
      <w:r>
        <w:t xml:space="preserve">Department of the Premier and Cabinet </w:t>
      </w:r>
      <w:r>
        <w:t xml:space="preserve">food, industry, sasp </w:t>
      </w:r>
      <w:r>
        <w:t xml:space="preserve">business-industry-and-trade </w:t>
      </w:r>
      <w:r>
        <w:t xml:space="preserve">None </w:t>
      </w:r>
      <w:r>
        <w:t xml:space="preserve">None </w:t>
      </w:r>
      <w:r>
        <w:t xml:space="preserve">None </w:t>
      </w:r>
      <w:r>
        <w:t xml:space="preserve">None </w:t>
      </w:r>
      <w:r>
        <w:t xml:space="preserve">None </w:t>
      </w:r>
    </w:p>
    <w:p>
      <w:r>
        <w:t xml:space="preserve">SASP Target 41 - Mineral Exploration </w:t>
      </w:r>
      <w:r>
        <w:t>Exploration expenditure in South Australia to be maintained in excess of $200 million per annum until 2015.</w:t>
        <w:br/>
        <w:t xml:space="preserve"> </w:t>
      </w:r>
      <w:r>
        <w:t xml:space="preserve">dataset </w:t>
      </w:r>
      <w:r>
        <w:t xml:space="preserve">English </w:t>
      </w:r>
      <w:r>
        <w:t xml:space="preserve">Creative Commons Attribution </w:t>
      </w:r>
      <w:r>
        <w:t xml:space="preserve">active </w:t>
      </w:r>
      <w:r>
        <w:t xml:space="preserve">Hosted </w:t>
      </w:r>
      <w:r>
        <w:t xml:space="preserve">biennially </w:t>
      </w:r>
      <w:r>
        <w:t xml:space="preserve">/data/dataset/4a98d74e-77f8-47c2-bb6b-03dc364b9420 </w:t>
      </w:r>
      <w:r>
        <w:t xml:space="preserve">2015-07-02T04:52:41.570162 </w:t>
      </w:r>
      <w:r>
        <w:t xml:space="preserve">2015-08-13T04:10:16.061265 </w:t>
      </w:r>
      <w:r>
        <w:t xml:space="preserve">datasa@sa.gov.au </w:t>
      </w:r>
      <w:r>
        <w:t xml:space="preserve">annual </w:t>
      </w:r>
      <w:r>
        <w:t xml:space="preserve">2002-2013 </w:t>
      </w:r>
      <w:r>
        <w:t xml:space="preserve">None </w:t>
      </w:r>
      <w:r>
        <w:t xml:space="preserve">South Australia </w:t>
      </w:r>
      <w:r>
        <w:t xml:space="preserve">Government of South Australia </w:t>
      </w:r>
      <w:r>
        <w:t xml:space="preserve">data.sa.gov.au </w:t>
      </w:r>
      <w:r>
        <w:t xml:space="preserve">Department of the Premier and Cabinet </w:t>
      </w:r>
      <w:r>
        <w:t xml:space="preserve">exploration, mineral, sasp </w:t>
      </w:r>
      <w:r>
        <w:t xml:space="preserve">water-energy-resources-environment-and-science </w:t>
      </w:r>
      <w:r>
        <w:t xml:space="preserve">None </w:t>
      </w:r>
      <w:r>
        <w:t xml:space="preserve">None </w:t>
      </w:r>
      <w:r>
        <w:t xml:space="preserve">None </w:t>
      </w:r>
      <w:r>
        <w:t xml:space="preserve">None </w:t>
      </w:r>
      <w:r>
        <w:t xml:space="preserve">None </w:t>
      </w:r>
    </w:p>
    <w:p>
      <w:r>
        <w:t xml:space="preserve">SASP Target 42 - Minerals production and processing </w:t>
      </w:r>
      <w:r>
        <w:t xml:space="preserve">Increase the value of minerals production and processing to $10 billion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/data/dataset/ddd95e55-62ff-4e73-8210-092e792e3d34 </w:t>
      </w:r>
      <w:r>
        <w:t xml:space="preserve">2015-07-02T04:55:32.971436 </w:t>
      </w:r>
      <w:r>
        <w:t xml:space="preserve">2015-08-13T04:11:38.836661 </w:t>
      </w:r>
      <w:r>
        <w:t xml:space="preserve">datasa@sa.gov.au </w:t>
      </w:r>
      <w:r>
        <w:t xml:space="preserve">annual </w:t>
      </w:r>
      <w:r>
        <w:t xml:space="preserve">1998-2014 </w:t>
      </w:r>
      <w:r>
        <w:t xml:space="preserve">None </w:t>
      </w:r>
      <w:r>
        <w:t xml:space="preserve">South Australia </w:t>
      </w:r>
      <w:r>
        <w:t xml:space="preserve">Government of South Australia </w:t>
      </w:r>
      <w:r>
        <w:t xml:space="preserve">data.sa.gov.au </w:t>
      </w:r>
      <w:r>
        <w:t xml:space="preserve">Department of the Premier and Cabinet </w:t>
      </w:r>
      <w:r>
        <w:t xml:space="preserve">minerals, processing, production, sasp </w:t>
      </w:r>
      <w:r>
        <w:t xml:space="preserve">water-energy-resources-environment-and-science </w:t>
      </w:r>
      <w:r>
        <w:t xml:space="preserve">None </w:t>
      </w:r>
      <w:r>
        <w:t xml:space="preserve">None </w:t>
      </w:r>
      <w:r>
        <w:t xml:space="preserve">None </w:t>
      </w:r>
      <w:r>
        <w:t xml:space="preserve">None </w:t>
      </w:r>
      <w:r>
        <w:t xml:space="preserve">None </w:t>
      </w:r>
    </w:p>
    <w:p>
      <w:r>
        <w:t xml:space="preserve">SASP Target 43 - Defence Employment </w:t>
      </w:r>
      <w:r>
        <w:t xml:space="preserve">Increase defence and defence industry annual contribution to our economy to $2.5 billion and employment to 37 000 people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/data/dataset/0b244e2a-5f57-4d42-9f0a-dd45755fe7b5 </w:t>
      </w:r>
      <w:r>
        <w:t xml:space="preserve">2015-07-02T04:59:23.722704 </w:t>
      </w:r>
      <w:r>
        <w:t xml:space="preserve">2015-08-13T04:12:15.120729 </w:t>
      </w:r>
      <w:r>
        <w:t xml:space="preserve">datasa@sa.gov.au </w:t>
      </w:r>
      <w:r>
        <w:t xml:space="preserve">annual </w:t>
      </w:r>
      <w:r>
        <w:t xml:space="preserve">2003-2013 </w:t>
      </w:r>
      <w:r>
        <w:t xml:space="preserve">None </w:t>
      </w:r>
      <w:r>
        <w:t xml:space="preserve">South Australia </w:t>
      </w:r>
      <w:r>
        <w:t xml:space="preserve">Government of South Australia </w:t>
      </w:r>
      <w:r>
        <w:t xml:space="preserve">data.sa.gov.au </w:t>
      </w:r>
      <w:r>
        <w:t xml:space="preserve">Department of the Premier and Cabinet </w:t>
      </w:r>
      <w:r>
        <w:t xml:space="preserve">defence, employment, sasp </w:t>
      </w:r>
      <w:r>
        <w:t xml:space="preserve">finance-and-employment </w:t>
      </w:r>
      <w:r>
        <w:t xml:space="preserve">None </w:t>
      </w:r>
      <w:r>
        <w:t xml:space="preserve">None </w:t>
      </w:r>
      <w:r>
        <w:t xml:space="preserve">None </w:t>
      </w:r>
      <w:r>
        <w:t xml:space="preserve">None </w:t>
      </w:r>
      <w:r>
        <w:t xml:space="preserve">None </w:t>
      </w:r>
    </w:p>
    <w:p>
      <w:r>
        <w:t xml:space="preserve">SASP Target 44 - Aboriginal Land - Native Title </w:t>
      </w:r>
      <w:r>
        <w:t xml:space="preserve">Resolve 80% of native title claims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/data/dataset/6406f3d5-2e64-450b-b882-515c6e155111 </w:t>
      </w:r>
      <w:r>
        <w:t xml:space="preserve">2015-07-02T05:02:37.711193 </w:t>
      </w:r>
      <w:r>
        <w:t xml:space="preserve">2015-08-13T04:06:45.105304 </w:t>
      </w:r>
      <w:r>
        <w:t xml:space="preserve">datasa@sa.gov.au </w:t>
      </w:r>
      <w:r>
        <w:t xml:space="preserve">annual </w:t>
      </w:r>
      <w:r>
        <w:t xml:space="preserve">2004-2014 </w:t>
      </w:r>
      <w:r>
        <w:t xml:space="preserve">None </w:t>
      </w:r>
      <w:r>
        <w:t xml:space="preserve">South Australia </w:t>
      </w:r>
      <w:r>
        <w:t xml:space="preserve">Government of South Australia </w:t>
      </w:r>
      <w:r>
        <w:t xml:space="preserve">data.sa.gov.au </w:t>
      </w:r>
      <w:r>
        <w:t xml:space="preserve">Department of the Premier and Cabinet </w:t>
      </w:r>
      <w:r>
        <w:t xml:space="preserve">aboriginal, land, native title, sasp </w:t>
      </w:r>
      <w:r>
        <w:t xml:space="preserve">housing-land-planning-and-infrastructure </w:t>
      </w:r>
      <w:r>
        <w:t xml:space="preserve">None </w:t>
      </w:r>
      <w:r>
        <w:t xml:space="preserve">None </w:t>
      </w:r>
      <w:r>
        <w:t xml:space="preserve">None </w:t>
      </w:r>
      <w:r>
        <w:t xml:space="preserve">None </w:t>
      </w:r>
      <w:r>
        <w:t xml:space="preserve">None </w:t>
      </w:r>
    </w:p>
    <w:p>
      <w:r>
        <w:t xml:space="preserve">SASP Target 45- Total Population </w:t>
      </w:r>
      <w:r>
        <w:t xml:space="preserve">Increase South Australia’s population to 2 million by 2027. </w:t>
      </w:r>
      <w:r>
        <w:t xml:space="preserve">dataset </w:t>
      </w:r>
      <w:r>
        <w:t xml:space="preserve">English </w:t>
      </w:r>
      <w:r>
        <w:t xml:space="preserve">Creative Commons Attribution </w:t>
      </w:r>
      <w:r>
        <w:t xml:space="preserve">active </w:t>
      </w:r>
      <w:r>
        <w:t xml:space="preserve">Hosted </w:t>
      </w:r>
      <w:r>
        <w:t xml:space="preserve">biennially </w:t>
      </w:r>
      <w:r>
        <w:t xml:space="preserve">/data/dataset/8dfd0b40-1917-484f-b38b-0b1a09e0836a </w:t>
      </w:r>
      <w:r>
        <w:t xml:space="preserve">2015-07-02T05:05:42.093573 </w:t>
      </w:r>
      <w:r>
        <w:t xml:space="preserve">2015-08-13T04:12:57.929667 </w:t>
      </w:r>
      <w:r>
        <w:t xml:space="preserve">datasa@sa.gov.au </w:t>
      </w:r>
      <w:r>
        <w:t xml:space="preserve">annual </w:t>
      </w:r>
      <w:r>
        <w:t xml:space="preserve">2001-2014 </w:t>
      </w:r>
      <w:r>
        <w:t xml:space="preserve">None </w:t>
      </w:r>
      <w:r>
        <w:t xml:space="preserve">South Australia </w:t>
      </w:r>
      <w:r>
        <w:t xml:space="preserve">Government of South Australia </w:t>
      </w:r>
      <w:r>
        <w:t xml:space="preserve">data.sa.gov.au </w:t>
      </w:r>
      <w:r>
        <w:t xml:space="preserve">Department of the Premier and Cabinet </w:t>
      </w:r>
      <w:r>
        <w:t xml:space="preserve">population, sasp </w:t>
      </w:r>
      <w:r>
        <w:t xml:space="preserve">government-reporting-and-policy </w:t>
      </w:r>
      <w:r>
        <w:t xml:space="preserve">None </w:t>
      </w:r>
      <w:r>
        <w:t xml:space="preserve">None </w:t>
      </w:r>
      <w:r>
        <w:t xml:space="preserve">None </w:t>
      </w:r>
      <w:r>
        <w:t xml:space="preserve">None </w:t>
      </w:r>
      <w:r>
        <w:t xml:space="preserve">None </w:t>
      </w:r>
    </w:p>
    <w:p>
      <w:r>
        <w:t xml:space="preserve">SASP Target 46 - Regional Population Levels </w:t>
      </w:r>
      <w:r>
        <w:t xml:space="preserve">Increase regional populations, outside of Greater Adelaide, by 20 000 to 320 000 or more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/data/dataset/e6ad85cb-54a1-41aa-9094-76edb53af75b </w:t>
      </w:r>
      <w:r>
        <w:t xml:space="preserve">2015-07-02T05:08:23.473569 </w:t>
      </w:r>
      <w:r>
        <w:t xml:space="preserve">2015-08-13T04:13:41.866095 </w:t>
      </w:r>
      <w:r>
        <w:t xml:space="preserve">datasa@sa.gov.au </w:t>
      </w:r>
      <w:r>
        <w:t xml:space="preserve">annual </w:t>
      </w:r>
      <w:r>
        <w:t xml:space="preserve">2006-2013 </w:t>
      </w:r>
      <w:r>
        <w:t xml:space="preserve">None </w:t>
      </w:r>
      <w:r>
        <w:t xml:space="preserve">South Australia </w:t>
      </w:r>
      <w:r>
        <w:t xml:space="preserve">Government of South Australia </w:t>
      </w:r>
      <w:r>
        <w:t xml:space="preserve">data.sa.gov.au </w:t>
      </w:r>
      <w:r>
        <w:t xml:space="preserve">Department of the Premier and Cabinet </w:t>
      </w:r>
      <w:r>
        <w:t xml:space="preserve">population, regional, sasp </w:t>
      </w:r>
      <w:r>
        <w:t xml:space="preserve">housing-land-planning-and-infrastructure </w:t>
      </w:r>
      <w:r>
        <w:t xml:space="preserve">None </w:t>
      </w:r>
      <w:r>
        <w:t xml:space="preserve">None </w:t>
      </w:r>
      <w:r>
        <w:t xml:space="preserve">None </w:t>
      </w:r>
      <w:r>
        <w:t xml:space="preserve">None </w:t>
      </w:r>
      <w:r>
        <w:t xml:space="preserve">None </w:t>
      </w:r>
    </w:p>
    <w:p>
      <w:r>
        <w:t xml:space="preserve">SASP Target 47 - Jobs </w:t>
      </w:r>
      <w:r>
        <w:t xml:space="preserve">Increase employment by 2% each year from 2010 to 2016. </w:t>
      </w:r>
      <w:r>
        <w:t xml:space="preserve">dataset </w:t>
      </w:r>
      <w:r>
        <w:t xml:space="preserve">English </w:t>
      </w:r>
      <w:r>
        <w:t xml:space="preserve">Creative Commons Attribution </w:t>
      </w:r>
      <w:r>
        <w:t xml:space="preserve">active </w:t>
      </w:r>
      <w:r>
        <w:t xml:space="preserve">Hosted </w:t>
      </w:r>
      <w:r>
        <w:t xml:space="preserve">biennially </w:t>
      </w:r>
      <w:r>
        <w:t xml:space="preserve">/data/dataset/4bfe3eb4-3b6e-44eb-a70c-67c21da4940b </w:t>
      </w:r>
      <w:r>
        <w:t xml:space="preserve">2015-07-02T05:13:29.346358 </w:t>
      </w:r>
      <w:r>
        <w:t xml:space="preserve">2015-08-13T04:14:20.992331 </w:t>
      </w:r>
      <w:r>
        <w:t xml:space="preserve">datasa@sa.gov.au </w:t>
      </w:r>
      <w:r>
        <w:t xml:space="preserve">annual </w:t>
      </w:r>
      <w:r>
        <w:t xml:space="preserve">2004-2014 </w:t>
      </w:r>
      <w:r>
        <w:t xml:space="preserve">None </w:t>
      </w:r>
      <w:r>
        <w:t xml:space="preserve">South Australia </w:t>
      </w:r>
      <w:r>
        <w:t xml:space="preserve">Government of South Australia </w:t>
      </w:r>
      <w:r>
        <w:t xml:space="preserve">data.sa.gov.au </w:t>
      </w:r>
      <w:r>
        <w:t xml:space="preserve">Department of the Premier and Cabinet </w:t>
      </w:r>
      <w:r>
        <w:t xml:space="preserve">employment, sasp </w:t>
      </w:r>
      <w:r>
        <w:t xml:space="preserve">education-skills-and-learning </w:t>
      </w:r>
      <w:r>
        <w:t xml:space="preserve">None </w:t>
      </w:r>
      <w:r>
        <w:t xml:space="preserve">None </w:t>
      </w:r>
      <w:r>
        <w:t xml:space="preserve">None </w:t>
      </w:r>
      <w:r>
        <w:t xml:space="preserve">None </w:t>
      </w:r>
      <w:r>
        <w:t xml:space="preserve">None </w:t>
      </w:r>
    </w:p>
    <w:p>
      <w:r>
        <w:t xml:space="preserve">SASP Target 48 -  Ageing Workforce Participation </w:t>
      </w:r>
      <w:r>
        <w:t xml:space="preserve">Increase the proportion of older South Australians who are engaged in the workforce by 10 percentage points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/data/dataset/a5b3fa7b-2793-46ce-9fc9-89c2f9b4141f </w:t>
      </w:r>
      <w:r>
        <w:t xml:space="preserve">2015-07-02T05:16:24.124053 </w:t>
      </w:r>
      <w:r>
        <w:t xml:space="preserve">2015-08-13T04:15:10.398439 </w:t>
      </w:r>
      <w:r>
        <w:t xml:space="preserve">datasa@sa.gov.au </w:t>
      </w:r>
      <w:r>
        <w:t xml:space="preserve">annual </w:t>
      </w:r>
      <w:r>
        <w:t xml:space="preserve">2004-2014 </w:t>
      </w:r>
      <w:r>
        <w:t xml:space="preserve">None </w:t>
      </w:r>
      <w:r>
        <w:t xml:space="preserve">South Australia </w:t>
      </w:r>
      <w:r>
        <w:t xml:space="preserve">Government of South Australia </w:t>
      </w:r>
      <w:r>
        <w:t xml:space="preserve">data.sa.gov.au </w:t>
      </w:r>
      <w:r>
        <w:t xml:space="preserve">Department of the Premier and Cabinet </w:t>
      </w:r>
      <w:r>
        <w:t xml:space="preserve">ageing, sasp, workforce </w:t>
      </w:r>
      <w:r>
        <w:t xml:space="preserve">education-skills-and-learning </w:t>
      </w:r>
      <w:r>
        <w:t xml:space="preserve">None </w:t>
      </w:r>
      <w:r>
        <w:t xml:space="preserve">None </w:t>
      </w:r>
      <w:r>
        <w:t xml:space="preserve">None </w:t>
      </w:r>
      <w:r>
        <w:t xml:space="preserve">None </w:t>
      </w:r>
      <w:r>
        <w:t xml:space="preserve">None </w:t>
      </w:r>
    </w:p>
    <w:p>
      <w:r>
        <w:t xml:space="preserve">SASP Target 49 - Unemployment </w:t>
      </w:r>
      <w:r>
        <w:t xml:space="preserve">Maintain equal or lower than the Australian average through to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/data/dataset/4a9dc58a-e6cc-454c-8ad0-533923b4e3a6 </w:t>
      </w:r>
      <w:r>
        <w:t xml:space="preserve">2015-07-02T05:18:59.167386 </w:t>
      </w:r>
      <w:r>
        <w:t xml:space="preserve">2015-08-13T02:43:30.958479 </w:t>
      </w:r>
      <w:r>
        <w:t xml:space="preserve">datasa@sa.gov.au </w:t>
      </w:r>
      <w:r>
        <w:t xml:space="preserve">annual </w:t>
      </w:r>
      <w:r>
        <w:t xml:space="preserve">2000-2014 </w:t>
      </w:r>
      <w:r>
        <w:t xml:space="preserve">None </w:t>
      </w:r>
      <w:r>
        <w:t xml:space="preserve">South Australia </w:t>
      </w:r>
      <w:r>
        <w:t xml:space="preserve">Government of South Australia </w:t>
      </w:r>
      <w:r>
        <w:t xml:space="preserve">data.sa.gov.au </w:t>
      </w:r>
      <w:r>
        <w:t xml:space="preserve">Department of the Premier and Cabinet </w:t>
      </w:r>
      <w:r>
        <w:t xml:space="preserve">sasp, unemployment </w:t>
      </w:r>
      <w:r>
        <w:t xml:space="preserve">finance-and-employment </w:t>
      </w:r>
      <w:r>
        <w:t xml:space="preserve">None </w:t>
      </w:r>
      <w:r>
        <w:t xml:space="preserve">None </w:t>
      </w:r>
      <w:r>
        <w:t xml:space="preserve">None </w:t>
      </w:r>
      <w:r>
        <w:t xml:space="preserve">None </w:t>
      </w:r>
      <w:r>
        <w:t xml:space="preserve">None </w:t>
      </w:r>
    </w:p>
    <w:p>
      <w:r>
        <w:t xml:space="preserve">SASP Target 50 - People with Disability </w:t>
      </w:r>
      <w:r>
        <w:t xml:space="preserve">Increase by 10% the number of people with a disability employed in South Australia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/data/dataset/fba0b801-0b3f-4377-94dc-40521d8467ec </w:t>
      </w:r>
      <w:r>
        <w:t xml:space="preserve">2015-07-02T05:21:14.865182 </w:t>
      </w:r>
      <w:r>
        <w:t xml:space="preserve">2015-08-13T04:16:25.515100 </w:t>
      </w:r>
      <w:r>
        <w:t xml:space="preserve">datasa@sa.gov.au </w:t>
      </w:r>
      <w:r>
        <w:t xml:space="preserve">annual </w:t>
      </w:r>
      <w:r>
        <w:t xml:space="preserve">2003-2012 </w:t>
      </w:r>
      <w:r>
        <w:t xml:space="preserve">None </w:t>
      </w:r>
      <w:r>
        <w:t xml:space="preserve">South Australia </w:t>
      </w:r>
      <w:r>
        <w:t xml:space="preserve">Government of South Australia </w:t>
      </w:r>
      <w:r>
        <w:t xml:space="preserve">data.sa.gov.au </w:t>
      </w:r>
      <w:r>
        <w:t xml:space="preserve">Department of the Premier and Cabinet </w:t>
      </w:r>
      <w:r>
        <w:t xml:space="preserve">disability, employment, sasp </w:t>
      </w:r>
      <w:r>
        <w:t xml:space="preserve">finance-and-employment </w:t>
      </w:r>
      <w:r>
        <w:t xml:space="preserve">None </w:t>
      </w:r>
      <w:r>
        <w:t xml:space="preserve">None </w:t>
      </w:r>
      <w:r>
        <w:t xml:space="preserve">None </w:t>
      </w:r>
      <w:r>
        <w:t xml:space="preserve">None </w:t>
      </w:r>
      <w:r>
        <w:t xml:space="preserve">None </w:t>
      </w:r>
    </w:p>
    <w:p>
      <w:r>
        <w:t xml:space="preserve">SASP Target 52 - Women </w:t>
      </w:r>
      <w:r>
        <w:t xml:space="preserve">Have women comprising half of the public sector employees in the executive levels  by 2014 and maintain thereafter. </w:t>
      </w:r>
      <w:r>
        <w:t xml:space="preserve">dataset </w:t>
      </w:r>
      <w:r>
        <w:t xml:space="preserve">English </w:t>
      </w:r>
      <w:r>
        <w:t xml:space="preserve">Creative Commons Attribution </w:t>
      </w:r>
      <w:r>
        <w:t xml:space="preserve">active </w:t>
      </w:r>
      <w:r>
        <w:t xml:space="preserve">Hosted </w:t>
      </w:r>
      <w:r>
        <w:t xml:space="preserve">biennially </w:t>
      </w:r>
      <w:r>
        <w:t xml:space="preserve">/data/dataset/05b95c0d-7ab1-48f1-b166-e8a30afaf626 </w:t>
      </w:r>
      <w:r>
        <w:t xml:space="preserve">2015-07-02T05:24:19.113596 </w:t>
      </w:r>
      <w:r>
        <w:t xml:space="preserve">2015-08-13T04:17:13.427508 </w:t>
      </w:r>
      <w:r>
        <w:t xml:space="preserve">datasa@sa.gov.au </w:t>
      </w:r>
      <w:r>
        <w:t xml:space="preserve">annual </w:t>
      </w:r>
      <w:r>
        <w:t xml:space="preserve">2003-2014 </w:t>
      </w:r>
      <w:r>
        <w:t xml:space="preserve">None </w:t>
      </w:r>
      <w:r>
        <w:t xml:space="preserve">South Australia </w:t>
      </w:r>
      <w:r>
        <w:t xml:space="preserve">Government of South Australia </w:t>
      </w:r>
      <w:r>
        <w:t xml:space="preserve">data.sa.gov.au </w:t>
      </w:r>
      <w:r>
        <w:t xml:space="preserve">Department of the Premier and Cabinet </w:t>
      </w:r>
      <w:r>
        <w:t xml:space="preserve">executive, public sector, sasp, women </w:t>
      </w:r>
      <w:r>
        <w:t xml:space="preserve">finance-and-employment </w:t>
      </w:r>
      <w:r>
        <w:t xml:space="preserve">None </w:t>
      </w:r>
      <w:r>
        <w:t xml:space="preserve">None </w:t>
      </w:r>
      <w:r>
        <w:t xml:space="preserve">None </w:t>
      </w:r>
      <w:r>
        <w:t xml:space="preserve">None </w:t>
      </w:r>
      <w:r>
        <w:t xml:space="preserve">None </w:t>
      </w:r>
    </w:p>
    <w:p>
      <w:r>
        <w:t xml:space="preserve">SASP Target 53 - Aboriginal Employees </w:t>
      </w:r>
      <w:r>
        <w:t xml:space="preserve">Increase the participation of Aboriginal people in the South Australian public sector. </w:t>
      </w:r>
      <w:r>
        <w:t xml:space="preserve">dataset </w:t>
      </w:r>
      <w:r>
        <w:t xml:space="preserve">English </w:t>
      </w:r>
      <w:r>
        <w:t xml:space="preserve">Creative Commons Attribution </w:t>
      </w:r>
      <w:r>
        <w:t xml:space="preserve">active </w:t>
      </w:r>
      <w:r>
        <w:t xml:space="preserve">Hosted </w:t>
      </w:r>
      <w:r>
        <w:t xml:space="preserve">biennially </w:t>
      </w:r>
      <w:r>
        <w:t xml:space="preserve">/data/dataset/348b8841-2a0d-4e5e-8c3b-18afb1d66a14 </w:t>
      </w:r>
      <w:r>
        <w:t xml:space="preserve">2015-07-02T05:56:31.353896 </w:t>
      </w:r>
      <w:r>
        <w:t xml:space="preserve">2015-08-13T04:17:52.872997 </w:t>
      </w:r>
      <w:r>
        <w:t xml:space="preserve">datasa@sa.gov.au </w:t>
      </w:r>
      <w:r>
        <w:t xml:space="preserve">annual </w:t>
      </w:r>
      <w:r>
        <w:t xml:space="preserve">2002-2013 </w:t>
      </w:r>
      <w:r>
        <w:t xml:space="preserve">None </w:t>
      </w:r>
      <w:r>
        <w:t xml:space="preserve">South Australia </w:t>
      </w:r>
      <w:r>
        <w:t xml:space="preserve">Government of South Australia </w:t>
      </w:r>
      <w:r>
        <w:t xml:space="preserve">data.sa.gov.au </w:t>
      </w:r>
      <w:r>
        <w:t xml:space="preserve">Department of the Premier and Cabinet </w:t>
      </w:r>
      <w:r>
        <w:t xml:space="preserve">aboriginal, employment, public sector, sasp </w:t>
      </w:r>
      <w:r>
        <w:t xml:space="preserve">finance-and-employment </w:t>
      </w:r>
      <w:r>
        <w:t xml:space="preserve">None </w:t>
      </w:r>
      <w:r>
        <w:t xml:space="preserve">None </w:t>
      </w:r>
      <w:r>
        <w:t xml:space="preserve">None </w:t>
      </w:r>
      <w:r>
        <w:t xml:space="preserve">None </w:t>
      </w:r>
      <w:r>
        <w:t xml:space="preserve">None </w:t>
      </w:r>
    </w:p>
    <w:p>
      <w:r>
        <w:t xml:space="preserve">SASP Target 54 - Learning or Earning </w:t>
      </w:r>
      <w:r>
        <w:t xml:space="preserve">Increase the proportion of 15-24 year olds engaged full-time in school, post-school education, training or employment (or combination thereof) to 85%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/data/dataset/cf261f0f-73c0-4083-a520-ad97116d8c94 </w:t>
      </w:r>
      <w:r>
        <w:t xml:space="preserve">2015-07-02T06:00:14.630059 </w:t>
      </w:r>
      <w:r>
        <w:t xml:space="preserve">2015-08-13T04:18:32.158170 </w:t>
      </w:r>
      <w:r>
        <w:t xml:space="preserve">datasa@sa.gov.au </w:t>
      </w:r>
      <w:r>
        <w:t xml:space="preserve">annual </w:t>
      </w:r>
      <w:r>
        <w:t xml:space="preserve">2001-2014 </w:t>
      </w:r>
      <w:r>
        <w:t xml:space="preserve">None </w:t>
      </w:r>
      <w:r>
        <w:t xml:space="preserve">South Australia </w:t>
      </w:r>
      <w:r>
        <w:t xml:space="preserve">Government of South Australia </w:t>
      </w:r>
      <w:r>
        <w:t xml:space="preserve">data.sa.gov.au </w:t>
      </w:r>
      <w:r>
        <w:t xml:space="preserve">Department of the Premier and Cabinet </w:t>
      </w:r>
      <w:r>
        <w:t xml:space="preserve">education, employment, learning, sasp, training </w:t>
      </w:r>
      <w:r>
        <w:t xml:space="preserve">None </w:t>
      </w:r>
      <w:r>
        <w:t xml:space="preserve">None </w:t>
      </w:r>
      <w:r>
        <w:t xml:space="preserve">None </w:t>
      </w:r>
      <w:r>
        <w:t xml:space="preserve">None </w:t>
      </w:r>
      <w:r>
        <w:t xml:space="preserve">None </w:t>
      </w:r>
      <w:r>
        <w:t xml:space="preserve">None </w:t>
      </w:r>
    </w:p>
    <w:p>
      <w:r>
        <w:t xml:space="preserve">SASP Target 55 - Apprentices </w:t>
      </w:r>
      <w:r>
        <w:t xml:space="preserve">Increase the number of apprentice completions in trade occupations by 20%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/data/dataset/fe651eaa-7742-4d53-bef9-517d34fec587 </w:t>
      </w:r>
      <w:r>
        <w:t xml:space="preserve">2015-07-02T06:04:50.526795 </w:t>
      </w:r>
      <w:r>
        <w:t xml:space="preserve">2015-08-13T04:19:18.943526 </w:t>
      </w:r>
      <w:r>
        <w:t xml:space="preserve">datasa@sa.gov.au </w:t>
      </w:r>
      <w:r>
        <w:t xml:space="preserve">annual </w:t>
      </w:r>
      <w:r>
        <w:t xml:space="preserve">2009-2013 </w:t>
      </w:r>
      <w:r>
        <w:t xml:space="preserve">None </w:t>
      </w:r>
      <w:r>
        <w:t xml:space="preserve">South Australia </w:t>
      </w:r>
      <w:r>
        <w:t xml:space="preserve">Government of South Australia </w:t>
      </w:r>
      <w:r>
        <w:t xml:space="preserve">data.sa.gov.au </w:t>
      </w:r>
      <w:r>
        <w:t xml:space="preserve">Department of the Premier and Cabinet </w:t>
      </w:r>
      <w:r>
        <w:t xml:space="preserve">apprentices, sasp, trade </w:t>
      </w:r>
      <w:r>
        <w:t xml:space="preserve">education-skills-and-learning </w:t>
      </w:r>
      <w:r>
        <w:t xml:space="preserve">None </w:t>
      </w:r>
      <w:r>
        <w:t xml:space="preserve">None </w:t>
      </w:r>
      <w:r>
        <w:t xml:space="preserve">None </w:t>
      </w:r>
      <w:r>
        <w:t xml:space="preserve">None </w:t>
      </w:r>
      <w:r>
        <w:t xml:space="preserve">None </w:t>
      </w:r>
    </w:p>
    <w:p>
      <w:r>
        <w:t xml:space="preserve">SASP Target 56 - Strategic Infrastructure </w:t>
      </w:r>
      <w:r>
        <w:t xml:space="preserve">Ensure that the provision of key economic and social infrastructure accommodates population growth. </w:t>
      </w:r>
      <w:r>
        <w:t xml:space="preserve">dataset </w:t>
      </w:r>
      <w:r>
        <w:t xml:space="preserve">English </w:t>
      </w:r>
      <w:r>
        <w:t xml:space="preserve">Creative Commons Attribution </w:t>
      </w:r>
      <w:r>
        <w:t xml:space="preserve">active </w:t>
      </w:r>
      <w:r>
        <w:t xml:space="preserve">Hosted </w:t>
      </w:r>
      <w:r>
        <w:t xml:space="preserve">biennially </w:t>
      </w:r>
      <w:r>
        <w:t xml:space="preserve">/data/dataset/5e6056f9-000d-48ce-a6b9-64e1386584a8 </w:t>
      </w:r>
      <w:r>
        <w:t xml:space="preserve">2015-07-02T06:11:27.432060 </w:t>
      </w:r>
      <w:r>
        <w:t xml:space="preserve">2015-08-13T04:19:46.836556 </w:t>
      </w:r>
      <w:r>
        <w:t xml:space="preserve">datasa@sa.gov.au </w:t>
      </w:r>
      <w:r>
        <w:t xml:space="preserve">annual </w:t>
      </w:r>
      <w:r>
        <w:t xml:space="preserve">2008-2014 </w:t>
      </w:r>
      <w:r>
        <w:t xml:space="preserve">None </w:t>
      </w:r>
      <w:r>
        <w:t xml:space="preserve">South Australia </w:t>
      </w:r>
      <w:r>
        <w:t xml:space="preserve">Government of South Australia </w:t>
      </w:r>
      <w:r>
        <w:t xml:space="preserve">data.sa.gov.au </w:t>
      </w:r>
      <w:r>
        <w:t xml:space="preserve">Department of the Premier and Cabinet </w:t>
      </w:r>
      <w:r>
        <w:t xml:space="preserve">infrastructure, population, sasp </w:t>
      </w:r>
      <w:r>
        <w:t xml:space="preserve">housing-land-planning-and-infrastructure </w:t>
      </w:r>
      <w:r>
        <w:t xml:space="preserve">None </w:t>
      </w:r>
      <w:r>
        <w:t xml:space="preserve">None </w:t>
      </w:r>
      <w:r>
        <w:t xml:space="preserve">None </w:t>
      </w:r>
      <w:r>
        <w:t xml:space="preserve">None </w:t>
      </w:r>
      <w:r>
        <w:t xml:space="preserve">None </w:t>
      </w:r>
    </w:p>
    <w:p>
      <w:r>
        <w:t xml:space="preserve">SASP Target 57 - Broadband Access </w:t>
      </w:r>
      <w:r>
        <w:t xml:space="preserve">The proportion of South Australian premises with access to broadband services delivered by fibre technology meets the national average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/data/dataset/418e880c-b377-4cfc-a501-774a4d043ace </w:t>
      </w:r>
      <w:r>
        <w:t xml:space="preserve">2015-07-02T06:15:23.183177 </w:t>
      </w:r>
      <w:r>
        <w:t xml:space="preserve">2015-08-13T04:20:17.171739 </w:t>
      </w:r>
      <w:r>
        <w:t xml:space="preserve">datasa@sa.gov.au </w:t>
      </w:r>
      <w:r>
        <w:t xml:space="preserve">annual </w:t>
      </w:r>
      <w:r>
        <w:t xml:space="preserve">2011-2014 </w:t>
      </w:r>
      <w:r>
        <w:t xml:space="preserve">None </w:t>
      </w:r>
      <w:r>
        <w:t xml:space="preserve">South Australia </w:t>
      </w:r>
      <w:r>
        <w:t xml:space="preserve">Government of South Australia </w:t>
      </w:r>
      <w:r>
        <w:t xml:space="preserve">data.sa.gov.au </w:t>
      </w:r>
      <w:r>
        <w:t xml:space="preserve">Department of the Premier and Cabinet </w:t>
      </w:r>
      <w:r>
        <w:t xml:space="preserve">broadband, sasp </w:t>
      </w:r>
      <w:r>
        <w:t xml:space="preserve">community-information-and-citizen-services </w:t>
      </w:r>
      <w:r>
        <w:t xml:space="preserve">None </w:t>
      </w:r>
      <w:r>
        <w:t xml:space="preserve">None </w:t>
      </w:r>
      <w:r>
        <w:t xml:space="preserve">None </w:t>
      </w:r>
      <w:r>
        <w:t xml:space="preserve">None </w:t>
      </w:r>
      <w:r>
        <w:t xml:space="preserve">None </w:t>
      </w:r>
    </w:p>
    <w:p>
      <w:r>
        <w:t xml:space="preserve">SASP Target 58 - Online Business </w:t>
      </w:r>
      <w:r>
        <w:t xml:space="preserve">Increase the proportion of businesses that receive orders online from 24% to 40% by 2014 and continue growth each year to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/data/dataset/26a29d24-a610-4140-a2c6-b8a5e363d183 </w:t>
      </w:r>
      <w:r>
        <w:t xml:space="preserve">2015-07-02T06:18:35.730044 </w:t>
      </w:r>
      <w:r>
        <w:t xml:space="preserve">2015-08-13T04:20:49.651076 </w:t>
      </w:r>
      <w:r>
        <w:t xml:space="preserve">datasa@sa.gov.au </w:t>
      </w:r>
      <w:r>
        <w:t xml:space="preserve">annual </w:t>
      </w:r>
      <w:r>
        <w:t xml:space="preserve">2003-2012 </w:t>
      </w:r>
      <w:r>
        <w:t xml:space="preserve">None </w:t>
      </w:r>
      <w:r>
        <w:t xml:space="preserve">South Australia </w:t>
      </w:r>
      <w:r>
        <w:t xml:space="preserve">Government of South Australia </w:t>
      </w:r>
      <w:r>
        <w:t xml:space="preserve">data.sa.gov.au </w:t>
      </w:r>
      <w:r>
        <w:t xml:space="preserve">Department of the Premier and Cabinet </w:t>
      </w:r>
      <w:r>
        <w:t xml:space="preserve">business, online, sasp </w:t>
      </w:r>
      <w:r>
        <w:t xml:space="preserve">business-industry-and-trade </w:t>
      </w:r>
      <w:r>
        <w:t xml:space="preserve">None </w:t>
      </w:r>
      <w:r>
        <w:t xml:space="preserve">None </w:t>
      </w:r>
      <w:r>
        <w:t xml:space="preserve">None </w:t>
      </w:r>
      <w:r>
        <w:t xml:space="preserve">None </w:t>
      </w:r>
      <w:r>
        <w:t xml:space="preserve">None </w:t>
      </w:r>
    </w:p>
    <w:p>
      <w:r>
        <w:t xml:space="preserve">SASP Target 60 - Energy Efficiency - Dwellings </w:t>
      </w:r>
      <w:r>
        <w:t xml:space="preserve">Improve the energy efficiency of dwellings by 15%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/data/dataset/39eeb256-c5d6-4e35-9920-c586b9174aef </w:t>
      </w:r>
      <w:r>
        <w:t xml:space="preserve">2015-07-02T06:20:55.505120 </w:t>
      </w:r>
      <w:r>
        <w:t xml:space="preserve">2015-08-13T04:21:32.930502 </w:t>
      </w:r>
      <w:r>
        <w:t xml:space="preserve">datasa@sa.gov.au </w:t>
      </w:r>
      <w:r>
        <w:t xml:space="preserve">annual </w:t>
      </w:r>
      <w:r>
        <w:t xml:space="preserve">2003-2013 </w:t>
      </w:r>
      <w:r>
        <w:t xml:space="preserve">None </w:t>
      </w:r>
      <w:r>
        <w:t xml:space="preserve">South Australia </w:t>
      </w:r>
      <w:r>
        <w:t xml:space="preserve">Government of South Australia </w:t>
      </w:r>
      <w:r>
        <w:t xml:space="preserve">data.sa.gov.au </w:t>
      </w:r>
      <w:r>
        <w:t xml:space="preserve">Department of the Premier and Cabinet </w:t>
      </w:r>
      <w:r>
        <w:t xml:space="preserve">dwellings, energy, sasp </w:t>
      </w:r>
      <w:r>
        <w:t xml:space="preserve">water-energy-resources-environment-and-science </w:t>
      </w:r>
      <w:r>
        <w:t xml:space="preserve">None </w:t>
      </w:r>
      <w:r>
        <w:t xml:space="preserve">None </w:t>
      </w:r>
      <w:r>
        <w:t xml:space="preserve">None </w:t>
      </w:r>
      <w:r>
        <w:t xml:space="preserve">None </w:t>
      </w:r>
      <w:r>
        <w:t xml:space="preserve">None </w:t>
      </w:r>
    </w:p>
    <w:p>
      <w:r>
        <w:t xml:space="preserve">SASP Target 61 - Energy efficiency – government buildings </w:t>
      </w:r>
      <w:r>
        <w:t xml:space="preserve">Improve the energy efficiency of government buildings by 30%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/data/dataset/0aaee141-9e9d-4de3-815d-72e6db0dd127 </w:t>
      </w:r>
      <w:r>
        <w:t xml:space="preserve">2015-07-02T06:24:28.846584 </w:t>
      </w:r>
      <w:r>
        <w:t xml:space="preserve">2015-08-13T04:22:04.291477 </w:t>
      </w:r>
      <w:r>
        <w:t xml:space="preserve">datasa@sa.gov.au </w:t>
      </w:r>
      <w:r>
        <w:t xml:space="preserve">annual </w:t>
      </w:r>
      <w:r>
        <w:t xml:space="preserve">2006-2013 </w:t>
      </w:r>
      <w:r>
        <w:t xml:space="preserve">None </w:t>
      </w:r>
      <w:r>
        <w:t xml:space="preserve">South Australia </w:t>
      </w:r>
      <w:r>
        <w:t xml:space="preserve">Government of South Australia </w:t>
      </w:r>
      <w:r>
        <w:t xml:space="preserve">data.sa.gov.au </w:t>
      </w:r>
      <w:r>
        <w:t xml:space="preserve">Department of the Premier and Cabinet </w:t>
      </w:r>
      <w:r>
        <w:t xml:space="preserve">energy, government, sasp </w:t>
      </w:r>
      <w:r>
        <w:t xml:space="preserve">water-energy-resources-environment-and-science </w:t>
      </w:r>
      <w:r>
        <w:t xml:space="preserve">None </w:t>
      </w:r>
      <w:r>
        <w:t xml:space="preserve">None </w:t>
      </w:r>
      <w:r>
        <w:t xml:space="preserve">None </w:t>
      </w:r>
      <w:r>
        <w:t xml:space="preserve">None </w:t>
      </w:r>
      <w:r>
        <w:t xml:space="preserve">None </w:t>
      </w:r>
    </w:p>
    <w:p>
      <w:r>
        <w:t xml:space="preserve">SASP Target 63 - Use of Public Transport </w:t>
      </w:r>
      <w:r>
        <w:t xml:space="preserve">Increase the use of public transport to 10% of metropolitan weekday passenger vehicle kilometres travelled by 2018. </w:t>
      </w:r>
      <w:r>
        <w:t xml:space="preserve">dataset </w:t>
      </w:r>
      <w:r>
        <w:t xml:space="preserve">English </w:t>
      </w:r>
      <w:r>
        <w:t xml:space="preserve">Creative Commons Attribution </w:t>
      </w:r>
      <w:r>
        <w:t xml:space="preserve">active </w:t>
      </w:r>
      <w:r>
        <w:t xml:space="preserve">Hosted </w:t>
      </w:r>
      <w:r>
        <w:t xml:space="preserve">biennially </w:t>
      </w:r>
      <w:r>
        <w:t xml:space="preserve">/data/dataset/1cae6a95-4aaa-4fc5-a47b-a138030147aa </w:t>
      </w:r>
      <w:r>
        <w:t xml:space="preserve">2015-07-02T06:26:35.515041 </w:t>
      </w:r>
      <w:r>
        <w:t xml:space="preserve">2015-08-13T04:22:48.972755 </w:t>
      </w:r>
      <w:r>
        <w:t xml:space="preserve">datasa@sa.gov.au </w:t>
      </w:r>
      <w:r>
        <w:t xml:space="preserve">Annual </w:t>
      </w:r>
      <w:r>
        <w:t xml:space="preserve">2002-2014 </w:t>
      </w:r>
      <w:r>
        <w:t xml:space="preserve">None </w:t>
      </w:r>
      <w:r>
        <w:t xml:space="preserve">South Australia </w:t>
      </w:r>
      <w:r>
        <w:t xml:space="preserve">Government of South Australia </w:t>
      </w:r>
      <w:r>
        <w:t xml:space="preserve">data.sa.gov.au </w:t>
      </w:r>
      <w:r>
        <w:t xml:space="preserve">Department of the Premier and Cabinet </w:t>
      </w:r>
      <w:r>
        <w:t xml:space="preserve">public, sasp, transport </w:t>
      </w:r>
      <w:r>
        <w:t xml:space="preserve">transport-travel-and-motoring </w:t>
      </w:r>
      <w:r>
        <w:t xml:space="preserve">None </w:t>
      </w:r>
      <w:r>
        <w:t xml:space="preserve">None </w:t>
      </w:r>
      <w:r>
        <w:t xml:space="preserve">None </w:t>
      </w:r>
      <w:r>
        <w:t xml:space="preserve">None </w:t>
      </w:r>
      <w:r>
        <w:t xml:space="preserve">None </w:t>
      </w:r>
    </w:p>
    <w:p>
      <w:r>
        <w:t xml:space="preserve">SASP Target 64 - Renewable Energy </w:t>
      </w:r>
      <w:r>
        <w:t xml:space="preserve">Support the development of renewable energy so that it comprises 33% of the state's electricity production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/data/dataset/9dd737a1-6967-4958-8055-464e48c63696 </w:t>
      </w:r>
      <w:r>
        <w:t xml:space="preserve">2015-07-02T06:28:49.335261 </w:t>
      </w:r>
      <w:r>
        <w:t xml:space="preserve">2015-08-13T04:23:16.248911 </w:t>
      </w:r>
      <w:r>
        <w:t xml:space="preserve">datasa@sa.gov.au </w:t>
      </w:r>
      <w:r>
        <w:t xml:space="preserve">annual </w:t>
      </w:r>
      <w:r>
        <w:t xml:space="preserve">2004-2014 </w:t>
      </w:r>
      <w:r>
        <w:t xml:space="preserve">None </w:t>
      </w:r>
      <w:r>
        <w:t xml:space="preserve">South Australia </w:t>
      </w:r>
      <w:r>
        <w:t xml:space="preserve">Government of South Australia </w:t>
      </w:r>
      <w:r>
        <w:t xml:space="preserve">data.sa.gov.au </w:t>
      </w:r>
      <w:r>
        <w:t xml:space="preserve">Department of the Premier and Cabinet </w:t>
      </w:r>
      <w:r>
        <w:t xml:space="preserve">electricity, energy, renewable, sasp </w:t>
      </w:r>
      <w:r>
        <w:t xml:space="preserve">water-energy-resources-environment-and-science </w:t>
      </w:r>
      <w:r>
        <w:t xml:space="preserve">None </w:t>
      </w:r>
      <w:r>
        <w:t xml:space="preserve">None </w:t>
      </w:r>
      <w:r>
        <w:t xml:space="preserve">None </w:t>
      </w:r>
      <w:r>
        <w:t xml:space="preserve">None </w:t>
      </w:r>
      <w:r>
        <w:t xml:space="preserve">None </w:t>
      </w:r>
    </w:p>
    <w:p>
      <w:r>
        <w:t xml:space="preserve">SASP Target 65 - GreenPower </w:t>
      </w:r>
      <w:r>
        <w:t xml:space="preserve">Purchase renewable energy for 50% of the Government's own electricity needs by 2014. </w:t>
      </w:r>
      <w:r>
        <w:t xml:space="preserve">dataset </w:t>
      </w:r>
      <w:r>
        <w:t xml:space="preserve">English </w:t>
      </w:r>
      <w:r>
        <w:t xml:space="preserve">Creative Commons Attribution </w:t>
      </w:r>
      <w:r>
        <w:t xml:space="preserve">active </w:t>
      </w:r>
      <w:r>
        <w:t xml:space="preserve">Hosted </w:t>
      </w:r>
      <w:r>
        <w:t xml:space="preserve">biennially </w:t>
      </w:r>
      <w:r>
        <w:t xml:space="preserve">/data/dataset/7b38e6da-1a2f-47ce-a901-0922ecb88cce </w:t>
      </w:r>
      <w:r>
        <w:t xml:space="preserve">2015-07-02T06:31:11.459288 </w:t>
      </w:r>
      <w:r>
        <w:t xml:space="preserve">2015-08-13T04:23:58.220450 </w:t>
      </w:r>
      <w:r>
        <w:t xml:space="preserve">datasa@sa.gov.au </w:t>
      </w:r>
      <w:r>
        <w:t xml:space="preserve">annual </w:t>
      </w:r>
      <w:r>
        <w:t xml:space="preserve">2010-2014 </w:t>
      </w:r>
      <w:r>
        <w:t xml:space="preserve">None </w:t>
      </w:r>
      <w:r>
        <w:t xml:space="preserve">South Australia </w:t>
      </w:r>
      <w:r>
        <w:t xml:space="preserve">Government of South Australia </w:t>
      </w:r>
      <w:r>
        <w:t xml:space="preserve">data.sa.gov.au </w:t>
      </w:r>
      <w:r>
        <w:t xml:space="preserve">Department of the Premier and Cabinet </w:t>
      </w:r>
      <w:r>
        <w:t xml:space="preserve">energy, greenpower, sasp </w:t>
      </w:r>
      <w:r>
        <w:t xml:space="preserve">water-energy-resources-environment-and-science </w:t>
      </w:r>
      <w:r>
        <w:t xml:space="preserve">None </w:t>
      </w:r>
      <w:r>
        <w:t xml:space="preserve">None </w:t>
      </w:r>
      <w:r>
        <w:t xml:space="preserve">None </w:t>
      </w:r>
      <w:r>
        <w:t xml:space="preserve">None </w:t>
      </w:r>
      <w:r>
        <w:t xml:space="preserve">None </w:t>
      </w:r>
    </w:p>
    <w:p>
      <w:r>
        <w:t xml:space="preserve">SASP target 66 - Emissions Intensity </w:t>
      </w:r>
      <w:r>
        <w:t xml:space="preserve">Limit the carbon intensity of total South Australian electricity generation to 0.5 tonnes of CO2/MWh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/data/dataset/8edc8ff4-8783-4c39-8b9e-afc3ce675403 </w:t>
      </w:r>
      <w:r>
        <w:t xml:space="preserve">2015-07-02T06:33:28.935730 </w:t>
      </w:r>
      <w:r>
        <w:t xml:space="preserve">2015-08-13T04:24:33.090973 </w:t>
      </w:r>
      <w:r>
        <w:t xml:space="preserve">datasa@sa.gov.au </w:t>
      </w:r>
      <w:r>
        <w:t xml:space="preserve">annual </w:t>
      </w:r>
      <w:r>
        <w:t xml:space="preserve">2009-2012 </w:t>
      </w:r>
      <w:r>
        <w:t xml:space="preserve">None </w:t>
      </w:r>
      <w:r>
        <w:t xml:space="preserve">South Australia </w:t>
      </w:r>
      <w:r>
        <w:t xml:space="preserve">Government of South Australia </w:t>
      </w:r>
      <w:r>
        <w:t xml:space="preserve">data.sa.gov.au </w:t>
      </w:r>
      <w:r>
        <w:t xml:space="preserve">Department of the Premier and Cabinet </w:t>
      </w:r>
      <w:r>
        <w:t xml:space="preserve">carbon, emissions, sasp </w:t>
      </w:r>
      <w:r>
        <w:t xml:space="preserve">water-energy-resources-environment-and-science </w:t>
      </w:r>
      <w:r>
        <w:t xml:space="preserve">None </w:t>
      </w:r>
      <w:r>
        <w:t xml:space="preserve">None </w:t>
      </w:r>
      <w:r>
        <w:t xml:space="preserve">None </w:t>
      </w:r>
      <w:r>
        <w:t xml:space="preserve">None </w:t>
      </w:r>
      <w:r>
        <w:t xml:space="preserve">None </w:t>
      </w:r>
    </w:p>
    <w:p>
      <w:r>
        <w:t xml:space="preserve">SASP Target 67 -  Zero waste </w:t>
      </w:r>
      <w:r>
        <w:t xml:space="preserve">Reduce waste to landfill by 35%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/data/dataset/ae994f96-792e-4d33-ad0b-61d81e993329 </w:t>
      </w:r>
      <w:r>
        <w:t xml:space="preserve">2015-07-02T06:35:46.256213 </w:t>
      </w:r>
      <w:r>
        <w:t xml:space="preserve">2015-08-13T04:24:58.845554 </w:t>
      </w:r>
      <w:r>
        <w:t xml:space="preserve">datasa@sa.gov.au </w:t>
      </w:r>
      <w:r>
        <w:t xml:space="preserve">annual </w:t>
      </w:r>
      <w:r>
        <w:t xml:space="preserve">2002-2014 </w:t>
      </w:r>
      <w:r>
        <w:t xml:space="preserve">None </w:t>
      </w:r>
      <w:r>
        <w:t xml:space="preserve">South Australia </w:t>
      </w:r>
      <w:r>
        <w:t xml:space="preserve">Government of South Australia </w:t>
      </w:r>
      <w:r>
        <w:t xml:space="preserve">data.sa.gov.au </w:t>
      </w:r>
      <w:r>
        <w:t xml:space="preserve">Department of the Premier and Cabinet </w:t>
      </w:r>
      <w:r>
        <w:t xml:space="preserve">sasp, waste, zero </w:t>
      </w:r>
      <w:r>
        <w:t xml:space="preserve">water-energy-resources-environment-and-science </w:t>
      </w:r>
      <w:r>
        <w:t xml:space="preserve">None </w:t>
      </w:r>
      <w:r>
        <w:t xml:space="preserve">None </w:t>
      </w:r>
      <w:r>
        <w:t xml:space="preserve">None </w:t>
      </w:r>
      <w:r>
        <w:t xml:space="preserve">None </w:t>
      </w:r>
      <w:r>
        <w:t xml:space="preserve">None </w:t>
      </w:r>
    </w:p>
    <w:p>
      <w:r>
        <w:t xml:space="preserve">SASP Target 68 - Urban development </w:t>
      </w:r>
      <w:r>
        <w:t xml:space="preserve">By 2036, 70% of all new housing in metropolitan Adelaide will be being built in established areas. </w:t>
      </w:r>
      <w:r>
        <w:t xml:space="preserve">dataset </w:t>
      </w:r>
      <w:r>
        <w:t xml:space="preserve">English </w:t>
      </w:r>
      <w:r>
        <w:t xml:space="preserve">Creative Commons Attribution </w:t>
      </w:r>
      <w:r>
        <w:t xml:space="preserve">active </w:t>
      </w:r>
      <w:r>
        <w:t xml:space="preserve">Hosted </w:t>
      </w:r>
      <w:r>
        <w:t xml:space="preserve">biennially </w:t>
      </w:r>
      <w:r>
        <w:t xml:space="preserve">/data/dataset/cb5a1d9d-70a5-4089-a0d0-2583525f4146 </w:t>
      </w:r>
      <w:r>
        <w:t xml:space="preserve">2015-07-02T06:38:05.813689 </w:t>
      </w:r>
      <w:r>
        <w:t xml:space="preserve">2015-08-13T04:25:24.028650 </w:t>
      </w:r>
      <w:r>
        <w:t xml:space="preserve">datasa@sa.gov.au </w:t>
      </w:r>
      <w:r>
        <w:t xml:space="preserve">annual </w:t>
      </w:r>
      <w:r>
        <w:t xml:space="preserve">2010-2013 </w:t>
      </w:r>
      <w:r>
        <w:t xml:space="preserve">None </w:t>
      </w:r>
      <w:r>
        <w:t xml:space="preserve">South Australia </w:t>
      </w:r>
      <w:r>
        <w:t xml:space="preserve">Government of South Australia </w:t>
      </w:r>
      <w:r>
        <w:t xml:space="preserve">data.sa.gov.au </w:t>
      </w:r>
      <w:r>
        <w:t xml:space="preserve">Department of the Premier and Cabinet </w:t>
      </w:r>
      <w:r>
        <w:t xml:space="preserve">sasp, urban development </w:t>
      </w:r>
      <w:r>
        <w:t xml:space="preserve">housing-land-planning-and-infrastructure </w:t>
      </w:r>
      <w:r>
        <w:t xml:space="preserve">None </w:t>
      </w:r>
      <w:r>
        <w:t xml:space="preserve">None </w:t>
      </w:r>
      <w:r>
        <w:t xml:space="preserve">None </w:t>
      </w:r>
      <w:r>
        <w:t xml:space="preserve">None </w:t>
      </w:r>
      <w:r>
        <w:t xml:space="preserve">None </w:t>
      </w:r>
    </w:p>
    <w:p>
      <w:r>
        <w:t xml:space="preserve">SASP Target 70 - Sustainable land management </w:t>
      </w:r>
      <w:r>
        <w:t xml:space="preserve">By 2020, achieve a 25% increase in the protection of agricultural cropping land from soil erosion and a 25% improvement in the condition of pastoral land. </w:t>
      </w:r>
      <w:r>
        <w:t xml:space="preserve">dataset </w:t>
      </w:r>
      <w:r>
        <w:t xml:space="preserve">English </w:t>
      </w:r>
      <w:r>
        <w:t xml:space="preserve">Creative Commons Attribution </w:t>
      </w:r>
      <w:r>
        <w:t xml:space="preserve">active </w:t>
      </w:r>
      <w:r>
        <w:t xml:space="preserve">Hosted </w:t>
      </w:r>
      <w:r>
        <w:t xml:space="preserve">biennially </w:t>
      </w:r>
      <w:r>
        <w:t xml:space="preserve">/data/dataset/b0dd7537-7c99-4a63-9dd9-87e336d0aef3 </w:t>
      </w:r>
      <w:r>
        <w:t xml:space="preserve">2015-07-02T06:41:36.095977 </w:t>
      </w:r>
      <w:r>
        <w:t xml:space="preserve">2015-08-13T04:25:57.640115 </w:t>
      </w:r>
      <w:r>
        <w:t xml:space="preserve">datasa@sa.gov.au </w:t>
      </w:r>
      <w:r>
        <w:t xml:space="preserve">annual </w:t>
      </w:r>
      <w:r>
        <w:t xml:space="preserve">2002-2014 </w:t>
      </w:r>
      <w:r>
        <w:t xml:space="preserve">None </w:t>
      </w:r>
      <w:r>
        <w:t xml:space="preserve">South Australia </w:t>
      </w:r>
      <w:r>
        <w:t xml:space="preserve">Government of South Australia </w:t>
      </w:r>
      <w:r>
        <w:t xml:space="preserve">data.sa.gov.au </w:t>
      </w:r>
      <w:r>
        <w:t xml:space="preserve">Department of the Premier and Cabinet </w:t>
      </w:r>
      <w:r>
        <w:t xml:space="preserve">agricultural, land, pastoral, sasp, sustainable </w:t>
      </w:r>
      <w:r>
        <w:t xml:space="preserve">housing-land-planning-and-infrastructure </w:t>
      </w:r>
      <w:r>
        <w:t xml:space="preserve">None </w:t>
      </w:r>
      <w:r>
        <w:t xml:space="preserve">None </w:t>
      </w:r>
      <w:r>
        <w:t xml:space="preserve">None </w:t>
      </w:r>
      <w:r>
        <w:t xml:space="preserve">None </w:t>
      </w:r>
      <w:r>
        <w:t xml:space="preserve">None </w:t>
      </w:r>
    </w:p>
    <w:p>
      <w:r>
        <w:t xml:space="preserve">SASP Target 72 - Nature Conservation </w:t>
      </w:r>
      <w:r>
        <w:t xml:space="preserve">Increase participation in nature conservation activities by 25% by 2015. </w:t>
      </w:r>
      <w:r>
        <w:t xml:space="preserve">dataset </w:t>
      </w:r>
      <w:r>
        <w:t xml:space="preserve">English </w:t>
      </w:r>
      <w:r>
        <w:t xml:space="preserve">Creative Commons Attribution </w:t>
      </w:r>
      <w:r>
        <w:t xml:space="preserve">active </w:t>
      </w:r>
      <w:r>
        <w:t xml:space="preserve">Hosted </w:t>
      </w:r>
      <w:r>
        <w:t xml:space="preserve">biennially </w:t>
      </w:r>
      <w:r>
        <w:t xml:space="preserve">/data/dataset/0a4e21be-7570-4b2b-83fe-598ee28f47c5 </w:t>
      </w:r>
      <w:r>
        <w:t xml:space="preserve">2015-07-02T06:48:25.911777 </w:t>
      </w:r>
      <w:r>
        <w:t xml:space="preserve">2015-08-13T04:26:39.761248 </w:t>
      </w:r>
      <w:r>
        <w:t xml:space="preserve">datasa@sa.gov.au </w:t>
      </w:r>
      <w:r>
        <w:t xml:space="preserve">annual </w:t>
      </w:r>
      <w:r>
        <w:t xml:space="preserve">2010-2013 </w:t>
      </w:r>
      <w:r>
        <w:t xml:space="preserve">None </w:t>
      </w:r>
      <w:r>
        <w:t xml:space="preserve">South Australia </w:t>
      </w:r>
      <w:r>
        <w:t xml:space="preserve">Government of South Australia </w:t>
      </w:r>
      <w:r>
        <w:t xml:space="preserve">data.sa.gov.au </w:t>
      </w:r>
      <w:r>
        <w:t xml:space="preserve">Department of the Premier and Cabinet </w:t>
      </w:r>
      <w:r>
        <w:t xml:space="preserve">conservation, nature, sasp </w:t>
      </w:r>
      <w:r>
        <w:t xml:space="preserve">water-energy-resources-environment-and-science </w:t>
      </w:r>
      <w:r>
        <w:t xml:space="preserve">None </w:t>
      </w:r>
      <w:r>
        <w:t xml:space="preserve">None </w:t>
      </w:r>
      <w:r>
        <w:t xml:space="preserve">None </w:t>
      </w:r>
      <w:r>
        <w:t xml:space="preserve">None </w:t>
      </w:r>
      <w:r>
        <w:t xml:space="preserve">None </w:t>
      </w:r>
    </w:p>
    <w:p>
      <w:r>
        <w:t xml:space="preserve">SASP Target 73 - Recycled Stormwater </w:t>
      </w:r>
      <w:r>
        <w:t xml:space="preserve">South Australia has the system capacity to harvest up to 35 GL of stormwater per annum by 2025. </w:t>
      </w:r>
      <w:r>
        <w:t xml:space="preserve">dataset </w:t>
      </w:r>
      <w:r>
        <w:t xml:space="preserve">English </w:t>
      </w:r>
      <w:r>
        <w:t xml:space="preserve">Creative Commons Attribution </w:t>
      </w:r>
      <w:r>
        <w:t xml:space="preserve">active </w:t>
      </w:r>
      <w:r>
        <w:t xml:space="preserve">Hosted </w:t>
      </w:r>
      <w:r>
        <w:t xml:space="preserve">biennially </w:t>
      </w:r>
      <w:r>
        <w:t xml:space="preserve">/data/dataset/050325c8-9e87-4aa9-b538-f07bfacb3a26 </w:t>
      </w:r>
      <w:r>
        <w:t xml:space="preserve">2015-07-02T06:50:16.315821 </w:t>
      </w:r>
      <w:r>
        <w:t xml:space="preserve">2015-08-13T04:10:56.218107 </w:t>
      </w:r>
      <w:r>
        <w:t xml:space="preserve">datasa@sa.gov.au </w:t>
      </w:r>
      <w:r>
        <w:t xml:space="preserve">annual </w:t>
      </w:r>
      <w:r>
        <w:t xml:space="preserve">2009-2014 </w:t>
      </w:r>
      <w:r>
        <w:t xml:space="preserve">None </w:t>
      </w:r>
      <w:r>
        <w:t xml:space="preserve">South Australia </w:t>
      </w:r>
      <w:r>
        <w:t xml:space="preserve">Government of South Australia </w:t>
      </w:r>
      <w:r>
        <w:t xml:space="preserve">data.sa.gov.au </w:t>
      </w:r>
      <w:r>
        <w:t xml:space="preserve">Department of the Premier and Cabinet </w:t>
      </w:r>
      <w:r>
        <w:t xml:space="preserve">recycled, sasp, stormwater </w:t>
      </w:r>
      <w:r>
        <w:t xml:space="preserve">water-energy-resources-environment-and-science </w:t>
      </w:r>
      <w:r>
        <w:t xml:space="preserve">None </w:t>
      </w:r>
      <w:r>
        <w:t xml:space="preserve">None </w:t>
      </w:r>
      <w:r>
        <w:t xml:space="preserve">None </w:t>
      </w:r>
      <w:r>
        <w:t xml:space="preserve">None </w:t>
      </w:r>
      <w:r>
        <w:t xml:space="preserve">None </w:t>
      </w:r>
    </w:p>
    <w:p>
      <w:r>
        <w:t xml:space="preserve">SASP Target 74 - Recycled Wastewater </w:t>
      </w:r>
      <w:r>
        <w:t xml:space="preserve">South Australia has the system capacity to recycle up to 50 GL of wastewater per annum by 2025. </w:t>
      </w:r>
      <w:r>
        <w:t xml:space="preserve">dataset </w:t>
      </w:r>
      <w:r>
        <w:t xml:space="preserve">English </w:t>
      </w:r>
      <w:r>
        <w:t xml:space="preserve">Creative Commons Attribution </w:t>
      </w:r>
      <w:r>
        <w:t xml:space="preserve">active </w:t>
      </w:r>
      <w:r>
        <w:t xml:space="preserve">Hosted </w:t>
      </w:r>
      <w:r>
        <w:t xml:space="preserve">biennially </w:t>
      </w:r>
      <w:r>
        <w:t xml:space="preserve">/data/dataset/705d6392-1f6b-417c-adb6-e3eea5d6f6f4 </w:t>
      </w:r>
      <w:r>
        <w:t xml:space="preserve">2015-07-02T06:53:23.278010 </w:t>
      </w:r>
      <w:r>
        <w:t xml:space="preserve">2015-08-13T05:23:03.308011 </w:t>
      </w:r>
      <w:r>
        <w:t xml:space="preserve">datasa@sa.gov.au </w:t>
      </w:r>
      <w:r>
        <w:t xml:space="preserve">annual </w:t>
      </w:r>
      <w:r>
        <w:t xml:space="preserve">2009-2013 </w:t>
      </w:r>
      <w:r>
        <w:t xml:space="preserve">None </w:t>
      </w:r>
      <w:r>
        <w:t xml:space="preserve">South Australia </w:t>
      </w:r>
      <w:r>
        <w:t xml:space="preserve">Government of South Australia </w:t>
      </w:r>
      <w:r>
        <w:t xml:space="preserve">data.sa.gov.au </w:t>
      </w:r>
      <w:r>
        <w:t xml:space="preserve">Department of the Premier and Cabinet </w:t>
      </w:r>
      <w:r>
        <w:t xml:space="preserve">recycled, sasp, wastewater </w:t>
      </w:r>
      <w:r>
        <w:t xml:space="preserve">water-energy-resources-environment-and-science </w:t>
      </w:r>
      <w:r>
        <w:t xml:space="preserve">None </w:t>
      </w:r>
      <w:r>
        <w:t xml:space="preserve">None </w:t>
      </w:r>
      <w:r>
        <w:t xml:space="preserve">None </w:t>
      </w:r>
      <w:r>
        <w:t xml:space="preserve">None </w:t>
      </w:r>
      <w:r>
        <w:t xml:space="preserve">None </w:t>
      </w:r>
    </w:p>
    <w:p>
      <w:r>
        <w:t xml:space="preserve">SASP Target 75 - Sustainable water use </w:t>
      </w:r>
      <w:r>
        <w:t xml:space="preserve">South Australia’s water resources are managed within sustainable limits by 2018. </w:t>
      </w:r>
      <w:r>
        <w:t xml:space="preserve">dataset </w:t>
      </w:r>
      <w:r>
        <w:t xml:space="preserve">English </w:t>
      </w:r>
      <w:r>
        <w:t xml:space="preserve">Creative Commons Attribution </w:t>
      </w:r>
      <w:r>
        <w:t xml:space="preserve">active </w:t>
      </w:r>
      <w:r>
        <w:t xml:space="preserve">Hosted </w:t>
      </w:r>
      <w:r>
        <w:t xml:space="preserve">biennially </w:t>
      </w:r>
      <w:r>
        <w:t xml:space="preserve">/data/dataset/78d9a63b-9e98-4366-8dc4-9c7d0a396863 </w:t>
      </w:r>
      <w:r>
        <w:t xml:space="preserve">2015-07-02T06:55:34.774642 </w:t>
      </w:r>
      <w:r>
        <w:t xml:space="preserve">2015-08-13T05:25:02.840516 </w:t>
      </w:r>
      <w:r>
        <w:t xml:space="preserve">datasa@sa.gov.au </w:t>
      </w:r>
      <w:r>
        <w:t xml:space="preserve">annual </w:t>
      </w:r>
      <w:r>
        <w:t xml:space="preserve">2003-2014 </w:t>
      </w:r>
      <w:r>
        <w:t xml:space="preserve">None </w:t>
      </w:r>
      <w:r>
        <w:t xml:space="preserve">South Australia </w:t>
      </w:r>
      <w:r>
        <w:t xml:space="preserve">Government of South Australia </w:t>
      </w:r>
      <w:r>
        <w:t xml:space="preserve">data.sa.gov.au </w:t>
      </w:r>
      <w:r>
        <w:t xml:space="preserve">Department of the Premier and Cabinet </w:t>
      </w:r>
      <w:r>
        <w:t xml:space="preserve">sasp, sustainable, water </w:t>
      </w:r>
      <w:r>
        <w:t xml:space="preserve">water-energy-resources-environment-and-science </w:t>
      </w:r>
      <w:r>
        <w:t xml:space="preserve">None </w:t>
      </w:r>
      <w:r>
        <w:t xml:space="preserve">None </w:t>
      </w:r>
      <w:r>
        <w:t xml:space="preserve">None </w:t>
      </w:r>
      <w:r>
        <w:t xml:space="preserve">None </w:t>
      </w:r>
      <w:r>
        <w:t xml:space="preserve">None </w:t>
      </w:r>
    </w:p>
    <w:p>
      <w:r>
        <w:t xml:space="preserve">SASP Target 78 -  Healthy South Australians </w:t>
      </w:r>
      <w:r>
        <w:t xml:space="preserve">Increase the life expectancy of South Australians. </w:t>
      </w:r>
      <w:r>
        <w:t xml:space="preserve">dataset </w:t>
      </w:r>
      <w:r>
        <w:t xml:space="preserve">English </w:t>
      </w:r>
      <w:r>
        <w:t xml:space="preserve">Creative Commons Attribution </w:t>
      </w:r>
      <w:r>
        <w:t xml:space="preserve">active </w:t>
      </w:r>
      <w:r>
        <w:t xml:space="preserve">Hosted </w:t>
      </w:r>
      <w:r>
        <w:t xml:space="preserve">biennially </w:t>
      </w:r>
      <w:r>
        <w:t xml:space="preserve">/data/dataset/0ef21c9c-60e0-4897-beed-ef7b719ace7e </w:t>
      </w:r>
      <w:r>
        <w:t xml:space="preserve">2015-07-02T06:57:59.294788 </w:t>
      </w:r>
      <w:r>
        <w:t xml:space="preserve">2015-08-13T05:25:41.883171 </w:t>
      </w:r>
      <w:r>
        <w:t xml:space="preserve">datasa@sa.gov.au </w:t>
      </w:r>
      <w:r>
        <w:t xml:space="preserve">annual </w:t>
      </w:r>
      <w:r>
        <w:t xml:space="preserve">2002-2012 </w:t>
      </w:r>
      <w:r>
        <w:t xml:space="preserve">None </w:t>
      </w:r>
      <w:r>
        <w:t xml:space="preserve">South Australia </w:t>
      </w:r>
      <w:r>
        <w:t xml:space="preserve">Government of South Australia </w:t>
      </w:r>
      <w:r>
        <w:t xml:space="preserve">data.sa.gov.au </w:t>
      </w:r>
      <w:r>
        <w:t xml:space="preserve">Department of the Premier and Cabinet </w:t>
      </w:r>
      <w:r>
        <w:t xml:space="preserve">health, life expectancy, sasp </w:t>
      </w:r>
      <w:r>
        <w:t xml:space="preserve">health-and-wellbeing </w:t>
      </w:r>
      <w:r>
        <w:t xml:space="preserve">None </w:t>
      </w:r>
      <w:r>
        <w:t xml:space="preserve">None </w:t>
      </w:r>
      <w:r>
        <w:t xml:space="preserve">None </w:t>
      </w:r>
      <w:r>
        <w:t xml:space="preserve">None </w:t>
      </w:r>
      <w:r>
        <w:t xml:space="preserve">None </w:t>
      </w:r>
    </w:p>
    <w:p>
      <w:r>
        <w:t xml:space="preserve">SASP Target 79 - Aboriginal Life Expectancy </w:t>
      </w:r>
      <w:r>
        <w:t xml:space="preserve">Increase the average life expectancy of Aboriginal South Australians. </w:t>
      </w:r>
      <w:r>
        <w:t xml:space="preserve">dataset </w:t>
      </w:r>
      <w:r>
        <w:t xml:space="preserve">English </w:t>
      </w:r>
      <w:r>
        <w:t xml:space="preserve">Creative Commons Attribution </w:t>
      </w:r>
      <w:r>
        <w:t xml:space="preserve">active </w:t>
      </w:r>
      <w:r>
        <w:t xml:space="preserve">Hosted </w:t>
      </w:r>
      <w:r>
        <w:t xml:space="preserve">biennially </w:t>
      </w:r>
      <w:r>
        <w:t xml:space="preserve">/data/dataset/a6d6ba87-f62b-485e-8aa4-d016fceffa68 </w:t>
      </w:r>
      <w:r>
        <w:t xml:space="preserve">2015-07-02T06:59:59.650057 </w:t>
      </w:r>
      <w:r>
        <w:t xml:space="preserve">2015-08-13T05:26:35.187505 </w:t>
      </w:r>
      <w:r>
        <w:t xml:space="preserve">datasa@sa.gov.au </w:t>
      </w:r>
      <w:r>
        <w:t xml:space="preserve">annual </w:t>
      </w:r>
      <w:r>
        <w:t xml:space="preserve">2002-2012 </w:t>
      </w:r>
      <w:r>
        <w:t xml:space="preserve">None </w:t>
      </w:r>
      <w:r>
        <w:t xml:space="preserve">South Australia </w:t>
      </w:r>
      <w:r>
        <w:t xml:space="preserve">Government of South Australia </w:t>
      </w:r>
      <w:r>
        <w:t xml:space="preserve">data.sa.gov.au </w:t>
      </w:r>
      <w:r>
        <w:t xml:space="preserve">Department of the Premier and Cabinet </w:t>
      </w:r>
      <w:r>
        <w:t xml:space="preserve">aboriginal, life expectancy, sasp </w:t>
      </w:r>
      <w:r>
        <w:t xml:space="preserve">health-and-wellbeing </w:t>
      </w:r>
      <w:r>
        <w:t xml:space="preserve">None </w:t>
      </w:r>
      <w:r>
        <w:t xml:space="preserve">None </w:t>
      </w:r>
      <w:r>
        <w:t xml:space="preserve">None </w:t>
      </w:r>
      <w:r>
        <w:t xml:space="preserve">None </w:t>
      </w:r>
      <w:r>
        <w:t xml:space="preserve">None </w:t>
      </w:r>
    </w:p>
    <w:p>
      <w:r>
        <w:t xml:space="preserve">SASP Target 80 - Smoking </w:t>
      </w:r>
      <w:r>
        <w:t>Reduce the smoking rate to 10% of the population and halve the smoking rate of Aboriginal South Australians by 2018.</w:t>
        <w:br/>
        <w:t xml:space="preserve"> </w:t>
      </w:r>
      <w:r>
        <w:t xml:space="preserve">dataset </w:t>
      </w:r>
      <w:r>
        <w:t xml:space="preserve">English </w:t>
      </w:r>
      <w:r>
        <w:t xml:space="preserve">Creative Commons Attribution </w:t>
      </w:r>
      <w:r>
        <w:t xml:space="preserve">active </w:t>
      </w:r>
      <w:r>
        <w:t xml:space="preserve">Hosted </w:t>
      </w:r>
      <w:r>
        <w:t xml:space="preserve">biennially </w:t>
      </w:r>
      <w:r>
        <w:t xml:space="preserve">/data/dataset/bdea1c8b-9b99-4dac-b311-cb553472cf30 </w:t>
      </w:r>
      <w:r>
        <w:t xml:space="preserve">2015-07-02T07:02:10.509113 </w:t>
      </w:r>
      <w:r>
        <w:t xml:space="preserve">2015-08-13T05:27:15.688471 </w:t>
      </w:r>
      <w:r>
        <w:t xml:space="preserve">datasa@sa.gov.au </w:t>
      </w:r>
      <w:r>
        <w:t xml:space="preserve">annual </w:t>
      </w:r>
      <w:r>
        <w:t xml:space="preserve">2007-2013 </w:t>
      </w:r>
      <w:r>
        <w:t xml:space="preserve">None </w:t>
      </w:r>
      <w:r>
        <w:t xml:space="preserve">South Australia </w:t>
      </w:r>
      <w:r>
        <w:t xml:space="preserve">Government of South Australia </w:t>
      </w:r>
      <w:r>
        <w:t xml:space="preserve">data.sa.gov.au </w:t>
      </w:r>
      <w:r>
        <w:t xml:space="preserve">Department of the Premier and Cabinet </w:t>
      </w:r>
      <w:r>
        <w:t xml:space="preserve">aboriginal, sasp, smoking </w:t>
      </w:r>
      <w:r>
        <w:t xml:space="preserve">health-and-wellbeing </w:t>
      </w:r>
      <w:r>
        <w:t xml:space="preserve">None </w:t>
      </w:r>
      <w:r>
        <w:t xml:space="preserve">None </w:t>
      </w:r>
      <w:r>
        <w:t xml:space="preserve">None </w:t>
      </w:r>
      <w:r>
        <w:t xml:space="preserve">None </w:t>
      </w:r>
      <w:r>
        <w:t xml:space="preserve">None </w:t>
      </w:r>
    </w:p>
    <w:p>
      <w:r>
        <w:t xml:space="preserve">SASP Target 81 - Alcohol Consumption </w:t>
      </w:r>
      <w:r>
        <w:t xml:space="preserve">Reduce the proportion of South Australians who drink at risky levels by 30%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/data/dataset/8cacc08b-563d-4b8f-9267-1deefbf455ce </w:t>
      </w:r>
      <w:r>
        <w:t xml:space="preserve">2015-07-02T07:03:54.618584 </w:t>
      </w:r>
      <w:r>
        <w:t xml:space="preserve">2015-08-13T05:27:46.854401 </w:t>
      </w:r>
      <w:r>
        <w:t xml:space="preserve">datasa@sa.gov.au </w:t>
      </w:r>
      <w:r>
        <w:t xml:space="preserve">annual </w:t>
      </w:r>
      <w:r>
        <w:t xml:space="preserve">2007-2013 </w:t>
      </w:r>
      <w:r>
        <w:t xml:space="preserve">None </w:t>
      </w:r>
      <w:r>
        <w:t xml:space="preserve">South Australia </w:t>
      </w:r>
      <w:r>
        <w:t xml:space="preserve">Government of South Australia </w:t>
      </w:r>
      <w:r>
        <w:t xml:space="preserve">data.sa.gov.au </w:t>
      </w:r>
      <w:r>
        <w:t xml:space="preserve">Department of the Premier and Cabinet </w:t>
      </w:r>
      <w:r>
        <w:t xml:space="preserve">alcohol, sasp </w:t>
      </w:r>
      <w:r>
        <w:t xml:space="preserve">health-and-wellbeing </w:t>
      </w:r>
      <w:r>
        <w:t xml:space="preserve">None </w:t>
      </w:r>
      <w:r>
        <w:t xml:space="preserve">None </w:t>
      </w:r>
      <w:r>
        <w:t xml:space="preserve">None </w:t>
      </w:r>
      <w:r>
        <w:t xml:space="preserve">None </w:t>
      </w:r>
      <w:r>
        <w:t xml:space="preserve">None </w:t>
      </w:r>
    </w:p>
    <w:p>
      <w:r>
        <w:t xml:space="preserve">SASP Target 82 - Healthy Weight </w:t>
      </w:r>
      <w:r>
        <w:t xml:space="preserve">Increase by five percentage points the proportion of South Australian adults and children at a healthy body weight by 2017. </w:t>
      </w:r>
      <w:r>
        <w:t xml:space="preserve">dataset </w:t>
      </w:r>
      <w:r>
        <w:t xml:space="preserve">English </w:t>
      </w:r>
      <w:r>
        <w:t xml:space="preserve">Creative Commons Attribution </w:t>
      </w:r>
      <w:r>
        <w:t xml:space="preserve">active </w:t>
      </w:r>
      <w:r>
        <w:t xml:space="preserve">Hosted </w:t>
      </w:r>
      <w:r>
        <w:t xml:space="preserve">biennially </w:t>
      </w:r>
      <w:r>
        <w:t xml:space="preserve">/data/dataset/587a8873-90cc-4945-8b23-6f2f83ae2c66 </w:t>
      </w:r>
      <w:r>
        <w:t xml:space="preserve">2015-07-02T07:05:49.471373 </w:t>
      </w:r>
      <w:r>
        <w:t xml:space="preserve">2015-08-13T05:28:15.797174 </w:t>
      </w:r>
      <w:r>
        <w:t xml:space="preserve">datasa@sa.gov.au </w:t>
      </w:r>
      <w:r>
        <w:t xml:space="preserve">annual </w:t>
      </w:r>
      <w:r>
        <w:t xml:space="preserve">2009-2013 </w:t>
      </w:r>
      <w:r>
        <w:t xml:space="preserve">None </w:t>
      </w:r>
      <w:r>
        <w:t xml:space="preserve">South Australia </w:t>
      </w:r>
      <w:r>
        <w:t xml:space="preserve">Government of South Australia </w:t>
      </w:r>
      <w:r>
        <w:t xml:space="preserve">data.sa.gov.au </w:t>
      </w:r>
      <w:r>
        <w:t xml:space="preserve">Department of the Premier and Cabinet </w:t>
      </w:r>
      <w:r>
        <w:t xml:space="preserve">health, sasp, weight </w:t>
      </w:r>
      <w:r>
        <w:t xml:space="preserve">health-and-wellbeing </w:t>
      </w:r>
      <w:r>
        <w:t xml:space="preserve">None </w:t>
      </w:r>
      <w:r>
        <w:t xml:space="preserve">None </w:t>
      </w:r>
      <w:r>
        <w:t xml:space="preserve">None </w:t>
      </w:r>
      <w:r>
        <w:t xml:space="preserve">None </w:t>
      </w:r>
      <w:r>
        <w:t xml:space="preserve">None </w:t>
      </w:r>
    </w:p>
    <w:p>
      <w:r>
        <w:t xml:space="preserve">SASP Target 83 - Sport and Recreation </w:t>
      </w:r>
      <w:r>
        <w:t xml:space="preserve">Increase the proportion of South Australians participating in sport or physical recreation at least once per week to 50%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/data/dataset/d3ccfa72-08c6-4beb-96df-3698dd7efb23 </w:t>
      </w:r>
      <w:r>
        <w:t xml:space="preserve">2015-07-02T07:07:41.444856 </w:t>
      </w:r>
      <w:r>
        <w:t xml:space="preserve">2015-08-13T05:28:44.397966 </w:t>
      </w:r>
      <w:r>
        <w:t xml:space="preserve">datasa@sa.gov.au </w:t>
      </w:r>
      <w:r>
        <w:t xml:space="preserve">annual </w:t>
      </w:r>
      <w:r>
        <w:t xml:space="preserve">2012 </w:t>
      </w:r>
      <w:r>
        <w:t xml:space="preserve">None </w:t>
      </w:r>
      <w:r>
        <w:t xml:space="preserve">South Australia </w:t>
      </w:r>
      <w:r>
        <w:t xml:space="preserve">Government of South Australia </w:t>
      </w:r>
      <w:r>
        <w:t xml:space="preserve">data.sa.gov.au </w:t>
      </w:r>
      <w:r>
        <w:t xml:space="preserve">Department of the Premier and Cabinet </w:t>
      </w:r>
      <w:r>
        <w:t xml:space="preserve">None </w:t>
      </w:r>
      <w:r>
        <w:t xml:space="preserve">health-and-wellbeing </w:t>
      </w:r>
      <w:r>
        <w:t xml:space="preserve">None </w:t>
      </w:r>
      <w:r>
        <w:t xml:space="preserve">None </w:t>
      </w:r>
      <w:r>
        <w:t xml:space="preserve">None </w:t>
      </w:r>
      <w:r>
        <w:t xml:space="preserve">None </w:t>
      </w:r>
      <w:r>
        <w:t xml:space="preserve">None </w:t>
      </w:r>
    </w:p>
    <w:p>
      <w:r>
        <w:t xml:space="preserve">SASP Target 84 - Health Service Standard </w:t>
      </w:r>
      <w:r>
        <w:t xml:space="preserve">By 2015, 90% of patients presenting to a public hospital emergency department will be seen, treated, and either discharged or admitted to hospital within four hours. </w:t>
      </w:r>
      <w:r>
        <w:t xml:space="preserve">dataset </w:t>
      </w:r>
      <w:r>
        <w:t xml:space="preserve">English </w:t>
      </w:r>
      <w:r>
        <w:t xml:space="preserve">Creative Commons Attribution </w:t>
      </w:r>
      <w:r>
        <w:t xml:space="preserve">active </w:t>
      </w:r>
      <w:r>
        <w:t xml:space="preserve">Hosted </w:t>
      </w:r>
      <w:r>
        <w:t xml:space="preserve">biennially </w:t>
      </w:r>
      <w:r>
        <w:t xml:space="preserve">/data/dataset/01db0a63-a131-4046-92b7-4e31ee01c9be </w:t>
      </w:r>
      <w:r>
        <w:t xml:space="preserve">2015-07-02T07:10:19.390162 </w:t>
      </w:r>
      <w:r>
        <w:t xml:space="preserve">2015-08-13T05:29:20.715541 </w:t>
      </w:r>
      <w:r>
        <w:t xml:space="preserve">datasa@sa.gov.au </w:t>
      </w:r>
      <w:r>
        <w:t xml:space="preserve">annual </w:t>
      </w:r>
      <w:r>
        <w:t xml:space="preserve">2010-2014 </w:t>
      </w:r>
      <w:r>
        <w:t xml:space="preserve">None </w:t>
      </w:r>
      <w:r>
        <w:t xml:space="preserve">South Australia </w:t>
      </w:r>
      <w:r>
        <w:t xml:space="preserve">Government of South Australia </w:t>
      </w:r>
      <w:r>
        <w:t xml:space="preserve">data.sa.gov.au </w:t>
      </w:r>
      <w:r>
        <w:t xml:space="preserve">Department of the Premier and Cabinet </w:t>
      </w:r>
      <w:r>
        <w:t xml:space="preserve">emergency, hospital, public, sasp </w:t>
      </w:r>
      <w:r>
        <w:t xml:space="preserve">health-and-wellbeing </w:t>
      </w:r>
      <w:r>
        <w:t xml:space="preserve">None </w:t>
      </w:r>
      <w:r>
        <w:t xml:space="preserve">None </w:t>
      </w:r>
      <w:r>
        <w:t xml:space="preserve">None </w:t>
      </w:r>
      <w:r>
        <w:t xml:space="preserve">None </w:t>
      </w:r>
      <w:r>
        <w:t xml:space="preserve">None </w:t>
      </w:r>
    </w:p>
    <w:p>
      <w:r>
        <w:t xml:space="preserve">SASP Target 85 - Chronic Diseases </w:t>
      </w:r>
      <w:r>
        <w:t xml:space="preserve">Increase, by five percentage points, the proportion of people living with a chronic disease whose self-assessed health status is good or better. </w:t>
      </w:r>
      <w:r>
        <w:t xml:space="preserve">dataset </w:t>
      </w:r>
      <w:r>
        <w:t xml:space="preserve">English </w:t>
      </w:r>
      <w:r>
        <w:t xml:space="preserve">Creative Commons Attribution </w:t>
      </w:r>
      <w:r>
        <w:t xml:space="preserve">active </w:t>
      </w:r>
      <w:r>
        <w:t xml:space="preserve">Hosted </w:t>
      </w:r>
      <w:r>
        <w:t xml:space="preserve">biennially </w:t>
      </w:r>
      <w:r>
        <w:t xml:space="preserve">/data/dataset/96534b38-87c4-4889-8285-b44c392dea1a </w:t>
      </w:r>
      <w:r>
        <w:t xml:space="preserve">2015-07-02T07:12:17.853010 </w:t>
      </w:r>
      <w:r>
        <w:t xml:space="preserve">2015-08-13T05:29:50.516417 </w:t>
      </w:r>
      <w:r>
        <w:t xml:space="preserve">datasa@sa.gov.au </w:t>
      </w:r>
      <w:r>
        <w:t xml:space="preserve">annual </w:t>
      </w:r>
      <w:r>
        <w:t xml:space="preserve">2003-2013 </w:t>
      </w:r>
      <w:r>
        <w:t xml:space="preserve">None </w:t>
      </w:r>
      <w:r>
        <w:t xml:space="preserve">South Australia </w:t>
      </w:r>
      <w:r>
        <w:t xml:space="preserve">Government of South Australia </w:t>
      </w:r>
      <w:r>
        <w:t xml:space="preserve">data.sa.gov.au </w:t>
      </w:r>
      <w:r>
        <w:t xml:space="preserve">Department of the Premier and Cabinet </w:t>
      </w:r>
      <w:r>
        <w:t xml:space="preserve">chronic, diseases, health, sasp </w:t>
      </w:r>
      <w:r>
        <w:t xml:space="preserve">health-and-wellbeing </w:t>
      </w:r>
      <w:r>
        <w:t xml:space="preserve">None </w:t>
      </w:r>
      <w:r>
        <w:t xml:space="preserve">None </w:t>
      </w:r>
      <w:r>
        <w:t xml:space="preserve">None </w:t>
      </w:r>
      <w:r>
        <w:t xml:space="preserve">None </w:t>
      </w:r>
      <w:r>
        <w:t xml:space="preserve">None </w:t>
      </w:r>
    </w:p>
    <w:p>
      <w:r>
        <w:t xml:space="preserve">SASP Target 86 - Psychological wellbeing </w:t>
      </w:r>
      <w:r>
        <w:t xml:space="preserve">Equal or lower the Australian average for psychological distress by 2014 and maintain thereafter. </w:t>
      </w:r>
      <w:r>
        <w:t xml:space="preserve">dataset </w:t>
      </w:r>
      <w:r>
        <w:t xml:space="preserve">English </w:t>
      </w:r>
      <w:r>
        <w:t xml:space="preserve">Creative Commons Attribution </w:t>
      </w:r>
      <w:r>
        <w:t xml:space="preserve">active </w:t>
      </w:r>
      <w:r>
        <w:t xml:space="preserve">Hosted </w:t>
      </w:r>
      <w:r>
        <w:t xml:space="preserve">biennially </w:t>
      </w:r>
      <w:r>
        <w:t xml:space="preserve">/data/dataset/8317febf-b328-4618-8d48-078d9d0c6b94 </w:t>
      </w:r>
      <w:r>
        <w:t xml:space="preserve">2015-07-02T07:16:33.674907 </w:t>
      </w:r>
      <w:r>
        <w:t xml:space="preserve">2015-08-13T05:30:24.307375 </w:t>
      </w:r>
      <w:r>
        <w:t xml:space="preserve">datasa@sa.gov.au </w:t>
      </w:r>
      <w:r>
        <w:t xml:space="preserve">annual </w:t>
      </w:r>
      <w:r>
        <w:t xml:space="preserve">2001-2012 </w:t>
      </w:r>
      <w:r>
        <w:t xml:space="preserve">None </w:t>
      </w:r>
      <w:r>
        <w:t xml:space="preserve">South Australia </w:t>
      </w:r>
      <w:r>
        <w:t xml:space="preserve">Government of South Australia </w:t>
      </w:r>
      <w:r>
        <w:t xml:space="preserve">data.sa.gov.au </w:t>
      </w:r>
      <w:r>
        <w:t xml:space="preserve">Department of the Premier and Cabinet </w:t>
      </w:r>
      <w:r>
        <w:t xml:space="preserve">distress, psychological, sasp, wellbeing </w:t>
      </w:r>
      <w:r>
        <w:t xml:space="preserve">health-and-wellbeing </w:t>
      </w:r>
      <w:r>
        <w:t xml:space="preserve">None </w:t>
      </w:r>
      <w:r>
        <w:t xml:space="preserve">None </w:t>
      </w:r>
      <w:r>
        <w:t xml:space="preserve">None </w:t>
      </w:r>
      <w:r>
        <w:t xml:space="preserve">None </w:t>
      </w:r>
      <w:r>
        <w:t xml:space="preserve">None </w:t>
      </w:r>
    </w:p>
    <w:p>
      <w:r>
        <w:t xml:space="preserve">SASP Target 87 - Reading, writing and numeracy </w:t>
      </w:r>
      <w:r>
        <w:t xml:space="preserve">By 2020, for reading, writing and numeracy, increase by five percentage points the proportion of South Australian students who achieve:  above the National Minimum Standard and higher proficiency bands. </w:t>
      </w:r>
      <w:r>
        <w:t xml:space="preserve">dataset </w:t>
      </w:r>
      <w:r>
        <w:t xml:space="preserve">English </w:t>
      </w:r>
      <w:r>
        <w:t xml:space="preserve">Creative Commons Attribution </w:t>
      </w:r>
      <w:r>
        <w:t xml:space="preserve">active </w:t>
      </w:r>
      <w:r>
        <w:t xml:space="preserve">Hosted </w:t>
      </w:r>
      <w:r>
        <w:t xml:space="preserve">biennially </w:t>
      </w:r>
      <w:r>
        <w:t xml:space="preserve">/data/dataset/a53c05df-f5a8-46d4-8822-b66c86e2dd75 </w:t>
      </w:r>
      <w:r>
        <w:t xml:space="preserve">2015-07-02T07:21:15.773723 </w:t>
      </w:r>
      <w:r>
        <w:t xml:space="preserve">2015-08-13T05:31:09.290038 </w:t>
      </w:r>
      <w:r>
        <w:t xml:space="preserve">datasa@sa.gov.au </w:t>
      </w:r>
      <w:r>
        <w:t xml:space="preserve">annual </w:t>
      </w:r>
      <w:r>
        <w:t xml:space="preserve">2008-2014 </w:t>
      </w:r>
      <w:r>
        <w:t xml:space="preserve">None </w:t>
      </w:r>
      <w:r>
        <w:t xml:space="preserve">South Australia </w:t>
      </w:r>
      <w:r>
        <w:t xml:space="preserve">Government of South Australia </w:t>
      </w:r>
      <w:r>
        <w:t xml:space="preserve">data.sa.gov.au </w:t>
      </w:r>
      <w:r>
        <w:t xml:space="preserve">Department of the Premier and Cabinet </w:t>
      </w:r>
      <w:r>
        <w:t xml:space="preserve">numeracy, reading, sasp, writing </w:t>
      </w:r>
      <w:r>
        <w:t xml:space="preserve">education-skills-and-learning </w:t>
      </w:r>
      <w:r>
        <w:t xml:space="preserve">None </w:t>
      </w:r>
      <w:r>
        <w:t xml:space="preserve">None </w:t>
      </w:r>
      <w:r>
        <w:t xml:space="preserve">None </w:t>
      </w:r>
      <w:r>
        <w:t xml:space="preserve">None </w:t>
      </w:r>
      <w:r>
        <w:t xml:space="preserve">None </w:t>
      </w:r>
    </w:p>
    <w:p>
      <w:r>
        <w:t xml:space="preserve">SASP Target 88 - Science and Maths </w:t>
      </w:r>
      <w:r>
        <w:t xml:space="preserve">By 2020, increase by 15% the number of students receiving an Australian Tertiary Admissions Rank or equivalent in at least one of the following subjects: mathematics, physics or chemistry. </w:t>
      </w:r>
      <w:r>
        <w:t xml:space="preserve">dataset </w:t>
      </w:r>
      <w:r>
        <w:t xml:space="preserve">English </w:t>
      </w:r>
      <w:r>
        <w:t xml:space="preserve">Creative Commons Attribution </w:t>
      </w:r>
      <w:r>
        <w:t xml:space="preserve">active </w:t>
      </w:r>
      <w:r>
        <w:t xml:space="preserve">Hosted </w:t>
      </w:r>
      <w:r>
        <w:t xml:space="preserve">biennially </w:t>
      </w:r>
      <w:r>
        <w:t xml:space="preserve">/data/dataset/a1bb354e-f565-4770-ac26-e4ad2ee1e5c2 </w:t>
      </w:r>
      <w:r>
        <w:t xml:space="preserve">2015-07-02T07:24:38.902113 </w:t>
      </w:r>
      <w:r>
        <w:t xml:space="preserve">2015-08-13T05:31:38.872019 </w:t>
      </w:r>
      <w:r>
        <w:t xml:space="preserve">datasa@sa.gov.au </w:t>
      </w:r>
      <w:r>
        <w:t xml:space="preserve">annual </w:t>
      </w:r>
      <w:r>
        <w:t xml:space="preserve">2003-2013 </w:t>
      </w:r>
      <w:r>
        <w:t xml:space="preserve">None </w:t>
      </w:r>
      <w:r>
        <w:t xml:space="preserve">South Australia </w:t>
      </w:r>
      <w:r>
        <w:t xml:space="preserve">Government of South Australia </w:t>
      </w:r>
      <w:r>
        <w:t xml:space="preserve">data.sa.gov.au </w:t>
      </w:r>
      <w:r>
        <w:t xml:space="preserve">Department of the Premier and Cabinet </w:t>
      </w:r>
      <w:r>
        <w:t xml:space="preserve">maths, sasp, science, Tertiary Admissions Rank </w:t>
      </w:r>
      <w:r>
        <w:t xml:space="preserve">education-skills-and-learning </w:t>
      </w:r>
      <w:r>
        <w:t xml:space="preserve">None </w:t>
      </w:r>
      <w:r>
        <w:t xml:space="preserve">None </w:t>
      </w:r>
      <w:r>
        <w:t xml:space="preserve">None </w:t>
      </w:r>
      <w:r>
        <w:t xml:space="preserve">None </w:t>
      </w:r>
      <w:r>
        <w:t xml:space="preserve">None </w:t>
      </w:r>
    </w:p>
    <w:p>
      <w:r>
        <w:t xml:space="preserve">SASP Target 89 - SACE or Equivalent </w:t>
      </w:r>
      <w:r>
        <w:t xml:space="preserve">Increase yearly the proportion of 15 -19 year olds who achieve the SACE or comparable senior secondary qualification. </w:t>
      </w:r>
      <w:r>
        <w:t xml:space="preserve">dataset </w:t>
      </w:r>
      <w:r>
        <w:t xml:space="preserve">English </w:t>
      </w:r>
      <w:r>
        <w:t xml:space="preserve">Creative Commons Attribution </w:t>
      </w:r>
      <w:r>
        <w:t xml:space="preserve">active </w:t>
      </w:r>
      <w:r>
        <w:t xml:space="preserve">Hosted </w:t>
      </w:r>
      <w:r>
        <w:t xml:space="preserve">biennially </w:t>
      </w:r>
      <w:r>
        <w:t xml:space="preserve">/data/dataset/27ef64f0-48d5-4422-8fb0-572ec68826d9 </w:t>
      </w:r>
      <w:r>
        <w:t xml:space="preserve">2015-07-02T07:27:05.193619 </w:t>
      </w:r>
      <w:r>
        <w:t xml:space="preserve">2015-08-13T05:32:09.434686 </w:t>
      </w:r>
      <w:r>
        <w:t xml:space="preserve">datasa@sa.gov.au </w:t>
      </w:r>
      <w:r>
        <w:t xml:space="preserve">annual </w:t>
      </w:r>
      <w:r>
        <w:t xml:space="preserve">2005-2012 </w:t>
      </w:r>
      <w:r>
        <w:t xml:space="preserve">None </w:t>
      </w:r>
      <w:r>
        <w:t xml:space="preserve">South Australia </w:t>
      </w:r>
      <w:r>
        <w:t xml:space="preserve">Government of South Australia </w:t>
      </w:r>
      <w:r>
        <w:t xml:space="preserve">data.sa.gov.au </w:t>
      </w:r>
      <w:r>
        <w:t xml:space="preserve">Department of the Premier and Cabinet </w:t>
      </w:r>
      <w:r>
        <w:t xml:space="preserve">education, SACE, sasp </w:t>
      </w:r>
      <w:r>
        <w:t xml:space="preserve">education-skills-and-learning </w:t>
      </w:r>
      <w:r>
        <w:t xml:space="preserve">None </w:t>
      </w:r>
      <w:r>
        <w:t xml:space="preserve">None </w:t>
      </w:r>
      <w:r>
        <w:t xml:space="preserve">None </w:t>
      </w:r>
      <w:r>
        <w:t xml:space="preserve">None </w:t>
      </w:r>
      <w:r>
        <w:t xml:space="preserve">None </w:t>
      </w:r>
    </w:p>
    <w:p>
      <w:r>
        <w:t xml:space="preserve">SASP Target 90 - Share of Overseas Students </w:t>
      </w:r>
      <w:r>
        <w:t xml:space="preserve">Increase the number of overseas students across all education and training sectors from 13 737 in 2003 to 45 000 by 2014. </w:t>
      </w:r>
      <w:r>
        <w:t xml:space="preserve">dataset </w:t>
      </w:r>
      <w:r>
        <w:t xml:space="preserve">English </w:t>
      </w:r>
      <w:r>
        <w:t xml:space="preserve">Creative Commons Attribution </w:t>
      </w:r>
      <w:r>
        <w:t xml:space="preserve">active </w:t>
      </w:r>
      <w:r>
        <w:t xml:space="preserve">Hosted </w:t>
      </w:r>
      <w:r>
        <w:t xml:space="preserve">biennially </w:t>
      </w:r>
      <w:r>
        <w:t xml:space="preserve">/data/dataset/772621fd-265b-41ab-a0a4-77088e3b361a </w:t>
      </w:r>
      <w:r>
        <w:t xml:space="preserve">2015-07-02T07:35:53.082717 </w:t>
      </w:r>
      <w:r>
        <w:t xml:space="preserve">2015-08-13T05:32:39.137499 </w:t>
      </w:r>
      <w:r>
        <w:t xml:space="preserve">datasa@sa.gov.au </w:t>
      </w:r>
      <w:r>
        <w:t xml:space="preserve">annual </w:t>
      </w:r>
      <w:r>
        <w:t xml:space="preserve">2003-2013 </w:t>
      </w:r>
      <w:r>
        <w:t xml:space="preserve">None </w:t>
      </w:r>
      <w:r>
        <w:t xml:space="preserve">South Australia </w:t>
      </w:r>
      <w:r>
        <w:t xml:space="preserve">Government of South Australia </w:t>
      </w:r>
      <w:r>
        <w:t xml:space="preserve">data.sa.gov.au </w:t>
      </w:r>
      <w:r>
        <w:t xml:space="preserve">Department of the Premier and Cabinet </w:t>
      </w:r>
      <w:r>
        <w:t xml:space="preserve">education, overseas, sasp, students </w:t>
      </w:r>
      <w:r>
        <w:t xml:space="preserve">education-skills-and-learning </w:t>
      </w:r>
      <w:r>
        <w:t xml:space="preserve">None </w:t>
      </w:r>
      <w:r>
        <w:t xml:space="preserve">None </w:t>
      </w:r>
      <w:r>
        <w:t xml:space="preserve">None </w:t>
      </w:r>
      <w:r>
        <w:t xml:space="preserve">None </w:t>
      </w:r>
      <w:r>
        <w:t xml:space="preserve">None </w:t>
      </w:r>
    </w:p>
    <w:p>
      <w:r>
        <w:t xml:space="preserve">SASP Target 91 - Non-school Qualifications </w:t>
      </w:r>
      <w:r>
        <w:t xml:space="preserve">By 2014, equal or better the national average for the proportion of the labour force with non-school qualifications and maintain thereafter. </w:t>
      </w:r>
      <w:r>
        <w:t xml:space="preserve">dataset </w:t>
      </w:r>
      <w:r>
        <w:t xml:space="preserve">English </w:t>
      </w:r>
      <w:r>
        <w:t xml:space="preserve">Creative Commons Attribution </w:t>
      </w:r>
      <w:r>
        <w:t xml:space="preserve">active </w:t>
      </w:r>
      <w:r>
        <w:t xml:space="preserve">Hosted </w:t>
      </w:r>
      <w:r>
        <w:t xml:space="preserve">biennially </w:t>
      </w:r>
      <w:r>
        <w:t xml:space="preserve">/data/dataset/c2e72cad-0aaa-4faf-9b5d-9886803a7c74 </w:t>
      </w:r>
      <w:r>
        <w:t xml:space="preserve">2015-07-02T07:38:09.469836 </w:t>
      </w:r>
      <w:r>
        <w:t xml:space="preserve">2015-08-13T05:33:18.331733 </w:t>
      </w:r>
      <w:r>
        <w:t xml:space="preserve">datasa@sa.gov.au </w:t>
      </w:r>
      <w:r>
        <w:t xml:space="preserve">annual </w:t>
      </w:r>
      <w:r>
        <w:t xml:space="preserve">2002-2013 </w:t>
      </w:r>
      <w:r>
        <w:t xml:space="preserve">None </w:t>
      </w:r>
      <w:r>
        <w:t xml:space="preserve">South Australia </w:t>
      </w:r>
      <w:r>
        <w:t xml:space="preserve">Government of South Australia </w:t>
      </w:r>
      <w:r>
        <w:t xml:space="preserve">data.sa.gov.au </w:t>
      </w:r>
      <w:r>
        <w:t xml:space="preserve">Department of the Premier and Cabinet </w:t>
      </w:r>
      <w:r>
        <w:t xml:space="preserve">education, qualifications, sasp </w:t>
      </w:r>
      <w:r>
        <w:t xml:space="preserve">education-skills-and-learning </w:t>
      </w:r>
      <w:r>
        <w:t xml:space="preserve">None </w:t>
      </w:r>
      <w:r>
        <w:t xml:space="preserve">None </w:t>
      </w:r>
      <w:r>
        <w:t xml:space="preserve">None </w:t>
      </w:r>
      <w:r>
        <w:t xml:space="preserve">None </w:t>
      </w:r>
      <w:r>
        <w:t xml:space="preserve">None </w:t>
      </w:r>
    </w:p>
    <w:p>
      <w:r>
        <w:t xml:space="preserve">SASP Target 92 - Science, technology, engineering and mathematics qualifications </w:t>
      </w:r>
      <w:r>
        <w:t xml:space="preserve">Increase the number of domestic students completing undergraduate qualifications in specified science, technology, engineering and mathematics fields of education by 15 percentage points to 3 600 students per annum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/data/dataset/c17bafe8-c0d7-4056-8f03-86e6ee0f4be1 </w:t>
      </w:r>
      <w:r>
        <w:t xml:space="preserve">2015-07-02T07:40:38.154579 </w:t>
      </w:r>
      <w:r>
        <w:t xml:space="preserve">2015-08-13T05:33:55.234707 </w:t>
      </w:r>
      <w:r>
        <w:t xml:space="preserve">datasa@sa.gov.au </w:t>
      </w:r>
      <w:r>
        <w:t xml:space="preserve">annual </w:t>
      </w:r>
      <w:r>
        <w:t xml:space="preserve">2009-2013 </w:t>
      </w:r>
      <w:r>
        <w:t xml:space="preserve">None </w:t>
      </w:r>
      <w:r>
        <w:t xml:space="preserve">South Australia </w:t>
      </w:r>
      <w:r>
        <w:t xml:space="preserve">Government of South Australia </w:t>
      </w:r>
      <w:r>
        <w:t xml:space="preserve">data.sa.gov.au </w:t>
      </w:r>
      <w:r>
        <w:t xml:space="preserve">Department of the Premier and Cabinet </w:t>
      </w:r>
      <w:r>
        <w:t xml:space="preserve">engineering, mathematics, sasp, science, technology </w:t>
      </w:r>
      <w:r>
        <w:t xml:space="preserve">education-skills-and-learning </w:t>
      </w:r>
      <w:r>
        <w:t xml:space="preserve">None </w:t>
      </w:r>
      <w:r>
        <w:t xml:space="preserve">None </w:t>
      </w:r>
      <w:r>
        <w:t xml:space="preserve">None </w:t>
      </w:r>
      <w:r>
        <w:t xml:space="preserve">None </w:t>
      </w:r>
      <w:r>
        <w:t xml:space="preserve">None </w:t>
      </w:r>
    </w:p>
    <w:p>
      <w:r>
        <w:t xml:space="preserve">SASP Target 93 -Tertiary education and training </w:t>
      </w:r>
      <w:r>
        <w:t xml:space="preserve">Increase the proportion of South Australians aged 15 - 64 participating in tertiary education and training to 17% by 2016. </w:t>
      </w:r>
      <w:r>
        <w:t xml:space="preserve">dataset </w:t>
      </w:r>
      <w:r>
        <w:t xml:space="preserve">English </w:t>
      </w:r>
      <w:r>
        <w:t xml:space="preserve">Creative Commons Attribution </w:t>
      </w:r>
      <w:r>
        <w:t xml:space="preserve">active </w:t>
      </w:r>
      <w:r>
        <w:t xml:space="preserve">Hosted </w:t>
      </w:r>
      <w:r>
        <w:t xml:space="preserve">biennially </w:t>
      </w:r>
      <w:r>
        <w:t xml:space="preserve">/data/dataset/9dda8d3e-e204-43f1-8dfd-1c7efc665bcb </w:t>
      </w:r>
      <w:r>
        <w:t xml:space="preserve">2015-07-02T07:42:43.257492 </w:t>
      </w:r>
      <w:r>
        <w:t xml:space="preserve">2015-08-13T05:34:20.187628 </w:t>
      </w:r>
      <w:r>
        <w:t xml:space="preserve">datasa@sa.gov.au </w:t>
      </w:r>
      <w:r>
        <w:t xml:space="preserve">annual </w:t>
      </w:r>
      <w:r>
        <w:t xml:space="preserve">2009-2013 </w:t>
      </w:r>
      <w:r>
        <w:t xml:space="preserve">None </w:t>
      </w:r>
      <w:r>
        <w:t xml:space="preserve">South Australia </w:t>
      </w:r>
      <w:r>
        <w:t xml:space="preserve">Government of South Australia </w:t>
      </w:r>
      <w:r>
        <w:t xml:space="preserve">data.sa.gov.au </w:t>
      </w:r>
      <w:r>
        <w:t xml:space="preserve">Department of the Premier and Cabinet </w:t>
      </w:r>
      <w:r>
        <w:t xml:space="preserve">education, sasp, tertiary, training </w:t>
      </w:r>
      <w:r>
        <w:t xml:space="preserve">education-skills-and-learning </w:t>
      </w:r>
      <w:r>
        <w:t xml:space="preserve">None </w:t>
      </w:r>
      <w:r>
        <w:t xml:space="preserve">None </w:t>
      </w:r>
      <w:r>
        <w:t xml:space="preserve">None </w:t>
      </w:r>
      <w:r>
        <w:t xml:space="preserve">None </w:t>
      </w:r>
      <w:r>
        <w:t xml:space="preserve">None </w:t>
      </w:r>
    </w:p>
    <w:p>
      <w:r>
        <w:t xml:space="preserve">SASP target 94 - Venture Capital </w:t>
      </w:r>
      <w:r>
        <w:t xml:space="preserve">Achieve a cumulative total of 100 private equity investments into South Australian companies between 2011 and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/data/dataset/4ae86faa-6411-4b84-869a-f670786e77a4 </w:t>
      </w:r>
      <w:r>
        <w:t xml:space="preserve">2015-07-02T07:45:19.655343 </w:t>
      </w:r>
      <w:r>
        <w:t xml:space="preserve">2015-08-13T04:09:18.582893 </w:t>
      </w:r>
      <w:r>
        <w:t xml:space="preserve">datasa@sa.gov.au </w:t>
      </w:r>
      <w:r>
        <w:t xml:space="preserve">annual </w:t>
      </w:r>
      <w:r>
        <w:t xml:space="preserve">2010-2014 </w:t>
      </w:r>
      <w:r>
        <w:t xml:space="preserve">None </w:t>
      </w:r>
      <w:r>
        <w:t xml:space="preserve">South Australia </w:t>
      </w:r>
      <w:r>
        <w:t xml:space="preserve">Government of South Australia </w:t>
      </w:r>
      <w:r>
        <w:t xml:space="preserve">data.sa.gov.au </w:t>
      </w:r>
      <w:r>
        <w:t xml:space="preserve">Department of the Premier and Cabinet </w:t>
      </w:r>
      <w:r>
        <w:t xml:space="preserve">investment, SASP, venture capital </w:t>
      </w:r>
      <w:r>
        <w:t xml:space="preserve">business-industry-and-trade </w:t>
      </w:r>
      <w:r>
        <w:t xml:space="preserve">None </w:t>
      </w:r>
      <w:r>
        <w:t xml:space="preserve">None </w:t>
      </w:r>
      <w:r>
        <w:t xml:space="preserve">None </w:t>
      </w:r>
      <w:r>
        <w:t xml:space="preserve">None </w:t>
      </w:r>
      <w:r>
        <w:t xml:space="preserve">None </w:t>
      </w:r>
    </w:p>
    <w:p>
      <w:r>
        <w:t xml:space="preserve">SASP Target 95 - Industry collaboration, research and development commercialisation </w:t>
      </w:r>
      <w:r>
        <w:t xml:space="preserve">Increase to $650m total gross cumulative value of industry and other funding for research earned by universities and state-based publicly funded research institutions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/data/dataset/73407f05-4097-4d9d-80f7-6b6969e07ea9 </w:t>
      </w:r>
      <w:r>
        <w:t xml:space="preserve">2015-07-02T07:47:36.723880 </w:t>
      </w:r>
      <w:r>
        <w:t xml:space="preserve">2015-08-13T05:35:06.585129 </w:t>
      </w:r>
      <w:r>
        <w:t xml:space="preserve">datasa@sa.gov.au </w:t>
      </w:r>
      <w:r>
        <w:t xml:space="preserve">None </w:t>
      </w:r>
      <w:r>
        <w:t xml:space="preserve">2010-2012 </w:t>
      </w:r>
      <w:r>
        <w:t xml:space="preserve">None </w:t>
      </w:r>
      <w:r>
        <w:t xml:space="preserve">South Australia </w:t>
      </w:r>
      <w:r>
        <w:t xml:space="preserve">Government of South Australia </w:t>
      </w:r>
      <w:r>
        <w:t xml:space="preserve">data.sa.gov.au </w:t>
      </w:r>
      <w:r>
        <w:t xml:space="preserve">Department of the Premier and Cabinet </w:t>
      </w:r>
      <w:r>
        <w:t xml:space="preserve">industry, research and development, sasp </w:t>
      </w:r>
      <w:r>
        <w:t xml:space="preserve">business-industry-and-trade </w:t>
      </w:r>
      <w:r>
        <w:t xml:space="preserve">None </w:t>
      </w:r>
      <w:r>
        <w:t xml:space="preserve">None </w:t>
      </w:r>
      <w:r>
        <w:t xml:space="preserve">None </w:t>
      </w:r>
      <w:r>
        <w:t xml:space="preserve">None </w:t>
      </w:r>
      <w:r>
        <w:t xml:space="preserve">None </w:t>
      </w:r>
    </w:p>
    <w:p>
      <w:r>
        <w:t xml:space="preserve">SASP Target 96 - Public Research Expenditure </w:t>
      </w:r>
      <w:r>
        <w:t xml:space="preserve">Public expenditure on research and development, as a proportion of Gross State Product, to be maintained at 1.2% to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/data/dataset/31a90154-9153-4e94-b82b-60ae2ad992c4 </w:t>
      </w:r>
      <w:r>
        <w:t xml:space="preserve">2015-07-02T07:49:47.869155 </w:t>
      </w:r>
      <w:r>
        <w:t xml:space="preserve">2015-08-13T05:35:40.521853 </w:t>
      </w:r>
      <w:r>
        <w:t xml:space="preserve">datasa@sa.gov.au </w:t>
      </w:r>
      <w:r>
        <w:t xml:space="preserve">annual </w:t>
      </w:r>
      <w:r>
        <w:t xml:space="preserve">2008-2013 </w:t>
      </w:r>
      <w:r>
        <w:t xml:space="preserve">None </w:t>
      </w:r>
      <w:r>
        <w:t xml:space="preserve">South Australia </w:t>
      </w:r>
      <w:r>
        <w:t xml:space="preserve">Government of South Australia </w:t>
      </w:r>
      <w:r>
        <w:t xml:space="preserve">data.sa.gov.au </w:t>
      </w:r>
      <w:r>
        <w:t xml:space="preserve">Department of the Premier and Cabinet </w:t>
      </w:r>
      <w:r>
        <w:t xml:space="preserve">expenditure, public, research, sasp </w:t>
      </w:r>
      <w:r>
        <w:t xml:space="preserve">government-reporting-and-policy </w:t>
      </w:r>
      <w:r>
        <w:t xml:space="preserve">None </w:t>
      </w:r>
      <w:r>
        <w:t xml:space="preserve">None </w:t>
      </w:r>
      <w:r>
        <w:t xml:space="preserve">None </w:t>
      </w:r>
      <w:r>
        <w:t xml:space="preserve">None </w:t>
      </w:r>
      <w:r>
        <w:t xml:space="preserve">None </w:t>
      </w:r>
    </w:p>
    <w:p>
      <w:r>
        <w:t xml:space="preserve">SASP target 97 - University Research Income </w:t>
      </w:r>
      <w:r>
        <w:t xml:space="preserve">Increase the total gross value of university research income to 20% above South Australia's per capita share by 2014 and maintain thereafter. </w:t>
      </w:r>
      <w:r>
        <w:t xml:space="preserve">dataset </w:t>
      </w:r>
      <w:r>
        <w:t xml:space="preserve">English </w:t>
      </w:r>
      <w:r>
        <w:t xml:space="preserve">Creative Commons Attribution </w:t>
      </w:r>
      <w:r>
        <w:t xml:space="preserve">active </w:t>
      </w:r>
      <w:r>
        <w:t xml:space="preserve">Hosted </w:t>
      </w:r>
      <w:r>
        <w:t xml:space="preserve">biennially </w:t>
      </w:r>
      <w:r>
        <w:t xml:space="preserve">/data/dataset/08cb00fd-8dfd-4dd1-914b-94e05fe4b649 </w:t>
      </w:r>
      <w:r>
        <w:t xml:space="preserve">2015-07-02T07:52:29.240730 </w:t>
      </w:r>
      <w:r>
        <w:t xml:space="preserve">2015-08-13T05:36:10.457333 </w:t>
      </w:r>
      <w:r>
        <w:t xml:space="preserve">datasa@sa.gov.au </w:t>
      </w:r>
      <w:r>
        <w:t xml:space="preserve">annual </w:t>
      </w:r>
      <w:r>
        <w:t xml:space="preserve">2008-2012 </w:t>
      </w:r>
      <w:r>
        <w:t xml:space="preserve">None </w:t>
      </w:r>
      <w:r>
        <w:t xml:space="preserve">South Australia </w:t>
      </w:r>
      <w:r>
        <w:t xml:space="preserve">Government of South Australia </w:t>
      </w:r>
      <w:r>
        <w:t xml:space="preserve">data.sa.gov.au </w:t>
      </w:r>
      <w:r>
        <w:t xml:space="preserve">Department of the Premier and Cabinet </w:t>
      </w:r>
      <w:r>
        <w:t xml:space="preserve">income, research, sasp, university </w:t>
      </w:r>
      <w:r>
        <w:t xml:space="preserve">education-skills-and-learning </w:t>
      </w:r>
      <w:r>
        <w:t xml:space="preserve">None </w:t>
      </w:r>
      <w:r>
        <w:t xml:space="preserve">None </w:t>
      </w:r>
      <w:r>
        <w:t xml:space="preserve">None </w:t>
      </w:r>
      <w:r>
        <w:t xml:space="preserve">None </w:t>
      </w:r>
      <w:r>
        <w:t xml:space="preserve">None </w:t>
      </w:r>
    </w:p>
    <w:p>
      <w:r>
        <w:t xml:space="preserve">SASP target 98 -  Business research expenditure </w:t>
      </w:r>
      <w:r>
        <w:t xml:space="preserve">Increase business expenditure on research and development to 1.5% of GSP by 2014, and increase to 2.0% by 2020. </w:t>
      </w:r>
      <w:r>
        <w:t xml:space="preserve">dataset </w:t>
      </w:r>
      <w:r>
        <w:t xml:space="preserve">English </w:t>
      </w:r>
      <w:r>
        <w:t xml:space="preserve">Creative Commons Attribution </w:t>
      </w:r>
      <w:r>
        <w:t xml:space="preserve">active </w:t>
      </w:r>
      <w:r>
        <w:t xml:space="preserve">Hosted </w:t>
      </w:r>
      <w:r>
        <w:t xml:space="preserve">biennially </w:t>
      </w:r>
      <w:r>
        <w:t xml:space="preserve">/data/dataset/996a3dd5-3659-4bfa-a8b7-47187fc2182f </w:t>
      </w:r>
      <w:r>
        <w:t xml:space="preserve">2015-07-02T07:54:44.996361 </w:t>
      </w:r>
      <w:r>
        <w:t xml:space="preserve">2015-08-13T05:36:41.748513 </w:t>
      </w:r>
      <w:r>
        <w:t xml:space="preserve">datasa@sa.gov.au </w:t>
      </w:r>
      <w:r>
        <w:t xml:space="preserve">annual </w:t>
      </w:r>
      <w:r>
        <w:t xml:space="preserve">2000-2012 </w:t>
      </w:r>
      <w:r>
        <w:t xml:space="preserve">None </w:t>
      </w:r>
      <w:r>
        <w:t xml:space="preserve">South Australia </w:t>
      </w:r>
      <w:r>
        <w:t xml:space="preserve">Government of South Australia </w:t>
      </w:r>
      <w:r>
        <w:t xml:space="preserve">data.sa.gov.au </w:t>
      </w:r>
      <w:r>
        <w:t xml:space="preserve">Department of the Premier and Cabinet </w:t>
      </w:r>
      <w:r>
        <w:t xml:space="preserve">business, expenditure, research, sasp </w:t>
      </w:r>
      <w:r>
        <w:t xml:space="preserve">education-skills-and-learning </w:t>
      </w:r>
      <w:r>
        <w:t xml:space="preserve">None </w:t>
      </w:r>
      <w:r>
        <w:t xml:space="preserve">None </w:t>
      </w:r>
      <w:r>
        <w:t xml:space="preserve">None </w:t>
      </w:r>
      <w:r>
        <w:t xml:space="preserve">None </w:t>
      </w:r>
      <w:r>
        <w:t xml:space="preserve">None </w:t>
      </w:r>
    </w:p>
    <w:p>
      <w:r>
        <w:t xml:space="preserve">SASP Target 99 - Cultural engagement – institutions </w:t>
      </w:r>
      <w:r>
        <w:t xml:space="preserve">Increase the number of attendances at South Australia's cultural institutions by 20% by 2014 and maintain or improve thereafter. </w:t>
      </w:r>
      <w:r>
        <w:t xml:space="preserve">dataset </w:t>
      </w:r>
      <w:r>
        <w:t xml:space="preserve">English </w:t>
      </w:r>
      <w:r>
        <w:t xml:space="preserve">Creative Commons Attribution </w:t>
      </w:r>
      <w:r>
        <w:t xml:space="preserve">active </w:t>
      </w:r>
      <w:r>
        <w:t xml:space="preserve">Hosted </w:t>
      </w:r>
      <w:r>
        <w:t xml:space="preserve">biennially </w:t>
      </w:r>
      <w:r>
        <w:t xml:space="preserve">/data/dataset/a23ca282-c2c8-4875-8121-0c2ed5648ac3 </w:t>
      </w:r>
      <w:r>
        <w:t xml:space="preserve">2015-07-02T07:56:42.233463 </w:t>
      </w:r>
      <w:r>
        <w:t xml:space="preserve">2015-08-13T05:37:11.392482 </w:t>
      </w:r>
      <w:r>
        <w:t xml:space="preserve">datasa@sa.gov.au </w:t>
      </w:r>
      <w:r>
        <w:t xml:space="preserve">annual </w:t>
      </w:r>
      <w:r>
        <w:t xml:space="preserve">2003-2012 </w:t>
      </w:r>
      <w:r>
        <w:t xml:space="preserve">None </w:t>
      </w:r>
      <w:r>
        <w:t xml:space="preserve">South Australia </w:t>
      </w:r>
      <w:r>
        <w:t xml:space="preserve">Government of South Australia </w:t>
      </w:r>
      <w:r>
        <w:t xml:space="preserve">data.sa.gov.au </w:t>
      </w:r>
      <w:r>
        <w:t xml:space="preserve">Department of the Premier and Cabinet </w:t>
      </w:r>
      <w:r>
        <w:t xml:space="preserve">cultural, sasp </w:t>
      </w:r>
      <w:r>
        <w:t xml:space="preserve">arts-culture-history </w:t>
      </w:r>
      <w:r>
        <w:t xml:space="preserve">None </w:t>
      </w:r>
      <w:r>
        <w:t xml:space="preserve">None </w:t>
      </w:r>
      <w:r>
        <w:t xml:space="preserve">None </w:t>
      </w:r>
      <w:r>
        <w:t xml:space="preserve">None </w:t>
      </w:r>
      <w:r>
        <w:t xml:space="preserve">None </w:t>
      </w:r>
    </w:p>
    <w:p>
      <w:r>
        <w:t xml:space="preserve">SA Strategic Plan Household Survey </w:t>
      </w:r>
      <w:r>
        <w:t xml:space="preserve">SA Strategic Plan Household Survey Results for 2012. </w:t>
      </w:r>
      <w:r>
        <w:t xml:space="preserve">dataset </w:t>
      </w:r>
      <w:r>
        <w:t xml:space="preserve">None </w:t>
      </w:r>
      <w:r>
        <w:t xml:space="preserve">Creative Commons Attribution </w:t>
      </w:r>
      <w:r>
        <w:t xml:space="preserve">active </w:t>
      </w:r>
      <w:r>
        <w:t xml:space="preserve">Hosted </w:t>
      </w:r>
      <w:r>
        <w:t xml:space="preserve">asRequired </w:t>
      </w:r>
      <w:r>
        <w:t xml:space="preserve">/data/dataset/79a561df-2d3f-4765-aab5-f5661bc703ec </w:t>
      </w:r>
      <w:r>
        <w:t xml:space="preserve">2013-05-17T01:07:53.510068 </w:t>
      </w:r>
      <w:r>
        <w:t xml:space="preserve">2016-06-06T05:37:51.708380 </w:t>
      </w:r>
      <w:r>
        <w:t xml:space="preserve">DataSA@sa.gov.au </w:t>
      </w:r>
      <w:r>
        <w:t xml:space="preserve">N/A </w:t>
      </w:r>
      <w:r>
        <w:t xml:space="preserve">N/A </w:t>
      </w:r>
      <w:r>
        <w:t xml:space="preserve">N/A </w:t>
      </w:r>
      <w:r>
        <w:t xml:space="preserve">South Australia </w:t>
      </w:r>
      <w:r>
        <w:t xml:space="preserve">Government of South Australia </w:t>
      </w:r>
      <w:r>
        <w:t xml:space="preserve">data.sa.gov.au </w:t>
      </w:r>
      <w:r>
        <w:t xml:space="preserve">Department of the Premier and Cabinet </w:t>
      </w:r>
      <w:r>
        <w:t xml:space="preserve">Questionnaire, Strategy, Survey </w:t>
      </w:r>
      <w:r>
        <w:t xml:space="preserve">housing-land-planning-and-infrastructure </w:t>
      </w:r>
      <w:r>
        <w:t xml:space="preserve">None </w:t>
      </w:r>
      <w:r>
        <w:t xml:space="preserve">None </w:t>
      </w:r>
      <w:r>
        <w:t xml:space="preserve">None </w:t>
      </w:r>
      <w:r>
        <w:t xml:space="preserve">None </w:t>
      </w:r>
      <w:r>
        <w:t xml:space="preserve">None </w:t>
      </w:r>
    </w:p>
    <w:p>
      <w:r>
        <w:t xml:space="preserve">Scalding (soils) </w:t>
      </w:r>
      <w:r>
        <w:t xml:space="preserve">Scalding refers to land, primarily in low rainfall environments, where the surface soil has been eroded to expose sub-surface material that is unsuited to plant growth. Mapping shows the proportion of land affected by scalding, while detailed proportion data are supplied for calculating total areas of affected land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/data/dataset/488db9e3-6a6a-44cb-897a-4cfb4262b5c9 </w:t>
      </w:r>
      <w:r>
        <w:t xml:space="preserve">2016-06-09T03:55:27.160003 </w:t>
      </w:r>
      <w:r>
        <w:t xml:space="preserve">2020-02-18T23:36:38.974501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Scheme Data Dashboard </w:t>
      </w:r>
      <w:r>
        <w:t xml:space="preserve">A public dashboard containing high level data from the South Australian CTP Scheme. Includes data on CTP claims, premiums and registrations. </w:t>
      </w:r>
      <w:r>
        <w:t xml:space="preserve">dataset </w:t>
      </w:r>
      <w:r>
        <w:t xml:space="preserve">eng </w:t>
      </w:r>
      <w:r>
        <w:t xml:space="preserve">Creative Commons Attribution </w:t>
      </w:r>
      <w:r>
        <w:t xml:space="preserve">active </w:t>
      </w:r>
      <w:r>
        <w:t xml:space="preserve">Linked </w:t>
      </w:r>
      <w:r>
        <w:t xml:space="preserve">annual </w:t>
      </w:r>
      <w:r>
        <w:t xml:space="preserve">/data/dataset/3cfb639c-260d-4555-9937-e66567b4b4ae </w:t>
      </w:r>
      <w:r>
        <w:t xml:space="preserve">2022-03-30T22:25:50.101231 </w:t>
      </w:r>
      <w:r>
        <w:t xml:space="preserve">2022-07-21T04:18:19.781262 </w:t>
      </w:r>
      <w:r>
        <w:t xml:space="preserve">ctp@sa.gov.au </w:t>
      </w:r>
      <w:r>
        <w:t xml:space="preserve">Aggregate </w:t>
      </w:r>
      <w:r>
        <w:t xml:space="preserve">2016-07-01 </w:t>
      </w:r>
      <w:r>
        <w:t xml:space="preserve">2021-12-31 </w:t>
      </w:r>
      <w:r>
        <w:t xml:space="preserve">SA0062407: South Australia </w:t>
      </w:r>
      <w:r>
        <w:t xml:space="preserve">Government of South Australia </w:t>
      </w:r>
      <w:r>
        <w:t xml:space="preserve">data.sa.gov.au </w:t>
      </w:r>
      <w:r>
        <w:t xml:space="preserve">CTP Regulator </w:t>
      </w:r>
      <w:r>
        <w:t xml:space="preserve">CTP, CTP Scheme, insurance, motor vehicle </w:t>
      </w:r>
      <w:r>
        <w:t xml:space="preserve">transport-travel-and-motoring </w:t>
      </w:r>
      <w:r>
        <w:t xml:space="preserve">None </w:t>
      </w:r>
      <w:r>
        <w:t xml:space="preserve">None </w:t>
      </w:r>
      <w:r>
        <w:t xml:space="preserve">None </w:t>
      </w:r>
      <w:r>
        <w:t xml:space="preserve">None </w:t>
      </w:r>
      <w:r>
        <w:t xml:space="preserve">None </w:t>
      </w:r>
    </w:p>
    <w:p>
      <w:r>
        <w:t xml:space="preserve">School Crossings </w:t>
      </w:r>
      <w:r>
        <w:t xml:space="preserve">South Australian intersections school crossing locations and information. </w:t>
      </w:r>
      <w:r>
        <w:t xml:space="preserve">dataset </w:t>
      </w:r>
      <w:r>
        <w:t xml:space="preserve">English </w:t>
      </w:r>
      <w:r>
        <w:t xml:space="preserve">Creative Commons Attribution </w:t>
      </w:r>
      <w:r>
        <w:t xml:space="preserve">active </w:t>
      </w:r>
      <w:r>
        <w:t xml:space="preserve">Linked </w:t>
      </w:r>
      <w:r>
        <w:t xml:space="preserve">asRequired </w:t>
      </w:r>
      <w:r>
        <w:t xml:space="preserve">/data/dataset/c507f056-f5c9-4b03-8494-0665d5bea583 </w:t>
      </w:r>
      <w:r>
        <w:t xml:space="preserve">2014-07-04T04:45:16.731067 </w:t>
      </w:r>
      <w:r>
        <w:t xml:space="preserve">2020-02-24T02:08:48.440812 </w:t>
      </w:r>
      <w:r>
        <w:t xml:space="preserve">nick.avraam@sa.gov.au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Infrastructure and Transport </w:t>
      </w:r>
      <w:r>
        <w:t xml:space="preserve">intersections, pedestrian, Preschools, roads, school crossings </w:t>
      </w:r>
      <w:r>
        <w:t xml:space="preserve">transport-travel-and-motoring </w:t>
      </w:r>
      <w:r>
        <w:t xml:space="preserve">None </w:t>
      </w:r>
      <w:r>
        <w:t xml:space="preserve">None </w:t>
      </w:r>
      <w:r>
        <w:t xml:space="preserve">None </w:t>
      </w:r>
      <w:r>
        <w:t xml:space="preserve">None </w:t>
      </w:r>
      <w:r>
        <w:t xml:space="preserve">None </w:t>
      </w:r>
    </w:p>
    <w:p>
      <w:r>
        <w:t xml:space="preserve">Enrolments by school </w:t>
      </w:r>
      <w:r>
        <w:t>Enrolments in SA Government schools collected as part of the annual enrolment data collection in Term 3. Enrolments are full-time equivalents (FTE) from 2009.</w:t>
        <w:br/>
        <w:br/>
        <w:t>Important notes:</w:t>
        <w:br/>
        <w:br/>
        <w:t>*</w:t>
        <w:tab/>
        <w:t>To protect the confidentiality of students, where a school has 5 or less students, student enrolments are suppressed for that school.</w:t>
        <w:br/>
        <w:br/>
        <w:t>*</w:t>
        <w:tab/>
        <w:t>Nil enrolment FTE may indicate a school closure or amalgamation.</w:t>
        <w:br/>
        <w:br/>
        <w:t>*</w:t>
        <w:tab/>
        <w:t>Longitude and latitude for closed schools have not been provided.</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/data/dataset/d385385a-6d79-4ef7-ab0f-0cfc583469f6 </w:t>
      </w:r>
      <w:r>
        <w:t xml:space="preserve">2013-05-27T06:47:07.687683 </w:t>
      </w:r>
      <w:r>
        <w:t xml:space="preserve">2023-11-21T00:28:51.184053 </w:t>
      </w:r>
      <w:r>
        <w:t xml:space="preserve">DataSA@sa.gov.au </w:t>
      </w:r>
      <w:r>
        <w:t xml:space="preserve">None </w:t>
      </w:r>
      <w:r>
        <w:t xml:space="preserve">2009-08-01 </w:t>
      </w:r>
      <w:r>
        <w:t xml:space="preserve">2023-08-10 </w:t>
      </w:r>
      <w:r>
        <w:t xml:space="preserve">South Australia </w:t>
      </w:r>
      <w:r>
        <w:t xml:space="preserve">Government of South Australia </w:t>
      </w:r>
      <w:r>
        <w:t xml:space="preserve">data.sa.gov.au </w:t>
      </w:r>
      <w:r>
        <w:t xml:space="preserve">Department for Education </w:t>
      </w:r>
      <w:r>
        <w:t xml:space="preserve">Children, education, Enrolment, Schools, Youth </w:t>
      </w:r>
      <w:r>
        <w:t xml:space="preserve">education-skills-and-learning </w:t>
      </w:r>
      <w:r>
        <w:t xml:space="preserve">None </w:t>
      </w:r>
      <w:r>
        <w:t xml:space="preserve">None </w:t>
      </w:r>
      <w:r>
        <w:t xml:space="preserve">None </w:t>
      </w:r>
      <w:r>
        <w:t xml:space="preserve">None </w:t>
      </w:r>
      <w:r>
        <w:t xml:space="preserve">None </w:t>
      </w:r>
    </w:p>
    <w:p>
      <w:r>
        <w:t xml:space="preserve">Schools </w:t>
      </w:r>
      <w:r>
        <w:t xml:space="preserve">This annual product contains data on the numbers of schools, students, and staff involved in the provision or administration of school education in government and non-government schools, for all Australian states and territories including Other Territories and Norfolk Island. It includes student-related measures, such as apparent retention rates, and ratios of students to teaching staff. The statistics are derived from administrative records compiled by each state and territory and the Australian Government. </w:t>
      </w:r>
      <w:r>
        <w:t xml:space="preserve">dataset </w:t>
      </w:r>
      <w:r>
        <w:t xml:space="preserve">English </w:t>
      </w:r>
      <w:r>
        <w:t xml:space="preserve">Creative Commons Attribution </w:t>
      </w:r>
      <w:r>
        <w:t xml:space="preserve">active </w:t>
      </w:r>
      <w:r>
        <w:t xml:space="preserve">Linked </w:t>
      </w:r>
      <w:r>
        <w:t xml:space="preserve">asRequired </w:t>
      </w:r>
      <w:r>
        <w:t xml:space="preserve">/data/dataset/e86cda1c-e4dd-40ff-a18f-f57c18ea91bf </w:t>
      </w:r>
      <w:r>
        <w:t xml:space="preserve">2013-05-09T06:02:07.331587 </w:t>
      </w:r>
      <w:r>
        <w:t xml:space="preserve">2017-01-23T03:31:10.610803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ABS (SA Data) </w:t>
      </w:r>
      <w:r>
        <w:t xml:space="preserve">education, staff, statistics, students </w:t>
      </w:r>
      <w:r>
        <w:t xml:space="preserve">education-skills-and-learning </w:t>
      </w:r>
      <w:r>
        <w:t xml:space="preserve">None </w:t>
      </w:r>
      <w:r>
        <w:t xml:space="preserve">None </w:t>
      </w:r>
      <w:r>
        <w:t xml:space="preserve">None </w:t>
      </w:r>
      <w:r>
        <w:t xml:space="preserve">None </w:t>
      </w:r>
      <w:r>
        <w:t xml:space="preserve">None </w:t>
      </w:r>
    </w:p>
    <w:p>
      <w:r>
        <w:t xml:space="preserve">Schools with specialist programs </w:t>
      </w:r>
      <w:r>
        <w:t>SA Government schools that provide activities or focus on activities in addition to the core curriculum in 2019.</w:t>
        <w:br/>
        <w:br/>
        <w:t>These activities:</w:t>
        <w:br/>
        <w:br/>
        <w:t>•</w:t>
        <w:tab/>
        <w:t>are a key focus in the school and meet an identified need</w:t>
        <w:br/>
        <w:br/>
        <w:t>•</w:t>
        <w:tab/>
        <w:t>are sustainable by the school over an extended period of time</w:t>
        <w:br/>
        <w:br/>
        <w:t>•</w:t>
        <w:tab/>
        <w:t>provide students extra learning opportunities (that aren’t usually available in schools).</w:t>
        <w:br/>
        <w:br/>
        <w:t xml:space="preserve">Further details are available on the Department for Education website </w:t>
        <w:br/>
        <w:t>https://www.education.sa.gov.au/sites-and-facilities/education-and-care-locations/special-interest-schools-or-programs/special-interest-schools-and-specialist-programs</w:t>
        <w:br/>
        <w:t xml:space="preserve"> </w:t>
      </w:r>
      <w:r>
        <w:t xml:space="preserve">dataset </w:t>
      </w:r>
      <w:r>
        <w:t xml:space="preserve">English </w:t>
      </w:r>
      <w:r>
        <w:t xml:space="preserve">Creative Commons Attribution </w:t>
      </w:r>
      <w:r>
        <w:t xml:space="preserve">active </w:t>
      </w:r>
      <w:r>
        <w:t xml:space="preserve">Hosted </w:t>
      </w:r>
      <w:r>
        <w:t xml:space="preserve">annually </w:t>
      </w:r>
      <w:r>
        <w:t xml:space="preserve">/data/dataset/77cf3f07-d5bc-4a32-b779-09b556e561e8 </w:t>
      </w:r>
      <w:r>
        <w:t xml:space="preserve">2019-03-19T23:40:49.410983 </w:t>
      </w:r>
      <w:r>
        <w:t xml:space="preserve">2019-05-17T04:33:08.545442 </w:t>
      </w:r>
      <w:r>
        <w:t xml:space="preserve">DECD.DMA@sa.gov.au  </w:t>
      </w:r>
      <w:r>
        <w:t xml:space="preserve">School level </w:t>
      </w:r>
      <w:r>
        <w:t xml:space="preserve">2019-01-01 </w:t>
      </w:r>
      <w:r>
        <w:t xml:space="preserve">2019-12-31 </w:t>
      </w:r>
      <w:r>
        <w:t xml:space="preserve">South Australia </w:t>
      </w:r>
      <w:r>
        <w:t xml:space="preserve">Government of South Australia </w:t>
      </w:r>
      <w:r>
        <w:t xml:space="preserve">data.sa.gov.au </w:t>
      </w:r>
      <w:r>
        <w:t xml:space="preserve">Department for Education </w:t>
      </w:r>
      <w:r>
        <w:t xml:space="preserve">Education, Government Schools, Specialist Programs </w:t>
      </w:r>
      <w:r>
        <w:t xml:space="preserve">None </w:t>
      </w:r>
      <w:r>
        <w:t xml:space="preserve">None </w:t>
      </w:r>
      <w:r>
        <w:t xml:space="preserve">None </w:t>
      </w:r>
      <w:r>
        <w:t xml:space="preserve">None </w:t>
      </w:r>
      <w:r>
        <w:t xml:space="preserve">None </w:t>
      </w:r>
      <w:r>
        <w:t xml:space="preserve">None </w:t>
      </w:r>
    </w:p>
    <w:p>
      <w:r>
        <w:t xml:space="preserve">School Zones for South Australian Government High Schools </w:t>
      </w:r>
      <w:r>
        <w:t xml:space="preserve">A school zone or catchment area is a defined area from which the school or preschool accepts its core intake of students. The school or preschool gives priority enrolment to children who live inside that zone or catchment area. </w:t>
      </w:r>
      <w:r>
        <w:t xml:space="preserve">dataset </w:t>
      </w:r>
      <w:r>
        <w:t xml:space="preserve">eng </w:t>
      </w:r>
      <w:r>
        <w:t xml:space="preserve">Creative Commons Attribution </w:t>
      </w:r>
      <w:r>
        <w:t xml:space="preserve">active </w:t>
      </w:r>
      <w:r>
        <w:t xml:space="preserve">Linked </w:t>
      </w:r>
      <w:r>
        <w:t xml:space="preserve">as required </w:t>
      </w:r>
      <w:r>
        <w:t xml:space="preserve">/data/dataset/2af3d07a-df46-44ff-b20e-7384c53a6f83 </w:t>
      </w:r>
      <w:r>
        <w:t xml:space="preserve">2015-05-29T04:21:45.542345 </w:t>
      </w:r>
      <w:r>
        <w:t xml:space="preserve">2021-12-06T03:55:34.899557 </w:t>
      </w:r>
      <w:r>
        <w:t xml:space="preserve">Education.DataReportingAnalytics@sa.gov.au </w:t>
      </w:r>
      <w:r>
        <w:t xml:space="preserve">Individual site level </w:t>
      </w:r>
      <w:r>
        <w:t xml:space="preserve">2015-01-30 </w:t>
      </w:r>
      <w:r>
        <w:t xml:space="preserve">2023-01-28 </w:t>
      </w:r>
      <w:r>
        <w:t xml:space="preserve">South Australia – Projection GDA94 </w:t>
      </w:r>
      <w:r>
        <w:t xml:space="preserve">Government of South Australia </w:t>
      </w:r>
      <w:r>
        <w:t xml:space="preserve">data.sa.gov.au </w:t>
      </w:r>
      <w:r>
        <w:t xml:space="preserve">Department for Education </w:t>
      </w:r>
      <w:r>
        <w:t xml:space="preserve">geospatial, high school, locations, map, schools, secondary school, sites, zones </w:t>
      </w:r>
      <w:r>
        <w:t xml:space="preserve">None </w:t>
      </w:r>
      <w:r>
        <w:t xml:space="preserve">None </w:t>
      </w:r>
      <w:r>
        <w:t xml:space="preserve">None </w:t>
      </w:r>
      <w:r>
        <w:t xml:space="preserve">None </w:t>
      </w:r>
      <w:r>
        <w:t xml:space="preserve">None </w:t>
      </w:r>
      <w:r>
        <w:t xml:space="preserve">None </w:t>
      </w:r>
    </w:p>
    <w:p>
      <w:r>
        <w:t xml:space="preserve">School Zones for South Australian Government Primary Schools </w:t>
      </w:r>
      <w:r>
        <w:t xml:space="preserve">A school zone or catchment area is a defined area from which the school or preschool accepts its core intake of students. The school or preschool gives priority enrolment to children who live inside that zone or catchment area. </w:t>
      </w:r>
      <w:r>
        <w:t xml:space="preserve">dataset </w:t>
      </w:r>
      <w:r>
        <w:t xml:space="preserve">eng </w:t>
      </w:r>
      <w:r>
        <w:t xml:space="preserve">Creative Commons Attribution </w:t>
      </w:r>
      <w:r>
        <w:t xml:space="preserve">active </w:t>
      </w:r>
      <w:r>
        <w:t xml:space="preserve">Linked </w:t>
      </w:r>
      <w:r>
        <w:t xml:space="preserve">as required </w:t>
      </w:r>
      <w:r>
        <w:t xml:space="preserve">/data/dataset/c6aedf8b-15d6-40e6-aecd-a9bba53e9e9a </w:t>
      </w:r>
      <w:r>
        <w:t xml:space="preserve">2022-01-27T02:37:24.636208 </w:t>
      </w:r>
      <w:r>
        <w:t xml:space="preserve">2022-01-30T23:22:51.284215 </w:t>
      </w:r>
      <w:r>
        <w:t xml:space="preserve">Education.DataReportingAnalytics@sa.gov.au </w:t>
      </w:r>
      <w:r>
        <w:t xml:space="preserve">None </w:t>
      </w:r>
      <w:r>
        <w:t xml:space="preserve">2018-01-01 </w:t>
      </w:r>
      <w:r>
        <w:t xml:space="preserve">2023-12-31 </w:t>
      </w:r>
      <w:r>
        <w:t xml:space="preserve">SA0062407: South Australia </w:t>
      </w:r>
      <w:r>
        <w:t xml:space="preserve">Government of South Australia </w:t>
      </w:r>
      <w:r>
        <w:t xml:space="preserve">data.sa.gov.au </w:t>
      </w:r>
      <w:r>
        <w:t xml:space="preserve">Department for Education </w:t>
      </w:r>
      <w:r>
        <w:t xml:space="preserve">geospatial, locations, map, primary school, schools, sites, zones </w:t>
      </w:r>
      <w:r>
        <w:t xml:space="preserve">None </w:t>
      </w:r>
      <w:r>
        <w:t xml:space="preserve">None </w:t>
      </w:r>
      <w:r>
        <w:t xml:space="preserve">None </w:t>
      </w:r>
      <w:r>
        <w:t xml:space="preserve">None </w:t>
      </w:r>
      <w:r>
        <w:t xml:space="preserve">None </w:t>
      </w:r>
      <w:r>
        <w:t xml:space="preserve">None </w:t>
      </w:r>
    </w:p>
    <w:p>
      <w:r>
        <w:t xml:space="preserve">Screening Clearance Processing Timeframes </w:t>
      </w:r>
      <w:r>
        <w:t xml:space="preserve">Percentages of Clearances completed by 30 business days and more than 30 business days. The dataset will include the clearance type and how long it took the clearance to be completed. </w:t>
      </w:r>
      <w:r>
        <w:t xml:space="preserve">dataset </w:t>
      </w:r>
      <w:r>
        <w:t xml:space="preserve">English </w:t>
      </w:r>
      <w:r>
        <w:t xml:space="preserve">Creative Commons Attribution </w:t>
      </w:r>
      <w:r>
        <w:t xml:space="preserve">active </w:t>
      </w:r>
      <w:r>
        <w:t xml:space="preserve">Linked </w:t>
      </w:r>
      <w:r>
        <w:t xml:space="preserve">annually </w:t>
      </w:r>
      <w:r>
        <w:t xml:space="preserve">/data/dataset/c544b88a-a2c7-4ba0-a9f1-537f3829ad8a </w:t>
      </w:r>
      <w:r>
        <w:t xml:space="preserve">2016-07-07T03:50:20.910919 </w:t>
      </w:r>
      <w:r>
        <w:t xml:space="preserve">2018-07-16T04:36:27.319155 </w:t>
      </w:r>
      <w:r>
        <w:t xml:space="preserve">DLDCSIScreeningUnit@dcsi.sa.gov.au </w:t>
      </w:r>
      <w:r>
        <w:t xml:space="preserve">None </w:t>
      </w:r>
      <w:r>
        <w:t xml:space="preserve">2014-07-01 </w:t>
      </w:r>
      <w:r>
        <w:t xml:space="preserve">2018-06-30 </w:t>
      </w:r>
      <w:r>
        <w:t xml:space="preserve">South Australia </w:t>
      </w:r>
      <w:r>
        <w:t xml:space="preserve">Government of South Australia </w:t>
      </w:r>
      <w:r>
        <w:t xml:space="preserve">data.sa.gov.au </w:t>
      </w:r>
      <w:r>
        <w:t xml:space="preserve">Department of Human Services </w:t>
      </w:r>
      <w:r>
        <w:t xml:space="preserve">Clearance, Screening </w:t>
      </w:r>
      <w:r>
        <w:t xml:space="preserve">government-reporting-and-policy </w:t>
      </w:r>
      <w:r>
        <w:t xml:space="preserve">None </w:t>
      </w:r>
      <w:r>
        <w:t xml:space="preserve">None </w:t>
      </w:r>
      <w:r>
        <w:t xml:space="preserve">None </w:t>
      </w:r>
      <w:r>
        <w:t xml:space="preserve">None </w:t>
      </w:r>
      <w:r>
        <w:t xml:space="preserve">None </w:t>
      </w:r>
    </w:p>
    <w:p>
      <w:r>
        <w:t xml:space="preserve">Seats </w:t>
      </w:r>
      <w:r>
        <w:t>Provides locations of all the seats that exist within the Adelaide CIty Council area.</w:t>
        <w:br/>
        <w:br/>
        <w:t>Co-ordinate System:</w:t>
        <w:br/>
        <w:t>Geographic Coordinate System:  GCS_WGS_1984.</w:t>
        <w:br/>
        <w:t>Datum: D_WGS_1984.</w:t>
        <w:br/>
        <w:t>Prime Meridian: Greenwich.</w:t>
        <w:br/>
        <w:t>Angular Unit: Degree.</w:t>
        <w:br/>
        <w:t xml:space="preserve"> </w:t>
      </w:r>
      <w:r>
        <w:t xml:space="preserve">dataset </w:t>
      </w:r>
      <w:r>
        <w:t xml:space="preserve">eng </w:t>
      </w:r>
      <w:r>
        <w:t xml:space="preserve">Creative Commons Attribution </w:t>
      </w:r>
      <w:r>
        <w:t xml:space="preserve">active </w:t>
      </w:r>
      <w:r>
        <w:t xml:space="preserve">Linked </w:t>
      </w:r>
      <w:r>
        <w:t xml:space="preserve">daily </w:t>
      </w:r>
      <w:r>
        <w:t xml:space="preserve">/data/dataset/4ca19b06-a079-4a21-a452-2b56fba257d7 </w:t>
      </w:r>
      <w:r>
        <w:t xml:space="preserve">2014-06-05T07:25:14.369512 </w:t>
      </w:r>
      <w:r>
        <w:t xml:space="preserve">2022-11-11T02:07:59.929209 </w:t>
      </w:r>
      <w:r>
        <w:t xml:space="preserve">DataSA@sa.gov.au </w:t>
      </w:r>
      <w:r>
        <w:t xml:space="preserve">Provides seat data illustrating GPS location and the seat type. </w:t>
      </w:r>
      <w:r>
        <w:t xml:space="preserve">Current </w:t>
      </w:r>
      <w:r>
        <w:t xml:space="preserve">None </w:t>
      </w:r>
      <w:r>
        <w:t xml:space="preserve">Adelaide and North Adelaide </w:t>
      </w:r>
      <w:r>
        <w:t xml:space="preserve">Local Government </w:t>
      </w:r>
      <w:r>
        <w:t xml:space="preserve">data.sa.gov.au </w:t>
      </w:r>
      <w:r>
        <w:t xml:space="preserve">City of Adelaide </w:t>
      </w:r>
      <w:r>
        <w:t xml:space="preserve">seats </w:t>
      </w:r>
      <w:r>
        <w:t xml:space="preserve">housing-land-planning-and-infrastructure </w:t>
      </w:r>
      <w:r>
        <w:t xml:space="preserve">None </w:t>
      </w:r>
      <w:r>
        <w:t xml:space="preserve">None </w:t>
      </w:r>
      <w:r>
        <w:t xml:space="preserve">None </w:t>
      </w:r>
      <w:r>
        <w:t xml:space="preserve">None </w:t>
      </w:r>
      <w:r>
        <w:t xml:space="preserve">None </w:t>
      </w:r>
    </w:p>
    <w:p>
      <w:r>
        <w:t xml:space="preserve">Security ID/Access Cards Produced and Sites Managed by DCSI </w:t>
      </w:r>
      <w:r>
        <w:t>Dataset highlights the number of ID/access cards produced monthly and the sites that are monitored and maintained centrally by DCSI Security.</w:t>
        <w:br/>
        <w:br/>
        <w:t>Dataset includes: number of cards produced monthly. Includes all corporate sites within DCSI that have monitored alarms (suburb and office type).</w:t>
        <w:br/>
        <w:t xml:space="preserve"> </w:t>
      </w:r>
      <w:r>
        <w:t xml:space="preserve">dataset </w:t>
      </w:r>
      <w:r>
        <w:t xml:space="preserve">English </w:t>
      </w:r>
      <w:r>
        <w:t xml:space="preserve">Creative Commons Attribution </w:t>
      </w:r>
      <w:r>
        <w:t xml:space="preserve">active </w:t>
      </w:r>
      <w:r>
        <w:t xml:space="preserve">Linked </w:t>
      </w:r>
      <w:r>
        <w:t xml:space="preserve">quarterly </w:t>
      </w:r>
      <w:r>
        <w:t xml:space="preserve">/data/dataset/3cc83d17-6afb-4bcc-9fc2-d533c9a15450 </w:t>
      </w:r>
      <w:r>
        <w:t xml:space="preserve">2016-07-07T01:26:55.857947 </w:t>
      </w:r>
      <w:r>
        <w:t xml:space="preserve">2018-07-10T04:05:10.920989 </w:t>
      </w:r>
      <w:r>
        <w:t xml:space="preserve">DLDCSIAssets&amp;Facilities-TeamLeaders@dcsi.sa.gov.au </w:t>
      </w:r>
      <w:r>
        <w:t xml:space="preserve">None </w:t>
      </w:r>
      <w:r>
        <w:t xml:space="preserve">From 2008 </w:t>
      </w:r>
      <w:r>
        <w:t xml:space="preserve">2018-06-30 </w:t>
      </w:r>
      <w:r>
        <w:t xml:space="preserve">South Australia </w:t>
      </w:r>
      <w:r>
        <w:t xml:space="preserve">Government of South Australia </w:t>
      </w:r>
      <w:r>
        <w:t xml:space="preserve">data.sa.gov.au </w:t>
      </w:r>
      <w:r>
        <w:t xml:space="preserve">Department of Human Services </w:t>
      </w:r>
      <w:r>
        <w:t xml:space="preserve">Access Cards, ID, Monitor, Security </w:t>
      </w:r>
      <w:r>
        <w:t xml:space="preserve">government-reporting-and-policy </w:t>
      </w:r>
      <w:r>
        <w:t xml:space="preserve">None </w:t>
      </w:r>
      <w:r>
        <w:t xml:space="preserve">None </w:t>
      </w:r>
      <w:r>
        <w:t xml:space="preserve">None </w:t>
      </w:r>
      <w:r>
        <w:t xml:space="preserve">None </w:t>
      </w:r>
      <w:r>
        <w:t xml:space="preserve">None </w:t>
      </w:r>
    </w:p>
    <w:p>
      <w:r>
        <w:t xml:space="preserve">Sellicks Beach Air Quality monitoring station meteorology data </w:t>
      </w:r>
      <w:r>
        <w:t xml:space="preserve">The Environment Protection Authority (EPA) monitors South Australian airsheds in order to assess the air quality and provide information that can be used to guide management decisions. The Sellicks Beach monitoring station was temporary and established as part of a short-term project to evaluate local air quality. This data set contains validated meteorology data from January 2016 to February 2017. </w:t>
      </w:r>
      <w:r>
        <w:t xml:space="preserve">dataset </w:t>
      </w:r>
      <w:r>
        <w:t xml:space="preserve">eng </w:t>
      </w:r>
      <w:r>
        <w:t xml:space="preserve">Creative Commons Attribution </w:t>
      </w:r>
      <w:r>
        <w:t xml:space="preserve">active </w:t>
      </w:r>
      <w:r>
        <w:t xml:space="preserve">Linked </w:t>
      </w:r>
      <w:r>
        <w:t xml:space="preserve">as required </w:t>
      </w:r>
      <w:r>
        <w:t xml:space="preserve">/data/dataset/2f7baf99-1f9f-44f9-b571-406a748c03ed </w:t>
      </w:r>
      <w:r>
        <w:t xml:space="preserve">2019-02-13T00:45:36.354986 </w:t>
      </w:r>
      <w:r>
        <w:t xml:space="preserve">2022-06-30T04:02:06.157630 </w:t>
      </w:r>
      <w:r>
        <w:t xml:space="preserve">epainfo@epa.sa.gov.au </w:t>
      </w:r>
      <w:r>
        <w:t xml:space="preserve">None </w:t>
      </w:r>
      <w:r>
        <w:t xml:space="preserve">2016-01-21 </w:t>
      </w:r>
      <w:r>
        <w:t xml:space="preserve">2017-02-28 </w:t>
      </w:r>
      <w:r>
        <w:t xml:space="preserve">South Australia </w:t>
      </w:r>
      <w:r>
        <w:t xml:space="preserve">Government of South Australia </w:t>
      </w:r>
      <w:r>
        <w:t xml:space="preserve">data.sa.gov.au </w:t>
      </w:r>
      <w:r>
        <w:t xml:space="preserve">Environment Protection Authority (EPA) </w:t>
      </w:r>
      <w:r>
        <w:t xml:space="preserve">community, environment, meteorology, Sellicks Beach, services, weather, wind </w:t>
      </w:r>
      <w:r>
        <w:t xml:space="preserve">None </w:t>
      </w:r>
      <w:r>
        <w:t xml:space="preserve">None </w:t>
      </w:r>
      <w:r>
        <w:t xml:space="preserve">None </w:t>
      </w:r>
      <w:r>
        <w:t xml:space="preserve">None </w:t>
      </w:r>
      <w:r>
        <w:t xml:space="preserve">None </w:t>
      </w:r>
      <w:r>
        <w:t xml:space="preserve">None </w:t>
      </w:r>
    </w:p>
    <w:p>
      <w:r>
        <w:t xml:space="preserve">Sellicks Beach Air Quality monitoring station particle data </w:t>
      </w:r>
      <w:r>
        <w:t xml:space="preserve">The Environment Protection Authority (EPA) monitors South Australian airsheds in order to assess the air quality and provide information that can be used to guide management decisions. The Sellicks Beach monitoring station was temporary and established as part of a short-term project to evaluate local air quality. </w:t>
      </w:r>
      <w:r>
        <w:t xml:space="preserve">dataset </w:t>
      </w:r>
      <w:r>
        <w:t xml:space="preserve">English </w:t>
      </w:r>
      <w:r>
        <w:t xml:space="preserve">Creative Commons Attribution </w:t>
      </w:r>
      <w:r>
        <w:t xml:space="preserve">active </w:t>
      </w:r>
      <w:r>
        <w:t xml:space="preserve">Linked </w:t>
      </w:r>
      <w:r>
        <w:t xml:space="preserve">Once off </w:t>
      </w:r>
      <w:r>
        <w:t xml:space="preserve">/data/dataset/004e54b2-5254-4bd5-84c1-603fff34e344 </w:t>
      </w:r>
      <w:r>
        <w:t xml:space="preserve">2016-09-07T03:19:49.035940 </w:t>
      </w:r>
      <w:r>
        <w:t xml:space="preserve">2017-04-21T05:46:41.791006 </w:t>
      </w:r>
      <w:r>
        <w:t xml:space="preserve">epainfo@epa.sa.gov.au </w:t>
      </w:r>
      <w:r>
        <w:t xml:space="preserve">1 hour averaged data </w:t>
      </w:r>
      <w:r>
        <w:t xml:space="preserve">2016-06-01 </w:t>
      </w:r>
      <w:r>
        <w:t xml:space="preserve">2017-03-01 </w:t>
      </w:r>
      <w:r>
        <w:t xml:space="preserve">South Australia </w:t>
      </w:r>
      <w:r>
        <w:t xml:space="preserve">Government of South Australia </w:t>
      </w:r>
      <w:r>
        <w:t xml:space="preserve">data.sa.gov.au </w:t>
      </w:r>
      <w:r>
        <w:t xml:space="preserve">Environment Protection Authority (EPA) </w:t>
      </w:r>
      <w:r>
        <w:t xml:space="preserve">air pollution, air quality, community, environment, particles, Sellicks Beach </w:t>
      </w:r>
      <w:r>
        <w:t xml:space="preserve">water-energy-resources-environment-and-science </w:t>
      </w:r>
      <w:r>
        <w:t xml:space="preserve">None </w:t>
      </w:r>
      <w:r>
        <w:t xml:space="preserve">None </w:t>
      </w:r>
      <w:r>
        <w:t xml:space="preserve">None </w:t>
      </w:r>
      <w:r>
        <w:t xml:space="preserve">None </w:t>
      </w:r>
      <w:r>
        <w:t xml:space="preserve">None </w:t>
      </w:r>
    </w:p>
    <w:p>
      <w:r>
        <w:t xml:space="preserve">Seniors Card </w:t>
      </w:r>
      <w:r>
        <w:t xml:space="preserve">Discounts and benefits to Seniors Card holders as published in the 2013 Seniors Card Discount Directory </w:t>
      </w:r>
      <w:r>
        <w:t xml:space="preserve">dataset </w:t>
      </w:r>
      <w:r>
        <w:t xml:space="preserve">None </w:t>
      </w:r>
      <w:r>
        <w:t xml:space="preserve">Creative Commons Attribution </w:t>
      </w:r>
      <w:r>
        <w:t xml:space="preserve">active </w:t>
      </w:r>
      <w:r>
        <w:t xml:space="preserve">Hosted </w:t>
      </w:r>
      <w:r>
        <w:t xml:space="preserve">asRequired </w:t>
      </w:r>
      <w:r>
        <w:t xml:space="preserve">/data/dataset/bea5bd11-61bf-4f57-a346-f3ac59045e95 </w:t>
      </w:r>
      <w:r>
        <w:t xml:space="preserve">2013-05-23T00:16:52.255686 </w:t>
      </w:r>
      <w:r>
        <w:t xml:space="preserve">2016-06-08T10:35:38.704472 </w:t>
      </w:r>
      <w:r>
        <w:t xml:space="preserve">DataSA@sa.gov.au </w:t>
      </w:r>
      <w:r>
        <w:t xml:space="preserve">N/A </w:t>
      </w:r>
      <w:r>
        <w:t xml:space="preserve">N/A </w:t>
      </w:r>
      <w:r>
        <w:t xml:space="preserve">N/A </w:t>
      </w:r>
      <w:r>
        <w:t xml:space="preserve">South Australia </w:t>
      </w:r>
      <w:r>
        <w:t xml:space="preserve">Government of South Australia </w:t>
      </w:r>
      <w:r>
        <w:t xml:space="preserve">data.sa.gov.au </w:t>
      </w:r>
      <w:r>
        <w:t xml:space="preserve">SA Health </w:t>
      </w:r>
      <w:r>
        <w:t xml:space="preserve">affordable, business, concessions, consumer, directory, discounts, recreation, seniors, services </w:t>
      </w:r>
      <w:r>
        <w:t xml:space="preserve">community-information-and-citizen-services </w:t>
      </w:r>
      <w:r>
        <w:t xml:space="preserve">None </w:t>
      </w:r>
      <w:r>
        <w:t xml:space="preserve">None </w:t>
      </w:r>
      <w:r>
        <w:t xml:space="preserve">None </w:t>
      </w:r>
      <w:r>
        <w:t xml:space="preserve">None </w:t>
      </w:r>
      <w:r>
        <w:t xml:space="preserve">None </w:t>
      </w:r>
    </w:p>
    <w:p>
      <w:r>
        <w:t xml:space="preserve">Service SA in South Australia </w:t>
      </w:r>
      <w:r>
        <w:t xml:space="preserve">This dataset describes office locations for Service SA in South Australia. </w:t>
      </w:r>
      <w:r>
        <w:t xml:space="preserve">dataset </w:t>
      </w:r>
      <w:r>
        <w:t xml:space="preserve">English </w:t>
      </w:r>
      <w:r>
        <w:t xml:space="preserve">Creative Commons Attribution </w:t>
      </w:r>
      <w:r>
        <w:t xml:space="preserve">active </w:t>
      </w:r>
      <w:r>
        <w:t xml:space="preserve">Linked </w:t>
      </w:r>
      <w:r>
        <w:t xml:space="preserve">asRequired </w:t>
      </w:r>
      <w:r>
        <w:t xml:space="preserve">/data/dataset/5c4723d1-dc6e-47b3-9850-125f07e9c2bd </w:t>
      </w:r>
      <w:r>
        <w:t xml:space="preserve">2013-05-16T07:42:35.702068 </w:t>
      </w:r>
      <w:r>
        <w:t xml:space="preserve">2020-02-19T00:50:35.624273 </w:t>
      </w:r>
      <w:r>
        <w:t xml:space="preserve">gis.support@dcsi.sa.gov.au </w:t>
      </w:r>
      <w:r>
        <w:t xml:space="preserve">Property Level </w:t>
      </w:r>
      <w:r>
        <w:t xml:space="preserve">2014 </w:t>
      </w:r>
      <w:r>
        <w:t xml:space="preserve">None </w:t>
      </w:r>
      <w:r>
        <w:t xml:space="preserve">South Australia </w:t>
      </w:r>
      <w:r>
        <w:t xml:space="preserve">Government of South Australia </w:t>
      </w:r>
      <w:r>
        <w:t xml:space="preserve">data.sa.gov.au </w:t>
      </w:r>
      <w:r>
        <w:t xml:space="preserve">Department of Human Services </w:t>
      </w:r>
      <w:r>
        <w:t xml:space="preserve">assistance, government, service outlets, vehicle registration </w:t>
      </w:r>
      <w:r>
        <w:t xml:space="preserve">community-information-and-citizen-services </w:t>
      </w:r>
      <w:r>
        <w:t xml:space="preserve">None </w:t>
      </w:r>
      <w:r>
        <w:t xml:space="preserve">None </w:t>
      </w:r>
      <w:r>
        <w:t xml:space="preserve">None </w:t>
      </w:r>
      <w:r>
        <w:t xml:space="preserve">None </w:t>
      </w:r>
      <w:r>
        <w:t xml:space="preserve">None </w:t>
      </w:r>
    </w:p>
    <w:p>
      <w:r>
        <w:t xml:space="preserve">SES Volunteer Numbers </w:t>
      </w:r>
      <w:r>
        <w:t xml:space="preserve">SES Volunteer Numbers for years 2012/13 to 2016/17 </w:t>
      </w:r>
      <w:r>
        <w:t xml:space="preserve">dataset </w:t>
      </w:r>
      <w:r>
        <w:t xml:space="preserve">English </w:t>
      </w:r>
      <w:r>
        <w:t xml:space="preserve">Creative Commons Attribution </w:t>
      </w:r>
      <w:r>
        <w:t xml:space="preserve">active </w:t>
      </w:r>
      <w:r>
        <w:t xml:space="preserve">Hosted </w:t>
      </w:r>
      <w:r>
        <w:t xml:space="preserve">annually </w:t>
      </w:r>
      <w:r>
        <w:t xml:space="preserve">/data/dataset/85248c54-7cd6-42d4-8d98-4ed58408c321 </w:t>
      </w:r>
      <w:r>
        <w:t xml:space="preserve">2017-11-16T23:35:42.958404 </w:t>
      </w:r>
      <w:r>
        <w:t xml:space="preserve">2017-11-16T23:36:04.900536 </w:t>
      </w:r>
      <w:r>
        <w:t xml:space="preserve">SAFECOMEnquiries@sa.gov.au </w:t>
      </w:r>
      <w:r>
        <w:t xml:space="preserve">Yearly </w:t>
      </w:r>
      <w:r>
        <w:t xml:space="preserve">2012-07-01 </w:t>
      </w:r>
      <w:r>
        <w:t xml:space="preserve">2017-06-30 </w:t>
      </w:r>
      <w:r>
        <w:t xml:space="preserve">South Australia </w:t>
      </w:r>
      <w:r>
        <w:t xml:space="preserve">Government of South Australia </w:t>
      </w:r>
      <w:r>
        <w:t xml:space="preserve">data.sa.gov.au </w:t>
      </w:r>
      <w:r>
        <w:t xml:space="preserve">South Australian Fire and Emergency Services Commission </w:t>
      </w:r>
      <w:r>
        <w:t xml:space="preserve">Numbers, SES, Volunteer </w:t>
      </w:r>
      <w:r>
        <w:t xml:space="preserve">emergency-and-safety </w:t>
      </w:r>
      <w:r>
        <w:t xml:space="preserve">None </w:t>
      </w:r>
      <w:r>
        <w:t xml:space="preserve">None </w:t>
      </w:r>
      <w:r>
        <w:t xml:space="preserve">None </w:t>
      </w:r>
      <w:r>
        <w:t xml:space="preserve">None </w:t>
      </w:r>
      <w:r>
        <w:t xml:space="preserve">None </w:t>
      </w:r>
    </w:p>
    <w:p>
      <w:r>
        <w:t xml:space="preserve">Ship Photographs </w:t>
      </w:r>
      <w:r>
        <w:t>This dataset includes 5,799 selected photographs related to ships and shipping.</w:t>
        <w:br/>
        <w:br/>
        <w:t xml:space="preserve">Note that images in copyright might not be viewable outside the State Library of South Australia. </w:t>
      </w:r>
      <w:r>
        <w:t xml:space="preserve">dataset </w:t>
      </w:r>
      <w:r>
        <w:t xml:space="preserve">English </w:t>
      </w:r>
      <w:r>
        <w:t xml:space="preserve">Creative Commons Attribution </w:t>
      </w:r>
      <w:r>
        <w:t xml:space="preserve">active </w:t>
      </w:r>
      <w:r>
        <w:t xml:space="preserve">Linked </w:t>
      </w:r>
      <w:r>
        <w:t xml:space="preserve">asRequired </w:t>
      </w:r>
      <w:r>
        <w:t xml:space="preserve">/data/dataset/e52b0259-2b57-4121-8e04-be333025fb3b </w:t>
      </w:r>
      <w:r>
        <w:t xml:space="preserve">2016-06-29T06:44:18.959542 </w:t>
      </w:r>
      <w:r>
        <w:t xml:space="preserve">2019-08-29T04:35:07.834064 </w:t>
      </w:r>
      <w:r>
        <w:t xml:space="preserve">peter.jenkins@sa.gov.au </w:t>
      </w:r>
      <w:r>
        <w:t xml:space="preserve">None </w:t>
      </w:r>
      <w:r>
        <w:t xml:space="preserve">1802-01-01 </w:t>
      </w:r>
      <w:r>
        <w:t xml:space="preserve">2014-12-31 </w:t>
      </w:r>
      <w:r>
        <w:t xml:space="preserve">South Australia, Australia </w:t>
      </w:r>
      <w:r>
        <w:t xml:space="preserve">Government of South Australia </w:t>
      </w:r>
      <w:r>
        <w:t xml:space="preserve">data.sa.gov.au </w:t>
      </w:r>
      <w:r>
        <w:t xml:space="preserve">State Library of South Australia </w:t>
      </w:r>
      <w:r>
        <w:t xml:space="preserve">historical data, photographs, shipping, ships, South Australia </w:t>
      </w:r>
      <w:r>
        <w:t xml:space="preserve">arts-culture-history, transport-travel-and-motoring </w:t>
      </w:r>
      <w:r>
        <w:t xml:space="preserve">None </w:t>
      </w:r>
      <w:r>
        <w:t xml:space="preserve">None </w:t>
      </w:r>
      <w:r>
        <w:t xml:space="preserve">None </w:t>
      </w:r>
      <w:r>
        <w:t xml:space="preserve">None </w:t>
      </w:r>
      <w:r>
        <w:t xml:space="preserve">None </w:t>
      </w:r>
    </w:p>
    <w:p>
      <w:r>
        <w:t xml:space="preserve">Shipwreck Images (Superseded) </w:t>
      </w:r>
      <w:r>
        <w:t>Please see https://data.sa.gov.au/data/dataset/maritime-register-relic-images</w:t>
        <w:br/>
        <w:br/>
        <w:t xml:space="preserve">This data set is an extract from the South Australian Register of Historic Shipwrecks. The database includes all known shipwrecks located in South Australian and Australian waters adjacent to South Australia. It includes information pertaining to Historic Shipwreck and Historic Relics as described under the (Commonwealth) Historic Shipwrecks Act 1976 and the (South Australian) Historic Shipwrecks Act 1981. The dataset includes shipwrecks that have not yet been declared under either of these Acts. Filtering may take place to restrict the location of sensitive shipwrecks where condition assessments are pending. </w:t>
        <w:br/>
        <w:br/>
        <w:t>The dataset references a selection of shipwreck images.</w:t>
        <w:br/>
        <w:br/>
        <w:t xml:space="preserve">See also: https://data.sa.gov.au/data/dataset/shipwrecks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/data/dataset/7502058c-1b85-409b-b9a1-5f27a42263b6 </w:t>
      </w:r>
      <w:r>
        <w:t xml:space="preserve">2016-06-30T23:47:20.275765 </w:t>
      </w:r>
      <w:r>
        <w:t xml:space="preserve">2020-02-27T07:25:06.169249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heritage, shipwrecks </w:t>
      </w:r>
      <w:r>
        <w:t xml:space="preserve">water-energy-resources-environment-and-science </w:t>
      </w:r>
      <w:r>
        <w:t xml:space="preserve">None </w:t>
      </w:r>
      <w:r>
        <w:t xml:space="preserve">None </w:t>
      </w:r>
      <w:r>
        <w:t xml:space="preserve">None </w:t>
      </w:r>
      <w:r>
        <w:t xml:space="preserve">None </w:t>
      </w:r>
      <w:r>
        <w:t xml:space="preserve">None </w:t>
      </w:r>
    </w:p>
    <w:p>
      <w:r>
        <w:t xml:space="preserve">Shipwrecks </w:t>
      </w:r>
      <w:r>
        <w:t>This data set is an extract from the South Australian Shipwrecks Database. The database includes all known shipwrecks located in South Australian and Australian waters adjacent to South Australia. It incorporates the Register of Historic Shipwrecks and the Register of Historic Relics as required under the (Commonwealth) Historic Shipwrecks Act 1976 and the (South Australian) Historic Shipwrecks Act 1981. The database also includes shipwrecks that have not been delclared under either of these Acts. Filtering may take place to restrict the location of sensitive shipwrecks.</w:t>
        <w:br/>
        <w:br/>
        <w:t xml:space="preserve">See also: http://data.sa.gov.au/data/dataset/shipwreck-images </w:t>
      </w:r>
      <w:r>
        <w:t xml:space="preserve">dataset </w:t>
      </w:r>
      <w:r>
        <w:t xml:space="preserve">English </w:t>
      </w:r>
      <w:r>
        <w:t xml:space="preserve">Creative Commons Attribution </w:t>
      </w:r>
      <w:r>
        <w:t xml:space="preserve">active </w:t>
      </w:r>
      <w:r>
        <w:t xml:space="preserve">Linked </w:t>
      </w:r>
      <w:r>
        <w:t xml:space="preserve">weekly </w:t>
      </w:r>
      <w:r>
        <w:t xml:space="preserve">/data/dataset/c1bbaf0c-a2d9-4cbd-85b4-bf4765076296 </w:t>
      </w:r>
      <w:r>
        <w:t xml:space="preserve">2015-06-03T06:25:41.507852 </w:t>
      </w:r>
      <w:r>
        <w:t xml:space="preserve">2020-02-24T02:29:08.591478 </w:t>
      </w:r>
      <w:r>
        <w:t xml:space="preserve">datasa@sa.gov.au </w:t>
      </w:r>
      <w:r>
        <w:t xml:space="preserve">None </w:t>
      </w:r>
      <w:r>
        <w:t xml:space="preserve">N/A </w:t>
      </w:r>
      <w:r>
        <w:t xml:space="preserve">None </w:t>
      </w:r>
      <w:r>
        <w:t xml:space="preserve">Coastal South Australia </w:t>
      </w:r>
      <w:r>
        <w:t xml:space="preserve">Government of South Australia </w:t>
      </w:r>
      <w:r>
        <w:t xml:space="preserve">data.sa.gov.au </w:t>
      </w:r>
      <w:r>
        <w:t xml:space="preserve">Department for Environment and Water </w:t>
      </w:r>
      <w:r>
        <w:t xml:space="preserve">coastal, heritage, historic, history, Marine, ship, ships, ship wrecks, wreckage </w:t>
      </w:r>
      <w:r>
        <w:t xml:space="preserve">water-energy-resources-environment-and-science </w:t>
      </w:r>
      <w:r>
        <w:t xml:space="preserve">None </w:t>
      </w:r>
      <w:r>
        <w:t xml:space="preserve">None </w:t>
      </w:r>
      <w:r>
        <w:t xml:space="preserve">None </w:t>
      </w:r>
      <w:r>
        <w:t xml:space="preserve">None </w:t>
      </w:r>
      <w:r>
        <w:t xml:space="preserve">None </w:t>
      </w:r>
    </w:p>
    <w:p>
      <w:r>
        <w:t xml:space="preserve">Shore Based Recreational Fishing </w:t>
      </w:r>
      <w:r>
        <w:t xml:space="preserve">This dataset identifies beaches within the SA Marine Parks Network from which shore fishing is allowed within the Sanctuary Zones. </w:t>
      </w:r>
      <w:r>
        <w:t xml:space="preserve">dataset </w:t>
      </w:r>
      <w:r>
        <w:t xml:space="preserve">aar </w:t>
      </w:r>
      <w:r>
        <w:t xml:space="preserve">Creative Commons Attribution </w:t>
      </w:r>
      <w:r>
        <w:t xml:space="preserve">active </w:t>
      </w:r>
      <w:r>
        <w:t xml:space="preserve">Linked </w:t>
      </w:r>
      <w:r>
        <w:t xml:space="preserve">as required </w:t>
      </w:r>
      <w:r>
        <w:t xml:space="preserve">/data/dataset/18548efb-c403-4b03-8e97-78d862a4c86b </w:t>
      </w:r>
      <w:r>
        <w:t xml:space="preserve">2013-05-20T02:03:08.648406 </w:t>
      </w:r>
      <w:r>
        <w:t xml:space="preserve">2021-02-22T23:09:11.132155 </w:t>
      </w:r>
      <w:r>
        <w:t xml:space="preserve">DEWNR.CustomerServiceCentre@sa.gov.au </w:t>
      </w:r>
      <w:r>
        <w:t xml:space="preserve">N/A </w:t>
      </w:r>
      <w:r>
        <w:t xml:space="preserve">December 2012 </w:t>
      </w:r>
      <w:r>
        <w:t xml:space="preserve">None </w:t>
      </w:r>
      <w:r>
        <w:t xml:space="preserve">South Australia </w:t>
      </w:r>
      <w:r>
        <w:t xml:space="preserve">Government of South Australia </w:t>
      </w:r>
      <w:r>
        <w:t xml:space="preserve">data.sa.gov.au </w:t>
      </w:r>
      <w:r>
        <w:t xml:space="preserve">Department for Environment and Water </w:t>
      </w:r>
      <w:r>
        <w:t xml:space="preserve">Conservation, fishing, Marine, Marine Conservation, nature, Protected Areas, Recreation </w:t>
      </w:r>
      <w:r>
        <w:t xml:space="preserve">sports-and-recreation </w:t>
      </w:r>
      <w:r>
        <w:t xml:space="preserve">None </w:t>
      </w:r>
      <w:r>
        <w:t xml:space="preserve">None </w:t>
      </w:r>
      <w:r>
        <w:t xml:space="preserve">None </w:t>
      </w:r>
      <w:r>
        <w:t xml:space="preserve">None </w:t>
      </w:r>
      <w:r>
        <w:t xml:space="preserve">None </w:t>
      </w:r>
    </w:p>
    <w:p>
      <w:r>
        <w:t xml:space="preserve">Significant South Australians Photographs </w:t>
      </w:r>
      <w:r>
        <w:t xml:space="preserve">Selection of images (60) from the State Library of South Australia collections of Significant South Australians featuring selected men and women of Adelaide's North Terrace plaques. </w:t>
        <w:br/>
        <w:br/>
        <w:t xml:space="preserve">These are a selection of images from a range of subjects and other State library photo sets on Flickr and range from 1815-1951, and includes:  </w:t>
        <w:br/>
        <w:t xml:space="preserve">Dervish Bejah, Cameleer and explorer  </w:t>
        <w:br/>
        <w:t xml:space="preserve">Sir Donald Bradman, Cricketer  </w:t>
        <w:br/>
        <w:t xml:space="preserve">Kate Boadicea Cocks, first female police constable in the British Empire  </w:t>
        <w:br/>
        <w:t xml:space="preserve">Matthew Flinders, Navigator and explorer  </w:t>
        <w:br/>
        <w:t xml:space="preserve">Donald Dunstan, Lawyer, reformist, social progressive and Premier of South Australia  </w:t>
        <w:br/>
        <w:t xml:space="preserve">Rev John Flynn, Founded what became the Royal Flying Doctor Service  </w:t>
        <w:br/>
        <w:t xml:space="preserve">Sir Robert Helpmann Dancer, choreographer, actor and director  </w:t>
        <w:br/>
        <w:t xml:space="preserve">Sir Hans Heysen artist and conservationist  </w:t>
        <w:br/>
        <w:t xml:space="preserve">Colonel William Light Surveyor General, South Australia  </w:t>
        <w:br/>
        <w:t xml:space="preserve">Mother Mary Mackillop (now Saint Mary of the Cross), Catholic sister, educator and Australia’s first saint  </w:t>
        <w:br/>
        <w:t xml:space="preserve">Sir Douglas Mawson, Geologist and Antarctic explorer  </w:t>
        <w:br/>
        <w:t xml:space="preserve">Dame Roma Mitchell, Australia’s first female judge  </w:t>
        <w:br/>
        <w:t xml:space="preserve">Catherine Helen Spence, Author, journalist, teacher, suffragist, political candidate  </w:t>
        <w:br/>
        <w:t xml:space="preserve">John McDouall Stuart, Explorer  </w:t>
        <w:br/>
        <w:t xml:space="preserve">Mary Lee, Suffragist and social reformer  </w:t>
        <w:br/>
        <w:t xml:space="preserve">Mark Oliphant, Physicist, humanitarian, Governor of South Australia  </w:t>
        <w:br/>
        <w:t xml:space="preserve">Thomas Playford, Longest serving Premier of South Australia  </w:t>
        <w:br/>
        <w:t xml:space="preserve">Sir Ross and Sir Keith Smith, piloted first aeroplane from England to Australia  </w:t>
        <w:br/>
        <w:t xml:space="preserve">Charles Sturt, Soldier and explorer  </w:t>
        <w:br/>
        <w:t>David Unaipon, Aboriginal leader, preacher, inventor and writer</w:t>
        <w:br/>
        <w:br/>
        <w:t xml:space="preserve"> </w:t>
      </w:r>
      <w:r>
        <w:t xml:space="preserve">dataset </w:t>
      </w:r>
      <w:r>
        <w:t xml:space="preserve">English </w:t>
      </w:r>
      <w:r>
        <w:t xml:space="preserve">Creative Commons Attribution </w:t>
      </w:r>
      <w:r>
        <w:t xml:space="preserve">active </w:t>
      </w:r>
      <w:r>
        <w:t xml:space="preserve">Linked </w:t>
      </w:r>
      <w:r>
        <w:t xml:space="preserve">Once off </w:t>
      </w:r>
      <w:r>
        <w:t xml:space="preserve">/data/dataset/167684de-6a7a-4957-9bb7-b14c26660127 </w:t>
      </w:r>
      <w:r>
        <w:t xml:space="preserve">2013-05-21T09:02:06.138696 </w:t>
      </w:r>
      <w:r>
        <w:t xml:space="preserve">2020-01-15T06:44:24.506061 </w:t>
      </w:r>
      <w:r>
        <w:t xml:space="preserve">peter.jenkins@sa.gov.au </w:t>
      </w:r>
      <w:r>
        <w:t xml:space="preserve">N/A </w:t>
      </w:r>
      <w:r>
        <w:t xml:space="preserve">1815-1951 </w:t>
      </w:r>
      <w:r>
        <w:t xml:space="preserve">None </w:t>
      </w:r>
      <w:r>
        <w:t xml:space="preserve">South Australia </w:t>
      </w:r>
      <w:r>
        <w:t xml:space="preserve">Government of South Australia </w:t>
      </w:r>
      <w:r>
        <w:t xml:space="preserve">data.sa.gov.au </w:t>
      </w:r>
      <w:r>
        <w:t xml:space="preserve">State Library of South Australia </w:t>
      </w:r>
      <w:r>
        <w:t xml:space="preserve">geographical, history, localities, people, photographs, portraits </w:t>
      </w:r>
      <w:r>
        <w:t xml:space="preserve">arts-culture-history </w:t>
      </w:r>
      <w:r>
        <w:t xml:space="preserve">None </w:t>
      </w:r>
      <w:r>
        <w:t xml:space="preserve">None </w:t>
      </w:r>
      <w:r>
        <w:t xml:space="preserve">None </w:t>
      </w:r>
      <w:r>
        <w:t xml:space="preserve">None </w:t>
      </w:r>
      <w:r>
        <w:t xml:space="preserve">None </w:t>
      </w:r>
    </w:p>
    <w:p>
      <w:r>
        <w:t xml:space="preserve">Skate Parks in City of Port Adelaide Enfield </w:t>
      </w:r>
      <w:r>
        <w:t>Polygon map layer representing reserves that contain skate parks.</w:t>
        <w:br/>
        <w:t xml:space="preserve">Available in a variety of formats from Council's own open data portal. </w:t>
      </w:r>
      <w:r>
        <w:t xml:space="preserve">dataset </w:t>
      </w:r>
      <w:r>
        <w:t xml:space="preserve">English </w:t>
      </w:r>
      <w:r>
        <w:t xml:space="preserve">Creative Commons Attribution </w:t>
      </w:r>
      <w:r>
        <w:t xml:space="preserve">active </w:t>
      </w:r>
      <w:r>
        <w:t xml:space="preserve">Linked </w:t>
      </w:r>
      <w:r>
        <w:t xml:space="preserve">annually </w:t>
      </w:r>
      <w:r>
        <w:t xml:space="preserve">/data/dataset/70a34191-b0af-40ec-8349-a49da20b722d </w:t>
      </w:r>
      <w:r>
        <w:t xml:space="preserve">2016-06-09T07:46:03.667831 </w:t>
      </w:r>
      <w:r>
        <w:t xml:space="preserve">2019-09-09T04:48:31.256007 </w:t>
      </w:r>
      <w:r>
        <w:t xml:space="preserve">customer.service@portenf.sa.gov.au </w:t>
      </w:r>
      <w:r>
        <w:t xml:space="preserve">Whole Reserve Boundary </w:t>
      </w:r>
      <w:r>
        <w:t xml:space="preserve">2019-09-02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council, port adelaide enfield, skate, skate parks </w:t>
      </w:r>
      <w:r>
        <w:t xml:space="preserve">sports-and-recreation </w:t>
      </w:r>
      <w:r>
        <w:t xml:space="preserve">None </w:t>
      </w:r>
      <w:r>
        <w:t xml:space="preserve">None </w:t>
      </w:r>
      <w:r>
        <w:t xml:space="preserve">None </w:t>
      </w:r>
      <w:r>
        <w:t xml:space="preserve">None </w:t>
      </w:r>
      <w:r>
        <w:t xml:space="preserve">None </w:t>
      </w:r>
    </w:p>
    <w:p>
      <w:r>
        <w:t xml:space="preserve">Skills for All Course Search </w:t>
      </w:r>
      <w:r>
        <w:t xml:space="preserve">This data can be used to find Skills for All subsidised, and other, courses in South Australia, as well as training providers who deliver each course and their contact information. </w:t>
      </w:r>
      <w:r>
        <w:t xml:space="preserve">dataset </w:t>
      </w:r>
      <w:r>
        <w:t xml:space="preserve">None </w:t>
      </w:r>
      <w:r>
        <w:t xml:space="preserve">Creative Commons Attribution </w:t>
      </w:r>
      <w:r>
        <w:t xml:space="preserve">active </w:t>
      </w:r>
      <w:r>
        <w:t xml:space="preserve">Hosted </w:t>
      </w:r>
      <w:r>
        <w:t xml:space="preserve">Annually </w:t>
      </w:r>
      <w:r>
        <w:t xml:space="preserve">/data/dataset/dad92d3b-c6cd-4f88-b2ac-2f6aa3ea46e3 </w:t>
      </w:r>
      <w:r>
        <w:t xml:space="preserve">2013-05-21T06:22:48.225741 </w:t>
      </w:r>
      <w:r>
        <w:t xml:space="preserve">2016-06-08T10:39:26.227824 </w:t>
      </w:r>
      <w:r>
        <w:t xml:space="preserve">DataSA@sa.gov.au </w:t>
      </w:r>
      <w:r>
        <w:t xml:space="preserve">None </w:t>
      </w:r>
      <w:r>
        <w:t xml:space="preserve">as at 6th June 2014 </w:t>
      </w:r>
      <w:r>
        <w:t xml:space="preserve">N/A </w:t>
      </w:r>
      <w:r>
        <w:t xml:space="preserve">South Australia </w:t>
      </w:r>
      <w:r>
        <w:t xml:space="preserve">Government of South Australia </w:t>
      </w:r>
      <w:r>
        <w:t xml:space="preserve">data.sa.gov.au </w:t>
      </w:r>
      <w:r>
        <w:t xml:space="preserve">Department for Industry, Innovation and Science </w:t>
      </w:r>
      <w:r>
        <w:t xml:space="preserve">Course Selection, education, Qualification, skills, Training, Training Providers, VET </w:t>
      </w:r>
      <w:r>
        <w:t xml:space="preserve">education-skills-and-learning </w:t>
      </w:r>
      <w:r>
        <w:t xml:space="preserve">None </w:t>
      </w:r>
      <w:r>
        <w:t xml:space="preserve">None </w:t>
      </w:r>
      <w:r>
        <w:t xml:space="preserve">None </w:t>
      </w:r>
      <w:r>
        <w:t xml:space="preserve">None </w:t>
      </w:r>
      <w:r>
        <w:t xml:space="preserve">None </w:t>
      </w:r>
    </w:p>
    <w:p>
      <w:r>
        <w:t xml:space="preserve">Small Area Labour Markets Publication </w:t>
      </w:r>
      <w:r>
        <w:t>Small Area Labour Markets presents regional estimates of unemployment and the unemployment rate at two small area levels:</w:t>
        <w:br/>
        <w:br/>
        <w:t>For approximately 2,100 Australian Bureau of Statistics’ (ABS) Statistical Area Level 2s (SA2s), on a State/Territory and Metropolitan/Non-metropolitan basis, provided in Table 1. For the States, estimates for the Capital City and the Balance of each State are also provided; and</w:t>
        <w:br/>
        <w:t>For each of Australia’s 550 Local Government Areas (LGAs), provided in Table 2.</w:t>
        <w:br/>
        <w:br/>
        <w:t xml:space="preserve"> </w:t>
      </w:r>
      <w:r>
        <w:t xml:space="preserve">dataset </w:t>
      </w:r>
      <w:r>
        <w:t xml:space="preserve">English </w:t>
      </w:r>
      <w:r>
        <w:t xml:space="preserve">Creative Commons Attribution </w:t>
      </w:r>
      <w:r>
        <w:t xml:space="preserve">active </w:t>
      </w:r>
      <w:r>
        <w:t xml:space="preserve">Linked </w:t>
      </w:r>
      <w:r>
        <w:t xml:space="preserve">asRequired </w:t>
      </w:r>
      <w:r>
        <w:t xml:space="preserve">/data/dataset/356510f9-dc5b-40f1-af68-f0770b75e178 </w:t>
      </w:r>
      <w:r>
        <w:t xml:space="preserve">2013-05-27T04:20:48.281563 </w:t>
      </w:r>
      <w:r>
        <w:t xml:space="preserve">2017-11-13T23:18:16.542411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Industry, Innovation and Science </w:t>
      </w:r>
      <w:r>
        <w:t xml:space="preserve">Employers, Jobs, Job Seekers </w:t>
      </w:r>
      <w:r>
        <w:t xml:space="preserve">finance-and-employment </w:t>
      </w:r>
      <w:r>
        <w:t xml:space="preserve">None </w:t>
      </w:r>
      <w:r>
        <w:t xml:space="preserve">None </w:t>
      </w:r>
      <w:r>
        <w:t xml:space="preserve">None </w:t>
      </w:r>
      <w:r>
        <w:t xml:space="preserve">None </w:t>
      </w:r>
      <w:r>
        <w:t xml:space="preserve">None </w:t>
      </w:r>
    </w:p>
    <w:p>
      <w:r>
        <w:t xml:space="preserve">Social Health Atlases of Australia: Quintile of Socioeconomic Disadvantage of Area </w:t>
      </w:r>
      <w:r>
        <w:t>Data spreadsheets (xls), based on the Inequality Graphs, and presenting the latest Social Health Atlas indicators, where available, are produced by Quintile of Socioeconomic Disadvantage of Area (Inequality Graphs).</w:t>
        <w:br/>
        <w:t>The Quintiles of Socioeconomic Disadvantage of Area, referred to as Inequality Graphs, and associated data are based on either the 2006 ASGC or 2011 ASGC ABS Index of Relative Socioeconomic Disadvantage, as noted for each data indicator.</w:t>
        <w:br/>
        <w:t>More information can be found on http://phidu.torrens.edu.au/social-health-atlases</w:t>
        <w:br/>
        <w:br/>
        <w:t>Dataset to be attributed to Public Health Information Unit (PHIDU) located at The Torrens University Adelaide.</w:t>
        <w:br/>
        <w:t xml:space="preserve"> </w:t>
      </w:r>
      <w:r>
        <w:t xml:space="preserve">dataset </w:t>
      </w:r>
      <w:r>
        <w:t xml:space="preserve">English </w:t>
      </w:r>
      <w:r>
        <w:t xml:space="preserve">Creative Commons Attribution-NonCommercial-ShareAlike </w:t>
      </w:r>
      <w:r>
        <w:t xml:space="preserve">active </w:t>
      </w:r>
      <w:r>
        <w:t xml:space="preserve">Linked </w:t>
      </w:r>
      <w:r>
        <w:t xml:space="preserve">asRequired </w:t>
      </w:r>
      <w:r>
        <w:t xml:space="preserve">/data/dataset/f33c5b36-a450-4755-837c-6e0cf289e20e </w:t>
      </w:r>
      <w:r>
        <w:t xml:space="preserve">2013-08-02T06:09:38.510797 </w:t>
      </w:r>
      <w:r>
        <w:t xml:space="preserve">2018-09-12T02:22:12.122524 </w:t>
      </w:r>
      <w:r>
        <w:t xml:space="preserve">phidu@tua.edu.au </w:t>
      </w:r>
      <w:r>
        <w:t xml:space="preserve">None </w:t>
      </w:r>
      <w:r>
        <w:t xml:space="preserve">None </w:t>
      </w:r>
      <w:r>
        <w:t xml:space="preserve">None </w:t>
      </w:r>
      <w:r>
        <w:t xml:space="preserve">South Australia </w:t>
      </w:r>
      <w:r>
        <w:t xml:space="preserve">Government of South Australia </w:t>
      </w:r>
      <w:r>
        <w:t xml:space="preserve">data.sa.gov.au </w:t>
      </w:r>
      <w:r>
        <w:t xml:space="preserve">Unleashed 2014 Industry and Community Data </w:t>
      </w:r>
      <w:r>
        <w:t xml:space="preserve">health, public health </w:t>
      </w:r>
      <w:r>
        <w:t xml:space="preserve">None </w:t>
      </w:r>
      <w:r>
        <w:t xml:space="preserve">None </w:t>
      </w:r>
      <w:r>
        <w:t xml:space="preserve">None </w:t>
      </w:r>
      <w:r>
        <w:t xml:space="preserve">None </w:t>
      </w:r>
      <w:r>
        <w:t xml:space="preserve">None </w:t>
      </w:r>
      <w:r>
        <w:t xml:space="preserve">None </w:t>
      </w:r>
    </w:p>
    <w:p>
      <w:r>
        <w:t xml:space="preserve">Social Health Atlases of Australia: Remoteness Area </w:t>
      </w:r>
      <w:r>
        <w:t>Data spreadsheets (xls), based on the Remoteness Graphs, and presenting the latest Social Health Atlas indicators, where available, are produced by Remoteness Area (Remoteness Graphs) for Australia and the State/ Territory areas.</w:t>
        <w:br/>
        <w:t>The Remoteness Graphs show variations, for each indicator, by Remoteness Areas (RAs). The RA categories are defined in terms of ‘remoteness' - the physical distance of a location from the nearest Urban Centre (indicative of access to goods and services) based on population size.</w:t>
        <w:br/>
        <w:t>More information can be found at:</w:t>
        <w:br/>
        <w:t>http://phidu.torrens.edu.au/social-health-atlases</w:t>
        <w:br/>
        <w:br/>
        <w:t>Dataset to be attributed to Public Health Information Unit (PHIDU) located at Torrens University Adelaide.</w:t>
        <w:br/>
        <w:t xml:space="preserve"> </w:t>
      </w:r>
      <w:r>
        <w:t xml:space="preserve">dataset </w:t>
      </w:r>
      <w:r>
        <w:t xml:space="preserve">English </w:t>
      </w:r>
      <w:r>
        <w:t xml:space="preserve">Creative Commons Attribution-NonCommercial-ShareAlike </w:t>
      </w:r>
      <w:r>
        <w:t xml:space="preserve">active </w:t>
      </w:r>
      <w:r>
        <w:t xml:space="preserve">Linked </w:t>
      </w:r>
      <w:r>
        <w:t xml:space="preserve">asRequired </w:t>
      </w:r>
      <w:r>
        <w:t xml:space="preserve">/data/dataset/c471cb83-7e6e-46f2-8b43-ee43acc4df36 </w:t>
      </w:r>
      <w:r>
        <w:t xml:space="preserve">2013-08-02T06:40:12.631218 </w:t>
      </w:r>
      <w:r>
        <w:t xml:space="preserve">2018-09-12T02:14:20.117010 </w:t>
      </w:r>
      <w:r>
        <w:t xml:space="preserve">phidu@tua.edu.au </w:t>
      </w:r>
      <w:r>
        <w:t xml:space="preserve">None </w:t>
      </w:r>
      <w:r>
        <w:t xml:space="preserve">None </w:t>
      </w:r>
      <w:r>
        <w:t xml:space="preserve">None </w:t>
      </w:r>
      <w:r>
        <w:t xml:space="preserve">South Australia </w:t>
      </w:r>
      <w:r>
        <w:t xml:space="preserve">Government of South Australia </w:t>
      </w:r>
      <w:r>
        <w:t xml:space="preserve">data.sa.gov.au </w:t>
      </w:r>
      <w:r>
        <w:t xml:space="preserve">Unleashed 2014 Industry and Community Data </w:t>
      </w:r>
      <w:r>
        <w:t xml:space="preserve">Health, public health, Remoteness </w:t>
      </w:r>
      <w:r>
        <w:t xml:space="preserve">None </w:t>
      </w:r>
      <w:r>
        <w:t xml:space="preserve">None </w:t>
      </w:r>
      <w:r>
        <w:t xml:space="preserve">None </w:t>
      </w:r>
      <w:r>
        <w:t xml:space="preserve">None </w:t>
      </w:r>
      <w:r>
        <w:t xml:space="preserve">None </w:t>
      </w:r>
      <w:r>
        <w:t xml:space="preserve">None </w:t>
      </w:r>
    </w:p>
    <w:p>
      <w:r>
        <w:t xml:space="preserve">Social Health Atlas of Australia: Compensable Injury in South Australia </w:t>
      </w:r>
      <w:r>
        <w:t xml:space="preserve">A Social Health Atlas of Compensable Injury in South Australia was commissioned by TRACsa with funding from the Motor Accident Commission and WorkCover Corporation of South Australia. It is the first health atlas to bring population data on compulsory third party and workers' compensation claims together with information on social, economic and demographic characteristics, health status and health service utilisation. </w:t>
      </w:r>
      <w:r>
        <w:t xml:space="preserve">dataset </w:t>
      </w:r>
      <w:r>
        <w:t xml:space="preserve">English </w:t>
      </w:r>
      <w:r>
        <w:t xml:space="preserve">Creative Commons Attribution-NonCommercial-ShareAlike </w:t>
      </w:r>
      <w:r>
        <w:t xml:space="preserve">active </w:t>
      </w:r>
      <w:r>
        <w:t xml:space="preserve">Linked </w:t>
      </w:r>
      <w:r>
        <w:t xml:space="preserve">asRequired </w:t>
      </w:r>
      <w:r>
        <w:t xml:space="preserve">/data/dataset/8a0a960b-d0e3-42e4-8880-de7dde052318 </w:t>
      </w:r>
      <w:r>
        <w:t xml:space="preserve">2017-03-15T04:03:08.263655 </w:t>
      </w:r>
      <w:r>
        <w:t xml:space="preserve">2018-09-13T04:08:11.236848 </w:t>
      </w:r>
      <w:r>
        <w:t xml:space="preserve">phidu@tua.edu.au </w:t>
      </w:r>
      <w:r>
        <w:t xml:space="preserve">None </w:t>
      </w:r>
      <w:r>
        <w:t xml:space="preserve">None </w:t>
      </w:r>
      <w:r>
        <w:t xml:space="preserve">None </w:t>
      </w:r>
      <w:r>
        <w:t xml:space="preserve">South Australia </w:t>
      </w:r>
      <w:r>
        <w:t xml:space="preserve">Government of South Australia </w:t>
      </w:r>
      <w:r>
        <w:t xml:space="preserve">data.sa.gov.au </w:t>
      </w:r>
      <w:r>
        <w:t xml:space="preserve">Unleashed 2014 Industry and Community Data </w:t>
      </w:r>
      <w:r>
        <w:t xml:space="preserve">atlas, compensation, health, health atlas, injury </w:t>
      </w:r>
      <w:r>
        <w:t xml:space="preserve">community-information-and-citizen-services </w:t>
      </w:r>
      <w:r>
        <w:t xml:space="preserve">None </w:t>
      </w:r>
      <w:r>
        <w:t xml:space="preserve">None </w:t>
      </w:r>
      <w:r>
        <w:t xml:space="preserve">None </w:t>
      </w:r>
      <w:r>
        <w:t xml:space="preserve">None </w:t>
      </w:r>
      <w:r>
        <w:t xml:space="preserve">None </w:t>
      </w:r>
    </w:p>
    <w:p>
      <w:r>
        <w:t xml:space="preserve">Social Health Atlas of Australia: Local Government Area </w:t>
      </w:r>
      <w:r>
        <w:t>This dataset includes number of Hospital admissions by mental health diagnosis; Community mental health service contacts by Statistical Local Area e.g. incl. Health Region, Metro Adelaide &amp; Country SA.</w:t>
        <w:br/>
        <w:br/>
        <w:t>Dataset to be attributed to Public Health Information Unit (PHIDU) located at Torrens University Adelaide.  http://phidu.torrens.edu.au/social-health-atlases</w:t>
        <w:br/>
        <w:t xml:space="preserve"> </w:t>
      </w:r>
      <w:r>
        <w:t xml:space="preserve">dataset </w:t>
      </w:r>
      <w:r>
        <w:t xml:space="preserve">English </w:t>
      </w:r>
      <w:r>
        <w:t xml:space="preserve">Creative Commons Attribution-NonCommercial-ShareAlike </w:t>
      </w:r>
      <w:r>
        <w:t xml:space="preserve">active </w:t>
      </w:r>
      <w:r>
        <w:t xml:space="preserve">Linked </w:t>
      </w:r>
      <w:r>
        <w:t xml:space="preserve">asRequired </w:t>
      </w:r>
      <w:r>
        <w:t xml:space="preserve">/data/dataset/9fb5195b-e696-45bb-a277-866e2efa62d5 </w:t>
      </w:r>
      <w:r>
        <w:t xml:space="preserve">2013-08-01T04:44:22.228398 </w:t>
      </w:r>
      <w:r>
        <w:t xml:space="preserve">2018-09-12T02:24:06.216294 </w:t>
      </w:r>
      <w:r>
        <w:t xml:space="preserve">phidu@tua.edu.au </w:t>
      </w:r>
      <w:r>
        <w:t xml:space="preserve">None </w:t>
      </w:r>
      <w:r>
        <w:t xml:space="preserve">None </w:t>
      </w:r>
      <w:r>
        <w:t xml:space="preserve">None </w:t>
      </w:r>
      <w:r>
        <w:t xml:space="preserve">South Australia </w:t>
      </w:r>
      <w:r>
        <w:t xml:space="preserve">Government of South Australia </w:t>
      </w:r>
      <w:r>
        <w:t xml:space="preserve">data.sa.gov.au </w:t>
      </w:r>
      <w:r>
        <w:t xml:space="preserve">Unleashed 2014 Industry and Community Data </w:t>
      </w:r>
      <w:r>
        <w:t xml:space="preserve">Community, Health, Mental Health, public health </w:t>
      </w:r>
      <w:r>
        <w:t xml:space="preserve">None </w:t>
      </w:r>
      <w:r>
        <w:t xml:space="preserve">None </w:t>
      </w:r>
      <w:r>
        <w:t xml:space="preserve">None </w:t>
      </w:r>
      <w:r>
        <w:t xml:space="preserve">None </w:t>
      </w:r>
      <w:r>
        <w:t xml:space="preserve">None </w:t>
      </w:r>
      <w:r>
        <w:t xml:space="preserve">None </w:t>
      </w:r>
    </w:p>
    <w:p>
      <w:r>
        <w:t xml:space="preserve">Social Health Atlas of Australia: Medicare Local </w:t>
      </w:r>
      <w:r>
        <w:t>Dataset replaced by Social Health Atlas of Australia: Compensable Injury in South Australia.</w:t>
        <w:br/>
        <w:br/>
        <w:t>Visit the archive for Medical Locals:</w:t>
        <w:br/>
        <w:t>http://www.phidu.torrens.edu.au/social-health-atlases/data-archive</w:t>
        <w:br/>
        <w:br/>
        <w:t>Data spreadsheets (xls) presenting the latest Social Health Atlas indicators are available by Medicare Local (ML).</w:t>
        <w:br/>
        <w:t>Medicare Locals (MLs), produced by the Australian Government, comprise 61 primary health care organisations which were established to coordinate primary health care delivery and tackle local health care needs and service gaps. Note: ML boundaries do not always coincide with SLA boundaries.</w:t>
        <w:br/>
        <w:br/>
        <w:t xml:space="preserve">Dataset to be attributed to Public Health Information Unit (PHIDU) located at The Torrens University Adelaide. </w:t>
      </w:r>
      <w:r>
        <w:t xml:space="preserve">dataset </w:t>
      </w:r>
      <w:r>
        <w:t xml:space="preserve">English </w:t>
      </w:r>
      <w:r>
        <w:t xml:space="preserve">Creative Commons Attribution-NonCommercial-ShareAlike </w:t>
      </w:r>
      <w:r>
        <w:t xml:space="preserve">active </w:t>
      </w:r>
      <w:r>
        <w:t xml:space="preserve">Linked </w:t>
      </w:r>
      <w:r>
        <w:t xml:space="preserve">never </w:t>
      </w:r>
      <w:r>
        <w:t xml:space="preserve">/data/dataset/3666bf95-528f-4cef-a955-1e35a89855a9 </w:t>
      </w:r>
      <w:r>
        <w:t xml:space="preserve">2013-08-01T07:29:36.262141 </w:t>
      </w:r>
      <w:r>
        <w:t xml:space="preserve">2018-09-12T02:17:14.937512 </w:t>
      </w:r>
      <w:r>
        <w:t xml:space="preserve">phidu@tua.edu.au </w:t>
      </w:r>
      <w:r>
        <w:t xml:space="preserve">None </w:t>
      </w:r>
      <w:r>
        <w:t xml:space="preserve">None </w:t>
      </w:r>
      <w:r>
        <w:t xml:space="preserve">None </w:t>
      </w:r>
      <w:r>
        <w:t xml:space="preserve">South Australia </w:t>
      </w:r>
      <w:r>
        <w:t xml:space="preserve">Government of South Australia </w:t>
      </w:r>
      <w:r>
        <w:t xml:space="preserve">data.sa.gov.au </w:t>
      </w:r>
      <w:r>
        <w:t xml:space="preserve">Unleashed 2014 Industry and Community Data </w:t>
      </w:r>
      <w:r>
        <w:t xml:space="preserve">health, income, Medicare locals, public health </w:t>
      </w:r>
      <w:r>
        <w:t xml:space="preserve">None </w:t>
      </w:r>
      <w:r>
        <w:t xml:space="preserve">None </w:t>
      </w:r>
      <w:r>
        <w:t xml:space="preserve">None </w:t>
      </w:r>
      <w:r>
        <w:t xml:space="preserve">None </w:t>
      </w:r>
      <w:r>
        <w:t xml:space="preserve">None </w:t>
      </w:r>
      <w:r>
        <w:t xml:space="preserve">None </w:t>
      </w:r>
    </w:p>
    <w:p>
      <w:r>
        <w:t xml:space="preserve">Social Health Atlas of Australia: Population Health Area </w:t>
      </w:r>
      <w:r>
        <w:t>The Population Health Area (PHA) data include totals for the Greater Capital City Statistical Areas/ Rest of States/NT, States/ Territories and Australia; and for the Statistical Areas Level 3 and Level 4.</w:t>
        <w:br/>
        <w:br/>
        <w:t xml:space="preserve">Attribution:  Torrens University Australia </w:t>
      </w:r>
      <w:r>
        <w:t xml:space="preserve">dataset </w:t>
      </w:r>
      <w:r>
        <w:t xml:space="preserve">English </w:t>
      </w:r>
      <w:r>
        <w:t xml:space="preserve">Creative Commons Attribution-NonCommercial-ShareAlike </w:t>
      </w:r>
      <w:r>
        <w:t xml:space="preserve">active </w:t>
      </w:r>
      <w:r>
        <w:t xml:space="preserve">Linked </w:t>
      </w:r>
      <w:r>
        <w:t xml:space="preserve">asRequired </w:t>
      </w:r>
      <w:r>
        <w:t xml:space="preserve">/data/dataset/9167730d-6c4b-4538-8cb2-d955239b5bf2 </w:t>
      </w:r>
      <w:r>
        <w:t xml:space="preserve">2017-03-09T06:08:51.661133 </w:t>
      </w:r>
      <w:r>
        <w:t xml:space="preserve">2018-09-12T02:18:58.427255 </w:t>
      </w:r>
      <w:r>
        <w:t xml:space="preserve">phidu@tua.edu.au </w:t>
      </w:r>
      <w:r>
        <w:t xml:space="preserve">None </w:t>
      </w:r>
      <w:r>
        <w:t xml:space="preserve">None </w:t>
      </w:r>
      <w:r>
        <w:t xml:space="preserve">None </w:t>
      </w:r>
      <w:r>
        <w:t xml:space="preserve">South Australia </w:t>
      </w:r>
      <w:r>
        <w:t xml:space="preserve">Government of South Australia </w:t>
      </w:r>
      <w:r>
        <w:t xml:space="preserve">data.sa.gov.au </w:t>
      </w:r>
      <w:r>
        <w:t xml:space="preserve">Unleashed 2014 Industry and Community Data </w:t>
      </w:r>
      <w:r>
        <w:t xml:space="preserve">atlas, health </w:t>
      </w:r>
      <w:r>
        <w:t xml:space="preserve">government-reporting-and-policy, health-and-wellbeing </w:t>
      </w:r>
      <w:r>
        <w:t xml:space="preserve">None </w:t>
      </w:r>
      <w:r>
        <w:t xml:space="preserve">None </w:t>
      </w:r>
      <w:r>
        <w:t xml:space="preserve">None </w:t>
      </w:r>
      <w:r>
        <w:t xml:space="preserve">None </w:t>
      </w:r>
      <w:r>
        <w:t xml:space="preserve">None </w:t>
      </w:r>
    </w:p>
    <w:p>
      <w:r>
        <w:t xml:space="preserve">Social Health Atlas of Australia:  Primary Health Network </w:t>
      </w:r>
      <w:r>
        <w:t>Data workbooks presenting the latest Social Health Atlases of Australia.</w:t>
        <w:br/>
        <w:br/>
        <w:t xml:space="preserve">Attribution:  Torrens University of Australia. </w:t>
      </w:r>
      <w:r>
        <w:t xml:space="preserve">dataset </w:t>
      </w:r>
      <w:r>
        <w:t xml:space="preserve">English </w:t>
      </w:r>
      <w:r>
        <w:t xml:space="preserve">Creative Commons Attribution-NonCommercial-ShareAlike </w:t>
      </w:r>
      <w:r>
        <w:t xml:space="preserve">active </w:t>
      </w:r>
      <w:r>
        <w:t xml:space="preserve">Linked </w:t>
      </w:r>
      <w:r>
        <w:t xml:space="preserve">asRequired </w:t>
      </w:r>
      <w:r>
        <w:t xml:space="preserve">/data/dataset/ebc384a9-28b7-489a-be09-4eedc22aec2e </w:t>
      </w:r>
      <w:r>
        <w:t xml:space="preserve">2017-03-09T05:58:47.291423 </w:t>
      </w:r>
      <w:r>
        <w:t xml:space="preserve">2018-09-12T02:25:26.389751 </w:t>
      </w:r>
      <w:r>
        <w:t xml:space="preserve">phidu@tua.edu.au </w:t>
      </w:r>
      <w:r>
        <w:t xml:space="preserve">None </w:t>
      </w:r>
      <w:r>
        <w:t xml:space="preserve">None </w:t>
      </w:r>
      <w:r>
        <w:t xml:space="preserve">None </w:t>
      </w:r>
      <w:r>
        <w:t xml:space="preserve">South Australia </w:t>
      </w:r>
      <w:r>
        <w:t xml:space="preserve">Government of South Australia </w:t>
      </w:r>
      <w:r>
        <w:t xml:space="preserve">data.sa.gov.au </w:t>
      </w:r>
      <w:r>
        <w:t xml:space="preserve">Unleashed 2014 Industry and Community Data </w:t>
      </w:r>
      <w:r>
        <w:t xml:space="preserve">health, social, social atlas </w:t>
      </w:r>
      <w:r>
        <w:t xml:space="preserve">government-reporting-and-policy, health-and-wellbeing </w:t>
      </w:r>
      <w:r>
        <w:t xml:space="preserve">None </w:t>
      </w:r>
      <w:r>
        <w:t xml:space="preserve">None </w:t>
      </w:r>
      <w:r>
        <w:t xml:space="preserve">None </w:t>
      </w:r>
      <w:r>
        <w:t xml:space="preserve">None </w:t>
      </w:r>
      <w:r>
        <w:t xml:space="preserve">None </w:t>
      </w:r>
    </w:p>
    <w:p>
      <w:r>
        <w:t xml:space="preserve">Social Housing – dwellings </w:t>
      </w:r>
      <w:r>
        <w:t>Datasets present number of dwellings available for rental purposes for Public Housing (PH) and State Owned and Managed Indigenous Housing (SOMIH) across Local Government Areas (LGAs) in South Australia as at 30 June.</w:t>
        <w:br/>
        <w:br/>
        <w:t xml:space="preserve">PH and SOMIH refers to dwellings owned and managed by the SA Housing Authority. These rentals are accessed by those on low income and/or with special needs. </w:t>
        <w:br/>
        <w:br/>
        <w:t xml:space="preserve">Strategies have been employed to mitigate the risk of releasing any identifying data, which may occur in smaller areas. </w:t>
        <w:br/>
        <w:br/>
        <w:t xml:space="preserve">Data specifications of measures and data quality statements for these files are maintained by the Australian Institute of Health and Welfare (AIHW) and available in their metadata online registry (METEOR), see https://meteor.aihw.gov.au/content/711016 and https://meteor.aihw.gov.au/content/749351 . </w:t>
        <w:br/>
        <w:br/>
        <w:t xml:space="preserve">Properties set aside for administrative purposes and those which will not be available for rental purposes are excluded (e.g. recently purchased or in the process of being sold). </w:t>
      </w:r>
      <w:r>
        <w:t xml:space="preserve">dataset </w:t>
      </w:r>
      <w:r>
        <w:t xml:space="preserve">eng </w:t>
      </w:r>
      <w:r>
        <w:t xml:space="preserve">Creative Commons Attribution </w:t>
      </w:r>
      <w:r>
        <w:t xml:space="preserve">active </w:t>
      </w:r>
      <w:r>
        <w:t xml:space="preserve">Linked </w:t>
      </w:r>
      <w:r>
        <w:t xml:space="preserve">annual </w:t>
      </w:r>
      <w:r>
        <w:t xml:space="preserve">/data/dataset/d705d6c7-82a7-4e58-a6aa-89876fc23e12 </w:t>
      </w:r>
      <w:r>
        <w:t xml:space="preserve">2022-06-06T01:26:47.676594 </w:t>
      </w:r>
      <w:r>
        <w:t xml:space="preserve">2022-06-06T07:19:07.027711 </w:t>
      </w:r>
      <w:r>
        <w:t xml:space="preserve">housingstatisticalservices@sa.gov.au </w:t>
      </w:r>
      <w:r>
        <w:t xml:space="preserve">aggregated </w:t>
      </w:r>
      <w:r>
        <w:t xml:space="preserve">2019-07-01 </w:t>
      </w:r>
      <w:r>
        <w:t xml:space="preserve">None </w:t>
      </w:r>
      <w:r>
        <w:t xml:space="preserve">SA0062407: South Australia </w:t>
      </w:r>
      <w:r>
        <w:t xml:space="preserve">Government of South Australia </w:t>
      </w:r>
      <w:r>
        <w:t xml:space="preserve">data.sa.gov.au </w:t>
      </w:r>
      <w:r>
        <w:t xml:space="preserve">SA Housing Authority </w:t>
      </w:r>
      <w:r>
        <w:t xml:space="preserve">housing, social housing </w:t>
      </w:r>
      <w:r>
        <w:t xml:space="preserve">housing-land-planning-and-infrastructure </w:t>
      </w:r>
      <w:r>
        <w:t xml:space="preserve">None </w:t>
      </w:r>
      <w:r>
        <w:t xml:space="preserve">None </w:t>
      </w:r>
      <w:r>
        <w:t xml:space="preserve">None </w:t>
      </w:r>
      <w:r>
        <w:t xml:space="preserve">None </w:t>
      </w:r>
      <w:r>
        <w:t xml:space="preserve">None </w:t>
      </w:r>
    </w:p>
    <w:p>
      <w:r>
        <w:t xml:space="preserve">Social Housing – household members </w:t>
      </w:r>
      <w:r>
        <w:t>Datasets present number of household members residing in Public Housing (PH) and State Owned and Managed Indigenous Housing (SOMIH) across Local Government Areas (LGAs) in South Australia as at 30 June.</w:t>
        <w:br/>
        <w:br/>
        <w:t xml:space="preserve">PH and SOMIH refers to dwellings owned and managed by the SA Housing Authority. These rentals are accessed by those on low income and/or with special needs. </w:t>
        <w:br/>
        <w:br/>
        <w:t xml:space="preserve">Strategies have been employed to mitigate the risk of releasing any identifying data, which may occur in smaller areas. </w:t>
        <w:br/>
        <w:br/>
        <w:t xml:space="preserve">Data specifications of measures and data quality statements for these files are maintained by the Australian Institute of Health and Welfare (AIHW) and available in their metadata online registry (METEOR), see https://meteor.aihw.gov.au/content/711016 and https://meteor.aihw.gov.au/content/749351 . </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/data/dataset/cd2734b1-798e-49c9-8c30-d9eaede536c1 </w:t>
      </w:r>
      <w:r>
        <w:t xml:space="preserve">2022-06-06T04:20:28.637311 </w:t>
      </w:r>
      <w:r>
        <w:t xml:space="preserve">2022-06-06T04:24:21.516530 </w:t>
      </w:r>
      <w:r>
        <w:t xml:space="preserve">housingstatisticalservices@sa.gov.au </w:t>
      </w:r>
      <w:r>
        <w:t xml:space="preserve">None </w:t>
      </w:r>
      <w:r>
        <w:t xml:space="preserve">2019-07-01 </w:t>
      </w:r>
      <w:r>
        <w:t xml:space="preserve">None </w:t>
      </w:r>
      <w:r>
        <w:t xml:space="preserve">SA0062407: South Australia </w:t>
      </w:r>
      <w:r>
        <w:t xml:space="preserve">Government of South Australia </w:t>
      </w:r>
      <w:r>
        <w:t xml:space="preserve">data.sa.gov.au </w:t>
      </w:r>
      <w:r>
        <w:t xml:space="preserve">SA Housing Authority </w:t>
      </w:r>
      <w:r>
        <w:t xml:space="preserve">housing, social housing </w:t>
      </w:r>
      <w:r>
        <w:t xml:space="preserve">housing-land-planning-and-infrastructure </w:t>
      </w:r>
      <w:r>
        <w:t xml:space="preserve">None </w:t>
      </w:r>
      <w:r>
        <w:t xml:space="preserve">None </w:t>
      </w:r>
      <w:r>
        <w:t xml:space="preserve">None </w:t>
      </w:r>
      <w:r>
        <w:t xml:space="preserve">None </w:t>
      </w:r>
      <w:r>
        <w:t xml:space="preserve">None </w:t>
      </w:r>
    </w:p>
    <w:p>
      <w:r>
        <w:t xml:space="preserve">Social Housing – households </w:t>
      </w:r>
      <w:r>
        <w:t>Datasets present number of households residing in Public Housing (PH) and State Owned and Managed Indigenous Housing (SOMIH) across Local Government Areas (LGAs) in South Australia as at 30 June.</w:t>
        <w:br/>
        <w:br/>
        <w:t xml:space="preserve">PH and SOMIH refers to dwellings owned and managed by the SA Housing Authority. These rentals are accessed by those on low income and/or with special needs. </w:t>
        <w:br/>
        <w:br/>
        <w:t xml:space="preserve">Strategies have been employed to mitigate the risk of releasing any identifying data, which may occur in smaller areas. </w:t>
        <w:br/>
        <w:br/>
        <w:t xml:space="preserve">Data specifications of measures and data quality statements for these files are maintained by the Australian Institute of Health and Welfare (AIHW) and available in their metadata online registry (METEOR), see https://meteor.aihw.gov.au/content/711016 and https://meteor.aihw.gov.au/content/749351 .  </w:t>
      </w:r>
      <w:r>
        <w:t xml:space="preserve">dataset </w:t>
      </w:r>
      <w:r>
        <w:t xml:space="preserve">eng </w:t>
      </w:r>
      <w:r>
        <w:t xml:space="preserve">Creative Commons Attribution </w:t>
      </w:r>
      <w:r>
        <w:t xml:space="preserve">active </w:t>
      </w:r>
      <w:r>
        <w:t xml:space="preserve">Linked </w:t>
      </w:r>
      <w:r>
        <w:t xml:space="preserve">annual </w:t>
      </w:r>
      <w:r>
        <w:t xml:space="preserve">/data/dataset/05b02046-9b18-40af-ac01-b2c8a7b2b513 </w:t>
      </w:r>
      <w:r>
        <w:t xml:space="preserve">2022-06-06T04:08:40.172263 </w:t>
      </w:r>
      <w:r>
        <w:t xml:space="preserve">2022-06-06T04:38:32.096729 </w:t>
      </w:r>
      <w:r>
        <w:t xml:space="preserve">housingstatisticalservices@sa.gov.au </w:t>
      </w:r>
      <w:r>
        <w:t xml:space="preserve">None </w:t>
      </w:r>
      <w:r>
        <w:t xml:space="preserve">2019-07-01 </w:t>
      </w:r>
      <w:r>
        <w:t xml:space="preserve">None </w:t>
      </w:r>
      <w:r>
        <w:t xml:space="preserve">SA0062407: South Australia </w:t>
      </w:r>
      <w:r>
        <w:t xml:space="preserve">Government of South Australia </w:t>
      </w:r>
      <w:r>
        <w:t xml:space="preserve">data.sa.gov.au </w:t>
      </w:r>
      <w:r>
        <w:t xml:space="preserve">SA Housing Authority </w:t>
      </w:r>
      <w:r>
        <w:t xml:space="preserve">housing, social housing </w:t>
      </w:r>
      <w:r>
        <w:t xml:space="preserve">housing-land-planning-and-infrastructure </w:t>
      </w:r>
      <w:r>
        <w:t xml:space="preserve">None </w:t>
      </w:r>
      <w:r>
        <w:t xml:space="preserve">None </w:t>
      </w:r>
      <w:r>
        <w:t xml:space="preserve">None </w:t>
      </w:r>
      <w:r>
        <w:t xml:space="preserve">None </w:t>
      </w:r>
      <w:r>
        <w:t xml:space="preserve">None </w:t>
      </w:r>
    </w:p>
    <w:p>
      <w:r>
        <w:t xml:space="preserve">Social Housing – new households housed </w:t>
      </w:r>
      <w:r>
        <w:t>Datasets present number of new households housed in Public Housing (PH) and State Owned and Managed Indigenous Housing (SOMIH) across Local Government Areas (LGAs) in South Australia in a financial year.</w:t>
        <w:br/>
        <w:br/>
        <w:t xml:space="preserve">PH and SOMIH refers to dwellings owned and managed by the SA Housing Authority. These rentals are accessed by those on low income and/or with special needs. </w:t>
        <w:br/>
        <w:br/>
        <w:t xml:space="preserve">Strategies have been employed to mitigate the risk of releasing any identifying data, which may occur in smaller areas. </w:t>
        <w:br/>
        <w:br/>
        <w:t xml:space="preserve">Data specifications of measures and data quality statements for these files are maintained by the Australian Institute of Health and Welfare (AIHW) and available in their metadata online registry (METEOR), see https://meteor.aihw.gov.au/content/711016 and https://meteor.aihw.gov.au/content/749351 .  </w:t>
      </w:r>
      <w:r>
        <w:t xml:space="preserve">dataset </w:t>
      </w:r>
      <w:r>
        <w:t xml:space="preserve">eng </w:t>
      </w:r>
      <w:r>
        <w:t xml:space="preserve">Creative Commons Attribution </w:t>
      </w:r>
      <w:r>
        <w:t xml:space="preserve">active </w:t>
      </w:r>
      <w:r>
        <w:t xml:space="preserve">Linked </w:t>
      </w:r>
      <w:r>
        <w:t xml:space="preserve">annual </w:t>
      </w:r>
      <w:r>
        <w:t xml:space="preserve">/data/dataset/4e49f775-75d6-431a-9def-a37bd453faec </w:t>
      </w:r>
      <w:r>
        <w:t xml:space="preserve">2022-06-06T04:15:15.642158 </w:t>
      </w:r>
      <w:r>
        <w:t xml:space="preserve">2022-06-06T04:25:36.159462 </w:t>
      </w:r>
      <w:r>
        <w:t xml:space="preserve">housingstatisticalservices@sa.gov.au </w:t>
      </w:r>
      <w:r>
        <w:t xml:space="preserve">None </w:t>
      </w:r>
      <w:r>
        <w:t xml:space="preserve">2019-07-01 </w:t>
      </w:r>
      <w:r>
        <w:t xml:space="preserve">None </w:t>
      </w:r>
      <w:r>
        <w:t xml:space="preserve">SA0062407: South Australia </w:t>
      </w:r>
      <w:r>
        <w:t xml:space="preserve">Government of South Australia </w:t>
      </w:r>
      <w:r>
        <w:t xml:space="preserve">data.sa.gov.au </w:t>
      </w:r>
      <w:r>
        <w:t xml:space="preserve">SA Housing Authority </w:t>
      </w:r>
      <w:r>
        <w:t xml:space="preserve">housing, social housing </w:t>
      </w:r>
      <w:r>
        <w:t xml:space="preserve">housing-land-planning-and-infrastructure </w:t>
      </w:r>
      <w:r>
        <w:t xml:space="preserve">None </w:t>
      </w:r>
      <w:r>
        <w:t xml:space="preserve">None </w:t>
      </w:r>
      <w:r>
        <w:t xml:space="preserve">None </w:t>
      </w:r>
      <w:r>
        <w:t xml:space="preserve">None </w:t>
      </w:r>
      <w:r>
        <w:t xml:space="preserve">None </w:t>
      </w:r>
    </w:p>
    <w:p>
      <w:r>
        <w:t xml:space="preserve">Soil Sodium Toxicity (depth to toxic layer) </w:t>
      </w:r>
      <w:r>
        <w:t xml:space="preserve">High natural levels of sodium, that are toxic to some plants, are typically associated with deep subsoil sodicity, high pH, high boron and moderate salinity, and occur mostly in drier parts of the state. Mapping shows the depth to sodium toxicity of the most severely affected portion of the map unit (provided they occupy at least 30%), while detailed proportion data are supplied for calculating respective areas of each depth to sodium toxicity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/data/dataset/4336ab3c-7d17-417c-b778-ed2ef4b54555 </w:t>
      </w:r>
      <w:r>
        <w:t xml:space="preserve">2016-06-09T03:57:01.224923 </w:t>
      </w:r>
      <w:r>
        <w:t xml:space="preserve">2020-02-18T23:12:05.676127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Soil Sodium Toxicity (proportion of land affected) </w:t>
      </w:r>
      <w:r>
        <w:t xml:space="preserve">High natural levels of sodium, that are toxic to some plants, are typically associated with deep subsoil sodicity, high pH, high boron and moderate salinity, and occur mostly in drier parts of the state. Mapping shows the proportion of land with sodium toxicity in the upper 100 cm of soil, while detailed proportion data are supplied for calculating total land areas affected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/data/dataset/54f9e9a2-d8c8-4e4a-8c05-04e4605bd55f </w:t>
      </w:r>
      <w:r>
        <w:t xml:space="preserve">2016-06-09T03:58:50.318629 </w:t>
      </w:r>
      <w:r>
        <w:t xml:space="preserve">2020-02-18T23:10:14.421821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Soil Characterisation Sites </w:t>
      </w:r>
      <w:r>
        <w:t xml:space="preserve">Soil Characterisation Site dataset contains over 1,100 representative sites across South Australia, where descriptions by soil scientists have been made of morphology, chemical and physical properties, and landscape features of a range of soils. At these sites, backhoe or excavator pits were dug to depths of 150-200 cm. Profiles were photographed and described. This information is available in Soil Characterisation Site Data Sheets.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/data/dataset/f6ffd75e-3d9c-4526-86bc-efb9a91af051 </w:t>
      </w:r>
      <w:r>
        <w:t xml:space="preserve">2016-06-29T06:48:38.227581 </w:t>
      </w:r>
      <w:r>
        <w:t xml:space="preserve">2020-02-18T06:20:27.200968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environment, morphology, soil mapping, soil profiles, soils </w:t>
      </w:r>
      <w:r>
        <w:t xml:space="preserve">water-energy-resources-environment-and-science </w:t>
      </w:r>
      <w:r>
        <w:t xml:space="preserve">None </w:t>
      </w:r>
      <w:r>
        <w:t xml:space="preserve">None </w:t>
      </w:r>
      <w:r>
        <w:t xml:space="preserve">None </w:t>
      </w:r>
      <w:r>
        <w:t xml:space="preserve">None </w:t>
      </w:r>
      <w:r>
        <w:t xml:space="preserve">None </w:t>
      </w:r>
    </w:p>
    <w:p>
      <w:r>
        <w:t xml:space="preserve">Physical Condition of the Soil </w:t>
      </w:r>
      <w:r>
        <w:t xml:space="preserve">Physical condition of soil provides an integrated view of various physical impediments to plant growth associated with surface soils, subsoils and other limitations (e.g. waterlogging, salinity, rockiness or steepness). Mapping shows the most limiting soil physical condition (provided it occupies at least 30% of a map unit), while detailed proportion data are supplied for calculating respective areas of each physical condition of soil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/data/dataset/0bbb3835-4576-4780-9d00-717597f688e7 </w:t>
      </w:r>
      <w:r>
        <w:t xml:space="preserve">2016-06-09T03:36:06.930320 </w:t>
      </w:r>
      <w:r>
        <w:t xml:space="preserve">2020-02-18T06:43:29.713519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Soil Erosion Max Potential - Wind or Water </w:t>
      </w:r>
      <w:r>
        <w:t xml:space="preserve">Provides a numeric rating in each raster cell of the potential for erosion by wind or water in the event that vegetation or other ground cover has been removed (e.g. by fire, over-grazing, land clearance). The assessment is based on mapping of terrain and spatial predictions of inherent soil erodibility characteristics. Also available for download: [Soil Wind Erosion Potential](http://data.sa.gov.au/data/dataset/wind-erosion-grid) and [Soil Water Erosion Potential](http://data.sa.gov.au/data/dataset/water-erosion-grid).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/data/dataset/8317aded-8258-414d-99e6-ca287adc87c6 </w:t>
      </w:r>
      <w:r>
        <w:t xml:space="preserve">2017-12-04T02:31:29.654675 </w:t>
      </w:r>
      <w:r>
        <w:t xml:space="preserve">2020-02-18T23:50:28.021189 </w:t>
      </w:r>
      <w:r>
        <w:t xml:space="preserve">datasa@sa.gov.au </w:t>
      </w:r>
      <w:r>
        <w:t xml:space="preserve">None </w:t>
      </w:r>
      <w:r>
        <w:t xml:space="preserve">2017-04-05 </w:t>
      </w:r>
      <w:r>
        <w:t xml:space="preserve">None </w:t>
      </w:r>
      <w:r>
        <w:t xml:space="preserve">South Australia </w:t>
      </w:r>
      <w:r>
        <w:t xml:space="preserve">Government of South Australia </w:t>
      </w:r>
      <w:r>
        <w:t xml:space="preserve">data.sa.gov.au </w:t>
      </w:r>
      <w:r>
        <w:t xml:space="preserve">Department for Environment and Water </w:t>
      </w:r>
      <w:r>
        <w:t xml:space="preserve">agriculture, land use, soil attribute raster, soil attributes, soils </w:t>
      </w:r>
      <w:r>
        <w:t xml:space="preserve">water-energy-resources-environment-and-science </w:t>
      </w:r>
      <w:r>
        <w:t xml:space="preserve">None </w:t>
      </w:r>
      <w:r>
        <w:t xml:space="preserve">None </w:t>
      </w:r>
      <w:r>
        <w:t xml:space="preserve">None </w:t>
      </w:r>
      <w:r>
        <w:t xml:space="preserve">None </w:t>
      </w:r>
      <w:r>
        <w:t xml:space="preserve">None </w:t>
      </w:r>
    </w:p>
    <w:p>
      <w:r>
        <w:t xml:space="preserve">Soil Groups </w:t>
      </w:r>
      <w:r>
        <w:t xml:space="preserve">Fifteen soil groups have been identified across southern South Australia, which are groupings of 61 soils (soil types). Mapping shows the most common soil group, while more detailed proportion data are supplied for calculating respective areas of each soil group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/data/dataset/3030f7c2-df62-4f1f-90cd-e35a3935f975 </w:t>
      </w:r>
      <w:r>
        <w:t xml:space="preserve">2016-06-09T02:00:48.331090 </w:t>
      </w:r>
      <w:r>
        <w:t xml:space="preserve">2020-02-18T06:42:49.226069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Soil Landscape Map Units of Southern SA </w:t>
      </w:r>
      <w:r>
        <w:t xml:space="preserve">Soil Landscape Map Units have recognizable topographic features formed on a particular geological material and containing a limited and defined range of soils. They therefore have similar land and soil characteristics and land suitability. Each Soil Landscape Map Unit incorporates a Land System, and a Soil Landscape Unit specific to that Land System. Each Soil Landscape Unit has an assigned Land Type.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/data/dataset/5e667145-90ee-42f2-9e71-f51fc5c2ee58 </w:t>
      </w:r>
      <w:r>
        <w:t xml:space="preserve">2016-06-29T06:42:00.622241 </w:t>
      </w:r>
      <w:r>
        <w:t xml:space="preserve">2020-02-18T06:22:28.778853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environment, geomorphology, land systems, soil landscapes, soil mapping, soils </w:t>
      </w:r>
      <w:r>
        <w:t xml:space="preserve">water-energy-resources-environment-and-science </w:t>
      </w:r>
      <w:r>
        <w:t xml:space="preserve">None </w:t>
      </w:r>
      <w:r>
        <w:t xml:space="preserve">None </w:t>
      </w:r>
      <w:r>
        <w:t xml:space="preserve">None </w:t>
      </w:r>
      <w:r>
        <w:t xml:space="preserve">None </w:t>
      </w:r>
      <w:r>
        <w:t xml:space="preserve">None </w:t>
      </w:r>
    </w:p>
    <w:p>
      <w:r>
        <w:t xml:space="preserve">Soils (soil type) </w:t>
      </w:r>
      <w:r>
        <w:t xml:space="preserve">Sixty one soils (soil types) represent the range of soils found across South Australia’s agricultural lands. Mapping shows the most common soil within each map unit, while more detailed proportion data are supplied for calculating respective areas of each soil type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/data/dataset/ae914203-50c3-4194-acc5-402c2cd62841 </w:t>
      </w:r>
      <w:r>
        <w:t xml:space="preserve">2016-06-06T06:04:07.478795 </w:t>
      </w:r>
      <w:r>
        <w:t xml:space="preserve">2020-02-18T06:40:32.342115 </w:t>
      </w:r>
      <w:r>
        <w:t xml:space="preserve">datasa@sa.gov.au </w:t>
      </w:r>
      <w:r>
        <w:t xml:space="preserve">None </w:t>
      </w:r>
      <w:r>
        <w:t xml:space="preserve">2009-07-01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South Australia in 1914 </w:t>
      </w:r>
      <w:r>
        <w:t>A look at South Australia and South Australians during a year that was to change Australia forever. This dataset contains 121 selected images from 1914.</w:t>
        <w:br/>
        <w:br/>
        <w:t xml:space="preserve">Use in conjunction with the Flickr API [https://www.flickr.com/services/api/](https://www.flickr.com/services/api/) </w:t>
      </w:r>
      <w:r>
        <w:t xml:space="preserve">dataset </w:t>
      </w:r>
      <w:r>
        <w:t xml:space="preserve">English </w:t>
      </w:r>
      <w:r>
        <w:t xml:space="preserve">Creative Commons Attribution </w:t>
      </w:r>
      <w:r>
        <w:t xml:space="preserve">active </w:t>
      </w:r>
      <w:r>
        <w:t xml:space="preserve">Linked </w:t>
      </w:r>
      <w:r>
        <w:t xml:space="preserve">asRequired </w:t>
      </w:r>
      <w:r>
        <w:t xml:space="preserve">/data/dataset/afba67c9-f5c7-4d6a-9c23-93cbeb652abc </w:t>
      </w:r>
      <w:r>
        <w:t xml:space="preserve">2016-06-29T06:20:22.800452 </w:t>
      </w:r>
      <w:r>
        <w:t xml:space="preserve">2020-01-15T06:53:28.283259 </w:t>
      </w:r>
      <w:r>
        <w:t xml:space="preserve">peter.jenkins@sa.gov.au </w:t>
      </w:r>
      <w:r>
        <w:t xml:space="preserve">None </w:t>
      </w:r>
      <w:r>
        <w:t xml:space="preserve">1914-01-01 </w:t>
      </w:r>
      <w:r>
        <w:t xml:space="preserve">1914-12-31 </w:t>
      </w:r>
      <w:r>
        <w:t xml:space="preserve">Adelaide, South Australia </w:t>
      </w:r>
      <w:r>
        <w:t xml:space="preserve">Government of South Australia </w:t>
      </w:r>
      <w:r>
        <w:t xml:space="preserve">data.sa.gov.au </w:t>
      </w:r>
      <w:r>
        <w:t xml:space="preserve">State Library of South Australia </w:t>
      </w:r>
      <w:r>
        <w:t xml:space="preserve">Adelaide, architecture, historical data, hotels, photographs, pubs, recreation </w:t>
      </w:r>
      <w:r>
        <w:t xml:space="preserve">arts-culture-history, business-industry-and-trade, sports-and-recreation </w:t>
      </w:r>
      <w:r>
        <w:t xml:space="preserve">None </w:t>
      </w:r>
      <w:r>
        <w:t xml:space="preserve">None </w:t>
      </w:r>
      <w:r>
        <w:t xml:space="preserve">None </w:t>
      </w:r>
      <w:r>
        <w:t xml:space="preserve">None </w:t>
      </w:r>
      <w:r>
        <w:t xml:space="preserve">None </w:t>
      </w:r>
    </w:p>
    <w:p>
      <w:r>
        <w:t xml:space="preserve">South Australian Arid Lands Landscape Board Annual Report 2020-21 </w:t>
      </w:r>
      <w:r>
        <w:t>The SA Arid Lands Landscape Board reports on its activities each financial year in the form of an annual report. This report relates to the 2020-21 financial year being the first year the board has been in operation since transitioning to the Landscape South Australia Act 2019</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/data/dataset/6ea293f9-b299-484c-a710-af5523698b7a </w:t>
      </w:r>
      <w:r>
        <w:t xml:space="preserve">2022-08-14T06:28:53.194196 </w:t>
      </w:r>
      <w:r>
        <w:t xml:space="preserve">2022-08-14T06:30:46.563001 </w:t>
      </w:r>
      <w:r>
        <w:t xml:space="preserve">saal.landscapeboard@sa.gov.au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South Australian Arid Lands Landscape Board </w:t>
      </w:r>
      <w:r>
        <w:t xml:space="preserve">Natural Resource Management </w:t>
      </w:r>
      <w:r>
        <w:t xml:space="preserve">government-reporting-and-policy </w:t>
      </w:r>
      <w:r>
        <w:t xml:space="preserve">None </w:t>
      </w:r>
      <w:r>
        <w:t xml:space="preserve">None </w:t>
      </w:r>
      <w:r>
        <w:t xml:space="preserve">None </w:t>
      </w:r>
      <w:r>
        <w:t xml:space="preserve">None </w:t>
      </w:r>
      <w:r>
        <w:t xml:space="preserve">None </w:t>
      </w:r>
    </w:p>
    <w:p>
      <w:r>
        <w:t xml:space="preserve">South Australian Arid Lands Landscape Board Annual Report 2021-22 </w:t>
      </w:r>
      <w:r>
        <w:t xml:space="preserve">The SA Arid Lands Landscape Board reports on its activities each financial year in the form of an annual report. This report relates to the 2021-22 financial year being the first year the board has been in operation since transitioning to the Landscape South Australia Act 2019 </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/data/dataset/770dc71a-7d16-4248-a837-4a9328d5b1b8 </w:t>
      </w:r>
      <w:r>
        <w:t xml:space="preserve">2023-03-24T04:11:18.604710 </w:t>
      </w:r>
      <w:r>
        <w:t xml:space="preserve">2023-03-24T04:26:29.720809 </w:t>
      </w:r>
      <w:r>
        <w:t xml:space="preserve">saal.landscapeboard@sa.gov.au </w:t>
      </w:r>
      <w:r>
        <w:t xml:space="preserve">None </w:t>
      </w:r>
      <w:r>
        <w:t xml:space="preserve">2021-07-01 </w:t>
      </w:r>
      <w:r>
        <w:t xml:space="preserve">2022-06-30 </w:t>
      </w:r>
      <w:r>
        <w:t xml:space="preserve">SA0062407: South Australia </w:t>
      </w:r>
      <w:r>
        <w:t xml:space="preserve">Government of South Australia </w:t>
      </w:r>
      <w:r>
        <w:t xml:space="preserve">data.sa.gov.au </w:t>
      </w:r>
      <w:r>
        <w:t xml:space="preserve">South Australian Arid Lands Landscape Board </w:t>
      </w:r>
      <w:r>
        <w:t xml:space="preserve">Annual Report, Arid Lands, Board, Environment, Landscape </w:t>
      </w:r>
      <w:r>
        <w:t xml:space="preserve">None </w:t>
      </w:r>
      <w:r>
        <w:t xml:space="preserve">None </w:t>
      </w:r>
      <w:r>
        <w:t xml:space="preserve">None </w:t>
      </w:r>
      <w:r>
        <w:t xml:space="preserve">None </w:t>
      </w:r>
      <w:r>
        <w:t xml:space="preserve">None </w:t>
      </w:r>
      <w:r>
        <w:t xml:space="preserve">None </w:t>
      </w:r>
    </w:p>
    <w:p>
      <w:r>
        <w:t xml:space="preserve">South Australian Arid Lands Landscape Board Annual Report 2022-23 </w:t>
      </w:r>
      <w:r>
        <w:t xml:space="preserve">The SA Arid Lands Landscape Board reports on its activities each financial year in the form of an annual report. This report relates to the 2022-23 financial year being the first year the board has been in operation since transitioning to the Landscape South Australia Act 2019 </w:t>
      </w:r>
      <w:r>
        <w:t xml:space="preserve">dataset </w:t>
      </w:r>
      <w:r>
        <w:t xml:space="preserve">eng </w:t>
      </w:r>
      <w:r>
        <w:t xml:space="preserve">Creative Commons Attribution </w:t>
      </w:r>
      <w:r>
        <w:t xml:space="preserve">active </w:t>
      </w:r>
      <w:r>
        <w:t xml:space="preserve">Linked </w:t>
      </w:r>
      <w:r>
        <w:t xml:space="preserve">annual </w:t>
      </w:r>
      <w:r>
        <w:t xml:space="preserve">/data/dataset/1e6559c0-44fd-413f-97c2-432aae1d3c5b </w:t>
      </w:r>
      <w:r>
        <w:t xml:space="preserve">2024-02-09T04:52:29.595516 </w:t>
      </w:r>
      <w:r>
        <w:t xml:space="preserve">2024-02-09T04:53:32.382669 </w:t>
      </w:r>
      <w:r>
        <w:t xml:space="preserve">saal.landscapeboard@sa.gov.au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South Australian Arid Lands Landscape Board </w:t>
      </w:r>
      <w:r>
        <w:t xml:space="preserve">Annual Report, landscape board, SA Arid Lands </w:t>
      </w:r>
      <w:r>
        <w:t xml:space="preserve">None </w:t>
      </w:r>
      <w:r>
        <w:t xml:space="preserve">None </w:t>
      </w:r>
      <w:r>
        <w:t xml:space="preserve">None </w:t>
      </w:r>
      <w:r>
        <w:t xml:space="preserve">None </w:t>
      </w:r>
      <w:r>
        <w:t xml:space="preserve">None </w:t>
      </w:r>
      <w:r>
        <w:t xml:space="preserve">None </w:t>
      </w:r>
    </w:p>
    <w:p>
      <w:r>
        <w:t xml:space="preserve">South Australian Civil and Administrative Tribunal Annual Report 2020 to 2021 </w:t>
      </w:r>
      <w:r>
        <w:t xml:space="preserve">SACAT Annual report data for the 2020 to 2021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/data/dataset/4770c7b9-92ae-4155-a585-9c27a894f279 </w:t>
      </w:r>
      <w:r>
        <w:t xml:space="preserve">2021-09-21T04:11:48.495892 </w:t>
      </w:r>
      <w:r>
        <w:t xml:space="preserve">2021-09-21T04:37:44.249369 </w:t>
      </w:r>
      <w:r>
        <w:t xml:space="preserve">sacat@sacat.sa.gov.au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South Australian Civil and Administrative Tribunal </w:t>
      </w:r>
      <w:r>
        <w:t xml:space="preserve">agd, attorney, attorney generals, general, sacat, south australian civil and administrative tribunal </w:t>
      </w:r>
      <w:r>
        <w:t xml:space="preserve">government-reporting-and-policy </w:t>
      </w:r>
      <w:r>
        <w:t xml:space="preserve">None </w:t>
      </w:r>
      <w:r>
        <w:t xml:space="preserve">None </w:t>
      </w:r>
      <w:r>
        <w:t xml:space="preserve">None </w:t>
      </w:r>
      <w:r>
        <w:t xml:space="preserve">None </w:t>
      </w:r>
      <w:r>
        <w:t xml:space="preserve">None </w:t>
      </w:r>
    </w:p>
    <w:p>
      <w:r>
        <w:t xml:space="preserve">South Australian Civil and Administrative Tribunal Annual Report 2021 to 2022 </w:t>
      </w:r>
      <w:r>
        <w:t xml:space="preserve">SACAT annual report data for the 2021 to 2022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/data/dataset/5cd861db-574a-4359-af12-8f7a1b84d3f5 </w:t>
      </w:r>
      <w:r>
        <w:t xml:space="preserve">2022-10-20T22:37:32.611647 </w:t>
      </w:r>
      <w:r>
        <w:t xml:space="preserve">2023-11-14T01:45:36.406232 </w:t>
      </w:r>
      <w:r>
        <w:t xml:space="preserve">sacat@sacat.sa.gov.au </w:t>
      </w:r>
      <w:r>
        <w:t xml:space="preserve">None </w:t>
      </w:r>
      <w:r>
        <w:t xml:space="preserve">2021-07-01 </w:t>
      </w:r>
      <w:r>
        <w:t xml:space="preserve">2022-06-30 </w:t>
      </w:r>
      <w:r>
        <w:t xml:space="preserve">SA0062407: South Australia </w:t>
      </w:r>
      <w:r>
        <w:t xml:space="preserve">Government of South Australia </w:t>
      </w:r>
      <w:r>
        <w:t xml:space="preserve">data.sa.gov.au </w:t>
      </w:r>
      <w:r>
        <w:t xml:space="preserve">South Australian Civil and Administrative Tribunal </w:t>
      </w:r>
      <w:r>
        <w:t xml:space="preserve">south australian civil and administrative tribunal </w:t>
      </w:r>
      <w:r>
        <w:t xml:space="preserve">crime-justice-and-law </w:t>
      </w:r>
      <w:r>
        <w:t xml:space="preserve">None </w:t>
      </w:r>
      <w:r>
        <w:t xml:space="preserve">None </w:t>
      </w:r>
      <w:r>
        <w:t xml:space="preserve">None </w:t>
      </w:r>
      <w:r>
        <w:t xml:space="preserve">None </w:t>
      </w:r>
      <w:r>
        <w:t xml:space="preserve">None </w:t>
      </w:r>
    </w:p>
    <w:p>
      <w:r>
        <w:t xml:space="preserve">South Australian Civil and Administrative Tribunal Annual Report 2022 to 2023 </w:t>
      </w:r>
      <w:r>
        <w:t xml:space="preserve">SACAT annual report data for the 2022 to 2023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/data/dataset/fa25fb19-4165-45d1-abf7-86ffa77deaa8 </w:t>
      </w:r>
      <w:r>
        <w:t xml:space="preserve">2023-11-13T03:20:08.275162 </w:t>
      </w:r>
      <w:r>
        <w:t xml:space="preserve">2023-11-14T01:47:40.081349 </w:t>
      </w:r>
      <w:r>
        <w:t xml:space="preserve">sacat@sacat.sa.gov.au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South Australian Civil and Administrative Tribunal </w:t>
      </w:r>
      <w:r>
        <w:t xml:space="preserve">south australian civil and administrative tribunal </w:t>
      </w:r>
      <w:r>
        <w:t xml:space="preserve">government-reporting-and-policy </w:t>
      </w:r>
      <w:r>
        <w:t xml:space="preserve">None </w:t>
      </w:r>
      <w:r>
        <w:t xml:space="preserve">None </w:t>
      </w:r>
      <w:r>
        <w:t xml:space="preserve">None </w:t>
      </w:r>
      <w:r>
        <w:t xml:space="preserve">None </w:t>
      </w:r>
      <w:r>
        <w:t xml:space="preserve">None </w:t>
      </w:r>
    </w:p>
    <w:p>
      <w:r>
        <w:t xml:space="preserve">South Australian climate projections (NARCliM 1.5) </w:t>
      </w:r>
      <w:r>
        <w:t>Climate projections for South Australia based on data from the New South Wales and Australian Regional Climate Modelling project (NARCliM 1.5) and intended for use in planning and risk assessments.</w:t>
        <w:br/>
        <w:br/>
        <w:t xml:space="preserve">Projections are provided for multiple temperature, rainfall and extreme temperatures variables, five time periods (baseline (1985-2005), 2020-2039, 2040-2059, 2060-2079 and 2080-2099) and two Representative Concentration Pathways (RCPs; RCP 4.5 and RCP 8.5).  Projections are provided annually, as well as seasonally for temperature and rainfall variables. </w:t>
      </w:r>
      <w:r>
        <w:t xml:space="preserve">dataset </w:t>
      </w:r>
      <w:r>
        <w:t xml:space="preserve">eng </w:t>
      </w:r>
      <w:r>
        <w:t xml:space="preserve">Creative Commons Attribution </w:t>
      </w:r>
      <w:r>
        <w:t xml:space="preserve">active </w:t>
      </w:r>
      <w:r>
        <w:t xml:space="preserve">Linked </w:t>
      </w:r>
      <w:r>
        <w:t xml:space="preserve">as required </w:t>
      </w:r>
      <w:r>
        <w:t xml:space="preserve">/data/dataset/8adaea04-c29d-4f64-9128-f851262b4cf0 </w:t>
      </w:r>
      <w:r>
        <w:t xml:space="preserve">2023-11-21T00:04:11.464832 </w:t>
      </w:r>
      <w:r>
        <w:t xml:space="preserve">2023-11-29T07:06:19.598264 </w:t>
      </w:r>
      <w:r>
        <w:t xml:space="preserve">blair.pellegrino@sa.gov.au </w:t>
      </w:r>
      <w:r>
        <w:t xml:space="preserve">None </w:t>
      </w:r>
      <w:r>
        <w:t xml:space="preserve">1985-01-01 </w:t>
      </w:r>
      <w:r>
        <w:t xml:space="preserve">2099-12-31 </w:t>
      </w:r>
      <w:r>
        <w:t xml:space="preserve">SA0062407: South Australia </w:t>
      </w:r>
      <w:r>
        <w:t xml:space="preserve">Government of South Australia </w:t>
      </w:r>
      <w:r>
        <w:t xml:space="preserve">data.sa.gov.au </w:t>
      </w:r>
      <w:r>
        <w:t xml:space="preserve">Department for Environment and Water </w:t>
      </w:r>
      <w:r>
        <w:t xml:space="preserve">Climate, Climate change </w:t>
      </w:r>
      <w:r>
        <w:t xml:space="preserve">water-energy-resources-environment-and-science </w:t>
      </w:r>
      <w:r>
        <w:t xml:space="preserve">None </w:t>
      </w:r>
      <w:r>
        <w:t xml:space="preserve">None </w:t>
      </w:r>
      <w:r>
        <w:t xml:space="preserve">None </w:t>
      </w:r>
      <w:r>
        <w:t xml:space="preserve">None </w:t>
      </w:r>
      <w:r>
        <w:t xml:space="preserve">None </w:t>
      </w:r>
    </w:p>
    <w:p>
      <w:r>
        <w:t xml:space="preserve">CFS Brigade Incidents </w:t>
      </w:r>
      <w:r>
        <w:t xml:space="preserve">SA Country Fire Service responds to a range of incidents across South Australia. This data set provides information on incidents attended by CFS. </w:t>
      </w:r>
      <w:r>
        <w:t xml:space="preserve">dataset </w:t>
      </w:r>
      <w:r>
        <w:t xml:space="preserve">aar </w:t>
      </w:r>
      <w:r>
        <w:t xml:space="preserve">Creative Commons Attribution-NonCommercial-NoDerivs </w:t>
      </w:r>
      <w:r>
        <w:t xml:space="preserve">active </w:t>
      </w:r>
      <w:r>
        <w:t xml:space="preserve">Linked </w:t>
      </w:r>
      <w:r>
        <w:t xml:space="preserve">daily </w:t>
      </w:r>
      <w:r>
        <w:t xml:space="preserve">/data/dataset/31a58078-8a02-43d5-b71a-c5c9cc47764f </w:t>
      </w:r>
      <w:r>
        <w:t xml:space="preserve">2014-06-24T01:10:00.463949 </w:t>
      </w:r>
      <w:r>
        <w:t xml:space="preserve">2022-08-23T05:00:07.120252 </w:t>
      </w:r>
      <w:r>
        <w:t xml:space="preserve">adam.pascoe@sa.gov.au </w:t>
      </w:r>
      <w:r>
        <w:t xml:space="preserve">None </w:t>
      </w:r>
      <w:r>
        <w:t xml:space="preserve">2009-05-01 </w:t>
      </w:r>
      <w:r>
        <w:t xml:space="preserve">2015-06-30 </w:t>
      </w:r>
      <w:r>
        <w:t xml:space="preserve">South Australia </w:t>
      </w:r>
      <w:r>
        <w:t xml:space="preserve">Government of South Australia </w:t>
      </w:r>
      <w:r>
        <w:t xml:space="preserve">data.sa.gov.au </w:t>
      </w:r>
      <w:r>
        <w:t xml:space="preserve">SA Country Fire Service </w:t>
      </w:r>
      <w:r>
        <w:t xml:space="preserve">cfs, emergency, fire, hazard, incidents, safety, services, transport </w:t>
      </w:r>
      <w:r>
        <w:t xml:space="preserve">emergency-and-safety </w:t>
      </w:r>
      <w:r>
        <w:t xml:space="preserve">None </w:t>
      </w:r>
      <w:r>
        <w:t xml:space="preserve">None </w:t>
      </w:r>
      <w:r>
        <w:t xml:space="preserve">None </w:t>
      </w:r>
      <w:r>
        <w:t xml:space="preserve">None </w:t>
      </w:r>
      <w:r>
        <w:t xml:space="preserve">None </w:t>
      </w:r>
    </w:p>
    <w:p>
      <w:r>
        <w:t xml:space="preserve">CFS Current Incidents RSS Feed </w:t>
      </w:r>
      <w:r>
        <w:t xml:space="preserve">SA Country Fire Service responds to a range of incidents across South Australia. Our current incidents are provided in an RSS feed. </w:t>
      </w:r>
      <w:r>
        <w:t xml:space="preserve">dataset </w:t>
      </w:r>
      <w:r>
        <w:t xml:space="preserve">aar </w:t>
      </w:r>
      <w:r>
        <w:t xml:space="preserve">Creative Commons Attribution-NonCommercial-NoDerivs </w:t>
      </w:r>
      <w:r>
        <w:t xml:space="preserve">active </w:t>
      </w:r>
      <w:r>
        <w:t xml:space="preserve">Linked </w:t>
      </w:r>
      <w:r>
        <w:t xml:space="preserve">daily </w:t>
      </w:r>
      <w:r>
        <w:t xml:space="preserve">/data/dataset/db944224-9a45-42ce-b657-0aac25f1681f </w:t>
      </w:r>
      <w:r>
        <w:t xml:space="preserve">2014-05-27T07:57:41.911783 </w:t>
      </w:r>
      <w:r>
        <w:t xml:space="preserve">2022-05-05T01:27:27.629864 </w:t>
      </w:r>
      <w:r>
        <w:t xml:space="preserve">adam.pascoe@sa.gov.au </w:t>
      </w:r>
      <w:r>
        <w:t xml:space="preserve">None </w:t>
      </w:r>
      <w:r>
        <w:t xml:space="preserve">2022-01-01 </w:t>
      </w:r>
      <w:r>
        <w:t xml:space="preserve">2023-06-30 </w:t>
      </w:r>
      <w:r>
        <w:t xml:space="preserve">South Australia </w:t>
      </w:r>
      <w:r>
        <w:t xml:space="preserve">Government of South Australia </w:t>
      </w:r>
      <w:r>
        <w:t xml:space="preserve">data.sa.gov.au </w:t>
      </w:r>
      <w:r>
        <w:t xml:space="preserve">SA Country Fire Service </w:t>
      </w:r>
      <w:r>
        <w:t xml:space="preserve">accident, bushfires, community, current fires, danger, emergency, fire, hazards, incidents, safety, transport </w:t>
      </w:r>
      <w:r>
        <w:t xml:space="preserve">emergency-and-safety </w:t>
      </w:r>
      <w:r>
        <w:t xml:space="preserve">None </w:t>
      </w:r>
      <w:r>
        <w:t xml:space="preserve">None </w:t>
      </w:r>
      <w:r>
        <w:t xml:space="preserve">None </w:t>
      </w:r>
      <w:r>
        <w:t xml:space="preserve">None </w:t>
      </w:r>
      <w:r>
        <w:t xml:space="preserve">None </w:t>
      </w:r>
    </w:p>
    <w:p>
      <w:r>
        <w:t xml:space="preserve">South Australian Digital Landscape </w:t>
      </w:r>
      <w:r>
        <w:t>**2016 Digital Landscape Report**</w:t>
        <w:br/>
        <w:br/>
        <w:t>The 2016 South Australian Government Digital Landscape Report examines the provision of digital government services from the perspectives of the public and the SA Government. Its findings are based on surveys undertaken by 1100 SA citizens and 560 SA public servants, as well as interviews with 17 Executives from SA Government Agencies.</w:t>
        <w:br/>
        <w:br/>
        <w:t>Developed by Ernst and Young, with assistance from the Department of the Premier and Cabinet, the report contains a frank account of progress to date as well as key insights and recommended priorities for the road ahead.</w:t>
        <w:br/>
        <w:br/>
        <w:t>**2015 Digital Landscape Report**</w:t>
        <w:br/>
        <w:br/>
        <w:t xml:space="preserve">Survey results collected by Deloitte and Square Holes on behalf of the South Australian Government to inform the SA Digital Landscape Report. </w:t>
        <w:br/>
        <w:br/>
        <w:t>* Online surveys of government staff and members of ICT industry groups to assess their organisations' capacity and capability to deliver digital government services.</w:t>
        <w:br/>
        <w:t xml:space="preserve"> * Focus group and interview responses from the public to understand their willingness and ability to use government digital services.</w:t>
        <w:br/>
        <w:t xml:space="preserve"> * Four citizen groups examined include 18-40 y/o, 41-60 y/o, regional participants, and vision-impaired participants.</w:t>
        <w:br/>
        <w:t xml:space="preserve"> </w:t>
      </w:r>
      <w:r>
        <w:t xml:space="preserve">dataset </w:t>
      </w:r>
      <w:r>
        <w:t xml:space="preserve">English </w:t>
      </w:r>
      <w:r>
        <w:t xml:space="preserve">Creative Commons Attribution </w:t>
      </w:r>
      <w:r>
        <w:t xml:space="preserve">active </w:t>
      </w:r>
      <w:r>
        <w:t xml:space="preserve">Hosted </w:t>
      </w:r>
      <w:r>
        <w:t xml:space="preserve">asRequired </w:t>
      </w:r>
      <w:r>
        <w:t xml:space="preserve">/data/dataset/cea4177d-4f37-4c6e-a287-c7ec9bb83f51 </w:t>
      </w:r>
      <w:r>
        <w:t xml:space="preserve">2015-06-12T05:32:18.971583 </w:t>
      </w:r>
      <w:r>
        <w:t xml:space="preserve">2017-05-30T07:34:36.743582 </w:t>
      </w:r>
      <w:r>
        <w:t xml:space="preserve">datasa@sa.gov.au </w:t>
      </w:r>
      <w:r>
        <w:t xml:space="preserve">None </w:t>
      </w:r>
      <w:r>
        <w:t xml:space="preserve">2015-03-01 </w:t>
      </w:r>
      <w:r>
        <w:t xml:space="preserve">2016-10-31 </w:t>
      </w:r>
      <w:r>
        <w:t xml:space="preserve">South Australia </w:t>
      </w:r>
      <w:r>
        <w:t xml:space="preserve">Government of South Australia </w:t>
      </w:r>
      <w:r>
        <w:t xml:space="preserve">data.sa.gov.au </w:t>
      </w:r>
      <w:r>
        <w:t xml:space="preserve">Department of the Premier and Cabinet </w:t>
      </w:r>
      <w:r>
        <w:t xml:space="preserve">capacity, citizen focus, digital, digital by default, digital landscape, government capability, ict, industry, public, services </w:t>
      </w:r>
      <w:r>
        <w:t xml:space="preserve">business-industry-and-trade, government-reporting-and-policy </w:t>
      </w:r>
      <w:r>
        <w:t xml:space="preserve">None </w:t>
      </w:r>
      <w:r>
        <w:t xml:space="preserve">None </w:t>
      </w:r>
      <w:r>
        <w:t xml:space="preserve">None </w:t>
      </w:r>
      <w:r>
        <w:t xml:space="preserve">None </w:t>
      </w:r>
      <w:r>
        <w:t xml:space="preserve">None </w:t>
      </w:r>
    </w:p>
    <w:p>
      <w:r>
        <w:t xml:space="preserve">South Australian Fire Ban Districts </w:t>
      </w:r>
      <w:r>
        <w:t xml:space="preserve">South Australia has been divided into 15 fire weather districts, which are used by the Bureau of Meteorology and the SA CFS to provide daily fire danger ratings. </w:t>
      </w:r>
      <w:r>
        <w:t xml:space="preserve">dataset </w:t>
      </w:r>
      <w:r>
        <w:t xml:space="preserve">aar </w:t>
      </w:r>
      <w:r>
        <w:t xml:space="preserve">Creative Commons Attribution-NonCommercial-NoDerivs </w:t>
      </w:r>
      <w:r>
        <w:t xml:space="preserve">active </w:t>
      </w:r>
      <w:r>
        <w:t xml:space="preserve">Linked </w:t>
      </w:r>
      <w:r>
        <w:t xml:space="preserve">daily </w:t>
      </w:r>
      <w:r>
        <w:t xml:space="preserve">/data/dataset/ec5b0373-63a2-4193-b095-2dd5b66edf3f </w:t>
      </w:r>
      <w:r>
        <w:t xml:space="preserve">2014-05-27T08:05:40.639800 </w:t>
      </w:r>
      <w:r>
        <w:t xml:space="preserve">2022-05-05T01:26:23.197794 </w:t>
      </w:r>
      <w:r>
        <w:t xml:space="preserve">adam.pascoe@sa.gov.au </w:t>
      </w:r>
      <w:r>
        <w:t xml:space="preserve">None </w:t>
      </w:r>
      <w:r>
        <w:t xml:space="preserve">2022-01-01 </w:t>
      </w:r>
      <w:r>
        <w:t xml:space="preserve">2023-06-30 </w:t>
      </w:r>
      <w:r>
        <w:t xml:space="preserve">South Australia </w:t>
      </w:r>
      <w:r>
        <w:t xml:space="preserve">Government of South Australia </w:t>
      </w:r>
      <w:r>
        <w:t xml:space="preserve">data.sa.gov.au </w:t>
      </w:r>
      <w:r>
        <w:t xml:space="preserve">SA Country Fire Service </w:t>
      </w:r>
      <w:r>
        <w:t xml:space="preserve">bushfires, community, education, emergency, fire, hazard, safety, transport </w:t>
      </w:r>
      <w:r>
        <w:t xml:space="preserve">emergency-and-safety </w:t>
      </w:r>
      <w:r>
        <w:t xml:space="preserve">None </w:t>
      </w:r>
      <w:r>
        <w:t xml:space="preserve">None </w:t>
      </w:r>
      <w:r>
        <w:t xml:space="preserve">None </w:t>
      </w:r>
      <w:r>
        <w:t xml:space="preserve">None </w:t>
      </w:r>
      <w:r>
        <w:t xml:space="preserve">None </w:t>
      </w:r>
    </w:p>
    <w:p>
      <w:r>
        <w:t xml:space="preserve">South Australian Government Education and Child Development Sites and Services, as at April 2019 </w:t>
      </w:r>
      <w:r>
        <w:t xml:space="preserve">List of South Australian education and child care sites, updated as at April 2019 </w:t>
      </w:r>
      <w:r>
        <w:t xml:space="preserve">dataset </w:t>
      </w:r>
      <w:r>
        <w:t xml:space="preserve">English </w:t>
      </w:r>
      <w:r>
        <w:t xml:space="preserve">Creative Commons Attribution </w:t>
      </w:r>
      <w:r>
        <w:t xml:space="preserve">active </w:t>
      </w:r>
      <w:r>
        <w:t xml:space="preserve">Linked </w:t>
      </w:r>
      <w:r>
        <w:t xml:space="preserve">annually </w:t>
      </w:r>
      <w:r>
        <w:t xml:space="preserve">/data/dataset/8ad2e5bd-b69e-4162-8265-ce609090cd90 </w:t>
      </w:r>
      <w:r>
        <w:t xml:space="preserve">2019-09-20T00:37:17.361972 </w:t>
      </w:r>
      <w:r>
        <w:t xml:space="preserve">2020-01-15T05:24:46.293006 </w:t>
      </w:r>
      <w:r>
        <w:t xml:space="preserve">DECD.DMA@sa.gov.au  </w:t>
      </w:r>
      <w:r>
        <w:t xml:space="preserve">Site level </w:t>
      </w:r>
      <w:r>
        <w:t xml:space="preserve">2019-04-30 </w:t>
      </w:r>
      <w:r>
        <w:t xml:space="preserve">2019-04-30 </w:t>
      </w:r>
      <w:r>
        <w:t xml:space="preserve">South Australia </w:t>
      </w:r>
      <w:r>
        <w:t xml:space="preserve">Government of South Australia </w:t>
      </w:r>
      <w:r>
        <w:t xml:space="preserve">data.sa.gov.au </w:t>
      </w:r>
      <w:r>
        <w:t xml:space="preserve">Department for Education </w:t>
      </w:r>
      <w:r>
        <w:t xml:space="preserve">child, childcare, early childhood, education, location, preschools, schools, service, sites </w:t>
      </w:r>
      <w:r>
        <w:t xml:space="preserve">education-skills-and-learning </w:t>
      </w:r>
      <w:r>
        <w:t xml:space="preserve">None </w:t>
      </w:r>
      <w:r>
        <w:t xml:space="preserve">None </w:t>
      </w:r>
      <w:r>
        <w:t xml:space="preserve">None </w:t>
      </w:r>
      <w:r>
        <w:t xml:space="preserve">None </w:t>
      </w:r>
      <w:r>
        <w:t xml:space="preserve">None </w:t>
      </w:r>
    </w:p>
    <w:p>
      <w:r>
        <w:t xml:space="preserve">South Australian Government Education and Child Development Sites and Services, as at June 2017 </w:t>
      </w:r>
      <w:r>
        <w:t xml:space="preserve">List of South Australian education and child care sites, updated as at June 2017. </w:t>
      </w:r>
      <w:r>
        <w:t xml:space="preserve">dataset </w:t>
      </w:r>
      <w:r>
        <w:t xml:space="preserve">English </w:t>
      </w:r>
      <w:r>
        <w:t xml:space="preserve">Creative Commons Attribution </w:t>
      </w:r>
      <w:r>
        <w:t xml:space="preserve">active </w:t>
      </w:r>
      <w:r>
        <w:t xml:space="preserve">Hosted </w:t>
      </w:r>
      <w:r>
        <w:t xml:space="preserve">annually </w:t>
      </w:r>
      <w:r>
        <w:t xml:space="preserve">/data/dataset/b572bd77-ce60-4693-9469-23ff8bb2dfc6 </w:t>
      </w:r>
      <w:r>
        <w:t xml:space="preserve">2017-07-11T03:46:56.710229 </w:t>
      </w:r>
      <w:r>
        <w:t xml:space="preserve">2017-07-21T06:14:08.306023 </w:t>
      </w:r>
      <w:r>
        <w:t xml:space="preserve">DECD.DMA@sa.gov.au  </w:t>
      </w:r>
      <w:r>
        <w:t xml:space="preserve">Individual site level </w:t>
      </w:r>
      <w:r>
        <w:t xml:space="preserve">2017-06-01 </w:t>
      </w:r>
      <w:r>
        <w:t xml:space="preserve">2018-06-01 </w:t>
      </w:r>
      <w:r>
        <w:t xml:space="preserve">South Australia </w:t>
      </w:r>
      <w:r>
        <w:t xml:space="preserve">Government of South Australia </w:t>
      </w:r>
      <w:r>
        <w:t xml:space="preserve">data.sa.gov.au </w:t>
      </w:r>
      <w:r>
        <w:t xml:space="preserve">Department for Education </w:t>
      </w:r>
      <w:r>
        <w:t xml:space="preserve">child, childcare, child care, early childhood, education, location, locations, preschools, Preschools, schools, Schools, schools in SA, service, services, sites </w:t>
      </w:r>
      <w:r>
        <w:t xml:space="preserve">education-skills-and-learning </w:t>
      </w:r>
      <w:r>
        <w:t xml:space="preserve">None </w:t>
      </w:r>
      <w:r>
        <w:t xml:space="preserve">None </w:t>
      </w:r>
      <w:r>
        <w:t xml:space="preserve">None </w:t>
      </w:r>
      <w:r>
        <w:t xml:space="preserve">None </w:t>
      </w:r>
      <w:r>
        <w:t xml:space="preserve">None </w:t>
      </w:r>
    </w:p>
    <w:p>
      <w:r>
        <w:t xml:space="preserve">South Australian Government Education and Child Development Sites and Services, as at March 2015 </w:t>
      </w:r>
      <w:r>
        <w:t xml:space="preserve">List of South Australian education and child care sites, updated as at March 2015 </w:t>
      </w:r>
      <w:r>
        <w:t xml:space="preserve">dataset </w:t>
      </w:r>
      <w:r>
        <w:t xml:space="preserve">English </w:t>
      </w:r>
      <w:r>
        <w:t xml:space="preserve">Creative Commons Attribution </w:t>
      </w:r>
      <w:r>
        <w:t xml:space="preserve">active </w:t>
      </w:r>
      <w:r>
        <w:t xml:space="preserve">Hosted </w:t>
      </w:r>
      <w:r>
        <w:t xml:space="preserve">annually </w:t>
      </w:r>
      <w:r>
        <w:t xml:space="preserve">/data/dataset/5233709a-6e9a-4402-9869-da25ef68a3c0 </w:t>
      </w:r>
      <w:r>
        <w:t xml:space="preserve">2015-05-29T03:50:56.202997 </w:t>
      </w:r>
      <w:r>
        <w:t xml:space="preserve">2015-05-29T03:55:22.728976 </w:t>
      </w:r>
      <w:r>
        <w:t xml:space="preserve">datasa@sa.gov.au </w:t>
      </w:r>
      <w:r>
        <w:t xml:space="preserve">Individual site level </w:t>
      </w:r>
      <w:r>
        <w:t xml:space="preserve">2015-03-31 </w:t>
      </w:r>
      <w:r>
        <w:t xml:space="preserve">2016-03-01 </w:t>
      </w:r>
      <w:r>
        <w:t xml:space="preserve">South Australia </w:t>
      </w:r>
      <w:r>
        <w:t xml:space="preserve">Government of South Australia </w:t>
      </w:r>
      <w:r>
        <w:t xml:space="preserve">data.sa.gov.au </w:t>
      </w:r>
      <w:r>
        <w:t xml:space="preserve">Department for Education </w:t>
      </w:r>
      <w:r>
        <w:t xml:space="preserve">child care, early childhood, education, locations, Preschools, schools, services, sites </w:t>
      </w:r>
      <w:r>
        <w:t xml:space="preserve">None </w:t>
      </w:r>
      <w:r>
        <w:t xml:space="preserve">None </w:t>
      </w:r>
      <w:r>
        <w:t xml:space="preserve">None </w:t>
      </w:r>
      <w:r>
        <w:t xml:space="preserve">None </w:t>
      </w:r>
      <w:r>
        <w:t xml:space="preserve">None </w:t>
      </w:r>
      <w:r>
        <w:t xml:space="preserve">None </w:t>
      </w:r>
    </w:p>
    <w:p>
      <w:r>
        <w:t xml:space="preserve">South Australian Government Education and Child Development Sites and Services, as at March 2016 </w:t>
      </w:r>
      <w:r>
        <w:t xml:space="preserve">List of South Australian education and child care sites as at March 2016 (updated Feb 2017) </w:t>
      </w:r>
      <w:r>
        <w:t xml:space="preserve">dataset </w:t>
      </w:r>
      <w:r>
        <w:t xml:space="preserve">English </w:t>
      </w:r>
      <w:r>
        <w:t xml:space="preserve">Creative Commons Attribution </w:t>
      </w:r>
      <w:r>
        <w:t xml:space="preserve">active </w:t>
      </w:r>
      <w:r>
        <w:t xml:space="preserve">Hosted </w:t>
      </w:r>
      <w:r>
        <w:t xml:space="preserve">annually </w:t>
      </w:r>
      <w:r>
        <w:t xml:space="preserve">/data/dataset/4553c7ae-2ea0-4a0a-80f0-a36bd6e2595a </w:t>
      </w:r>
      <w:r>
        <w:t xml:space="preserve">2016-06-28T01:57:08.811717 </w:t>
      </w:r>
      <w:r>
        <w:t xml:space="preserve">2017-02-08T23:35:14.786764 </w:t>
      </w:r>
      <w:r>
        <w:t xml:space="preserve">DECD.DMA@sa.gov.au  </w:t>
      </w:r>
      <w:r>
        <w:t xml:space="preserve">Individual Site level </w:t>
      </w:r>
      <w:r>
        <w:t xml:space="preserve">2016-03-31 </w:t>
      </w:r>
      <w:r>
        <w:t xml:space="preserve">2017-03-01 </w:t>
      </w:r>
      <w:r>
        <w:t xml:space="preserve">South Australia </w:t>
      </w:r>
      <w:r>
        <w:t xml:space="preserve">Government of South Australia </w:t>
      </w:r>
      <w:r>
        <w:t xml:space="preserve">data.sa.gov.au </w:t>
      </w:r>
      <w:r>
        <w:t xml:space="preserve">Department for Education </w:t>
      </w:r>
      <w:r>
        <w:t xml:space="preserve">child care, early childhood, education, locations, Preschools, schools, services, sites </w:t>
      </w:r>
      <w:r>
        <w:t xml:space="preserve">education-skills-and-learning </w:t>
      </w:r>
      <w:r>
        <w:t xml:space="preserve">None </w:t>
      </w:r>
      <w:r>
        <w:t xml:space="preserve">None </w:t>
      </w:r>
      <w:r>
        <w:t xml:space="preserve">None </w:t>
      </w:r>
      <w:r>
        <w:t xml:space="preserve">None </w:t>
      </w:r>
      <w:r>
        <w:t xml:space="preserve">None </w:t>
      </w:r>
    </w:p>
    <w:p>
      <w:r>
        <w:t xml:space="preserve">South Australian Government Education and Child Development Sites Location Data, as at January 2015 </w:t>
      </w:r>
      <w:r>
        <w:t xml:space="preserve">List of South Australian education and preschool sites with latitude and longitude, updated as at January 2015 </w:t>
      </w:r>
      <w:r>
        <w:t xml:space="preserve">dataset </w:t>
      </w:r>
      <w:r>
        <w:t xml:space="preserve">English </w:t>
      </w:r>
      <w:r>
        <w:t xml:space="preserve">Creative Commons Attribution </w:t>
      </w:r>
      <w:r>
        <w:t xml:space="preserve">active </w:t>
      </w:r>
      <w:r>
        <w:t xml:space="preserve">Hosted </w:t>
      </w:r>
      <w:r>
        <w:t xml:space="preserve">asRequired </w:t>
      </w:r>
      <w:r>
        <w:t xml:space="preserve">/data/dataset/37f45725-602c-40d5-8f2d-81da545bdc9a </w:t>
      </w:r>
      <w:r>
        <w:t xml:space="preserve">2015-05-29T03:57:44.158708 </w:t>
      </w:r>
      <w:r>
        <w:t xml:space="preserve">2016-05-03T02:14:14.581222 </w:t>
      </w:r>
      <w:r>
        <w:t xml:space="preserve">datasa@sa.gov.au </w:t>
      </w:r>
      <w:r>
        <w:t xml:space="preserve">Individual site level </w:t>
      </w:r>
      <w:r>
        <w:t xml:space="preserve">2015-01-31 </w:t>
      </w:r>
      <w:r>
        <w:t xml:space="preserve">2016-01-31 </w:t>
      </w:r>
      <w:r>
        <w:t xml:space="preserve">South Australia </w:t>
      </w:r>
      <w:r>
        <w:t xml:space="preserve">Government of South Australia </w:t>
      </w:r>
      <w:r>
        <w:t xml:space="preserve">data.sa.gov.au </w:t>
      </w:r>
      <w:r>
        <w:t xml:space="preserve">Department for Education </w:t>
      </w:r>
      <w:r>
        <w:t xml:space="preserve">aboriginal school, campus, child parent centre, education, high school, IELC, kindergarten, kindy, latitude, list of schools, locations, longitude, preschool, Preschools, primary schools, R-7, sa schools, schools, schools in SA, senior campus, services, sites, special schools </w:t>
      </w:r>
      <w:r>
        <w:t xml:space="preserve">None </w:t>
      </w:r>
      <w:r>
        <w:t xml:space="preserve">None </w:t>
      </w:r>
      <w:r>
        <w:t xml:space="preserve">None </w:t>
      </w:r>
      <w:r>
        <w:t xml:space="preserve">None </w:t>
      </w:r>
      <w:r>
        <w:t xml:space="preserve">None </w:t>
      </w:r>
      <w:r>
        <w:t xml:space="preserve">None </w:t>
      </w:r>
    </w:p>
    <w:p>
      <w:r>
        <w:t xml:space="preserve">South Australian Government Education Sites </w:t>
      </w:r>
      <w:r>
        <w:t xml:space="preserve">Spatial dataset of open government education sites. Includes schools and preschools. </w:t>
        <w:br/>
        <w:t xml:space="preserve">Updated nightly from the Department for Education Location Sites and Services database. </w:t>
      </w:r>
      <w:r>
        <w:t xml:space="preserve">dataset </w:t>
      </w:r>
      <w:r>
        <w:t xml:space="preserve">aar </w:t>
      </w:r>
      <w:r>
        <w:t xml:space="preserve">Creative Commons Attribution </w:t>
      </w:r>
      <w:r>
        <w:t xml:space="preserve">active </w:t>
      </w:r>
      <w:r>
        <w:t xml:space="preserve">Linked </w:t>
      </w:r>
      <w:r>
        <w:t xml:space="preserve">daily </w:t>
      </w:r>
      <w:r>
        <w:t xml:space="preserve">/data/dataset/2a0e89b8-0886-4a32-92be-8c0559860263 </w:t>
      </w:r>
      <w:r>
        <w:t xml:space="preserve">2020-04-08T07:23:10.704210 </w:t>
      </w:r>
      <w:r>
        <w:t xml:space="preserve">2021-07-14T01:23:36.121310 </w:t>
      </w:r>
      <w:r>
        <w:t xml:space="preserve">education.dma@sa.gov.au  </w:t>
      </w:r>
      <w:r>
        <w:t xml:space="preserve">Open education sites </w:t>
      </w:r>
      <w:r>
        <w:t xml:space="preserve">2021-07-14 </w:t>
      </w:r>
      <w:r>
        <w:t xml:space="preserve">None </w:t>
      </w:r>
      <w:r>
        <w:t xml:space="preserve">South Australia </w:t>
      </w:r>
      <w:r>
        <w:t xml:space="preserve">Government of South Australia </w:t>
      </w:r>
      <w:r>
        <w:t xml:space="preserve">data.sa.gov.au </w:t>
      </w:r>
      <w:r>
        <w:t xml:space="preserve">Department for Education </w:t>
      </w:r>
      <w:r>
        <w:t xml:space="preserve">education, government schools, preschools, spatial </w:t>
      </w:r>
      <w:r>
        <w:t xml:space="preserve">None </w:t>
      </w:r>
      <w:r>
        <w:t xml:space="preserve">None </w:t>
      </w:r>
      <w:r>
        <w:t xml:space="preserve">None </w:t>
      </w:r>
      <w:r>
        <w:t xml:space="preserve">None </w:t>
      </w:r>
      <w:r>
        <w:t xml:space="preserve">None </w:t>
      </w:r>
      <w:r>
        <w:t xml:space="preserve">None </w:t>
      </w:r>
    </w:p>
    <w:p>
      <w:r>
        <w:t xml:space="preserve">South Australian Government ICT Investment and Workforce Data </w:t>
      </w:r>
      <w:r>
        <w:t xml:space="preserve">A summary of the South Australian Government ICT Investment and Workforce data for the 2009-10, 2011-12 and 2013-14 financial years. </w:t>
      </w:r>
      <w:r>
        <w:t xml:space="preserve">dataset </w:t>
      </w:r>
      <w:r>
        <w:t xml:space="preserve">English </w:t>
      </w:r>
      <w:r>
        <w:t xml:space="preserve">Creative Commons Attribution </w:t>
      </w:r>
      <w:r>
        <w:t xml:space="preserve">active </w:t>
      </w:r>
      <w:r>
        <w:t xml:space="preserve">Linked </w:t>
      </w:r>
      <w:r>
        <w:t xml:space="preserve">biannually </w:t>
      </w:r>
      <w:r>
        <w:t xml:space="preserve">/data/dataset/9013b166-8cf8-4625-95c1-0736dedc33c7 </w:t>
      </w:r>
      <w:r>
        <w:t xml:space="preserve">2015-06-02T02:34:13.229263 </w:t>
      </w:r>
      <w:r>
        <w:t xml:space="preserve">2019-01-29T05:32:48.205660 </w:t>
      </w:r>
      <w:r>
        <w:t xml:space="preserve">datasa@sa.gov.au </w:t>
      </w:r>
      <w:r>
        <w:t xml:space="preserve">None </w:t>
      </w:r>
      <w:r>
        <w:t xml:space="preserve">2009-07-01 </w:t>
      </w:r>
      <w:r>
        <w:t xml:space="preserve">2014-06-30 </w:t>
      </w:r>
      <w:r>
        <w:t xml:space="preserve">South Australia </w:t>
      </w:r>
      <w:r>
        <w:t xml:space="preserve">Government of South Australia </w:t>
      </w:r>
      <w:r>
        <w:t xml:space="preserve">data.sa.gov.au </w:t>
      </w:r>
      <w:r>
        <w:t xml:space="preserve">Department of the Premier and Cabinet </w:t>
      </w:r>
      <w:r>
        <w:t xml:space="preserve">data collection, expenditure, government ict, government workforce, ict, ict investment, investment, profiling, profiling program, staffing, workforce </w:t>
      </w:r>
      <w:r>
        <w:t xml:space="preserve">finance-and-employment, government-reporting-and-policy </w:t>
      </w:r>
      <w:r>
        <w:t xml:space="preserve">None </w:t>
      </w:r>
      <w:r>
        <w:t xml:space="preserve">None </w:t>
      </w:r>
      <w:r>
        <w:t xml:space="preserve">None </w:t>
      </w:r>
      <w:r>
        <w:t xml:space="preserve">None </w:t>
      </w:r>
      <w:r>
        <w:t xml:space="preserve">None </w:t>
      </w:r>
    </w:p>
    <w:p>
      <w:r>
        <w:t xml:space="preserve">South Australian Government Photographic Collection </w:t>
      </w:r>
      <w:r>
        <w:t xml:space="preserve">The collection broadly documents sixty-seven years of government activities, state celebrations, and the growth of industry, trade and townships between 1890 and 1957. The collection of 15,000 images includes 288 Frank Hurley images showcasing the state as part of its 1936 Centenary celebrations, as well as images of country shows and field days, educational institutions, hospitals and nursing, railway stations and infrastructure, shipping and ports, and the River Murray. The original glass plates are held by State Records of South Australia. The History Trust of South Australia holds the catalogue and digitised copy set of the collection. </w:t>
        <w:br/>
        <w:t xml:space="preserve">It is important to note that this is a historical collection and original information and photographic titles have been retained for research purposes in many instances. Some language used in the past by Government Departments may cause offence today but as a research collection we have maintained the original titles and language used to document this collection.  </w:t>
      </w:r>
      <w:r>
        <w:t xml:space="preserve">dataset </w:t>
      </w:r>
      <w:r>
        <w:t xml:space="preserve">English </w:t>
      </w:r>
      <w:r>
        <w:t xml:space="preserve">Other (Open) </w:t>
      </w:r>
      <w:r>
        <w:t xml:space="preserve">active </w:t>
      </w:r>
      <w:r>
        <w:t xml:space="preserve">Linked </w:t>
      </w:r>
      <w:r>
        <w:t xml:space="preserve">asRequired </w:t>
      </w:r>
      <w:r>
        <w:t xml:space="preserve">/data/dataset/c5a3374b-bc28-41a5-9f7b-14d9b92e7350 </w:t>
      </w:r>
      <w:r>
        <w:t xml:space="preserve">2017-06-23T06:53:25.398879 </w:t>
      </w:r>
      <w:r>
        <w:t xml:space="preserve">2017-07-28T07:36:38.007416 </w:t>
      </w:r>
      <w:r>
        <w:t xml:space="preserve">webmaster@history.sa.gov.au </w:t>
      </w:r>
      <w:r>
        <w:t xml:space="preserve">None </w:t>
      </w:r>
      <w:r>
        <w:t xml:space="preserve">N/A </w:t>
      </w:r>
      <w:r>
        <w:t xml:space="preserve">None </w:t>
      </w:r>
      <w:r>
        <w:t xml:space="preserve">South Australia </w:t>
      </w:r>
      <w:r>
        <w:t xml:space="preserve">Government of South Australia </w:t>
      </w:r>
      <w:r>
        <w:t xml:space="preserve">data.sa.gov.au </w:t>
      </w:r>
      <w:r>
        <w:t xml:space="preserve">History Trust of South Australia </w:t>
      </w:r>
      <w:r>
        <w:t xml:space="preserve">government, historic photographs, history, photographs </w:t>
      </w:r>
      <w:r>
        <w:t xml:space="preserve">arts-culture-history, developer-portal </w:t>
      </w:r>
      <w:r>
        <w:t xml:space="preserve">None </w:t>
      </w:r>
      <w:r>
        <w:t xml:space="preserve">None </w:t>
      </w:r>
      <w:r>
        <w:t xml:space="preserve">None </w:t>
      </w:r>
      <w:r>
        <w:t xml:space="preserve">None </w:t>
      </w:r>
      <w:r>
        <w:t xml:space="preserve">None </w:t>
      </w:r>
    </w:p>
    <w:p>
      <w:r>
        <w:t xml:space="preserve">South Australian Government Preschool Enrolments in their Eligible Year (Term 2, 2016) </w:t>
      </w:r>
      <w:r>
        <w:t xml:space="preserve">List of South Australian Government Preschools with the number of children enrolled in their eligible year, as at the most recent data collection (Term 2 2016). </w:t>
      </w:r>
      <w:r>
        <w:t xml:space="preserve">dataset </w:t>
      </w:r>
      <w:r>
        <w:t xml:space="preserve">English </w:t>
      </w:r>
      <w:r>
        <w:t xml:space="preserve">Creative Commons Attribution </w:t>
      </w:r>
      <w:r>
        <w:t xml:space="preserve">active </w:t>
      </w:r>
      <w:r>
        <w:t xml:space="preserve">Hosted </w:t>
      </w:r>
      <w:r>
        <w:t xml:space="preserve">annually </w:t>
      </w:r>
      <w:r>
        <w:t xml:space="preserve">/data/dataset/a9ebf218-cd99-481b-a351-e8a9b99a5600 </w:t>
      </w:r>
      <w:r>
        <w:t xml:space="preserve">2017-07-11T04:01:16.721845 </w:t>
      </w:r>
      <w:r>
        <w:t xml:space="preserve">2017-07-21T06:13:50.159455 </w:t>
      </w:r>
      <w:r>
        <w:t xml:space="preserve">DECD.DMA@sa.gov.au  </w:t>
      </w:r>
      <w:r>
        <w:t xml:space="preserve">Data is collected based on a 2 week reference period </w:t>
      </w:r>
      <w:r>
        <w:t xml:space="preserve">2017-05-01 </w:t>
      </w:r>
      <w:r>
        <w:t xml:space="preserve">2018-05-01 </w:t>
      </w:r>
      <w:r>
        <w:t xml:space="preserve">South Australia </w:t>
      </w:r>
      <w:r>
        <w:t xml:space="preserve">Government of South Australia </w:t>
      </w:r>
      <w:r>
        <w:t xml:space="preserve">data.sa.gov.au </w:t>
      </w:r>
      <w:r>
        <w:t xml:space="preserve">Department for Education </w:t>
      </w:r>
      <w:r>
        <w:t xml:space="preserve">children, demographics, education, enrolment, kindergarten, participation, preschool </w:t>
      </w:r>
      <w:r>
        <w:t xml:space="preserve">education-skills-and-learning </w:t>
      </w:r>
      <w:r>
        <w:t xml:space="preserve">None </w:t>
      </w:r>
      <w:r>
        <w:t xml:space="preserve">None </w:t>
      </w:r>
      <w:r>
        <w:t xml:space="preserve">None </w:t>
      </w:r>
      <w:r>
        <w:t xml:space="preserve">None </w:t>
      </w:r>
      <w:r>
        <w:t xml:space="preserve">None </w:t>
      </w:r>
    </w:p>
    <w:p>
      <w:r>
        <w:t xml:space="preserve">South Australian Government Preschool Enrolments in their Eligible Year (Term 2, 2017 and 2018) </w:t>
      </w:r>
      <w:r>
        <w:t xml:space="preserve">List of South Australian Government Preschools with the number of children enrolled in their eligible year, as at the most recent data collection (Term 2 2017 and 2018). </w:t>
      </w:r>
      <w:r>
        <w:t xml:space="preserve">dataset </w:t>
      </w:r>
      <w:r>
        <w:t xml:space="preserve">English </w:t>
      </w:r>
      <w:r>
        <w:t xml:space="preserve">Creative Commons Attribution </w:t>
      </w:r>
      <w:r>
        <w:t xml:space="preserve">active </w:t>
      </w:r>
      <w:r>
        <w:t xml:space="preserve">Hosted </w:t>
      </w:r>
      <w:r>
        <w:t xml:space="preserve">annually </w:t>
      </w:r>
      <w:r>
        <w:t xml:space="preserve">/data/dataset/cde15794-81a7-412c-9d01-5193045b91b0 </w:t>
      </w:r>
      <w:r>
        <w:t xml:space="preserve">2018-08-27T01:36:04.721315 </w:t>
      </w:r>
      <w:r>
        <w:t xml:space="preserve">2018-08-27T01:57:01.770850 </w:t>
      </w:r>
      <w:r>
        <w:t xml:space="preserve">Education.DMA@sa.gov.au  </w:t>
      </w:r>
      <w:r>
        <w:t xml:space="preserve">Data is collected based on a 2 week reference period </w:t>
      </w:r>
      <w:r>
        <w:t xml:space="preserve">2017-01-01 </w:t>
      </w:r>
      <w:r>
        <w:t xml:space="preserve">2018-12-31 </w:t>
      </w:r>
      <w:r>
        <w:t xml:space="preserve">South Australia </w:t>
      </w:r>
      <w:r>
        <w:t xml:space="preserve">Government of South Australia </w:t>
      </w:r>
      <w:r>
        <w:t xml:space="preserve">data.sa.gov.au </w:t>
      </w:r>
      <w:r>
        <w:t xml:space="preserve">Department for Education </w:t>
      </w:r>
      <w:r>
        <w:t xml:space="preserve">children, demographics, education, enrolment, kindergarten, participation, preschool </w:t>
      </w:r>
      <w:r>
        <w:t xml:space="preserve">None </w:t>
      </w:r>
      <w:r>
        <w:t xml:space="preserve">None </w:t>
      </w:r>
      <w:r>
        <w:t xml:space="preserve">None </w:t>
      </w:r>
      <w:r>
        <w:t xml:space="preserve">None </w:t>
      </w:r>
      <w:r>
        <w:t xml:space="preserve">None </w:t>
      </w:r>
      <w:r>
        <w:t xml:space="preserve">None </w:t>
      </w:r>
    </w:p>
    <w:p>
      <w:r>
        <w:t xml:space="preserve">SA Government Regions </w:t>
      </w:r>
      <w:r>
        <w:t xml:space="preserve">South Australian Government Regions facilitate the planning, monitoring and service delivery of government functions. The regions align to whole local government boundaries, with only one exception out of 68 councils - the separation of Enfield from the Port Adelaide Enfield Council. </w:t>
      </w:r>
      <w:r>
        <w:t xml:space="preserve">dataset </w:t>
      </w:r>
      <w:r>
        <w:t xml:space="preserve">aar </w:t>
      </w:r>
      <w:r>
        <w:t xml:space="preserve">Creative Commons Attribution </w:t>
      </w:r>
      <w:r>
        <w:t xml:space="preserve">active </w:t>
      </w:r>
      <w:r>
        <w:t xml:space="preserve">Linked </w:t>
      </w:r>
      <w:r>
        <w:t xml:space="preserve">daily </w:t>
      </w:r>
      <w:r>
        <w:t xml:space="preserve">/data/dataset/4d92b947-7b09-4486-bd7a-e4b2ae15a62c </w:t>
      </w:r>
      <w:r>
        <w:t xml:space="preserve">2015-12-21T22:05:14.986656 </w:t>
      </w:r>
      <w:r>
        <w:t xml:space="preserve">2023-05-05T00:43:56.386548 </w:t>
      </w:r>
      <w:r>
        <w:t xml:space="preserve">dti.reception@sa.gov.au  </w:t>
      </w:r>
      <w:r>
        <w:t xml:space="preserve">Data based on aggregate level </w:t>
      </w:r>
      <w:r>
        <w:t xml:space="preserve">2007-01-17 </w:t>
      </w:r>
      <w:r>
        <w:t xml:space="preserve">2014-02-13 </w:t>
      </w:r>
      <w:r>
        <w:t xml:space="preserve">South Australia </w:t>
      </w:r>
      <w:r>
        <w:t xml:space="preserve">South Australian Government </w:t>
      </w:r>
      <w:r>
        <w:t xml:space="preserve">data.sa.gov.au </w:t>
      </w:r>
      <w:r>
        <w:t xml:space="preserve">Department for Trade and Investment </w:t>
      </w:r>
      <w:r>
        <w:t xml:space="preserve">Councils, Planning, Port Adelaide, Regions, Service Delivery </w:t>
      </w:r>
      <w:r>
        <w:t xml:space="preserve">housing-land-planning-and-infrastructure </w:t>
      </w:r>
      <w:r>
        <w:t xml:space="preserve">None </w:t>
      </w:r>
      <w:r>
        <w:t xml:space="preserve">None </w:t>
      </w:r>
      <w:r>
        <w:t xml:space="preserve">None </w:t>
      </w:r>
      <w:r>
        <w:t xml:space="preserve">None </w:t>
      </w:r>
      <w:r>
        <w:t xml:space="preserve">None </w:t>
      </w:r>
    </w:p>
    <w:p>
      <w:r>
        <w:t xml:space="preserve">South Australian Government School Enrolments by Age Grouping, as at Term 3 2014 </w:t>
      </w:r>
      <w:r>
        <w:t xml:space="preserve">List of South Australian Government Schools with the number of students (Persons and FTE) enrolled at the most recent census collection (Term 3 2014), by age grouping. </w:t>
      </w:r>
      <w:r>
        <w:t xml:space="preserve">dataset </w:t>
      </w:r>
      <w:r>
        <w:t xml:space="preserve">English </w:t>
      </w:r>
      <w:r>
        <w:t xml:space="preserve">Creative Commons Attribution </w:t>
      </w:r>
      <w:r>
        <w:t xml:space="preserve">active </w:t>
      </w:r>
      <w:r>
        <w:t xml:space="preserve">Linked </w:t>
      </w:r>
      <w:r>
        <w:t xml:space="preserve">annually </w:t>
      </w:r>
      <w:r>
        <w:t xml:space="preserve">/data/dataset/9b1d0aca-7c58-4ac3-8939-9934945d6622 </w:t>
      </w:r>
      <w:r>
        <w:t xml:space="preserve">2015-05-29T02:23:40.679134 </w:t>
      </w:r>
      <w:r>
        <w:t xml:space="preserve">2020-02-18T01:34:57.145262 </w:t>
      </w:r>
      <w:r>
        <w:t xml:space="preserve">datasa@sa.gov.au </w:t>
      </w:r>
      <w:r>
        <w:t xml:space="preserve">Data is a snapshot of the first Friday in August each year </w:t>
      </w:r>
      <w:r>
        <w:t xml:space="preserve">2014-08-01 </w:t>
      </w:r>
      <w:r>
        <w:t xml:space="preserve">2015-08-01 </w:t>
      </w:r>
      <w:r>
        <w:t xml:space="preserve">South Australia </w:t>
      </w:r>
      <w:r>
        <w:t xml:space="preserve">Government of South Australia </w:t>
      </w:r>
      <w:r>
        <w:t xml:space="preserve">data.sa.gov.au </w:t>
      </w:r>
      <w:r>
        <w:t xml:space="preserve">Department for Education </w:t>
      </w:r>
      <w:r>
        <w:t xml:space="preserve">children, demographics, education, enrolment, participation, schools, young people </w:t>
      </w:r>
      <w:r>
        <w:t xml:space="preserve">None </w:t>
      </w:r>
      <w:r>
        <w:t xml:space="preserve">None </w:t>
      </w:r>
      <w:r>
        <w:t xml:space="preserve">None </w:t>
      </w:r>
      <w:r>
        <w:t xml:space="preserve">None </w:t>
      </w:r>
      <w:r>
        <w:t xml:space="preserve">None </w:t>
      </w:r>
      <w:r>
        <w:t xml:space="preserve">None </w:t>
      </w:r>
    </w:p>
    <w:p>
      <w:r>
        <w:t xml:space="preserve">South Australian Government School Enrolments by Age Grouping, as at Term 3 2015 </w:t>
      </w:r>
      <w:r>
        <w:t xml:space="preserve">List of South Australian Government Schools with the number of students (Persons and FTE) enrolled at the most recent census collection (Term 3 2015), by age grouping.  </w:t>
      </w:r>
      <w:r>
        <w:t xml:space="preserve">dataset </w:t>
      </w:r>
      <w:r>
        <w:t xml:space="preserve">English </w:t>
      </w:r>
      <w:r>
        <w:t xml:space="preserve">Creative Commons Attribution </w:t>
      </w:r>
      <w:r>
        <w:t xml:space="preserve">active </w:t>
      </w:r>
      <w:r>
        <w:t xml:space="preserve">Hosted </w:t>
      </w:r>
      <w:r>
        <w:t xml:space="preserve">annually </w:t>
      </w:r>
      <w:r>
        <w:t xml:space="preserve">/data/dataset/70a67ca8-72fd-45e8-b243-45fc64a0f40d </w:t>
      </w:r>
      <w:r>
        <w:t xml:space="preserve">2016-06-28T02:15:34.851827 </w:t>
      </w:r>
      <w:r>
        <w:t xml:space="preserve">2016-06-28T02:16:25.532633 </w:t>
      </w:r>
      <w:r>
        <w:t xml:space="preserve">DECD.DMA@sa.gov.au  </w:t>
      </w:r>
      <w:r>
        <w:t xml:space="preserve">Data is a snapshot of the first Friday in August each year </w:t>
      </w:r>
      <w:r>
        <w:t xml:space="preserve">2015-08-01 </w:t>
      </w:r>
      <w:r>
        <w:t xml:space="preserve">2016-08-01 </w:t>
      </w:r>
      <w:r>
        <w:t xml:space="preserve">South Australia </w:t>
      </w:r>
      <w:r>
        <w:t xml:space="preserve">Government of South Australia </w:t>
      </w:r>
      <w:r>
        <w:t xml:space="preserve">data.sa.gov.au </w:t>
      </w:r>
      <w:r>
        <w:t xml:space="preserve">Department for Education </w:t>
      </w:r>
      <w:r>
        <w:t xml:space="preserve">children, demographics, education, enrolment, participation, schools, young people </w:t>
      </w:r>
      <w:r>
        <w:t xml:space="preserve">education-skills-and-learning </w:t>
      </w:r>
      <w:r>
        <w:t xml:space="preserve">None </w:t>
      </w:r>
      <w:r>
        <w:t xml:space="preserve">None </w:t>
      </w:r>
      <w:r>
        <w:t xml:space="preserve">None </w:t>
      </w:r>
      <w:r>
        <w:t xml:space="preserve">None </w:t>
      </w:r>
      <w:r>
        <w:t xml:space="preserve">None </w:t>
      </w:r>
    </w:p>
    <w:p>
      <w:r>
        <w:t xml:space="preserve">South Australian Government School Enrolments by Site and Age Grouping </w:t>
      </w:r>
      <w:r>
        <w:t xml:space="preserve">List of South Australian Government Schools with the number of students (Persons and FTE) enrolled at the most recent census collection (Term 3 2016), by site and age grouping. </w:t>
      </w:r>
      <w:r>
        <w:t xml:space="preserve">dataset </w:t>
      </w:r>
      <w:r>
        <w:t xml:space="preserve">English </w:t>
      </w:r>
      <w:r>
        <w:t xml:space="preserve">Creative Commons Attribution </w:t>
      </w:r>
      <w:r>
        <w:t xml:space="preserve">active </w:t>
      </w:r>
      <w:r>
        <w:t xml:space="preserve">Hosted </w:t>
      </w:r>
      <w:r>
        <w:t xml:space="preserve">annually </w:t>
      </w:r>
      <w:r>
        <w:t xml:space="preserve">/data/dataset/3c5f394e-1126-4f8e-8d96-01bc87a2ff93 </w:t>
      </w:r>
      <w:r>
        <w:t xml:space="preserve">2017-07-11T04:05:50.977517 </w:t>
      </w:r>
      <w:r>
        <w:t xml:space="preserve">2017-07-21T06:14:33.475253 </w:t>
      </w:r>
      <w:r>
        <w:t xml:space="preserve">DECD.DMA@sa.gov.au  </w:t>
      </w:r>
      <w:r>
        <w:t xml:space="preserve">Data is a snapshot of the first Friday in August each year </w:t>
      </w:r>
      <w:r>
        <w:t xml:space="preserve">2016-08-05 </w:t>
      </w:r>
      <w:r>
        <w:t xml:space="preserve">2018-08-03 </w:t>
      </w:r>
      <w:r>
        <w:t xml:space="preserve">South Australia </w:t>
      </w:r>
      <w:r>
        <w:t xml:space="preserve">Government of South Australia </w:t>
      </w:r>
      <w:r>
        <w:t xml:space="preserve">data.sa.gov.au </w:t>
      </w:r>
      <w:r>
        <w:t xml:space="preserve">Department for Education </w:t>
      </w:r>
      <w:r>
        <w:t xml:space="preserve">children, demographics, education, enrolment, participation, school, young people </w:t>
      </w:r>
      <w:r>
        <w:t xml:space="preserve">education-skills-and-learning </w:t>
      </w:r>
      <w:r>
        <w:t xml:space="preserve">None </w:t>
      </w:r>
      <w:r>
        <w:t xml:space="preserve">None </w:t>
      </w:r>
      <w:r>
        <w:t xml:space="preserve">None </w:t>
      </w:r>
      <w:r>
        <w:t xml:space="preserve">None </w:t>
      </w:r>
      <w:r>
        <w:t xml:space="preserve">None </w:t>
      </w:r>
    </w:p>
    <w:p>
      <w:r>
        <w:t xml:space="preserve">South Australian Government School Enrolments by Site and Age Grouping Term 3 2017 </w:t>
      </w:r>
      <w:r>
        <w:t xml:space="preserve">List of South Australian Government Schools with the number of students (Persons and FTE) enrolled at the most recent census collection (Term 3 2017), by site and age grouping. </w:t>
      </w:r>
      <w:r>
        <w:t xml:space="preserve">dataset </w:t>
      </w:r>
      <w:r>
        <w:t xml:space="preserve">English </w:t>
      </w:r>
      <w:r>
        <w:t xml:space="preserve">Creative Commons Attribution </w:t>
      </w:r>
      <w:r>
        <w:t xml:space="preserve">active </w:t>
      </w:r>
      <w:r>
        <w:t xml:space="preserve">Hosted </w:t>
      </w:r>
      <w:r>
        <w:t xml:space="preserve">annually </w:t>
      </w:r>
      <w:r>
        <w:t xml:space="preserve">/data/dataset/c343d138-3b58-4f13-8886-b0c48258448d </w:t>
      </w:r>
      <w:r>
        <w:t xml:space="preserve">2018-08-27T01:48:06.577660 </w:t>
      </w:r>
      <w:r>
        <w:t xml:space="preserve">2018-08-27T01:50:05.887824 </w:t>
      </w:r>
      <w:r>
        <w:t xml:space="preserve">Education.DMA@sa.gov.au  </w:t>
      </w:r>
      <w:r>
        <w:t xml:space="preserve">Data is a snapshot of the first Friday in August each year </w:t>
      </w:r>
      <w:r>
        <w:t xml:space="preserve">2017-02-01 </w:t>
      </w:r>
      <w:r>
        <w:t xml:space="preserve">2018-12-31 </w:t>
      </w:r>
      <w:r>
        <w:t xml:space="preserve">South Australia </w:t>
      </w:r>
      <w:r>
        <w:t xml:space="preserve">Government of South Australia </w:t>
      </w:r>
      <w:r>
        <w:t xml:space="preserve">data.sa.gov.au </w:t>
      </w:r>
      <w:r>
        <w:t xml:space="preserve">Department for Education </w:t>
      </w:r>
      <w:r>
        <w:t xml:space="preserve">children, demographics, education, enrolment, participation, school, young people </w:t>
      </w:r>
      <w:r>
        <w:t xml:space="preserve">None </w:t>
      </w:r>
      <w:r>
        <w:t xml:space="preserve">None </w:t>
      </w:r>
      <w:r>
        <w:t xml:space="preserve">None </w:t>
      </w:r>
      <w:r>
        <w:t xml:space="preserve">None </w:t>
      </w:r>
      <w:r>
        <w:t xml:space="preserve">None </w:t>
      </w:r>
      <w:r>
        <w:t xml:space="preserve">None </w:t>
      </w:r>
    </w:p>
    <w:p>
      <w:r>
        <w:t xml:space="preserve">South Australian Government School Facilities Available for Community Use </w:t>
      </w:r>
      <w:r>
        <w:t xml:space="preserve">List of South Australian Government Schools with facilities available for community use, as at July 2015. </w:t>
      </w:r>
      <w:r>
        <w:t xml:space="preserve">dataset </w:t>
      </w:r>
      <w:r>
        <w:t xml:space="preserve">English </w:t>
      </w:r>
      <w:r>
        <w:t xml:space="preserve">Creative Commons Attribution-NonCommercial-NoDerivs </w:t>
      </w:r>
      <w:r>
        <w:t xml:space="preserve">active </w:t>
      </w:r>
      <w:r>
        <w:t xml:space="preserve">Hosted </w:t>
      </w:r>
      <w:r>
        <w:t xml:space="preserve">asRequired </w:t>
      </w:r>
      <w:r>
        <w:t xml:space="preserve">/data/dataset/4be5893e-6fef-4dcd-b896-a84299d44ba3 </w:t>
      </w:r>
      <w:r>
        <w:t xml:space="preserve">2015-07-03T05:48:39.117187 </w:t>
      </w:r>
      <w:r>
        <w:t xml:space="preserve">2015-08-13T02:22:22.837367 </w:t>
      </w:r>
      <w:r>
        <w:t xml:space="preserve">datasa@sa.gov.au </w:t>
      </w:r>
      <w:r>
        <w:t xml:space="preserve">Unit level </w:t>
      </w:r>
      <w:r>
        <w:t xml:space="preserve">2015-07-01 </w:t>
      </w:r>
      <w:r>
        <w:t xml:space="preserve">2015-12-31 </w:t>
      </w:r>
      <w:r>
        <w:t xml:space="preserve">South Australia </w:t>
      </w:r>
      <w:r>
        <w:t xml:space="preserve">Government of South Australia </w:t>
      </w:r>
      <w:r>
        <w:t xml:space="preserve">data.sa.gov.au </w:t>
      </w:r>
      <w:r>
        <w:t xml:space="preserve">Department for Education </w:t>
      </w:r>
      <w:r>
        <w:t xml:space="preserve">community, education, facilities, Preschools, schools </w:t>
      </w:r>
      <w:r>
        <w:t xml:space="preserve">education-skills-and-learning </w:t>
      </w:r>
      <w:r>
        <w:t xml:space="preserve">None </w:t>
      </w:r>
      <w:r>
        <w:t xml:space="preserve">None </w:t>
      </w:r>
      <w:r>
        <w:t xml:space="preserve">None </w:t>
      </w:r>
      <w:r>
        <w:t xml:space="preserve">None </w:t>
      </w:r>
      <w:r>
        <w:t xml:space="preserve">None </w:t>
      </w:r>
    </w:p>
    <w:p>
      <w:r>
        <w:t xml:space="preserve">South Australian Heritage Council Annual Report Data </w:t>
      </w:r>
      <w:r>
        <w:t xml:space="preserve">South Australian Heritage Council Annual Report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/data/dataset/afaacde6-2493-4d11-9ba4-7cb7b003c444 </w:t>
      </w:r>
      <w:r>
        <w:t xml:space="preserve">2017-07-21T05:05:38.620221 </w:t>
      </w:r>
      <w:r>
        <w:t xml:space="preserve">2020-01-06T03:08:09.426198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environment, government, heritage </w:t>
      </w:r>
      <w:r>
        <w:t xml:space="preserve">arts-culture-history, government-reporting-and-policy </w:t>
      </w:r>
      <w:r>
        <w:t xml:space="preserve">None </w:t>
      </w:r>
      <w:r>
        <w:t xml:space="preserve">None </w:t>
      </w:r>
      <w:r>
        <w:t xml:space="preserve">None </w:t>
      </w:r>
      <w:r>
        <w:t xml:space="preserve">None </w:t>
      </w:r>
      <w:r>
        <w:t xml:space="preserve">None </w:t>
      </w:r>
    </w:p>
    <w:p>
      <w:r>
        <w:t xml:space="preserve">South Australian Housing Trust Annual Report - Community Housing Contributions </w:t>
      </w:r>
      <w:r>
        <w:t xml:space="preserve">Community Housing contributions are received and receivable from associations and co-operatives. Contributions are paid to the South Australian Housing Trust once allowances for necessary expenses such as administration, property and maintenance costs are deducted from the organisation’s rental income from these dwellings.   </w:t>
      </w:r>
      <w:r>
        <w:t xml:space="preserve">dataset </w:t>
      </w:r>
      <w:r>
        <w:t xml:space="preserve">English </w:t>
      </w:r>
      <w:r>
        <w:t xml:space="preserve">Creative Commons Attribution </w:t>
      </w:r>
      <w:r>
        <w:t xml:space="preserve">active </w:t>
      </w:r>
      <w:r>
        <w:t xml:space="preserve">Linked </w:t>
      </w:r>
      <w:r>
        <w:t xml:space="preserve">annually </w:t>
      </w:r>
      <w:r>
        <w:t xml:space="preserve">/data/dataset/fff40bab-3dc7-46d3-b8a4-e41556763118 </w:t>
      </w:r>
      <w:r>
        <w:t xml:space="preserve">2017-11-22T06:51:46.376920 </w:t>
      </w:r>
      <w:r>
        <w:t xml:space="preserve">2018-11-21T04:58:30.171325 </w:t>
      </w:r>
      <w:r>
        <w:t xml:space="preserve">HousingInfoRequests@sa.gov.au </w:t>
      </w:r>
      <w:r>
        <w:t xml:space="preserve">None </w:t>
      </w:r>
      <w:r>
        <w:t xml:space="preserve">2017-06-30 </w:t>
      </w:r>
      <w:r>
        <w:t xml:space="preserve">None </w:t>
      </w:r>
      <w:r>
        <w:t xml:space="preserve">South Australia </w:t>
      </w:r>
      <w:r>
        <w:t xml:space="preserve">Government of South Australia </w:t>
      </w:r>
      <w:r>
        <w:t xml:space="preserve">data.sa.gov.au </w:t>
      </w:r>
      <w:r>
        <w:t xml:space="preserve">SA Housing Authority </w:t>
      </w:r>
      <w:r>
        <w:t xml:space="preserve">associations, co-operatives, debenture, dwellings </w:t>
      </w:r>
      <w:r>
        <w:t xml:space="preserve">government-reporting-and-policy, housing-land-planning-and-infrastructure </w:t>
      </w:r>
      <w:r>
        <w:t xml:space="preserve">None </w:t>
      </w:r>
      <w:r>
        <w:t xml:space="preserve">None </w:t>
      </w:r>
      <w:r>
        <w:t xml:space="preserve">None </w:t>
      </w:r>
      <w:r>
        <w:t xml:space="preserve">None </w:t>
      </w:r>
      <w:r>
        <w:t xml:space="preserve">None </w:t>
      </w:r>
    </w:p>
    <w:p>
      <w:r>
        <w:t xml:space="preserve">South Australian Housing Trust Annual Report – Consultants </w:t>
      </w:r>
      <w:r>
        <w:t>Consultants engaged by SA Housing Authority.</w:t>
        <w:br/>
        <w:br/>
        <w:t>The data set includes: consultants name, service provided and value ($) of service.</w:t>
        <w:br/>
        <w:br/>
        <w:t>Note:</w:t>
        <w:br/>
        <w:t>The South Australian Housing Trust trades as SA Housing Authority.</w:t>
        <w:br/>
        <w:t xml:space="preserve">SA Housing Authority commenced operations 1 July 2018. </w:t>
      </w:r>
      <w:r>
        <w:t xml:space="preserve">dataset </w:t>
      </w:r>
      <w:r>
        <w:t xml:space="preserve">eng </w:t>
      </w:r>
      <w:r>
        <w:t xml:space="preserve">Creative Commons Attribution </w:t>
      </w:r>
      <w:r>
        <w:t xml:space="preserve">active </w:t>
      </w:r>
      <w:r>
        <w:t xml:space="preserve">Linked </w:t>
      </w:r>
      <w:r>
        <w:t xml:space="preserve">annual </w:t>
      </w:r>
      <w:r>
        <w:t xml:space="preserve">/data/dataset/fd8607a8-cf65-48e0-9d75-80b9a4c63767 </w:t>
      </w:r>
      <w:r>
        <w:t xml:space="preserve">2018-11-21T02:30:22.614590 </w:t>
      </w:r>
      <w:r>
        <w:t xml:space="preserve">2022-11-18T05:52:18.815652 </w:t>
      </w:r>
      <w:r>
        <w:t xml:space="preserve">HousingOCE-ParliamentCabinet@sa.gov.au </w:t>
      </w:r>
      <w:r>
        <w:t xml:space="preserve">None </w:t>
      </w:r>
      <w:r>
        <w:t xml:space="preserve">2018-07-01 </w:t>
      </w:r>
      <w:r>
        <w:t xml:space="preserve">2022-06-30 </w:t>
      </w:r>
      <w:r>
        <w:t xml:space="preserve">South Australia </w:t>
      </w:r>
      <w:r>
        <w:t xml:space="preserve">Government of South Australia </w:t>
      </w:r>
      <w:r>
        <w:t xml:space="preserve">data.sa.gov.au </w:t>
      </w:r>
      <w:r>
        <w:t xml:space="preserve">SA Housing Authority </w:t>
      </w:r>
      <w:r>
        <w:t xml:space="preserve">consultants, reporting, services, value </w:t>
      </w:r>
      <w:r>
        <w:t xml:space="preserve">government-reporting-and-policy, housing-land-planning-and-infrastructure </w:t>
      </w:r>
      <w:r>
        <w:t xml:space="preserve">None </w:t>
      </w:r>
      <w:r>
        <w:t xml:space="preserve">None </w:t>
      </w:r>
      <w:r>
        <w:t xml:space="preserve">None </w:t>
      </w:r>
      <w:r>
        <w:t xml:space="preserve">None </w:t>
      </w:r>
      <w:r>
        <w:t xml:space="preserve">None </w:t>
      </w:r>
    </w:p>
    <w:p>
      <w:r>
        <w:t xml:space="preserve">South Australian Housing Trust Annual Report – Contractors </w:t>
      </w:r>
      <w:r>
        <w:t>Contractors engaged by SA Housing Authority.</w:t>
        <w:br/>
        <w:br/>
        <w:t>The data set includes: contractors name, service provided and value ($) of service.</w:t>
        <w:br/>
        <w:br/>
        <w:t>Note:</w:t>
        <w:br/>
        <w:t>The South Australian Housing Trust trades as SA Housing Authority.</w:t>
        <w:br/>
        <w:t xml:space="preserve">SA Housing Authority commenced operations 1 July 2018. </w:t>
      </w:r>
      <w:r>
        <w:t xml:space="preserve">dataset </w:t>
      </w:r>
      <w:r>
        <w:t xml:space="preserve">eng </w:t>
      </w:r>
      <w:r>
        <w:t xml:space="preserve">Creative Commons Attribution </w:t>
      </w:r>
      <w:r>
        <w:t xml:space="preserve">active </w:t>
      </w:r>
      <w:r>
        <w:t xml:space="preserve">Linked </w:t>
      </w:r>
      <w:r>
        <w:t xml:space="preserve">annual </w:t>
      </w:r>
      <w:r>
        <w:t xml:space="preserve">/data/dataset/05915bed-4033-48d4-81a6-5861c9fa5a99 </w:t>
      </w:r>
      <w:r>
        <w:t xml:space="preserve">2018-11-21T02:34:54.820690 </w:t>
      </w:r>
      <w:r>
        <w:t xml:space="preserve">2022-11-18T05:46:17.948488 </w:t>
      </w:r>
      <w:r>
        <w:t xml:space="preserve">HousingOCE-ParliamentCabinet@sa.gov.au </w:t>
      </w:r>
      <w:r>
        <w:t xml:space="preserve">None </w:t>
      </w:r>
      <w:r>
        <w:t xml:space="preserve">2018-07-01 </w:t>
      </w:r>
      <w:r>
        <w:t xml:space="preserve">2022-06-30 </w:t>
      </w:r>
      <w:r>
        <w:t xml:space="preserve">South Australia </w:t>
      </w:r>
      <w:r>
        <w:t xml:space="preserve">Government of South Australia </w:t>
      </w:r>
      <w:r>
        <w:t xml:space="preserve">data.sa.gov.au </w:t>
      </w:r>
      <w:r>
        <w:t xml:space="preserve">SA Housing Authority </w:t>
      </w:r>
      <w:r>
        <w:t xml:space="preserve">contractor, reporting, services, value </w:t>
      </w:r>
      <w:r>
        <w:t xml:space="preserve">government-reporting-and-policy, housing-land-planning-and-infrastructure </w:t>
      </w:r>
      <w:r>
        <w:t xml:space="preserve">None </w:t>
      </w:r>
      <w:r>
        <w:t xml:space="preserve">None </w:t>
      </w:r>
      <w:r>
        <w:t xml:space="preserve">None </w:t>
      </w:r>
      <w:r>
        <w:t xml:space="preserve">None </w:t>
      </w:r>
      <w:r>
        <w:t xml:space="preserve">None </w:t>
      </w:r>
    </w:p>
    <w:p>
      <w:r>
        <w:t xml:space="preserve">South Australian Housing Trust Annual Report - New Allocations </w:t>
      </w:r>
      <w:r>
        <w:t xml:space="preserve">The number of tenants allocated into a public or Aboriginal property from the housing register. Tenants were housed on either on a probationary, a direct lease or a short term lease. </w:t>
      </w:r>
      <w:r>
        <w:t xml:space="preserve">dataset </w:t>
      </w:r>
      <w:r>
        <w:t xml:space="preserve">English </w:t>
      </w:r>
      <w:r>
        <w:t xml:space="preserve">Creative Commons Attribution </w:t>
      </w:r>
      <w:r>
        <w:t xml:space="preserve">active </w:t>
      </w:r>
      <w:r>
        <w:t xml:space="preserve">Linked </w:t>
      </w:r>
      <w:r>
        <w:t xml:space="preserve">annually </w:t>
      </w:r>
      <w:r>
        <w:t xml:space="preserve">/data/dataset/7005eb8a-4183-4761-bd09-077d19eaad2f </w:t>
      </w:r>
      <w:r>
        <w:t xml:space="preserve">2017-11-23T01:40:01.242028 </w:t>
      </w:r>
      <w:r>
        <w:t xml:space="preserve">2018-11-21T05:02:46.969604 </w:t>
      </w:r>
      <w:r>
        <w:t xml:space="preserve">HousingInfoRequests@sa.gov.au </w:t>
      </w:r>
      <w:r>
        <w:t xml:space="preserve">None </w:t>
      </w:r>
      <w:r>
        <w:t xml:space="preserve">2012-07-01 </w:t>
      </w:r>
      <w:r>
        <w:t xml:space="preserve">2017-06-30 </w:t>
      </w:r>
      <w:r>
        <w:t xml:space="preserve">South Australia </w:t>
      </w:r>
      <w:r>
        <w:t xml:space="preserve">Government of South Australia </w:t>
      </w:r>
      <w:r>
        <w:t xml:space="preserve">data.sa.gov.au </w:t>
      </w:r>
      <w:r>
        <w:t xml:space="preserve">SA Housing Authority </w:t>
      </w:r>
      <w:r>
        <w:t xml:space="preserve">Allocation, Housing, Lease </w:t>
      </w:r>
      <w:r>
        <w:t xml:space="preserve">government-reporting-and-policy, housing-land-planning-and-infrastructure </w:t>
      </w:r>
      <w:r>
        <w:t xml:space="preserve">None </w:t>
      </w:r>
      <w:r>
        <w:t xml:space="preserve">None </w:t>
      </w:r>
      <w:r>
        <w:t xml:space="preserve">None </w:t>
      </w:r>
      <w:r>
        <w:t xml:space="preserve">None </w:t>
      </w:r>
      <w:r>
        <w:t xml:space="preserve">None </w:t>
      </w:r>
    </w:p>
    <w:p>
      <w:r>
        <w:t xml:space="preserve">South Australian Housing Trust Annual Report - Evictions </w:t>
      </w:r>
      <w:r>
        <w:t xml:space="preserve">Where a tenant fails or refuses to rectify a tenancy breach, Housing SA may apply to the South Australian Civil Administrative Tribunal to have the tenant evicted from the property.  </w:t>
      </w:r>
      <w:r>
        <w:t xml:space="preserve">dataset </w:t>
      </w:r>
      <w:r>
        <w:t xml:space="preserve">English </w:t>
      </w:r>
      <w:r>
        <w:t xml:space="preserve">Creative Commons Attribution </w:t>
      </w:r>
      <w:r>
        <w:t xml:space="preserve">active </w:t>
      </w:r>
      <w:r>
        <w:t xml:space="preserve">Linked </w:t>
      </w:r>
      <w:r>
        <w:t xml:space="preserve">annually </w:t>
      </w:r>
      <w:r>
        <w:t xml:space="preserve">/data/dataset/32caf80d-910b-439b-b9cc-1d4a8399dedc </w:t>
      </w:r>
      <w:r>
        <w:t xml:space="preserve">2017-11-22T07:08:01.171662 </w:t>
      </w:r>
      <w:r>
        <w:t xml:space="preserve">2018-11-21T04:55:59.273876 </w:t>
      </w:r>
      <w:r>
        <w:t xml:space="preserve">HousingInfoRequests@sa.gov.au </w:t>
      </w:r>
      <w:r>
        <w:t xml:space="preserve">None </w:t>
      </w:r>
      <w:r>
        <w:t xml:space="preserve">2012-07-01 </w:t>
      </w:r>
      <w:r>
        <w:t xml:space="preserve">2017-06-30 </w:t>
      </w:r>
      <w:r>
        <w:t xml:space="preserve">South Australia </w:t>
      </w:r>
      <w:r>
        <w:t xml:space="preserve">Government of South Australia </w:t>
      </w:r>
      <w:r>
        <w:t xml:space="preserve">data.sa.gov.au </w:t>
      </w:r>
      <w:r>
        <w:t xml:space="preserve">SA Housing Authority </w:t>
      </w:r>
      <w:r>
        <w:t xml:space="preserve">eviction, housing </w:t>
      </w:r>
      <w:r>
        <w:t xml:space="preserve">government-reporting-and-policy, housing-land-planning-and-infrastructure </w:t>
      </w:r>
      <w:r>
        <w:t xml:space="preserve">None </w:t>
      </w:r>
      <w:r>
        <w:t xml:space="preserve">None </w:t>
      </w:r>
      <w:r>
        <w:t xml:space="preserve">None </w:t>
      </w:r>
      <w:r>
        <w:t xml:space="preserve">None </w:t>
      </w:r>
      <w:r>
        <w:t xml:space="preserve">None </w:t>
      </w:r>
    </w:p>
    <w:p>
      <w:r>
        <w:t xml:space="preserve">South Australian Housing Trust Annual Report – Executive Employment </w:t>
      </w:r>
      <w:r>
        <w:t>Executive employment in the SA Housing Authority.</w:t>
        <w:br/>
        <w:br/>
        <w:t>The dataset includes: executive classifications levels (SAES, ECEC), number of executives.</w:t>
        <w:br/>
        <w:br/>
        <w:t>Note:</w:t>
        <w:br/>
        <w:t>The South Australian Housing Trust trades as SA Housing Authority.</w:t>
        <w:br/>
        <w:t xml:space="preserve">SA Housing Authority commenced operations 1 July 2018. </w:t>
      </w:r>
      <w:r>
        <w:t xml:space="preserve">dataset </w:t>
      </w:r>
      <w:r>
        <w:t xml:space="preserve">eng </w:t>
      </w:r>
      <w:r>
        <w:t xml:space="preserve">Creative Commons Attribution </w:t>
      </w:r>
      <w:r>
        <w:t xml:space="preserve">active </w:t>
      </w:r>
      <w:r>
        <w:t xml:space="preserve">Linked </w:t>
      </w:r>
      <w:r>
        <w:t xml:space="preserve">annual </w:t>
      </w:r>
      <w:r>
        <w:t xml:space="preserve">/data/dataset/2fc47cab-e580-4af2-8ee7-2da7d25bd020 </w:t>
      </w:r>
      <w:r>
        <w:t xml:space="preserve">2017-11-23T00:03:07.458073 </w:t>
      </w:r>
      <w:r>
        <w:t xml:space="preserve">2022-11-18T05:51:19.708521 </w:t>
      </w:r>
      <w:r>
        <w:t xml:space="preserve">HousingOCE-ParliamentCabinet@sa.gov.au </w:t>
      </w:r>
      <w:r>
        <w:t xml:space="preserve">None </w:t>
      </w:r>
      <w:r>
        <w:t xml:space="preserve">2012-07-01 </w:t>
      </w:r>
      <w:r>
        <w:t xml:space="preserve">2022-06-30 </w:t>
      </w:r>
      <w:r>
        <w:t xml:space="preserve">South Australia </w:t>
      </w:r>
      <w:r>
        <w:t xml:space="preserve">Government of South Australia </w:t>
      </w:r>
      <w:r>
        <w:t xml:space="preserve">data.sa.gov.au </w:t>
      </w:r>
      <w:r>
        <w:t xml:space="preserve">SA Housing Authority </w:t>
      </w:r>
      <w:r>
        <w:t xml:space="preserve">Classification, Employment, Executive, reporting </w:t>
      </w:r>
      <w:r>
        <w:t xml:space="preserve">government-reporting-and-policy, housing-land-planning-and-infrastructure </w:t>
      </w:r>
      <w:r>
        <w:t xml:space="preserve">None </w:t>
      </w:r>
      <w:r>
        <w:t xml:space="preserve">None </w:t>
      </w:r>
      <w:r>
        <w:t xml:space="preserve">None </w:t>
      </w:r>
      <w:r>
        <w:t xml:space="preserve">None </w:t>
      </w:r>
      <w:r>
        <w:t xml:space="preserve">None </w:t>
      </w:r>
    </w:p>
    <w:p>
      <w:r>
        <w:t xml:space="preserve">South Australian Housing Trust Annual Report - Fixed Term Leases </w:t>
      </w:r>
      <w:r>
        <w:t>At the completion of a Housing SA tenant’s probationary tenancy, they are assessed for a fixed term lease. These leases enable the management of conditions of tenancy breaches and allow staff to promote clear expectations regarding tenancy responsibilities.</w:t>
        <w:br/>
        <w:br/>
        <w:t xml:space="preserve">A tenant can be offered a one, two, five or 10 year fixed term lease depending on their circumstances and compliance with their conditions of tenancy. </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/data/dataset/ac85232e-81e9-4dae-b4d1-2530341d9c0f </w:t>
      </w:r>
      <w:r>
        <w:t xml:space="preserve">2017-11-23T00:22:51.623499 </w:t>
      </w:r>
      <w:r>
        <w:t xml:space="preserve">2018-11-21T04:51:33.956064 </w:t>
      </w:r>
      <w:r>
        <w:t xml:space="preserve">HousingInfoRequests@sa.gov.au </w:t>
      </w:r>
      <w:r>
        <w:t xml:space="preserve">None </w:t>
      </w:r>
      <w:r>
        <w:t xml:space="preserve">2012-07-01 </w:t>
      </w:r>
      <w:r>
        <w:t xml:space="preserve">2017-06-30 </w:t>
      </w:r>
      <w:r>
        <w:t xml:space="preserve">South Australia </w:t>
      </w:r>
      <w:r>
        <w:t xml:space="preserve">Government of South Australia </w:t>
      </w:r>
      <w:r>
        <w:t xml:space="preserve">data.sa.gov.au </w:t>
      </w:r>
      <w:r>
        <w:t xml:space="preserve">SA Housing Authority </w:t>
      </w:r>
      <w:r>
        <w:t xml:space="preserve">Fixed, Housing, Lease </w:t>
      </w:r>
      <w:r>
        <w:t xml:space="preserve">government-reporting-and-policy, housing-land-planning-and-infrastructure </w:t>
      </w:r>
      <w:r>
        <w:t xml:space="preserve">None </w:t>
      </w:r>
      <w:r>
        <w:t xml:space="preserve">None </w:t>
      </w:r>
      <w:r>
        <w:t xml:space="preserve">None </w:t>
      </w:r>
      <w:r>
        <w:t xml:space="preserve">None </w:t>
      </w:r>
      <w:r>
        <w:t xml:space="preserve">None </w:t>
      </w:r>
    </w:p>
    <w:p>
      <w:r>
        <w:t xml:space="preserve">South Australian Housing Trust Annual Report – Fraud </w:t>
      </w:r>
      <w:r>
        <w:t>Fraud cases detected by SA Housing Authority.</w:t>
        <w:br/>
        <w:br/>
        <w:t>The data set includes: type of fraud, number of fraud cases.</w:t>
        <w:br/>
        <w:br/>
        <w:t>Note:</w:t>
        <w:br/>
        <w:t>The South Australian Housing Trust trades as SA Housing Authority.</w:t>
        <w:br/>
        <w:t>SA Housing Authority commenced operations 1 July 2018.</w:t>
        <w:br/>
        <w:t xml:space="preserve">Includes incidents currently under investigation. </w:t>
      </w:r>
      <w:r>
        <w:t xml:space="preserve">dataset </w:t>
      </w:r>
      <w:r>
        <w:t xml:space="preserve">eng </w:t>
      </w:r>
      <w:r>
        <w:t xml:space="preserve">Creative Commons Attribution </w:t>
      </w:r>
      <w:r>
        <w:t xml:space="preserve">active </w:t>
      </w:r>
      <w:r>
        <w:t xml:space="preserve">Linked </w:t>
      </w:r>
      <w:r>
        <w:t xml:space="preserve">annual </w:t>
      </w:r>
      <w:r>
        <w:t xml:space="preserve">/data/dataset/e318d450-8cb6-4da6-8889-1d98f7427e8b </w:t>
      </w:r>
      <w:r>
        <w:t xml:space="preserve">2017-11-23T00:31:12.277400 </w:t>
      </w:r>
      <w:r>
        <w:t xml:space="preserve">2022-11-18T05:54:17.744066 </w:t>
      </w:r>
      <w:r>
        <w:t xml:space="preserve">HousingOCE-ParliamentCabinet@sa.gov.au </w:t>
      </w:r>
      <w:r>
        <w:t xml:space="preserve">None </w:t>
      </w:r>
      <w:r>
        <w:t xml:space="preserve">2012-07-01 </w:t>
      </w:r>
      <w:r>
        <w:t xml:space="preserve">2022-06-30 </w:t>
      </w:r>
      <w:r>
        <w:t xml:space="preserve">South Australia </w:t>
      </w:r>
      <w:r>
        <w:t xml:space="preserve">Government of South Australia </w:t>
      </w:r>
      <w:r>
        <w:t xml:space="preserve">data.sa.gov.au </w:t>
      </w:r>
      <w:r>
        <w:t xml:space="preserve">SA Housing Authority </w:t>
      </w:r>
      <w:r>
        <w:t xml:space="preserve">cases, Detection, Fraud, reporting </w:t>
      </w:r>
      <w:r>
        <w:t xml:space="preserve">government-reporting-and-policy, housing-land-planning-and-infrastructure </w:t>
      </w:r>
      <w:r>
        <w:t xml:space="preserve">None </w:t>
      </w:r>
      <w:r>
        <w:t xml:space="preserve">None </w:t>
      </w:r>
      <w:r>
        <w:t xml:space="preserve">None </w:t>
      </w:r>
      <w:r>
        <w:t xml:space="preserve">None </w:t>
      </w:r>
      <w:r>
        <w:t xml:space="preserve">None </w:t>
      </w:r>
    </w:p>
    <w:p>
      <w:r>
        <w:t xml:space="preserve">South Australian Housing Trust Annual Report - Memorandum of Understanding and Protocols </w:t>
      </w:r>
      <w:r>
        <w:t>The number of information exchanges between Housing SA and other State Government departments (SAPOL, Mental Health and Substance Abuse and Department for Correctional Services) via memorandum of understandings and protocols.</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/data/dataset/02c4c5df-2e85-46ac-b235-800992e7ff01 </w:t>
      </w:r>
      <w:r>
        <w:t xml:space="preserve">2017-11-23T00:55:48.200527 </w:t>
      </w:r>
      <w:r>
        <w:t xml:space="preserve">2018-11-21T05:04:21.525249 </w:t>
      </w:r>
      <w:r>
        <w:t xml:space="preserve">HousingInfoRequests@sa.gov.au </w:t>
      </w:r>
      <w:r>
        <w:t xml:space="preserve">None </w:t>
      </w:r>
      <w:r>
        <w:t xml:space="preserve">2012-07-01 </w:t>
      </w:r>
      <w:r>
        <w:t xml:space="preserve">2017-06-30 </w:t>
      </w:r>
      <w:r>
        <w:t xml:space="preserve">South Australia </w:t>
      </w:r>
      <w:r>
        <w:t xml:space="preserve">Government of South Australia </w:t>
      </w:r>
      <w:r>
        <w:t xml:space="preserve">data.sa.gov.au </w:t>
      </w:r>
      <w:r>
        <w:t xml:space="preserve">SA Housing Authority </w:t>
      </w:r>
      <w:r>
        <w:t xml:space="preserve">Department, Information, Memorandum, Protocols </w:t>
      </w:r>
      <w:r>
        <w:t xml:space="preserve">government-reporting-and-policy, housing-land-planning-and-infrastructure </w:t>
      </w:r>
      <w:r>
        <w:t xml:space="preserve">None </w:t>
      </w:r>
      <w:r>
        <w:t xml:space="preserve">None </w:t>
      </w:r>
      <w:r>
        <w:t xml:space="preserve">None </w:t>
      </w:r>
      <w:r>
        <w:t xml:space="preserve">None </w:t>
      </w:r>
      <w:r>
        <w:t xml:space="preserve">None </w:t>
      </w:r>
    </w:p>
    <w:p>
      <w:r>
        <w:t xml:space="preserve">South Australian Housing Trust Annual Report - National Reg Framework for CHPs </w:t>
      </w:r>
      <w:r>
        <w:t xml:space="preserve">The number of community housing providers registered under the National regulatory system for community housing providers in South Australia. The National Regulatory System for Community Housing (NRSCH) commenced in South Australia under the Community Housing Providers (National Law) (South Australia) Act 2013 on 1 April 2014. Community housing providers are divided into three categories of registration referred to as Tier 1, Tier 2 and Tier 3. </w:t>
      </w:r>
      <w:r>
        <w:t xml:space="preserve">dataset </w:t>
      </w:r>
      <w:r>
        <w:t xml:space="preserve">English </w:t>
      </w:r>
      <w:r>
        <w:t xml:space="preserve">Creative Commons Attribution </w:t>
      </w:r>
      <w:r>
        <w:t xml:space="preserve">active </w:t>
      </w:r>
      <w:r>
        <w:t xml:space="preserve">Linked </w:t>
      </w:r>
      <w:r>
        <w:t xml:space="preserve">annually </w:t>
      </w:r>
      <w:r>
        <w:t xml:space="preserve">/data/dataset/4c1bc23d-1c75-41d3-8d74-dff42d22870c </w:t>
      </w:r>
      <w:r>
        <w:t xml:space="preserve">2017-11-23T01:18:18.242939 </w:t>
      </w:r>
      <w:r>
        <w:t xml:space="preserve">2018-11-21T05:06:06.439958 </w:t>
      </w:r>
      <w:r>
        <w:t xml:space="preserve">HousingInfoRequests@sa.gov.au </w:t>
      </w:r>
      <w:r>
        <w:t xml:space="preserve">None </w:t>
      </w:r>
      <w:r>
        <w:t xml:space="preserve">2012-07-01 </w:t>
      </w:r>
      <w:r>
        <w:t xml:space="preserve">2017-06-30 </w:t>
      </w:r>
      <w:r>
        <w:t xml:space="preserve">South Australia </w:t>
      </w:r>
      <w:r>
        <w:t xml:space="preserve">Government of South Australia </w:t>
      </w:r>
      <w:r>
        <w:t xml:space="preserve">data.sa.gov.au </w:t>
      </w:r>
      <w:r>
        <w:t xml:space="preserve">SA Housing Authority </w:t>
      </w:r>
      <w:r>
        <w:t xml:space="preserve">Community, Housing, Regulatory, Tier </w:t>
      </w:r>
      <w:r>
        <w:t xml:space="preserve">government-reporting-and-policy, housing-land-planning-and-infrastructure </w:t>
      </w:r>
      <w:r>
        <w:t xml:space="preserve">None </w:t>
      </w:r>
      <w:r>
        <w:t xml:space="preserve">None </w:t>
      </w:r>
      <w:r>
        <w:t xml:space="preserve">None </w:t>
      </w:r>
      <w:r>
        <w:t xml:space="preserve">None </w:t>
      </w:r>
      <w:r>
        <w:t xml:space="preserve">None </w:t>
      </w:r>
    </w:p>
    <w:p>
      <w:r>
        <w:t xml:space="preserve">South Australian Housing Trust Annual Report – Public Complaints </w:t>
      </w:r>
      <w:r>
        <w:t>Public complaints reported to the SA Housing Authority.</w:t>
        <w:br/>
        <w:br/>
        <w:t>The data set includes: complaint category, sub-category, example, number of complaints.</w:t>
        <w:br/>
        <w:br/>
        <w:t>Note:</w:t>
        <w:br/>
        <w:t>The South Australian Housing Trust trades as SA Housing Authority.</w:t>
        <w:br/>
        <w:t xml:space="preserve">SA Housing Authority commenced operations 1 July 2018. </w:t>
      </w:r>
      <w:r>
        <w:t xml:space="preserve">dataset </w:t>
      </w:r>
      <w:r>
        <w:t xml:space="preserve">eng </w:t>
      </w:r>
      <w:r>
        <w:t xml:space="preserve">Creative Commons Attribution </w:t>
      </w:r>
      <w:r>
        <w:t xml:space="preserve">active </w:t>
      </w:r>
      <w:r>
        <w:t xml:space="preserve">Linked </w:t>
      </w:r>
      <w:r>
        <w:t xml:space="preserve">annual </w:t>
      </w:r>
      <w:r>
        <w:t xml:space="preserve">/data/dataset/3f874fcf-f374-4ffa-b490-ac7fe189f7a3 </w:t>
      </w:r>
      <w:r>
        <w:t xml:space="preserve">2017-11-23T01:51:48.064438 </w:t>
      </w:r>
      <w:r>
        <w:t xml:space="preserve">2022-11-18T05:58:06.452679 </w:t>
      </w:r>
      <w:r>
        <w:t xml:space="preserve">HousingOCE-ParliamentCabinet@sa.gov.au </w:t>
      </w:r>
      <w:r>
        <w:t xml:space="preserve">None </w:t>
      </w:r>
      <w:r>
        <w:t xml:space="preserve">2018-07-01 </w:t>
      </w:r>
      <w:r>
        <w:t xml:space="preserve">2022-06-30 </w:t>
      </w:r>
      <w:r>
        <w:t xml:space="preserve">South Australia </w:t>
      </w:r>
      <w:r>
        <w:t xml:space="preserve">Government of South Australia </w:t>
      </w:r>
      <w:r>
        <w:t xml:space="preserve">data.sa.gov.au </w:t>
      </w:r>
      <w:r>
        <w:t xml:space="preserve">SA Housing Authority </w:t>
      </w:r>
      <w:r>
        <w:t xml:space="preserve">Category, Complaint, feedback, Public </w:t>
      </w:r>
      <w:r>
        <w:t xml:space="preserve">government-reporting-and-policy, housing-land-planning-and-infrastructure </w:t>
      </w:r>
      <w:r>
        <w:t xml:space="preserve">None </w:t>
      </w:r>
      <w:r>
        <w:t xml:space="preserve">None </w:t>
      </w:r>
      <w:r>
        <w:t xml:space="preserve">None </w:t>
      </w:r>
      <w:r>
        <w:t xml:space="preserve">None </w:t>
      </w:r>
      <w:r>
        <w:t xml:space="preserve">None </w:t>
      </w:r>
    </w:p>
    <w:p>
      <w:r>
        <w:t xml:space="preserve">South Australian Housing Trust Annual Report – Regulation of Housing Standards </w:t>
      </w:r>
      <w:r>
        <w:t xml:space="preserve">All residential properties must meet the minimum standards in the Housing Improvement Act 2016. The Housing Safety Authority can declare a property to be substandard. </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/data/dataset/f8f6efcb-0b3d-43f6-86d1-ee5b67a610a3 </w:t>
      </w:r>
      <w:r>
        <w:t xml:space="preserve">2017-11-23T03:55:59.792468 </w:t>
      </w:r>
      <w:r>
        <w:t xml:space="preserve">2018-11-21T05:01:07.193331 </w:t>
      </w:r>
      <w:r>
        <w:t xml:space="preserve">HousingInfoRequests@sa.gov.au </w:t>
      </w:r>
      <w:r>
        <w:t xml:space="preserve">None </w:t>
      </w:r>
      <w:r>
        <w:t xml:space="preserve">2012-07-01 </w:t>
      </w:r>
      <w:r>
        <w:t xml:space="preserve">2017-06-30 </w:t>
      </w:r>
      <w:r>
        <w:t xml:space="preserve">South Australia </w:t>
      </w:r>
      <w:r>
        <w:t xml:space="preserve">Government of South Australia </w:t>
      </w:r>
      <w:r>
        <w:t xml:space="preserve">data.sa.gov.au </w:t>
      </w:r>
      <w:r>
        <w:t xml:space="preserve">SA Housing Authority </w:t>
      </w:r>
      <w:r>
        <w:t xml:space="preserve">Community, Housing, Regulatory, Tier </w:t>
      </w:r>
      <w:r>
        <w:t xml:space="preserve">government-reporting-and-policy, housing-land-planning-and-infrastructure </w:t>
      </w:r>
      <w:r>
        <w:t xml:space="preserve">None </w:t>
      </w:r>
      <w:r>
        <w:t xml:space="preserve">None </w:t>
      </w:r>
      <w:r>
        <w:t xml:space="preserve">None </w:t>
      </w:r>
      <w:r>
        <w:t xml:space="preserve">None </w:t>
      </w:r>
      <w:r>
        <w:t xml:space="preserve">None </w:t>
      </w:r>
    </w:p>
    <w:p>
      <w:r>
        <w:t xml:space="preserve">South Australian Housing Trust Annual Report – Social Housing Stock </w:t>
      </w:r>
      <w:r>
        <w:t>The total number of Social Housing properties in South Australia managed by Housing SA, Renewal SA and the Community Housing sector.</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/data/dataset/6b420e31-668c-4725-b3c9-aee6d681d036 </w:t>
      </w:r>
      <w:r>
        <w:t xml:space="preserve">2017-11-23T04:09:22.978339 </w:t>
      </w:r>
      <w:r>
        <w:t xml:space="preserve">2018-11-21T04:49:33.861256 </w:t>
      </w:r>
      <w:r>
        <w:t xml:space="preserve">HousingInfoRequests@sa.gov.au </w:t>
      </w:r>
      <w:r>
        <w:t xml:space="preserve">None </w:t>
      </w:r>
      <w:r>
        <w:t xml:space="preserve">2012-07-01 </w:t>
      </w:r>
      <w:r>
        <w:t xml:space="preserve">2017-06-30 </w:t>
      </w:r>
      <w:r>
        <w:t xml:space="preserve">South Australia </w:t>
      </w:r>
      <w:r>
        <w:t xml:space="preserve">Government of South Australia </w:t>
      </w:r>
      <w:r>
        <w:t xml:space="preserve">data.sa.gov.au </w:t>
      </w:r>
      <w:r>
        <w:t xml:space="preserve">SA Housing Authority </w:t>
      </w:r>
      <w:r>
        <w:t xml:space="preserve">Community, Indigenous, Public, Stock </w:t>
      </w:r>
      <w:r>
        <w:t xml:space="preserve">government-reporting-and-policy, housing-land-planning-and-infrastructure </w:t>
      </w:r>
      <w:r>
        <w:t xml:space="preserve">None </w:t>
      </w:r>
      <w:r>
        <w:t xml:space="preserve">None </w:t>
      </w:r>
      <w:r>
        <w:t xml:space="preserve">None </w:t>
      </w:r>
      <w:r>
        <w:t xml:space="preserve">None </w:t>
      </w:r>
      <w:r>
        <w:t xml:space="preserve">None </w:t>
      </w:r>
    </w:p>
    <w:p>
      <w:r>
        <w:t xml:space="preserve">South Australian Housing Trust Annual Report – Public Interest Disclosure </w:t>
      </w:r>
      <w:r>
        <w:t>The number of occasions on which public interest information has been disclosed to a responsible officer of the agency under the Public Interest Disclosure Act 2018.</w:t>
        <w:br/>
        <w:br/>
        <w:t>The data set includes: number of occasions information disclosed.</w:t>
        <w:br/>
        <w:br/>
        <w:t>Note:</w:t>
        <w:br/>
        <w:t>The South Australian Housing Trust trades as SA Housing Authority.</w:t>
        <w:br/>
        <w:t>SA Housing Authority commenced operations 1 July 2018.</w:t>
        <w:br/>
        <w:t xml:space="preserve">Disclosure of public interest information was previously reported under the Whistleblowers Protection Act 1993 and repealed by the Public Interest Disclosure Act 2018. </w:t>
      </w:r>
      <w:r>
        <w:t xml:space="preserve">dataset </w:t>
      </w:r>
      <w:r>
        <w:t xml:space="preserve">eng </w:t>
      </w:r>
      <w:r>
        <w:t xml:space="preserve">Creative Commons Attribution </w:t>
      </w:r>
      <w:r>
        <w:t xml:space="preserve">active </w:t>
      </w:r>
      <w:r>
        <w:t xml:space="preserve">Linked </w:t>
      </w:r>
      <w:r>
        <w:t xml:space="preserve">annual </w:t>
      </w:r>
      <w:r>
        <w:t xml:space="preserve">/data/dataset/97efe47a-1a94-44c6-96eb-ce6037dec888 </w:t>
      </w:r>
      <w:r>
        <w:t xml:space="preserve">2019-11-26T01:10:39.440534 </w:t>
      </w:r>
      <w:r>
        <w:t xml:space="preserve">2022-11-18T05:56:42.999195 </w:t>
      </w:r>
      <w:r>
        <w:t xml:space="preserve">HousingOCE-ParliamentCabinet@sa.gov.au </w:t>
      </w:r>
      <w:r>
        <w:t xml:space="preserve">None </w:t>
      </w:r>
      <w:r>
        <w:t xml:space="preserve">2018-07-01 </w:t>
      </w:r>
      <w:r>
        <w:t xml:space="preserve">2022-06-30 </w:t>
      </w:r>
      <w:r>
        <w:t xml:space="preserve">South Australia </w:t>
      </w:r>
      <w:r>
        <w:t xml:space="preserve">Government of South Australia </w:t>
      </w:r>
      <w:r>
        <w:t xml:space="preserve">data.sa.gov.au </w:t>
      </w:r>
      <w:r>
        <w:t xml:space="preserve">SA Housing Authority </w:t>
      </w:r>
      <w:r>
        <w:t xml:space="preserve">disclosure, public, reporting </w:t>
      </w:r>
      <w:r>
        <w:t xml:space="preserve">government-reporting-and-policy, housing-land-planning-and-infrastructure </w:t>
      </w:r>
      <w:r>
        <w:t xml:space="preserve">None </w:t>
      </w:r>
      <w:r>
        <w:t xml:space="preserve">None </w:t>
      </w:r>
      <w:r>
        <w:t xml:space="preserve">None </w:t>
      </w:r>
      <w:r>
        <w:t xml:space="preserve">None </w:t>
      </w:r>
      <w:r>
        <w:t xml:space="preserve">None </w:t>
      </w:r>
    </w:p>
    <w:p>
      <w:r>
        <w:t xml:space="preserve">South Australian Housing Trust Annual Report – Work Health and Safety and Return to Work </w:t>
      </w:r>
      <w:r>
        <w:t>Work Health and Safety and Return to Work in SA Housing Authority.</w:t>
        <w:br/>
        <w:br/>
        <w:t>The data set includes: workforce injury claims, work health and safety regulations and return to work costs.</w:t>
        <w:br/>
        <w:br/>
        <w:t>Note:</w:t>
        <w:br/>
        <w:t>The South Australian Housing Trust trades as SA Housing Authority.</w:t>
        <w:br/>
        <w:t xml:space="preserve">SA Housing Authority commenced operations 1 July 2018. </w:t>
      </w:r>
      <w:r>
        <w:t xml:space="preserve">dataset </w:t>
      </w:r>
      <w:r>
        <w:t xml:space="preserve">eng </w:t>
      </w:r>
      <w:r>
        <w:t xml:space="preserve">Creative Commons Attribution </w:t>
      </w:r>
      <w:r>
        <w:t xml:space="preserve">active </w:t>
      </w:r>
      <w:r>
        <w:t xml:space="preserve">Linked </w:t>
      </w:r>
      <w:r>
        <w:t xml:space="preserve">annual </w:t>
      </w:r>
      <w:r>
        <w:t xml:space="preserve">/data/dataset/330a56f9-25d5-4d4f-90b9-56723111789f </w:t>
      </w:r>
      <w:r>
        <w:t xml:space="preserve">2020-12-01T05:41:43.807521 </w:t>
      </w:r>
      <w:r>
        <w:t xml:space="preserve">2022-11-18T05:59:31.946094 </w:t>
      </w:r>
      <w:r>
        <w:t xml:space="preserve">HousingOCE-ParliamentCabinet@sa.gov.au </w:t>
      </w:r>
      <w:r>
        <w:t xml:space="preserve">None </w:t>
      </w:r>
      <w:r>
        <w:t xml:space="preserve">2018-07-01 </w:t>
      </w:r>
      <w:r>
        <w:t xml:space="preserve">2021-06-30 </w:t>
      </w:r>
      <w:r>
        <w:t xml:space="preserve">SA0062407: South Australia </w:t>
      </w:r>
      <w:r>
        <w:t xml:space="preserve">Government of South Australia </w:t>
      </w:r>
      <w:r>
        <w:t xml:space="preserve">data.sa.gov.au </w:t>
      </w:r>
      <w:r>
        <w:t xml:space="preserve">SA Housing Authority </w:t>
      </w:r>
      <w:r>
        <w:t xml:space="preserve">health, performance, safety, work </w:t>
      </w:r>
      <w:r>
        <w:t xml:space="preserve">government-reporting-and-policy, housing-land-planning-and-infrastructure </w:t>
      </w:r>
      <w:r>
        <w:t xml:space="preserve">None </w:t>
      </w:r>
      <w:r>
        <w:t xml:space="preserve">None </w:t>
      </w:r>
      <w:r>
        <w:t xml:space="preserve">None </w:t>
      </w:r>
      <w:r>
        <w:t xml:space="preserve">None </w:t>
      </w:r>
      <w:r>
        <w:t xml:space="preserve">None </w:t>
      </w:r>
    </w:p>
    <w:p>
      <w:r>
        <w:t xml:space="preserve">South Australian Labour Force </w:t>
      </w:r>
      <w:r>
        <w:t xml:space="preserve">This dataset is based on a sample survey of approximately 2,000 South Australian households. The two main ‘series types’ are Trend and Seasonally Adjusted. </w:t>
      </w:r>
      <w:r>
        <w:t xml:space="preserve">dataset </w:t>
      </w:r>
      <w:r>
        <w:t xml:space="preserve">None </w:t>
      </w:r>
      <w:r>
        <w:t xml:space="preserve">Creative Commons Attribution </w:t>
      </w:r>
      <w:r>
        <w:t xml:space="preserve">active </w:t>
      </w:r>
      <w:r>
        <w:t xml:space="preserve">Linked </w:t>
      </w:r>
      <w:r>
        <w:t xml:space="preserve">asRequired </w:t>
      </w:r>
      <w:r>
        <w:t xml:space="preserve">/data/dataset/66660415-07ba-413b-bffd-027b4859b920 </w:t>
      </w:r>
      <w:r>
        <w:t xml:space="preserve">2013-05-21T02:43:03.753848 </w:t>
      </w:r>
      <w:r>
        <w:t xml:space="preserve">2016-10-25T04:50:16.217307 </w:t>
      </w:r>
      <w:r>
        <w:t xml:space="preserve">DataSA@sa.gov.au </w:t>
      </w:r>
      <w:r>
        <w:t xml:space="preserve">N/A </w:t>
      </w:r>
      <w:r>
        <w:t xml:space="preserve">N/A </w:t>
      </w:r>
      <w:r>
        <w:t xml:space="preserve">N/A </w:t>
      </w:r>
      <w:r>
        <w:t xml:space="preserve">South Australia </w:t>
      </w:r>
      <w:r>
        <w:t xml:space="preserve">Government of South Australia </w:t>
      </w:r>
      <w:r>
        <w:t xml:space="preserve">data.sa.gov.au </w:t>
      </w:r>
      <w:r>
        <w:t xml:space="preserve">Department for Industry, Innovation and Science </w:t>
      </w:r>
      <w:r>
        <w:t xml:space="preserve">Employment, Jobs, Labour Force, Skills, Unemployment Rate </w:t>
      </w:r>
      <w:r>
        <w:t xml:space="preserve">finance-and-employment </w:t>
      </w:r>
      <w:r>
        <w:t xml:space="preserve">None </w:t>
      </w:r>
      <w:r>
        <w:t xml:space="preserve">None </w:t>
      </w:r>
      <w:r>
        <w:t xml:space="preserve">None </w:t>
      </w:r>
      <w:r>
        <w:t xml:space="preserve">None </w:t>
      </w:r>
      <w:r>
        <w:t xml:space="preserve">None </w:t>
      </w:r>
    </w:p>
    <w:p>
      <w:r>
        <w:t xml:space="preserve">South Australian Major Mines/Quarries and Mineral Projects </w:t>
      </w:r>
      <w:r>
        <w:t xml:space="preserve">The South Australian operating and approved major mines and related resource information.  </w:t>
        <w:br/>
        <w:br/>
        <w:t>Available format: ESRI Shape, MAPINFO Tab, Google Earth KMZ and WMS/WFS.</w:t>
        <w:br/>
        <w:br/>
        <w:t>Download Instructions: From SARIG http://map.sarig.sa.gov.au/Shortcut/MiningProjects select 'Active Layers' and click the download icon.</w:t>
        <w:br/>
        <w:br/>
        <w:br/>
        <w:br/>
        <w:t xml:space="preserve"> </w:t>
      </w:r>
      <w:r>
        <w:t xml:space="preserve">dataset </w:t>
      </w:r>
      <w:r>
        <w:t xml:space="preserve">English </w:t>
      </w:r>
      <w:r>
        <w:t xml:space="preserve">Creative Commons Attribution </w:t>
      </w:r>
      <w:r>
        <w:t xml:space="preserve">active </w:t>
      </w:r>
      <w:r>
        <w:t xml:space="preserve">Linked </w:t>
      </w:r>
      <w:r>
        <w:t xml:space="preserve">asRequired </w:t>
      </w:r>
      <w:r>
        <w:t xml:space="preserve">/data/dataset/ee80c4e3-3aed-4d80-9226-8f898c040a9b </w:t>
      </w:r>
      <w:r>
        <w:t xml:space="preserve">2013-11-29T03:48:11.922895 </w:t>
      </w:r>
      <w:r>
        <w:t xml:space="preserve">2020-02-24T01:26:07.973607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Energy and Mining </w:t>
      </w:r>
      <w:r>
        <w:t xml:space="preserve">geospatial, minerals, mining, mining projects, spatial </w:t>
      </w:r>
      <w:r>
        <w:t xml:space="preserve">water-energy-resources-environment-and-science </w:t>
      </w:r>
      <w:r>
        <w:t xml:space="preserve">None </w:t>
      </w:r>
      <w:r>
        <w:t xml:space="preserve">None </w:t>
      </w:r>
      <w:r>
        <w:t xml:space="preserve">None </w:t>
      </w:r>
      <w:r>
        <w:t xml:space="preserve">None </w:t>
      </w:r>
      <w:r>
        <w:t xml:space="preserve">None </w:t>
      </w:r>
    </w:p>
    <w:p>
      <w:r>
        <w:t xml:space="preserve">South Australian Marine Benthic Habitats </w:t>
      </w:r>
      <w:r>
        <w:t xml:space="preserve">Inshore benthic habitat mapping of the Adelaide Dolphin Sanctuary, Adelaide Mount Lofty Ranges (AMLR), Yorke Peninsula, Eyre Peninsula, Upper Spencer Gulf, Upper Gulf St Vincent, South East and Kangaroo Island, as part of a wider DEWNR project to map specific areas of the South Australian inshore environments. </w:t>
      </w:r>
      <w:r>
        <w:t xml:space="preserve">dataset </w:t>
      </w:r>
      <w:r>
        <w:t xml:space="preserve">eng </w:t>
      </w:r>
      <w:r>
        <w:t xml:space="preserve">Creative Commons Attribution </w:t>
      </w:r>
      <w:r>
        <w:t xml:space="preserve">active </w:t>
      </w:r>
      <w:r>
        <w:t xml:space="preserve">Linked </w:t>
      </w:r>
      <w:r>
        <w:t xml:space="preserve">as required </w:t>
      </w:r>
      <w:r>
        <w:t xml:space="preserve">/data/dataset/3abb5cbf-74cc-478a-a58f-59107a615c44 </w:t>
      </w:r>
      <w:r>
        <w:t xml:space="preserve">2022-01-13T23:30:37.917578 </w:t>
      </w:r>
      <w:r>
        <w:t xml:space="preserve">2022-03-02T23:53:38.156806 </w:t>
      </w:r>
      <w:r>
        <w:t xml:space="preserve">dew.customerservicecentre@sa.gov.au </w:t>
      </w:r>
      <w:r>
        <w:t xml:space="preserve">None </w:t>
      </w:r>
      <w:r>
        <w:t xml:space="preserve">2005-11-07 </w:t>
      </w:r>
      <w:r>
        <w:t xml:space="preserve">None </w:t>
      </w:r>
      <w:r>
        <w:t xml:space="preserve">SA0062407: South Australia </w:t>
      </w:r>
      <w:r>
        <w:t xml:space="preserve">Government of South Australia </w:t>
      </w:r>
      <w:r>
        <w:t xml:space="preserve">data.sa.gov.au </w:t>
      </w:r>
      <w:r>
        <w:t xml:space="preserve">Department for Environment and Water </w:t>
      </w:r>
      <w:r>
        <w:t xml:space="preserve">Benthic, Environment, Mapping, Marine </w:t>
      </w:r>
      <w:r>
        <w:t xml:space="preserve">None </w:t>
      </w:r>
      <w:r>
        <w:t xml:space="preserve">None </w:t>
      </w:r>
      <w:r>
        <w:t xml:space="preserve">None </w:t>
      </w:r>
      <w:r>
        <w:t xml:space="preserve">None </w:t>
      </w:r>
      <w:r>
        <w:t xml:space="preserve">None </w:t>
      </w:r>
      <w:r>
        <w:t xml:space="preserve">None </w:t>
      </w:r>
    </w:p>
    <w:p>
      <w:r>
        <w:t xml:space="preserve">South Australian Monitoring and Surveillance System: Target, Trends at a glance &amp; Indicator reports </w:t>
      </w:r>
      <w:r>
        <w:t>South Australian Monitoring and Surveillance System (SAMSS) is a population health survey that monitors trends in health risk factors and chronic disease. Data is collected every month for about 600 adults and children using the CATI (Computer-Assisted Telephone Interviewing) system.</w:t>
        <w:br/>
        <w:t xml:space="preserve"> </w:t>
        <w:br/>
        <w:t>Data in tables published in Target, Trends at a glance [TAG] and Indicator reports will be made available, not the individual person level records in SAMSS.</w:t>
        <w:br/>
        <w:t xml:space="preserve"> </w:t>
      </w:r>
      <w:r>
        <w:t xml:space="preserve">dataset </w:t>
      </w:r>
      <w:r>
        <w:t xml:space="preserve">English </w:t>
      </w:r>
      <w:r>
        <w:t xml:space="preserve">Creative Commons Attribution </w:t>
      </w:r>
      <w:r>
        <w:t xml:space="preserve">active </w:t>
      </w:r>
      <w:r>
        <w:t xml:space="preserve">Linked </w:t>
      </w:r>
      <w:r>
        <w:t xml:space="preserve">annually </w:t>
      </w:r>
      <w:r>
        <w:t xml:space="preserve">/data/dataset/c1a77b0e-84df-4ac7-9f4d-bf1f6b92d265 </w:t>
      </w:r>
      <w:r>
        <w:t xml:space="preserve">2014-06-20T03:13:03.384185 </w:t>
      </w:r>
      <w:r>
        <w:t xml:space="preserve">2019-06-18T07:11:21.124972 </w:t>
      </w:r>
      <w:r>
        <w:t xml:space="preserve">DataAndReportingServices@sa.gov.au </w:t>
      </w:r>
      <w:r>
        <w:t xml:space="preserve">Breakdowns by age, sex and other demographic variables </w:t>
      </w:r>
      <w:r>
        <w:t xml:space="preserve">2002 to 2015 </w:t>
      </w:r>
      <w:r>
        <w:t xml:space="preserve">None </w:t>
      </w:r>
      <w:r>
        <w:t xml:space="preserve">State as a whole, and large geographical areas such as Local Health Networks and Medicare Locals </w:t>
      </w:r>
      <w:r>
        <w:t xml:space="preserve">Government of South Australia </w:t>
      </w:r>
      <w:r>
        <w:t xml:space="preserve">data.sa.gov.au </w:t>
      </w:r>
      <w:r>
        <w:t xml:space="preserve">SA Health </w:t>
      </w:r>
      <w:r>
        <w:t xml:space="preserve">alcohol, anxiety, arthritis, asthma, BMI, cancer, cardiovascular, carers, children, cholesterol, chronic condition, chronic diseases, consumption, COPD, CVD, depression, diabetes, disability, drink consumption, fast food, food insecurity, fried potato consumption, fruit, Health, health service use, hypertension, mean proportion, mental health, metropolitan, milk consumption, obese, osteoporosis, overweight, physical, physical activity, Population, population health, psychological, risk factor, risk factors, rural access, screen time, socioeconomic, suicidal ideation, trend, unhealthy weight, vegetable, Vegetable, walking, water consumption, water consumptn., weight, wellbeing </w:t>
      </w:r>
      <w:r>
        <w:t xml:space="preserve">health-and-wellbeing </w:t>
      </w:r>
      <w:r>
        <w:t xml:space="preserve">None </w:t>
      </w:r>
      <w:r>
        <w:t xml:space="preserve">None </w:t>
      </w:r>
      <w:r>
        <w:t xml:space="preserve">None </w:t>
      </w:r>
      <w:r>
        <w:t xml:space="preserve">None </w:t>
      </w:r>
      <w:r>
        <w:t xml:space="preserve">None </w:t>
      </w:r>
    </w:p>
    <w:p>
      <w:r>
        <w:t xml:space="preserve">South Australian Museum Arachnology Collection </w:t>
      </w:r>
      <w:r>
        <w:t>The Arachnology Collection at the South Australian Museum contains around 300,000 arachnids as well as many centipedes and millipedes (Myriapoda). Of these around 56,000 have been databased.</w:t>
        <w:br/>
        <w:br/>
        <w:t>Spider specimens make up the largest component, with some 200,000 specimens stored in alcohol. The Sparassidae (huntsman spiders) are particularly well represented in the collection with over 2000 Australasian specimens.</w:t>
        <w:br/>
        <w:br/>
        <w:t>The collection also houses a significant mite (Acarina) collection (about 45,000 specimens) in alcohol or on glass microscope slides, approximately 5000 scorpion (Scorpiones) specimens and a smaller number of Myriapoda specimens (about 3600).</w:t>
        <w:br/>
        <w:br/>
        <w:t xml:space="preserve">The SA Museum manages this dataset using the KE EMu collection management system. It is interpreted into the [Darwin Core](http://rs.tdwg.org/dwc/index.htm) metadata schema (DwC) and semi-regularly exported to the [Atlas of Living Australia](http://www.ala.org.au/) (ALA) and the [Online Zoological Collections of Australian Museums](http://www.ozcam.org.au/) (OZCAM). </w:t>
        <w:br/>
        <w:br/>
        <w:t>Data sourced from Australian museums on both the ALA and OZCAM should be identical, but on ALA they are combined with observational data from citizen science initiatives and other sources. Both of those sites make it possible to combine, interrogate and analyse data through web services such as the [Spatial Analysis Portal](http://spatial.ala.org.au/). In the Spatial Portal ALA data can be combined with meteorological and other environmental data sourced from and made accessible by relevant government agencies.</w:t>
        <w:br/>
        <w:br/>
        <w:t>The ALA also has a fully documented [API](http://api.ala.org.au/)</w:t>
        <w:br/>
        <w:br/>
        <w:t>Data about endangered species are either withheld from online publication, or coordinates or other data are obscured on the ALA and OZCAM. In those circumstances more specific information is available directly from SA Museum collection managers if it is genuinely required for research purposes.</w:t>
        <w:br/>
        <w:br/>
        <w:t xml:space="preserve">SA Museum data can be downloaded in full from the Atlas of Living Australia, or broken down into discipline specific parts (e.g. Herpetology, Mammalogy etc). On download the ALA will request an email address (not mandatory) and a reason for download (mandatory) – this is required to track usage of the ALA data to help data providers determine priorities for upload and improvement.  </w:t>
      </w:r>
      <w:r>
        <w:t xml:space="preserve">dataset </w:t>
      </w:r>
      <w:r>
        <w:t xml:space="preserve">English </w:t>
      </w:r>
      <w:r>
        <w:t xml:space="preserve">Creative Commons Attribution </w:t>
      </w:r>
      <w:r>
        <w:t xml:space="preserve">active </w:t>
      </w:r>
      <w:r>
        <w:t xml:space="preserve">Linked </w:t>
      </w:r>
      <w:r>
        <w:t xml:space="preserve">quarterly </w:t>
      </w:r>
      <w:r>
        <w:t xml:space="preserve">/data/dataset/6812c858-5ff1-4188-9997-befffbc42dbe </w:t>
      </w:r>
      <w:r>
        <w:t xml:space="preserve">2016-06-24T05:00:45.749753 </w:t>
      </w:r>
      <w:r>
        <w:t xml:space="preserve">2020-02-18T01:13:20.998657 </w:t>
      </w:r>
      <w:r>
        <w:t xml:space="preserve">CollectionsData@samuseum.sa.gov.au </w:t>
      </w:r>
      <w:r>
        <w:t xml:space="preserve">Individual specimen records </w:t>
      </w:r>
      <w:r>
        <w:t xml:space="preserve">1880-01-01 </w:t>
      </w:r>
      <w:r>
        <w:t xml:space="preserve">2016-01-01 </w:t>
      </w:r>
      <w:r>
        <w:t xml:space="preserve">Primarily whole of Australia, some international records  </w:t>
      </w:r>
      <w:r>
        <w:t xml:space="preserve">Government of South Australia </w:t>
      </w:r>
      <w:r>
        <w:t xml:space="preserve">data.sa.gov.au </w:t>
      </w:r>
      <w:r>
        <w:t xml:space="preserve">South Australian Museum </w:t>
      </w:r>
      <w:r>
        <w:t xml:space="preserve">acari, animals, arachnids, biological science, biology, ecology, myriapods, nature, science, taxonomy, wildlife </w:t>
      </w:r>
      <w:r>
        <w:t xml:space="preserve">water-energy-resources-environment-and-science </w:t>
      </w:r>
      <w:r>
        <w:t xml:space="preserve">None </w:t>
      </w:r>
      <w:r>
        <w:t xml:space="preserve">None </w:t>
      </w:r>
      <w:r>
        <w:t xml:space="preserve">None </w:t>
      </w:r>
      <w:r>
        <w:t xml:space="preserve">None </w:t>
      </w:r>
      <w:r>
        <w:t xml:space="preserve">None </w:t>
      </w:r>
    </w:p>
    <w:p>
      <w:r>
        <w:t xml:space="preserve">South Australian Museum - Australian Helminthological Collection </w:t>
      </w:r>
      <w:r>
        <w:t xml:space="preserve">The Australian Helminthological Collection (AHC) of the South Australian Museum includes approximately 42,000 registered lots of helminths (e.g. nematodes, tapeworms, and other parasitic flatworms).  Most helminths in the collection are from Australian native vertebrates, but there is material from Australian domestic and zoo animals, livestock and humans and from hosts collected overseas.  Many of the worms in this collection were donated by one of Australia’s most famous parasitologists and zoologists, Professor T. Harvey Johnston.  Some of Johnston’s specimens were collected when he travelled to Antarctica as Chief Zoologist with Sir Douglas Mawson in 1929 as part of the British, Australian and New Zealand Antarctic Research Expeditions.  </w:t>
        <w:br/>
        <w:t>Material is either kept in bottles of ethanol or mounted on microscope slides.  The AHC is used frequently by researchers and students, nationally and internationally, for taxonomic and biodiversity studies.</w:t>
        <w:br/>
        <w:t xml:space="preserve"> </w:t>
      </w:r>
      <w:r>
        <w:t xml:space="preserve">dataset </w:t>
      </w:r>
      <w:r>
        <w:t xml:space="preserve">eng </w:t>
      </w:r>
      <w:r>
        <w:t xml:space="preserve">Creative Commons Attribution-NonCommercial </w:t>
      </w:r>
      <w:r>
        <w:t xml:space="preserve">active </w:t>
      </w:r>
      <w:r>
        <w:t xml:space="preserve">Linked </w:t>
      </w:r>
      <w:r>
        <w:t xml:space="preserve">infrequently </w:t>
      </w:r>
      <w:r>
        <w:t xml:space="preserve">/data/dataset/f47e5aea-fbcc-49b8-b1b3-b48dca31ec79 </w:t>
      </w:r>
      <w:r>
        <w:t xml:space="preserve">2013-05-25T04:34:09.962514 </w:t>
      </w:r>
      <w:r>
        <w:t xml:space="preserve">2022-03-21T01:24:16.064650 </w:t>
      </w:r>
      <w:r>
        <w:t xml:space="preserve">DataSA@sa.gov.au </w:t>
      </w:r>
      <w:r>
        <w:t xml:space="preserve">Individual specimen records </w:t>
      </w:r>
      <w:r>
        <w:t xml:space="preserve">1860 </w:t>
      </w:r>
      <w:r>
        <w:t xml:space="preserve">2022 </w:t>
      </w:r>
      <w:r>
        <w:t xml:space="preserve">Primarily whole of Australia, some international records. </w:t>
      </w:r>
      <w:r>
        <w:t xml:space="preserve">Government of South Australia </w:t>
      </w:r>
      <w:r>
        <w:t xml:space="preserve">data.sa.gov.au </w:t>
      </w:r>
      <w:r>
        <w:t xml:space="preserve">South Australian Museum </w:t>
      </w:r>
      <w:r>
        <w:t xml:space="preserve">biodiversity, biological, ecology, environment, helminthology, helminths, nature, parasites, parasitology, science, taxonomy, wildlife, worms, zoology </w:t>
      </w:r>
      <w:r>
        <w:t xml:space="preserve">arts-culture-history, water-energy-resources-environment-and-science </w:t>
      </w:r>
      <w:r>
        <w:t xml:space="preserve">None </w:t>
      </w:r>
      <w:r>
        <w:t xml:space="preserve">None </w:t>
      </w:r>
      <w:r>
        <w:t xml:space="preserve">None </w:t>
      </w:r>
      <w:r>
        <w:t xml:space="preserve">None </w:t>
      </w:r>
      <w:r>
        <w:t xml:space="preserve">None </w:t>
      </w:r>
    </w:p>
    <w:p>
      <w:r>
        <w:t xml:space="preserve">South Australian Museum - Complaints </w:t>
      </w:r>
      <w:r>
        <w:t xml:space="preserve">Data detailing complaints for the South Australian Museum.  </w:t>
      </w:r>
      <w:r>
        <w:t xml:space="preserve">dataset </w:t>
      </w:r>
      <w:r>
        <w:t xml:space="preserve">aar </w:t>
      </w:r>
      <w:r>
        <w:t xml:space="preserve">Creative Commons Attribution </w:t>
      </w:r>
      <w:r>
        <w:t xml:space="preserve">active </w:t>
      </w:r>
      <w:r>
        <w:t xml:space="preserve">Linked </w:t>
      </w:r>
      <w:r>
        <w:t xml:space="preserve">annual </w:t>
      </w:r>
      <w:r>
        <w:t xml:space="preserve">/data/dataset/c39fe206-a5b4-4df5-805e-7095aaf6d04e </w:t>
      </w:r>
      <w:r>
        <w:t xml:space="preserve">2019-08-15T04:04:04.497286 </w:t>
      </w:r>
      <w:r>
        <w:t xml:space="preserve">2024-01-08T04:44:27.306500 </w:t>
      </w:r>
      <w:r>
        <w:t xml:space="preserve">museumboard@samuseum.sa.gov.au </w:t>
      </w:r>
      <w:r>
        <w:t xml:space="preserve">None </w:t>
      </w:r>
      <w:r>
        <w:t xml:space="preserve">2014-07-01 </w:t>
      </w:r>
      <w:r>
        <w:t xml:space="preserve">None </w:t>
      </w:r>
      <w:r>
        <w:t xml:space="preserve">South Australia </w:t>
      </w:r>
      <w:r>
        <w:t xml:space="preserve">Government of South Australia </w:t>
      </w:r>
      <w:r>
        <w:t xml:space="preserve">data.sa.gov.au </w:t>
      </w:r>
      <w:r>
        <w:t xml:space="preserve">South Australian Museum </w:t>
      </w:r>
      <w:r>
        <w:t xml:space="preserve">complaints </w:t>
      </w:r>
      <w:r>
        <w:t xml:space="preserve">None </w:t>
      </w:r>
      <w:r>
        <w:t xml:space="preserve">None </w:t>
      </w:r>
      <w:r>
        <w:t xml:space="preserve">None </w:t>
      </w:r>
      <w:r>
        <w:t xml:space="preserve">None </w:t>
      </w:r>
      <w:r>
        <w:t xml:space="preserve">None </w:t>
      </w:r>
      <w:r>
        <w:t xml:space="preserve">None </w:t>
      </w:r>
    </w:p>
    <w:p>
      <w:r>
        <w:t xml:space="preserve">South Australian Museum - Consultants </w:t>
      </w:r>
      <w:r>
        <w:t xml:space="preserve">Data regarding consultants for the South Australian Museum.  </w:t>
      </w:r>
      <w:r>
        <w:t xml:space="preserve">dataset </w:t>
      </w:r>
      <w:r>
        <w:t xml:space="preserve">aar </w:t>
      </w:r>
      <w:r>
        <w:t xml:space="preserve">Creative Commons Attribution </w:t>
      </w:r>
      <w:r>
        <w:t xml:space="preserve">active </w:t>
      </w:r>
      <w:r>
        <w:t xml:space="preserve">Linked </w:t>
      </w:r>
      <w:r>
        <w:t xml:space="preserve">annual </w:t>
      </w:r>
      <w:r>
        <w:t xml:space="preserve">/data/dataset/c0217995-614f-4724-849a-3d5f032da0dd </w:t>
      </w:r>
      <w:r>
        <w:t xml:space="preserve">2019-08-15T03:56:41.725035 </w:t>
      </w:r>
      <w:r>
        <w:t xml:space="preserve">2024-01-08T05:01:02.899369 </w:t>
      </w:r>
      <w:r>
        <w:t xml:space="preserve">museumboard@samuseum.sa.gov.au </w:t>
      </w:r>
      <w:r>
        <w:t xml:space="preserve">None </w:t>
      </w:r>
      <w:r>
        <w:t xml:space="preserve">2013-07-01 </w:t>
      </w:r>
      <w:r>
        <w:t xml:space="preserve">None </w:t>
      </w:r>
      <w:r>
        <w:t xml:space="preserve">South Australia </w:t>
      </w:r>
      <w:r>
        <w:t xml:space="preserve">Government of South Australia </w:t>
      </w:r>
      <w:r>
        <w:t xml:space="preserve">data.sa.gov.au </w:t>
      </w:r>
      <w:r>
        <w:t xml:space="preserve">South Australian Museum </w:t>
      </w:r>
      <w:r>
        <w:t xml:space="preserve">consultants </w:t>
      </w:r>
      <w:r>
        <w:t xml:space="preserve">None </w:t>
      </w:r>
      <w:r>
        <w:t xml:space="preserve">None </w:t>
      </w:r>
      <w:r>
        <w:t xml:space="preserve">None </w:t>
      </w:r>
      <w:r>
        <w:t xml:space="preserve">None </w:t>
      </w:r>
      <w:r>
        <w:t xml:space="preserve">None </w:t>
      </w:r>
      <w:r>
        <w:t xml:space="preserve">None </w:t>
      </w:r>
    </w:p>
    <w:p>
      <w:r>
        <w:t xml:space="preserve">South Australian Museum - Contractors </w:t>
      </w:r>
      <w:r>
        <w:t xml:space="preserve">Data detailing contractors for the South Australian Museum.  </w:t>
      </w:r>
      <w:r>
        <w:t xml:space="preserve">dataset </w:t>
      </w:r>
      <w:r>
        <w:t xml:space="preserve">aar </w:t>
      </w:r>
      <w:r>
        <w:t xml:space="preserve">Creative Commons Attribution </w:t>
      </w:r>
      <w:r>
        <w:t xml:space="preserve">active </w:t>
      </w:r>
      <w:r>
        <w:t xml:space="preserve">Linked </w:t>
      </w:r>
      <w:r>
        <w:t xml:space="preserve">annual </w:t>
      </w:r>
      <w:r>
        <w:t xml:space="preserve">/data/dataset/93b403e1-2660-4678-ad59-225f9c06081b </w:t>
      </w:r>
      <w:r>
        <w:t xml:space="preserve">2019-08-15T03:58:27.191500 </w:t>
      </w:r>
      <w:r>
        <w:t xml:space="preserve">2024-01-08T05:06:48.561849 </w:t>
      </w:r>
      <w:r>
        <w:t xml:space="preserve">museumboard@samuseum.sa.gov.au </w:t>
      </w:r>
      <w:r>
        <w:t xml:space="preserve">None </w:t>
      </w:r>
      <w:r>
        <w:t xml:space="preserve">2013-07-01 </w:t>
      </w:r>
      <w:r>
        <w:t xml:space="preserve">None </w:t>
      </w:r>
      <w:r>
        <w:t xml:space="preserve">South Australia </w:t>
      </w:r>
      <w:r>
        <w:t xml:space="preserve">Government of South Australia </w:t>
      </w:r>
      <w:r>
        <w:t xml:space="preserve">data.sa.gov.au </w:t>
      </w:r>
      <w:r>
        <w:t xml:space="preserve">South Australian Museum </w:t>
      </w:r>
      <w:r>
        <w:t xml:space="preserve">contractors </w:t>
      </w:r>
      <w:r>
        <w:t xml:space="preserve">None </w:t>
      </w:r>
      <w:r>
        <w:t xml:space="preserve">None </w:t>
      </w:r>
      <w:r>
        <w:t xml:space="preserve">None </w:t>
      </w:r>
      <w:r>
        <w:t xml:space="preserve">None </w:t>
      </w:r>
      <w:r>
        <w:t xml:space="preserve">None </w:t>
      </w:r>
      <w:r>
        <w:t xml:space="preserve">None </w:t>
      </w:r>
    </w:p>
    <w:p>
      <w:r>
        <w:t xml:space="preserve">South Australian Museum - Executive Employment </w:t>
      </w:r>
      <w:r>
        <w:t xml:space="preserve">Data detailing executive employment at the South Australian Museum. </w:t>
      </w:r>
      <w:r>
        <w:t xml:space="preserve">dataset </w:t>
      </w:r>
      <w:r>
        <w:t xml:space="preserve">aar </w:t>
      </w:r>
      <w:r>
        <w:t xml:space="preserve">Creative Commons Attribution </w:t>
      </w:r>
      <w:r>
        <w:t xml:space="preserve">active </w:t>
      </w:r>
      <w:r>
        <w:t xml:space="preserve">Linked </w:t>
      </w:r>
      <w:r>
        <w:t xml:space="preserve">annual </w:t>
      </w:r>
      <w:r>
        <w:t xml:space="preserve">/data/dataset/1acd777b-4877-452f-ac3a-36e3ef8d404c </w:t>
      </w:r>
      <w:r>
        <w:t xml:space="preserve">2019-08-15T03:53:56.674169 </w:t>
      </w:r>
      <w:r>
        <w:t xml:space="preserve">2024-01-08T05:13:27.755089 </w:t>
      </w:r>
      <w:r>
        <w:t xml:space="preserve">museumboard@samuseum.sa.gov.au </w:t>
      </w:r>
      <w:r>
        <w:t xml:space="preserve">None </w:t>
      </w:r>
      <w:r>
        <w:t xml:space="preserve">2013-07-01 </w:t>
      </w:r>
      <w:r>
        <w:t xml:space="preserve">None </w:t>
      </w:r>
      <w:r>
        <w:t xml:space="preserve">South Australia </w:t>
      </w:r>
      <w:r>
        <w:t xml:space="preserve">Government of South Australia </w:t>
      </w:r>
      <w:r>
        <w:t xml:space="preserve">data.sa.gov.au </w:t>
      </w:r>
      <w:r>
        <w:t xml:space="preserve">South Australian Museum </w:t>
      </w:r>
      <w:r>
        <w:t xml:space="preserve">Executive Emlpoyment </w:t>
      </w:r>
      <w:r>
        <w:t xml:space="preserve">arts-culture-history </w:t>
      </w:r>
      <w:r>
        <w:t xml:space="preserve">None </w:t>
      </w:r>
      <w:r>
        <w:t xml:space="preserve">None </w:t>
      </w:r>
      <w:r>
        <w:t xml:space="preserve">None </w:t>
      </w:r>
      <w:r>
        <w:t xml:space="preserve">None </w:t>
      </w:r>
      <w:r>
        <w:t xml:space="preserve">None </w:t>
      </w:r>
    </w:p>
    <w:p>
      <w:r>
        <w:t xml:space="preserve">South Australian Museum - Fraud </w:t>
      </w:r>
      <w:r>
        <w:t xml:space="preserve">Data detailing fraud detected at the South Australian Museum.  </w:t>
      </w:r>
      <w:r>
        <w:t xml:space="preserve">dataset </w:t>
      </w:r>
      <w:r>
        <w:t xml:space="preserve">aar </w:t>
      </w:r>
      <w:r>
        <w:t xml:space="preserve">Creative Commons Attribution </w:t>
      </w:r>
      <w:r>
        <w:t xml:space="preserve">active </w:t>
      </w:r>
      <w:r>
        <w:t xml:space="preserve">Linked </w:t>
      </w:r>
      <w:r>
        <w:t xml:space="preserve">annual </w:t>
      </w:r>
      <w:r>
        <w:t xml:space="preserve">/data/dataset/e50f5de4-1568-4bf9-880a-b481edfc9231 </w:t>
      </w:r>
      <w:r>
        <w:t xml:space="preserve">2019-08-15T04:00:51.826093 </w:t>
      </w:r>
      <w:r>
        <w:t xml:space="preserve">2024-01-08T05:17:36.475472 </w:t>
      </w:r>
      <w:r>
        <w:t xml:space="preserve">museumboard@samuseum.sa.gov.au </w:t>
      </w:r>
      <w:r>
        <w:t xml:space="preserve">None </w:t>
      </w:r>
      <w:r>
        <w:t xml:space="preserve">2013-07-01 </w:t>
      </w:r>
      <w:r>
        <w:t xml:space="preserve">None </w:t>
      </w:r>
      <w:r>
        <w:t xml:space="preserve">South Australia </w:t>
      </w:r>
      <w:r>
        <w:t xml:space="preserve">Government of South Australia </w:t>
      </w:r>
      <w:r>
        <w:t xml:space="preserve">data.sa.gov.au </w:t>
      </w:r>
      <w:r>
        <w:t xml:space="preserve">South Australian Museum </w:t>
      </w:r>
      <w:r>
        <w:t xml:space="preserve">fraud </w:t>
      </w:r>
      <w:r>
        <w:t xml:space="preserve">None </w:t>
      </w:r>
      <w:r>
        <w:t xml:space="preserve">None </w:t>
      </w:r>
      <w:r>
        <w:t xml:space="preserve">None </w:t>
      </w:r>
      <w:r>
        <w:t xml:space="preserve">None </w:t>
      </w:r>
      <w:r>
        <w:t xml:space="preserve">None </w:t>
      </w:r>
      <w:r>
        <w:t xml:space="preserve">None </w:t>
      </w:r>
    </w:p>
    <w:p>
      <w:r>
        <w:t xml:space="preserve">South Australian Museum Herpetology Collection </w:t>
      </w:r>
      <w:r>
        <w:t>Over 70,000 specimens have been registered in this collection, which has a particular emphasis on South Australian and arid zone fauna. A second major regional focus is Melanesia, especially the island of New Guinea (Papua New Guinea and Papua Province, Indonesia), with some 6,000 registered specimens. Most material is formalin-fixed and stored in 70% alcohol, with tadpoles stored in formalin. There is a significant dry skeletal collection of over 1,500 specimens, mostly skulls, and this will continue to be expanded. Since 1980, the great majority of specimens acquired (approx. 40,000) have had tissue samples (mostly liver) taken for genetic and biochemical research. These are held in the S.A. Museum's Australian Biological Tissue Collection. All specimens are individually registered and the data entered on a collections management system. All specimens are stored on-site in the S.A. Museum Science Centre alcohol storage facilities.</w:t>
        <w:br/>
        <w:br/>
        <w:t xml:space="preserve">The SA Museum manages this dataset using the KE EMu collection management system. It is interpreted into the [Darwin Core](http://rs.tdwg.org/dwc/index.htm) metadata schema (DwC) and semi-regularly exported to the [Atlas of Living Australia](http://www.ala.org.au/) (ALA) and the [Online Zoological Collections of Australian Museums](http://www.ozcam.org.au/) (OZCAM). </w:t>
        <w:br/>
        <w:br/>
        <w:t>Data sourced from Australian museums on both the ALA and OZCAM should be identical, but on ALA they are combined with observational data from citizen science initiatives and other sources. Both of those sites make it possible to combine, interrogate and analyse data through web services such as the [Spatial Analysis Portal](http://spatial.ala.org.au/). In the Spatial Portal ALA data can be combined with meteorological and other environmental data sourced from and made accessible by relevant government agencies.</w:t>
        <w:br/>
        <w:br/>
        <w:t>The ALA also has a fully documented [API](http://api.ala.org.au/)</w:t>
        <w:br/>
        <w:br/>
        <w:t>Data about endangered species are either withheld from online publication, or coordinates or other data are obscured on the ALA and OZCAM. In those circumstances more specific information is available directly from SA Museum collection managers if it is genuinely required for research purposes.</w:t>
        <w:br/>
        <w:br/>
        <w:t xml:space="preserve">SA Museum data can be downloaded in full from the Atlas of Living Australia, or broken down into discipline specific parts (e.g. Herpetology, Mammalogy etc). On download the ALA will request an email address (not mandatory) and a reason for download (mandatory) – this is required to track usage of the ALA data to help data providers determine priorities for upload and improvement. </w:t>
        <w:br/>
        <w:br/>
        <w:br/>
        <w:t xml:space="preserve"> </w:t>
      </w:r>
      <w:r>
        <w:t xml:space="preserve">dataset </w:t>
      </w:r>
      <w:r>
        <w:t xml:space="preserve">English </w:t>
      </w:r>
      <w:r>
        <w:t xml:space="preserve">Creative Commons Attribution </w:t>
      </w:r>
      <w:r>
        <w:t xml:space="preserve">active </w:t>
      </w:r>
      <w:r>
        <w:t xml:space="preserve">Linked </w:t>
      </w:r>
      <w:r>
        <w:t xml:space="preserve">quarterly </w:t>
      </w:r>
      <w:r>
        <w:t xml:space="preserve">/data/dataset/e0cc2850-5096-44ec-9602-7b5abfaa2094 </w:t>
      </w:r>
      <w:r>
        <w:t xml:space="preserve">2013-03-21T05:07:17.288715 </w:t>
      </w:r>
      <w:r>
        <w:t xml:space="preserve">2020-02-18T01:28:14.693870 </w:t>
      </w:r>
      <w:r>
        <w:t xml:space="preserve">CollectionsData@samuseum.sa.gov.au </w:t>
      </w:r>
      <w:r>
        <w:t xml:space="preserve">Individual specimen records </w:t>
      </w:r>
      <w:r>
        <w:t xml:space="preserve">1880-2014 </w:t>
      </w:r>
      <w:r>
        <w:t xml:space="preserve">None </w:t>
      </w:r>
      <w:r>
        <w:t xml:space="preserve">Primarily whole of Australia, some international records (4.4%) </w:t>
      </w:r>
      <w:r>
        <w:t xml:space="preserve">Government of South Australia </w:t>
      </w:r>
      <w:r>
        <w:t xml:space="preserve">data.sa.gov.au </w:t>
      </w:r>
      <w:r>
        <w:t xml:space="preserve">South Australian Museum </w:t>
      </w:r>
      <w:r>
        <w:t xml:space="preserve">amphibians, biological, biological sciences, ecology, environment, fauna, frogs, herpetology, lizards, nature, reptiles, science, snakes, taxonomy, wildlife </w:t>
      </w:r>
      <w:r>
        <w:t xml:space="preserve">arts-culture-history, water-energy-resources-environment-and-science </w:t>
      </w:r>
      <w:r>
        <w:t xml:space="preserve">None </w:t>
      </w:r>
      <w:r>
        <w:t xml:space="preserve">None </w:t>
      </w:r>
      <w:r>
        <w:t xml:space="preserve">None </w:t>
      </w:r>
      <w:r>
        <w:t xml:space="preserve">None </w:t>
      </w:r>
      <w:r>
        <w:t xml:space="preserve">None </w:t>
      </w:r>
    </w:p>
    <w:p>
      <w:r>
        <w:t xml:space="preserve">South Australian Museum Ichthyology Collection </w:t>
      </w:r>
      <w:r>
        <w:t>The South Australian Museum fish collection is comprised of over eleven thousand registered lots. The collection has a strong regional focus with freshwater fishes of southern and central Australia and Southern Ocean marine fishes, including deep-sea species, well represented.</w:t>
        <w:br/>
        <w:br/>
        <w:t xml:space="preserve">The SA Museum manages this dataset using the EMu collection management system. It is interpreted into the [Darwin Core](http://rs.tdwg.org/dwc/index.htm) metadata schema (DwC) and semi-regularly exported to the [Atlas of Living Australia](http://www.ala.org.au/) (ALA) and the [Online Zoological Collections of Australian Museums](http://www.ozcam.org.au/) (OZCAM). Data sourced from Australian museums on both the ALA and OZCAM should be identical, but on ALA they are combined with observational data from citizen science initiatives and other sources. </w:t>
        <w:br/>
        <w:br/>
        <w:t xml:space="preserve">Both of those sites make it possible to combine, interrogate and analyse data through web services such as the [Spatial Analysis Portal](http://spatial.ala.org.au/). In the Spatial Portal ALA data can be combined with meteorological and other environmental data sourced from and made accessible by relevant government agencies. </w:t>
        <w:br/>
        <w:br/>
        <w:t xml:space="preserve">Data about endangered species are either withheld from online publication, or coordinates or other data are obscured on the ALA and OZCAM. In those circumstances more specific information is available directly from SA Museum collection managers if it is genuinely required for research purposes. </w:t>
        <w:br/>
        <w:t>SA Museum data can be downloaded in full from the Atlas of Living Australia, or broken down into discipline specific parts (e.g. Herpetology, Mammalogy etc). On download the ALA will request an email address (not mandatory) and a reason for download (mandatory) – this is required to track usage of the ALA data to help data providers determine priorities for upload and improvement.</w:t>
        <w:br/>
        <w:t xml:space="preserve"> </w:t>
      </w:r>
      <w:r>
        <w:t xml:space="preserve">dataset </w:t>
      </w:r>
      <w:r>
        <w:t xml:space="preserve">English </w:t>
      </w:r>
      <w:r>
        <w:t xml:space="preserve">Creative Commons Attribution </w:t>
      </w:r>
      <w:r>
        <w:t xml:space="preserve">active </w:t>
      </w:r>
      <w:r>
        <w:t xml:space="preserve">Linked </w:t>
      </w:r>
      <w:r>
        <w:t xml:space="preserve">quarterly </w:t>
      </w:r>
      <w:r>
        <w:t xml:space="preserve">/data/dataset/a09d615c-79f1-4918-9cb4-8c4c636c80eb </w:t>
      </w:r>
      <w:r>
        <w:t xml:space="preserve">2013-03-21T05:15:15.690837 </w:t>
      </w:r>
      <w:r>
        <w:t xml:space="preserve">2020-02-18T23:51:32.608265 </w:t>
      </w:r>
      <w:r>
        <w:t xml:space="preserve">CollectionsData@samuseum.sa.gov.au </w:t>
      </w:r>
      <w:r>
        <w:t xml:space="preserve">Individual specimen records </w:t>
      </w:r>
      <w:r>
        <w:t xml:space="preserve">1880-2014 </w:t>
      </w:r>
      <w:r>
        <w:t xml:space="preserve">None </w:t>
      </w:r>
      <w:r>
        <w:t xml:space="preserve">Primarily whole of Australia, some international records </w:t>
      </w:r>
      <w:r>
        <w:t xml:space="preserve">Government of South Australia </w:t>
      </w:r>
      <w:r>
        <w:t xml:space="preserve">data.sa.gov.au </w:t>
      </w:r>
      <w:r>
        <w:t xml:space="preserve">South Australian Museum </w:t>
      </w:r>
      <w:r>
        <w:t xml:space="preserve">biological sciences, ecology, environment, fish, history, ichthyology, marine, Marine Conservation, nature, ocean, rivers, science, sea, stream, taxonomy, water, waterways </w:t>
      </w:r>
      <w:r>
        <w:t xml:space="preserve">arts-culture-history, water-energy-resources-environment-and-science </w:t>
      </w:r>
      <w:r>
        <w:t xml:space="preserve">None </w:t>
      </w:r>
      <w:r>
        <w:t xml:space="preserve">None </w:t>
      </w:r>
      <w:r>
        <w:t xml:space="preserve">None </w:t>
      </w:r>
      <w:r>
        <w:t xml:space="preserve">None </w:t>
      </w:r>
      <w:r>
        <w:t xml:space="preserve">None </w:t>
      </w:r>
    </w:p>
    <w:p>
      <w:r>
        <w:t xml:space="preserve">South Australian Museum Mammalogy Collection </w:t>
      </w:r>
      <w:r>
        <w:t>There are over 24,000 specimens in this collection, including skulls, skins, skeletons, spirit specimens, photographs and frozen tissue. It includes over 1600 marine mammals and its comprehensiveness makes this collection the best of its kind in Australia. Other strengths of the collection include South Australian arid zone native mammals, many specimens of extinct species such as the thylacine and large numbers of bat species.</w:t>
        <w:br/>
        <w:br/>
        <w:t>The collection has also historical importance as it includes many specimens from early expeditions in Australia and to the subantarctic Islands and Antarctica. Well-known people such as Sir Douglas Mawson, Edgar R. Waite and Hedley Finlayson have contributed to the collection.</w:t>
        <w:br/>
        <w:br/>
        <w:t>The mammal collection includes sub-fossils and remains from owl pellets. This collection consists entirely of Australian material with 20000 - 25000 specimens covering 76 mammal species (including introduced species). The collection is made up of bulk bone deposits from the floor of caves, bones excavated from sinkholes, bones extracted from predator scats (eg. dingoes, foxes and Ghost Bats), pellets from birds of prey, particularly barn owls (both recent and pre-settlement material), and stick nest rat nests and middens. The sub-fossil collection is the second best of its kind in Australia.</w:t>
        <w:br/>
        <w:br/>
        <w:t xml:space="preserve">The SA Museum manages this dataset using the KE EMu collection management system. It is interpreted into the Darwin Core metadata schema (DwC) and semi-regularly exported to the Atlas of Living Australia (ALA: http://www.ala.org.au/) and the Online Zoological Collections of Australian Museums (OZCAM: http://www.ozcam.org.au/). Information about Darwin Core can be found here: http://rs.tdwg.org/dwc/index.htm. Data sourced from Australian museums on both the ALA and OZCAM should be identical, but on ALA they are combined with observational data from citizen science initiatives and other sources. </w:t>
        <w:br/>
        <w:t xml:space="preserve">Both of those sites make it possible to combine, interrogate and analyse data through web services such as the Spatial Analysis Portal (http://spatial.ala.org.au/). In the Spatial Portal ALA data can be combined with meteorological and other environmental data sourced from and made accessible by relevant government agencies. </w:t>
        <w:br/>
        <w:br/>
        <w:t xml:space="preserve">Data about endangered species are either withheld from online publication, or coordinates or other data are obscured on the ALA and OZCAM. In those circumstances more specific information is available directly from SA Museum collection managers if it is genuinely required for research purposes. </w:t>
        <w:br/>
        <w:br/>
        <w:t>SA Museum data can be downloaded in full from the Atlas of Living Australia, or broken down into discipline specific parts (e.g. Herpetology, Mammalogy etc). On download the ALA will request an email address (not mandatory) and a reason for download (mandatory) – this is required to track usage of the ALA data to help data providers determine priorities for upload and improvement.</w:t>
        <w:br/>
        <w:br/>
        <w:t xml:space="preserve"> </w:t>
      </w:r>
      <w:r>
        <w:t xml:space="preserve">dataset </w:t>
      </w:r>
      <w:r>
        <w:t xml:space="preserve">None </w:t>
      </w:r>
      <w:r>
        <w:t xml:space="preserve">Creative Commons Attribution </w:t>
      </w:r>
      <w:r>
        <w:t xml:space="preserve">active </w:t>
      </w:r>
      <w:r>
        <w:t xml:space="preserve">Linked </w:t>
      </w:r>
      <w:r>
        <w:t xml:space="preserve">Quarterly </w:t>
      </w:r>
      <w:r>
        <w:t xml:space="preserve">/data/dataset/35f2b0e5-a207-4114-b2c5-b2f12aa8b8ad </w:t>
      </w:r>
      <w:r>
        <w:t xml:space="preserve">2013-03-21T05:53:24.949394 </w:t>
      </w:r>
      <w:r>
        <w:t xml:space="preserve">2020-02-18T01:29:11.710141 </w:t>
      </w:r>
      <w:r>
        <w:t xml:space="preserve">DataSA@sa.gov.au </w:t>
      </w:r>
      <w:r>
        <w:t xml:space="preserve">Individual specimen records </w:t>
      </w:r>
      <w:r>
        <w:t xml:space="preserve">1880-2014 </w:t>
      </w:r>
      <w:r>
        <w:t xml:space="preserve">N/A </w:t>
      </w:r>
      <w:r>
        <w:t xml:space="preserve">Primarily whole of Australia, some international records  </w:t>
      </w:r>
      <w:r>
        <w:t xml:space="preserve">Government of South Australia </w:t>
      </w:r>
      <w:r>
        <w:t xml:space="preserve">data.sa.gov.au </w:t>
      </w:r>
      <w:r>
        <w:t xml:space="preserve">South Australian Museum </w:t>
      </w:r>
      <w:r>
        <w:t xml:space="preserve">animals, biological sciences, biology, ecology, environment, history, mammalogy, mammals, nature, science, taxonomy, wildlife </w:t>
      </w:r>
      <w:r>
        <w:t xml:space="preserve">arts-culture-history, water-energy-resources-environment-and-science </w:t>
      </w:r>
      <w:r>
        <w:t xml:space="preserve">None </w:t>
      </w:r>
      <w:r>
        <w:t xml:space="preserve">None </w:t>
      </w:r>
      <w:r>
        <w:t xml:space="preserve">None </w:t>
      </w:r>
      <w:r>
        <w:t xml:space="preserve">None </w:t>
      </w:r>
      <w:r>
        <w:t xml:space="preserve">None </w:t>
      </w:r>
    </w:p>
    <w:p>
      <w:r>
        <w:t xml:space="preserve">South Australian Museum Marine Invertebrates collection </w:t>
      </w:r>
      <w:r>
        <w:t>The Marine invertebrates collection is currently represented by 23 phyla and holds more than one million specimen lots including 1,700 holotypes, 11,300 secondary types, 33,000 registered lots and 1,400 microscope slide preparations.  Specimens include molluscs, crustaceans, worms, sponges, jellyfish, corals and sea anemones, sea stars and sea urchins.</w:t>
        <w:br/>
        <w:br/>
        <w:t>Of these specimens about 5,500 have been databased and are accessible through the Atlas of Living Australia, more than 1500 of them with digital images of the specimen and label.</w:t>
        <w:br/>
        <w:br/>
        <w:t xml:space="preserve">The SA Museum manages this dataset using the KE EMu collection management system. It is interpreted into the [Darwin Core](http://rs.tdwg.org/dwc/index.htm) metadata schema (DwC) and semi-regularly exported to the [Atlas of Living Australia](http://www.ala.org.au/) (ALA) and the [Online Zoological Collections of Australian Museums](http://www.ozcam.org.au/) (OZCAM). </w:t>
        <w:br/>
        <w:br/>
        <w:t>Data sourced from Australian museums on both the ALA and OZCAM should be identical, but on ALA they are combined with observational data from citizen science initiatives and other sources. Both of those sites make it possible to combine, interrogate and analyse data through web services such as the [Spatial Analysis Portal](http://spatial.ala.org.au/). In the Spatial Portal ALA data can be combined with meteorological and other environmental data sourced from and made accessible by relevant government agencies.</w:t>
        <w:br/>
        <w:br/>
        <w:t>The ALA also has a fully documented [API](http://api.ala.org.au/)</w:t>
        <w:br/>
        <w:br/>
        <w:t>The Museum has also been using the ALA's Online Volunteer Digitisation Portal, [DIGIVOL](https://volunteer.ala.org.au/) to digitise the data for Marine Invertebrate specimens. To facilitate this a large quantity of specimens have been imaged.</w:t>
        <w:br/>
        <w:br/>
        <w:t>Data about endangered species are either withheld from online publication, or coordinates or other data are obscured on the ALA and OZCAM. In those circumstances more specific information is available directly from SA Museum collection managers if it is genuinely required for research purposes.</w:t>
        <w:br/>
        <w:br/>
        <w:t xml:space="preserve">SA Museum data can be downloaded in full from the Atlas of Living Australia, or broken down into discipline specific parts (e.g. Herpetology, Mammalogy etc). On download the ALA will request an email address (not mandatory) and a reason for download (mandatory) – this is required to track usage of the ALA data to help data providers determine priorities for upload and improvement.  </w:t>
      </w:r>
      <w:r>
        <w:t xml:space="preserve">dataset </w:t>
      </w:r>
      <w:r>
        <w:t xml:space="preserve">English </w:t>
      </w:r>
      <w:r>
        <w:t xml:space="preserve">Creative Commons Attribution </w:t>
      </w:r>
      <w:r>
        <w:t xml:space="preserve">active </w:t>
      </w:r>
      <w:r>
        <w:t xml:space="preserve">Linked </w:t>
      </w:r>
      <w:r>
        <w:t xml:space="preserve">quarterly </w:t>
      </w:r>
      <w:r>
        <w:t xml:space="preserve">/data/dataset/c82dc4f6-85d7-4999-b5d5-6eeb97dfef85 </w:t>
      </w:r>
      <w:r>
        <w:t xml:space="preserve">2016-07-05T03:33:27.070432 </w:t>
      </w:r>
      <w:r>
        <w:t xml:space="preserve">2017-05-08T02:34:29.724267 </w:t>
      </w:r>
      <w:r>
        <w:t xml:space="preserve">CollectionsData@samuseum.sa.gov.au </w:t>
      </w:r>
      <w:r>
        <w:t xml:space="preserve">Individual specimen records </w:t>
      </w:r>
      <w:r>
        <w:t xml:space="preserve">1880-01-01 </w:t>
      </w:r>
      <w:r>
        <w:t xml:space="preserve">2016-01-01 </w:t>
      </w:r>
      <w:r>
        <w:t xml:space="preserve">Primarily whole of Australia, some international records  </w:t>
      </w:r>
      <w:r>
        <w:t xml:space="preserve">Government of South Australia </w:t>
      </w:r>
      <w:r>
        <w:t xml:space="preserve">data.sa.gov.au </w:t>
      </w:r>
      <w:r>
        <w:t xml:space="preserve">South Australian Museum </w:t>
      </w:r>
      <w:r>
        <w:t xml:space="preserve">animals, echinodermata, images, marine invertebrates, nature, science, taxonomy </w:t>
      </w:r>
      <w:r>
        <w:t xml:space="preserve">None </w:t>
      </w:r>
      <w:r>
        <w:t xml:space="preserve">None </w:t>
      </w:r>
      <w:r>
        <w:t xml:space="preserve">None </w:t>
      </w:r>
      <w:r>
        <w:t xml:space="preserve">None </w:t>
      </w:r>
      <w:r>
        <w:t xml:space="preserve">None </w:t>
      </w:r>
      <w:r>
        <w:t xml:space="preserve">None </w:t>
      </w:r>
    </w:p>
    <w:p>
      <w:r>
        <w:t xml:space="preserve">South Australian Museum Meteorite Collection </w:t>
      </w:r>
      <w:r>
        <w:t>The meteorite collection contains representative material from over 150 Australian and overseas meteorites, with the focus mainly on those that have been found in South Australia. The collection includes pieces from significant international meteorites, such as the Indian Shergotty and Egyptian Nakhla falls, since determined to have originated from Mars. The data includes the locality and date of finds, weight and other descriptive information, and information about their acquisition.</w:t>
        <w:br/>
        <w:br/>
        <w:t xml:space="preserve">The South Australian Museum manages this dataset using the KE EMu collection management system. The full dataset is published on data.sa.gov.au as a .csv file.  </w:t>
      </w:r>
      <w:r>
        <w:t xml:space="preserve">dataset </w:t>
      </w:r>
      <w:r>
        <w:t xml:space="preserve">None </w:t>
      </w:r>
      <w:r>
        <w:t xml:space="preserve">Creative Commons Attribution-NonCommercial </w:t>
      </w:r>
      <w:r>
        <w:t xml:space="preserve">active </w:t>
      </w:r>
      <w:r>
        <w:t xml:space="preserve">Linked </w:t>
      </w:r>
      <w:r>
        <w:t xml:space="preserve">annually </w:t>
      </w:r>
      <w:r>
        <w:t xml:space="preserve">/data/dataset/1436651b-0684-42f1-b2e3-7dd113e2c007 </w:t>
      </w:r>
      <w:r>
        <w:t xml:space="preserve">2013-05-25T04:42:17.987059 </w:t>
      </w:r>
      <w:r>
        <w:t xml:space="preserve">2016-07-03T23:29:22.729078 </w:t>
      </w:r>
      <w:r>
        <w:t xml:space="preserve">DataSA@sa.gov.au </w:t>
      </w:r>
      <w:r>
        <w:t xml:space="preserve">Individual specimen records. </w:t>
      </w:r>
      <w:r>
        <w:t xml:space="preserve">1860-2014 </w:t>
      </w:r>
      <w:r>
        <w:t xml:space="preserve">N/A </w:t>
      </w:r>
      <w:r>
        <w:t xml:space="preserve">Primarily whole of Australia, some international records. </w:t>
      </w:r>
      <w:r>
        <w:t xml:space="preserve">Government of South Australia </w:t>
      </w:r>
      <w:r>
        <w:t xml:space="preserve">data.sa.gov.au </w:t>
      </w:r>
      <w:r>
        <w:t xml:space="preserve">South Australian Museum </w:t>
      </w:r>
      <w:r>
        <w:t xml:space="preserve">energy, environment, history, meteorites, minerals, nature, science, water </w:t>
      </w:r>
      <w:r>
        <w:t xml:space="preserve">arts-culture-history, water-energy-resources-environment-and-science </w:t>
      </w:r>
      <w:r>
        <w:t xml:space="preserve">None </w:t>
      </w:r>
      <w:r>
        <w:t xml:space="preserve">None </w:t>
      </w:r>
      <w:r>
        <w:t xml:space="preserve">None </w:t>
      </w:r>
      <w:r>
        <w:t xml:space="preserve">None </w:t>
      </w:r>
      <w:r>
        <w:t xml:space="preserve">None </w:t>
      </w:r>
    </w:p>
    <w:p>
      <w:r>
        <w:t xml:space="preserve">South Australian Museum Minerals Collection </w:t>
      </w:r>
      <w:r>
        <w:t>This collection includes approximately 33000 registered mineral specimens representing the range of minerals found in South Australia. More than 1500 species are represented, providing good coverage of the species and localities from across South Australia. The museum holds significant collections such as the Francis Collection, a comprehensive collection of the minerals of the Precambrian iron formations of the Middleback Ranges, quartz crystals from Mount Lofty Ranges White Rock Quarry, the Hall and Dunstan Collections, including secondary minerals of Broken Hill, and the O’Neill Collection, representing the Olympic Dam copper-gold-uranium deposit. The collection includes specimens from historically significant copper mines in Burra, Moonta and Wallaroo, and from South Australian opal fields. The data includes information about mineral species, varieties, localities from which specimens were collected and information about their acquisition.</w:t>
        <w:br/>
        <w:br/>
        <w:t xml:space="preserve">The South Australian Museum manages this dataset using the KE EMu collection management system. The full dataset is published on data.sa.gov.au as a .csv file. </w:t>
      </w:r>
      <w:r>
        <w:t xml:space="preserve">dataset </w:t>
      </w:r>
      <w:r>
        <w:t xml:space="preserve">None </w:t>
      </w:r>
      <w:r>
        <w:t xml:space="preserve">Creative Commons Attribution-NonCommercial </w:t>
      </w:r>
      <w:r>
        <w:t xml:space="preserve">active </w:t>
      </w:r>
      <w:r>
        <w:t xml:space="preserve">Linked </w:t>
      </w:r>
      <w:r>
        <w:t xml:space="preserve">Annually </w:t>
      </w:r>
      <w:r>
        <w:t xml:space="preserve">/data/dataset/fe72a51c-def3-4229-b58c-cf9fef5d30ba </w:t>
      </w:r>
      <w:r>
        <w:t xml:space="preserve">2013-05-25T04:48:34.200039 </w:t>
      </w:r>
      <w:r>
        <w:t xml:space="preserve">2016-07-08T02:32:04.460744 </w:t>
      </w:r>
      <w:r>
        <w:t xml:space="preserve">DataSA@sa.gov.au </w:t>
      </w:r>
      <w:r>
        <w:t xml:space="preserve">Individual specimen records. </w:t>
      </w:r>
      <w:r>
        <w:t xml:space="preserve">1865-2014 </w:t>
      </w:r>
      <w:r>
        <w:t xml:space="preserve">N/A </w:t>
      </w:r>
      <w:r>
        <w:t xml:space="preserve">Primarily whole of Australia, some international records. </w:t>
      </w:r>
      <w:r>
        <w:t xml:space="preserve">Government of South Australia </w:t>
      </w:r>
      <w:r>
        <w:t xml:space="preserve">data.sa.gov.au </w:t>
      </w:r>
      <w:r>
        <w:t xml:space="preserve">South Australian Museum </w:t>
      </w:r>
      <w:r>
        <w:t xml:space="preserve">environment, geology, history, mineralogy, minerals, nature, resources, science </w:t>
      </w:r>
      <w:r>
        <w:t xml:space="preserve">arts-culture-history, water-energy-resources-environment-and-science </w:t>
      </w:r>
      <w:r>
        <w:t xml:space="preserve">None </w:t>
      </w:r>
      <w:r>
        <w:t xml:space="preserve">None </w:t>
      </w:r>
      <w:r>
        <w:t xml:space="preserve">None </w:t>
      </w:r>
      <w:r>
        <w:t xml:space="preserve">None </w:t>
      </w:r>
      <w:r>
        <w:t xml:space="preserve">None </w:t>
      </w:r>
    </w:p>
    <w:p>
      <w:r>
        <w:t xml:space="preserve">South Australian Museum Ornithology Collection </w:t>
      </w:r>
      <w:r>
        <w:t xml:space="preserve">This section houses over 55,000 registered and 6,000 unregistered specimens including skins, eggs, skeletons, nests and spirit collections. It has an excellent collection of South Australian species, both historical and recent, a large collection of stomach contents, which is used to determine diets, and an Australia wide collection of eggs. </w:t>
        <w:br/>
        <w:br/>
        <w:t xml:space="preserve">The SA Museum manages this dataset using the KE EMu collection management system. It is interpreted into the Darwin Core metadata schema (DwC) and semi-regularly exported to the Atlas of Living Australia (ALA: http://www.ala.org.au/) and the Online Zoological Collections of Australian Museums (OZCAM: http://www.ozcam.org.au/). Information about Darwin Core can be found here: http://rs.tdwg.org/dwc/index.htm. Data sourced from Australian museums on both the ALA and OZCAM should be identical, but on ALA they are combined with observational data from citizen science initiatives and other sources. </w:t>
        <w:br/>
        <w:br/>
        <w:t xml:space="preserve">Both of those sites make it possible to combine, interrogate and analyse data through web services such as the Spatial Analysis Portal (http://spatial.ala.org.au/). In the Spatial Portal ALA data can be combined with meteorological and other environmental data sourced from and made accessible by relevant government agencies. </w:t>
        <w:br/>
        <w:br/>
        <w:t xml:space="preserve">Data about endangered species are either withheld from online publication, or coordinates or other data are obscured on the ALA and OZCAM. In those circumstances more specific information is available directly from SA Museum collection managers if it is genuinely required for research purposes. </w:t>
        <w:br/>
        <w:t>SA Museum data can be downloaded in full from the Atlas of Living Australia, or broken down into discipline specific parts (e.g. Herpetology, Mammalogy etc). On download the ALA will request an email address (not mandatory) and a reason for download (mandatory) – this is required to track usage of the ALA data to help data providers determine priorities for upload and improvement.</w:t>
        <w:br/>
        <w:t xml:space="preserve"> </w:t>
      </w:r>
      <w:r>
        <w:t xml:space="preserve">dataset </w:t>
      </w:r>
      <w:r>
        <w:t xml:space="preserve">None </w:t>
      </w:r>
      <w:r>
        <w:t xml:space="preserve">Creative Commons Attribution </w:t>
      </w:r>
      <w:r>
        <w:t xml:space="preserve">active </w:t>
      </w:r>
      <w:r>
        <w:t xml:space="preserve">Linked </w:t>
      </w:r>
      <w:r>
        <w:t xml:space="preserve">Quarterly </w:t>
      </w:r>
      <w:r>
        <w:t xml:space="preserve">/data/dataset/a4fbf1a3-bb6f-4b59-860a-3283200e7a90 </w:t>
      </w:r>
      <w:r>
        <w:t xml:space="preserve">2013-03-21T05:59:59.088745 </w:t>
      </w:r>
      <w:r>
        <w:t xml:space="preserve">2020-02-18T01:29:42.117037 </w:t>
      </w:r>
      <w:r>
        <w:t xml:space="preserve">DataSA@sa.gov.au </w:t>
      </w:r>
      <w:r>
        <w:t xml:space="preserve">Individual specimen records </w:t>
      </w:r>
      <w:r>
        <w:t xml:space="preserve">1860-2014 </w:t>
      </w:r>
      <w:r>
        <w:t xml:space="preserve">N/A </w:t>
      </w:r>
      <w:r>
        <w:t xml:space="preserve">Primarily whole of Australia, some international records </w:t>
      </w:r>
      <w:r>
        <w:t xml:space="preserve">Government of South Australia </w:t>
      </w:r>
      <w:r>
        <w:t xml:space="preserve">data.sa.gov.au </w:t>
      </w:r>
      <w:r>
        <w:t xml:space="preserve">South Australian Museum </w:t>
      </w:r>
      <w:r>
        <w:t xml:space="preserve">Biological, biological sciences, birds, ecology, environment, history, nature, ornithology, science, taxonomy, wildlife </w:t>
      </w:r>
      <w:r>
        <w:t xml:space="preserve">arts-culture-history, water-energy-resources-environment-and-science </w:t>
      </w:r>
      <w:r>
        <w:t xml:space="preserve">None </w:t>
      </w:r>
      <w:r>
        <w:t xml:space="preserve">None </w:t>
      </w:r>
      <w:r>
        <w:t xml:space="preserve">None </w:t>
      </w:r>
      <w:r>
        <w:t xml:space="preserve">None </w:t>
      </w:r>
      <w:r>
        <w:t xml:space="preserve">None </w:t>
      </w:r>
    </w:p>
    <w:p>
      <w:r>
        <w:t xml:space="preserve">South Australian Museum Terrestrial Invertebrate Collection </w:t>
      </w:r>
      <w:r>
        <w:t xml:space="preserve">The collection has Australia-wide and Indo-Pacific representation, plus some world specimens for comparative purposes. The collection comprises 1200000 pinned specimens, 450000 specimens in spirit and 20000 slides. There are 8670 holotypes, of which 5000 are from the A.M. Lea beetle collection. There are 23000 other types. In summary, the entomological collections Class Insecta comprise 662 Australian families and 85,961 known Australian species. </w:t>
        <w:br/>
        <w:t xml:space="preserve">The arachnological collections comprise spiders (50000 specimens in alcohol), mites (25000 slide mounts and 20000 specimens in alcohol), scorpions (5000 specimens in alcohol) and myriapods. </w:t>
        <w:br/>
        <w:t>Images from this collection are available on the Atlas of Living Australia.</w:t>
        <w:br/>
        <w:br/>
        <w:t xml:space="preserve">The SA Museum manages this dataset using the KE EMu collection management system. It is interpreted into the [Darwin Core](http://rs.tdwg.org/dwc/index.htm) metadata schema (DwC) and semi-regularly exported to the [Atlas of Living Australia](http://www.ala.org.au/) (ALA) and the [Online Zoological Collections of Australian Museums](http://www.ozcam.org.au/) (OZCAM). </w:t>
        <w:br/>
        <w:br/>
        <w:t>Data sourced from Australian museums on both the ALA and OZCAM should be identical, but on ALA they are combined with observational data from citizen science initiatives and other sources. Both of those sites make it possible to combine, interrogate and analyse data through web services such as the [Spatial Analysis Portal](http://spatial.ala.org.au/). In the Spatial Portal ALA data can be combined with meteorological and other environmental data sourced from and made accessible by relevant government agencies.</w:t>
        <w:br/>
        <w:br/>
        <w:t>The ALA also has a fully documented [API](http://api.ala.org.au/)</w:t>
        <w:br/>
        <w:br/>
        <w:t>Data about endangered species are either withheld from online publication, or coordinates or other data are obscured on the ALA and OZCAM. In those circumstances more specific information is available directly from SA Museum collection managers if it is genuinely required for research purposes.</w:t>
        <w:br/>
        <w:br/>
        <w:t xml:space="preserve">SA Museum data can be downloaded in full from the Atlas of Living Australia, or broken down into discipline specific parts (e.g. Herpetology, Mammalogy etc). On download the ALA will request an email address (not mandatory) and a reason for download (mandatory) – this is required to track usage of the ALA data to help data providers determine priorities for upload and improvement.  </w:t>
      </w:r>
      <w:r>
        <w:t xml:space="preserve">dataset </w:t>
      </w:r>
      <w:r>
        <w:t xml:space="preserve">English </w:t>
      </w:r>
      <w:r>
        <w:t xml:space="preserve">Creative Commons Attribution </w:t>
      </w:r>
      <w:r>
        <w:t xml:space="preserve">active </w:t>
      </w:r>
      <w:r>
        <w:t xml:space="preserve">Linked </w:t>
      </w:r>
      <w:r>
        <w:t xml:space="preserve">quarterly </w:t>
      </w:r>
      <w:r>
        <w:t xml:space="preserve">/data/dataset/a81870be-82eb-4868-81e9-0a8d11622675 </w:t>
      </w:r>
      <w:r>
        <w:t xml:space="preserve">2013-03-21T05:57:20.220041 </w:t>
      </w:r>
      <w:r>
        <w:t xml:space="preserve">2016-07-05T03:45:43.422359 </w:t>
      </w:r>
      <w:r>
        <w:t xml:space="preserve">CollectionsData@samuseum.sa.gov.au </w:t>
      </w:r>
      <w:r>
        <w:t xml:space="preserve">Individual specimen records </w:t>
      </w:r>
      <w:r>
        <w:t xml:space="preserve">1860-2014 </w:t>
      </w:r>
      <w:r>
        <w:t xml:space="preserve">None </w:t>
      </w:r>
      <w:r>
        <w:t xml:space="preserve">Primarily whole of Australia, some international records. </w:t>
      </w:r>
      <w:r>
        <w:t xml:space="preserve">Government of South Australia </w:t>
      </w:r>
      <w:r>
        <w:t xml:space="preserve">data.sa.gov.au </w:t>
      </w:r>
      <w:r>
        <w:t xml:space="preserve">South Australian Museum </w:t>
      </w:r>
      <w:r>
        <w:t xml:space="preserve">arachnology, biology, ecology, entomology, environment, history, images, insects, mites, nature, science, scorpions, spiders, taxonomy, wildlife </w:t>
      </w:r>
      <w:r>
        <w:t xml:space="preserve">arts-culture-history, water-energy-resources-environment-and-science </w:t>
      </w:r>
      <w:r>
        <w:t xml:space="preserve">None </w:t>
      </w:r>
      <w:r>
        <w:t xml:space="preserve">None </w:t>
      </w:r>
      <w:r>
        <w:t xml:space="preserve">None </w:t>
      </w:r>
      <w:r>
        <w:t xml:space="preserve">None </w:t>
      </w:r>
      <w:r>
        <w:t xml:space="preserve">None </w:t>
      </w:r>
    </w:p>
    <w:p>
      <w:r>
        <w:t xml:space="preserve">South Australian Museum - Whistle Blowers </w:t>
      </w:r>
      <w:r>
        <w:t xml:space="preserve">Data detailing whistle blowers for the South Australian Museum.  </w:t>
      </w:r>
      <w:r>
        <w:t xml:space="preserve">dataset </w:t>
      </w:r>
      <w:r>
        <w:t xml:space="preserve">aar </w:t>
      </w:r>
      <w:r>
        <w:t xml:space="preserve">Creative Commons Attribution </w:t>
      </w:r>
      <w:r>
        <w:t xml:space="preserve">active </w:t>
      </w:r>
      <w:r>
        <w:t xml:space="preserve">Linked </w:t>
      </w:r>
      <w:r>
        <w:t xml:space="preserve">annual </w:t>
      </w:r>
      <w:r>
        <w:t xml:space="preserve">/data/dataset/ad435283-7254-4467-b4bc-0afa4fc54b1f </w:t>
      </w:r>
      <w:r>
        <w:t xml:space="preserve">2019-08-15T04:02:36.377113 </w:t>
      </w:r>
      <w:r>
        <w:t xml:space="preserve">2024-01-08T05:23:17.281487 </w:t>
      </w:r>
      <w:r>
        <w:t xml:space="preserve">museumboard@samuseum.sa.gov.au </w:t>
      </w:r>
      <w:r>
        <w:t xml:space="preserve">None </w:t>
      </w:r>
      <w:r>
        <w:t xml:space="preserve">2013-07-01 </w:t>
      </w:r>
      <w:r>
        <w:t xml:space="preserve">None </w:t>
      </w:r>
      <w:r>
        <w:t xml:space="preserve">South Australia </w:t>
      </w:r>
      <w:r>
        <w:t xml:space="preserve">Government of South Australia </w:t>
      </w:r>
      <w:r>
        <w:t xml:space="preserve">data.sa.gov.au </w:t>
      </w:r>
      <w:r>
        <w:t xml:space="preserve">South Australian Museum </w:t>
      </w:r>
      <w:r>
        <w:t xml:space="preserve">whistle blowers </w:t>
      </w:r>
      <w:r>
        <w:t xml:space="preserve">None </w:t>
      </w:r>
      <w:r>
        <w:t xml:space="preserve">None </w:t>
      </w:r>
      <w:r>
        <w:t xml:space="preserve">None </w:t>
      </w:r>
      <w:r>
        <w:t xml:space="preserve">None </w:t>
      </w:r>
      <w:r>
        <w:t xml:space="preserve">None </w:t>
      </w:r>
      <w:r>
        <w:t xml:space="preserve">None </w:t>
      </w:r>
    </w:p>
    <w:p>
      <w:r>
        <w:t xml:space="preserve">South Australian Museum - Work Health and Safety </w:t>
      </w:r>
      <w:r>
        <w:t xml:space="preserve">Data detailing workplace injury claims, work health and safety regulations and return to work costs for the South Australian Museum </w:t>
      </w:r>
      <w:r>
        <w:t xml:space="preserve">dataset </w:t>
      </w:r>
      <w:r>
        <w:t xml:space="preserve">aar </w:t>
      </w:r>
      <w:r>
        <w:t xml:space="preserve">Creative Commons Attribution </w:t>
      </w:r>
      <w:r>
        <w:t xml:space="preserve">active </w:t>
      </w:r>
      <w:r>
        <w:t xml:space="preserve">Linked </w:t>
      </w:r>
      <w:r>
        <w:t xml:space="preserve">annual </w:t>
      </w:r>
      <w:r>
        <w:t xml:space="preserve">/data/dataset/779c678d-6dc6-4ae4-b25a-ea5bf39c9a2b </w:t>
      </w:r>
      <w:r>
        <w:t xml:space="preserve">2019-08-15T02:02:11.516432 </w:t>
      </w:r>
      <w:r>
        <w:t xml:space="preserve">2024-01-08T05:32:56.836491 </w:t>
      </w:r>
      <w:r>
        <w:t xml:space="preserve">museumboard@samuseum.sa.gov.au </w:t>
      </w:r>
      <w:r>
        <w:t xml:space="preserve">None </w:t>
      </w:r>
      <w:r>
        <w:t xml:space="preserve">2013-07-01 </w:t>
      </w:r>
      <w:r>
        <w:t xml:space="preserve">None </w:t>
      </w:r>
      <w:r>
        <w:t xml:space="preserve">South Australia </w:t>
      </w:r>
      <w:r>
        <w:t xml:space="preserve">Government of South Australia </w:t>
      </w:r>
      <w:r>
        <w:t xml:space="preserve">data.sa.gov.au </w:t>
      </w:r>
      <w:r>
        <w:t xml:space="preserve">South Australian Museum </w:t>
      </w:r>
      <w:r>
        <w:t xml:space="preserve">work health and safety </w:t>
      </w:r>
      <w:r>
        <w:t xml:space="preserve">arts-culture-history </w:t>
      </w:r>
      <w:r>
        <w:t xml:space="preserve">None </w:t>
      </w:r>
      <w:r>
        <w:t xml:space="preserve">None </w:t>
      </w:r>
      <w:r>
        <w:t xml:space="preserve">None </w:t>
      </w:r>
      <w:r>
        <w:t xml:space="preserve">None </w:t>
      </w:r>
      <w:r>
        <w:t xml:space="preserve">None </w:t>
      </w:r>
    </w:p>
    <w:p>
      <w:r>
        <w:t xml:space="preserve">South Australian Mothers and Babies </w:t>
      </w:r>
      <w:r>
        <w:t>The South Australian perinatal statistics collection is data collected from births in SA, notified by hospital and homebirth midwives and neonatal nurses. Further information can be found at the [SA Health Website.](https://www.sahealth.sa.gov.au/wps/wcm/connect/public+content/sa+health+internet/about+us/health+statistics/pregnancy+outcome+statistics/pregnancy+outcome+statistics?contentIDR=bcf3758041ffde5595e8bdf8b1e08c6d&amp;useDefaultText=1&amp;useDefaultDesc=1)</w:t>
        <w:br/>
        <w:t xml:space="preserve"> </w:t>
      </w:r>
      <w:r>
        <w:t xml:space="preserve">dataset </w:t>
      </w:r>
      <w:r>
        <w:t xml:space="preserve">English </w:t>
      </w:r>
      <w:r>
        <w:t xml:space="preserve">Creative Commons Attribution </w:t>
      </w:r>
      <w:r>
        <w:t xml:space="preserve">active </w:t>
      </w:r>
      <w:r>
        <w:t xml:space="preserve">Linked </w:t>
      </w:r>
      <w:r>
        <w:t xml:space="preserve">asRequired </w:t>
      </w:r>
      <w:r>
        <w:t xml:space="preserve">/data/dataset/e0752905-814d-4cb6-a0cd-538b66079688 </w:t>
      </w:r>
      <w:r>
        <w:t xml:space="preserve">2014-05-28T07:37:21.346055 </w:t>
      </w:r>
      <w:r>
        <w:t xml:space="preserve">2018-08-15T01:13:34.412551 </w:t>
      </w:r>
      <w:r>
        <w:t xml:space="preserve">HealthPregnancyStats@sa.gov.au </w:t>
      </w:r>
      <w:r>
        <w:t xml:space="preserve">Aggregated by Local Health Networks </w:t>
      </w:r>
      <w:r>
        <w:t xml:space="preserve">2007-07-01 </w:t>
      </w:r>
      <w:r>
        <w:t xml:space="preserve">2016-12-31 </w:t>
      </w:r>
      <w:r>
        <w:t xml:space="preserve">South Australia </w:t>
      </w:r>
      <w:r>
        <w:t xml:space="preserve">Government of South Australia </w:t>
      </w:r>
      <w:r>
        <w:t xml:space="preserve">data.sa.gov.au </w:t>
      </w:r>
      <w:r>
        <w:t xml:space="preserve">SA Health </w:t>
      </w:r>
      <w:r>
        <w:t xml:space="preserve">births, pregnancy, statistics </w:t>
      </w:r>
      <w:r>
        <w:t xml:space="preserve">health-and-wellbeing </w:t>
      </w:r>
      <w:r>
        <w:t xml:space="preserve">None </w:t>
      </w:r>
      <w:r>
        <w:t xml:space="preserve">None </w:t>
      </w:r>
      <w:r>
        <w:t xml:space="preserve">None </w:t>
      </w:r>
      <w:r>
        <w:t xml:space="preserve">None </w:t>
      </w:r>
      <w:r>
        <w:t xml:space="preserve">None </w:t>
      </w:r>
    </w:p>
    <w:p>
      <w:r>
        <w:t xml:space="preserve">South Australian Photographs </w:t>
      </w:r>
      <w:r>
        <w:t>Photographs relating to South Australia feature localities across the state, houses and buildings, portraits, social and historical events, industry, farming, transport and more.</w:t>
        <w:br/>
        <w:br/>
        <w:t>Divided into four time periods:</w:t>
        <w:br/>
        <w:br/>
        <w:t>- pre 1900</w:t>
        <w:br/>
        <w:t>- 1900 - 1919</w:t>
        <w:br/>
        <w:t>- 1920 - 1949</w:t>
        <w:br/>
        <w:t xml:space="preserve">- 1950 onwards </w:t>
      </w:r>
      <w:r>
        <w:t xml:space="preserve">dataset </w:t>
      </w:r>
      <w:r>
        <w:t xml:space="preserve">English </w:t>
      </w:r>
      <w:r>
        <w:t xml:space="preserve">Creative Commons Attribution </w:t>
      </w:r>
      <w:r>
        <w:t xml:space="preserve">active </w:t>
      </w:r>
      <w:r>
        <w:t xml:space="preserve">Linked </w:t>
      </w:r>
      <w:r>
        <w:t xml:space="preserve">asRequired </w:t>
      </w:r>
      <w:r>
        <w:t xml:space="preserve">/data/dataset/62c4e993-8d5b-48a4-9d11-9e9dd4708455 </w:t>
      </w:r>
      <w:r>
        <w:t xml:space="preserve">2013-03-07T14:40:31.091907 </w:t>
      </w:r>
      <w:r>
        <w:t xml:space="preserve">2019-08-29T04:36:26.010768 </w:t>
      </w:r>
      <w:r>
        <w:t xml:space="preserve">DataSA@sa.gov.au </w:t>
      </w:r>
      <w:r>
        <w:t xml:space="preserve">None </w:t>
      </w:r>
      <w:r>
        <w:t xml:space="preserve">1800-01-01 </w:t>
      </w:r>
      <w:r>
        <w:t xml:space="preserve">2019-05-20 </w:t>
      </w:r>
      <w:r>
        <w:t xml:space="preserve">South Australia </w:t>
      </w:r>
      <w:r>
        <w:t xml:space="preserve">Government of South Australia </w:t>
      </w:r>
      <w:r>
        <w:t xml:space="preserve">data.sa.gov.au </w:t>
      </w:r>
      <w:r>
        <w:t xml:space="preserve">State Library of South Australia </w:t>
      </w:r>
      <w:r>
        <w:t xml:space="preserve">agriculture, buildings, community, education, historical, history, industrial, photographs, portraits, transport </w:t>
      </w:r>
      <w:r>
        <w:t xml:space="preserve">arts-culture-history, housing-land-planning-and-infrastructure </w:t>
      </w:r>
      <w:r>
        <w:t xml:space="preserve">None </w:t>
      </w:r>
      <w:r>
        <w:t xml:space="preserve">None </w:t>
      </w:r>
      <w:r>
        <w:t xml:space="preserve">None </w:t>
      </w:r>
      <w:r>
        <w:t xml:space="preserve">None </w:t>
      </w:r>
      <w:r>
        <w:t xml:space="preserve">None </w:t>
      </w:r>
    </w:p>
    <w:p>
      <w:r>
        <w:t xml:space="preserve">South Australian Photographs World War 1 1914-1929 </w:t>
      </w:r>
      <w:r>
        <w:t xml:space="preserve">This dataset is an extract from the photographic collections of the State Library of South Australia and is related to World War 1.The set includes individual photographs and those that were collected in albums. </w:t>
        <w:br/>
        <w:t>Content includes portraits of soldiers, marches, camps, group shots, on location in the Dardanelles, and Western front, activities on the home front  eg Cheer Up Societies, memorial dedications, captured albums eg captured German and Turkish images.</w:t>
        <w:br/>
        <w:t xml:space="preserve"> </w:t>
      </w:r>
      <w:r>
        <w:t xml:space="preserve">dataset </w:t>
      </w:r>
      <w:r>
        <w:t xml:space="preserve">English </w:t>
      </w:r>
      <w:r>
        <w:t xml:space="preserve">Creative Commons Attribution </w:t>
      </w:r>
      <w:r>
        <w:t xml:space="preserve">active </w:t>
      </w:r>
      <w:r>
        <w:t xml:space="preserve">Linked </w:t>
      </w:r>
      <w:r>
        <w:t xml:space="preserve">asRequired </w:t>
      </w:r>
      <w:r>
        <w:t xml:space="preserve">/data/dataset/49266c9b-ae27-47bc-8e23-866a2d027403 </w:t>
      </w:r>
      <w:r>
        <w:t xml:space="preserve">2013-05-31T07:08:43.848160 </w:t>
      </w:r>
      <w:r>
        <w:t xml:space="preserve">2019-08-29T04:37:07.788643 </w:t>
      </w:r>
      <w:r>
        <w:t xml:space="preserve">DataSA@sa.gov.au </w:t>
      </w:r>
      <w:r>
        <w:t xml:space="preserve">None </w:t>
      </w:r>
      <w:r>
        <w:t xml:space="preserve">N/A </w:t>
      </w:r>
      <w:r>
        <w:t xml:space="preserve">None </w:t>
      </w:r>
      <w:r>
        <w:t xml:space="preserve">Australia, South Australia, Adelaide, Turkey, Gallipoli, France, Belgium, Egypt </w:t>
      </w:r>
      <w:r>
        <w:t xml:space="preserve">Government of South Australia </w:t>
      </w:r>
      <w:r>
        <w:t xml:space="preserve">data.sa.gov.au </w:t>
      </w:r>
      <w:r>
        <w:t xml:space="preserve">State Library of South Australia </w:t>
      </w:r>
      <w:r>
        <w:t xml:space="preserve">albums, camps, dedications, marches, memorials, portraits, soldiers </w:t>
      </w:r>
      <w:r>
        <w:t xml:space="preserve">arts-culture-history, community-information-and-citizen-services </w:t>
      </w:r>
      <w:r>
        <w:t xml:space="preserve">None </w:t>
      </w:r>
      <w:r>
        <w:t xml:space="preserve">None </w:t>
      </w:r>
      <w:r>
        <w:t xml:space="preserve">None </w:t>
      </w:r>
      <w:r>
        <w:t xml:space="preserve">None </w:t>
      </w:r>
      <w:r>
        <w:t xml:space="preserve">None </w:t>
      </w:r>
    </w:p>
    <w:p>
      <w:r>
        <w:t xml:space="preserve">South Australian Preschool Enrolments in their Eligible Year as at Term 2 2014 </w:t>
      </w:r>
      <w:r>
        <w:t xml:space="preserve">List of South Australian Government Preschools with the number of children enrolled in their eligible year, as at the most recent data collection (Term 2 2014). </w:t>
      </w:r>
      <w:r>
        <w:t xml:space="preserve">dataset </w:t>
      </w:r>
      <w:r>
        <w:t xml:space="preserve">English </w:t>
      </w:r>
      <w:r>
        <w:t xml:space="preserve">Creative Commons Attribution </w:t>
      </w:r>
      <w:r>
        <w:t xml:space="preserve">active </w:t>
      </w:r>
      <w:r>
        <w:t xml:space="preserve">Hosted </w:t>
      </w:r>
      <w:r>
        <w:t xml:space="preserve">annually </w:t>
      </w:r>
      <w:r>
        <w:t xml:space="preserve">/data/dataset/5b9a4f5a-7c6c-478a-9fcb-dae00e1fe0a5 </w:t>
      </w:r>
      <w:r>
        <w:t xml:space="preserve">2015-05-29T02:19:40.864511 </w:t>
      </w:r>
      <w:r>
        <w:t xml:space="preserve">2015-05-29T02:20:49.370520 </w:t>
      </w:r>
      <w:r>
        <w:t xml:space="preserve">datasa@sa.gov.au </w:t>
      </w:r>
      <w:r>
        <w:t xml:space="preserve">Data is collected based on a 2 week reference period </w:t>
      </w:r>
      <w:r>
        <w:t xml:space="preserve">2014-05 </w:t>
      </w:r>
      <w:r>
        <w:t xml:space="preserve">2015-05 </w:t>
      </w:r>
      <w:r>
        <w:t xml:space="preserve">South Australia </w:t>
      </w:r>
      <w:r>
        <w:t xml:space="preserve">Government of South Australia </w:t>
      </w:r>
      <w:r>
        <w:t xml:space="preserve">data.sa.gov.au </w:t>
      </w:r>
      <w:r>
        <w:t xml:space="preserve">Department for Education </w:t>
      </w:r>
      <w:r>
        <w:t xml:space="preserve">children, demographics, education, enrolment, kindergarten, participation, preschool </w:t>
      </w:r>
      <w:r>
        <w:t xml:space="preserve">education-skills-and-learning </w:t>
      </w:r>
      <w:r>
        <w:t xml:space="preserve">None </w:t>
      </w:r>
      <w:r>
        <w:t xml:space="preserve">None </w:t>
      </w:r>
      <w:r>
        <w:t xml:space="preserve">None </w:t>
      </w:r>
      <w:r>
        <w:t xml:space="preserve">None </w:t>
      </w:r>
      <w:r>
        <w:t xml:space="preserve">None </w:t>
      </w:r>
    </w:p>
    <w:p>
      <w:r>
        <w:t xml:space="preserve">South Australian Preschool Enrolments in their Eligible Year as at Term 2 2015 </w:t>
      </w:r>
      <w:r>
        <w:t xml:space="preserve">List of South Australian Government Preschools with the number of children enrolled in their eligible year, as at the most recent data collection (Term 2 2015).  </w:t>
      </w:r>
      <w:r>
        <w:t xml:space="preserve">dataset </w:t>
      </w:r>
      <w:r>
        <w:t xml:space="preserve">English </w:t>
      </w:r>
      <w:r>
        <w:t xml:space="preserve">Creative Commons Attribution </w:t>
      </w:r>
      <w:r>
        <w:t xml:space="preserve">active </w:t>
      </w:r>
      <w:r>
        <w:t xml:space="preserve">Hosted </w:t>
      </w:r>
      <w:r>
        <w:t xml:space="preserve">annually </w:t>
      </w:r>
      <w:r>
        <w:t xml:space="preserve">/data/dataset/a31f14eb-4c5e-48aa-ad19-51a8b1c2ea83 </w:t>
      </w:r>
      <w:r>
        <w:t xml:space="preserve">2016-06-28T00:40:22.918553 </w:t>
      </w:r>
      <w:r>
        <w:t xml:space="preserve">2016-06-28T01:40:17.859576 </w:t>
      </w:r>
      <w:r>
        <w:t xml:space="preserve">DECD.DMA@sa.gov.au  </w:t>
      </w:r>
      <w:r>
        <w:t xml:space="preserve">Data is collected based on a 2 week reference period </w:t>
      </w:r>
      <w:r>
        <w:t xml:space="preserve">2016-05-01 </w:t>
      </w:r>
      <w:r>
        <w:t xml:space="preserve">None </w:t>
      </w:r>
      <w:r>
        <w:t xml:space="preserve">South Australia </w:t>
      </w:r>
      <w:r>
        <w:t xml:space="preserve">Government of South Australia </w:t>
      </w:r>
      <w:r>
        <w:t xml:space="preserve">data.sa.gov.au </w:t>
      </w:r>
      <w:r>
        <w:t xml:space="preserve">Department for Education </w:t>
      </w:r>
      <w:r>
        <w:t xml:space="preserve">children, demographics, education, enrolment, kindergarten, participation, preschool </w:t>
      </w:r>
      <w:r>
        <w:t xml:space="preserve">education-skills-and-learning </w:t>
      </w:r>
      <w:r>
        <w:t xml:space="preserve">None </w:t>
      </w:r>
      <w:r>
        <w:t xml:space="preserve">None </w:t>
      </w:r>
      <w:r>
        <w:t xml:space="preserve">None </w:t>
      </w:r>
      <w:r>
        <w:t xml:space="preserve">None </w:t>
      </w:r>
      <w:r>
        <w:t xml:space="preserve">None </w:t>
      </w:r>
    </w:p>
    <w:p>
      <w:r>
        <w:t xml:space="preserve">South Australian Red Cross Information Bureau </w:t>
      </w:r>
      <w:r>
        <w:t xml:space="preserve">Between 1916 and 1919 the South Australian Red Cross Information Bureau undertook research into over eight thousand enquiries from family and friends of missing Australian Imperial Force personnel who fought in WW1. The data contains the names and service detail of the soldier enquired upon and eyewitness; name and address of enquirer, dates of death, locations, National Archives barcode for soldier war service records, date range of enquiry, battalion name. </w:t>
      </w:r>
      <w:r>
        <w:t xml:space="preserve">dataset </w:t>
      </w:r>
      <w:r>
        <w:t xml:space="preserve">English </w:t>
      </w:r>
      <w:r>
        <w:t xml:space="preserve">Creative Commons Attribution </w:t>
      </w:r>
      <w:r>
        <w:t xml:space="preserve">active </w:t>
      </w:r>
      <w:r>
        <w:t xml:space="preserve">Linked </w:t>
      </w:r>
      <w:r>
        <w:t xml:space="preserve">daily </w:t>
      </w:r>
      <w:r>
        <w:t xml:space="preserve">/data/dataset/59af795b-aa47-4633-8405-b61b9da8e574 </w:t>
      </w:r>
      <w:r>
        <w:t xml:space="preserve">2015-06-16T07:13:31.330095 </w:t>
      </w:r>
      <w:r>
        <w:t xml:space="preserve">2016-07-04T06:14:08.552618 </w:t>
      </w:r>
      <w:r>
        <w:t xml:space="preserve">datasa@sa.gov.au </w:t>
      </w:r>
      <w:r>
        <w:t xml:space="preserve">High </w:t>
      </w:r>
      <w:r>
        <w:t xml:space="preserve">1915-01-01 </w:t>
      </w:r>
      <w:r>
        <w:t xml:space="preserve">1919-12-30 </w:t>
      </w:r>
      <w:r>
        <w:t xml:space="preserve">South Australia, WW1 campaigns – Dardanelles - Gallipoli, Western Front - Belgium, France, Middle East – Egypt, Palestine, Jordan; and Ancillary services - England, Germany, Australia </w:t>
      </w:r>
      <w:r>
        <w:t xml:space="preserve">Government of South Australia </w:t>
      </w:r>
      <w:r>
        <w:t xml:space="preserve">data.sa.gov.au </w:t>
      </w:r>
      <w:r>
        <w:t xml:space="preserve">State Library of South Australia </w:t>
      </w:r>
      <w:r>
        <w:t xml:space="preserve">history, missing soliders, red cross, war, world war, World War 1, WW1 </w:t>
      </w:r>
      <w:r>
        <w:t xml:space="preserve">arts-culture-history, health-and-wellbeing </w:t>
      </w:r>
      <w:r>
        <w:t xml:space="preserve">None </w:t>
      </w:r>
      <w:r>
        <w:t xml:space="preserve">None </w:t>
      </w:r>
      <w:r>
        <w:t xml:space="preserve">None </w:t>
      </w:r>
      <w:r>
        <w:t xml:space="preserve">None </w:t>
      </w:r>
      <w:r>
        <w:t xml:space="preserve">None </w:t>
      </w:r>
    </w:p>
    <w:p>
      <w:r>
        <w:t xml:space="preserve">South Australian Sheet Music 1852-1927 </w:t>
      </w:r>
      <w:r>
        <w:t xml:space="preserve">Selected sheet music (100 individual songs) related to or published in South Australia. The collection is particularly strong on the genre of patriotic songs from World War One and sentimental ballads. Includes full colour scan of the sheet music and additional contextual research.  </w:t>
      </w:r>
      <w:r>
        <w:t xml:space="preserve">dataset </w:t>
      </w:r>
      <w:r>
        <w:t xml:space="preserve">None </w:t>
      </w:r>
      <w:r>
        <w:t xml:space="preserve">Creative Commons Attribution </w:t>
      </w:r>
      <w:r>
        <w:t xml:space="preserve">active </w:t>
      </w:r>
      <w:r>
        <w:t xml:space="preserve">Hosted </w:t>
      </w:r>
      <w:r>
        <w:t xml:space="preserve">Once off </w:t>
      </w:r>
      <w:r>
        <w:t xml:space="preserve">/data/dataset/02f2e8e0-f843-4a37-9e0a-eeb4d366991c </w:t>
      </w:r>
      <w:r>
        <w:t xml:space="preserve">2013-03-07T14:38:12.818813 </w:t>
      </w:r>
      <w:r>
        <w:t xml:space="preserve">2019-08-29T02:33:15.378498 </w:t>
      </w:r>
      <w:r>
        <w:t xml:space="preserve">DataSA@sa.gov.au </w:t>
      </w:r>
      <w:r>
        <w:t xml:space="preserve">N/A </w:t>
      </w:r>
      <w:r>
        <w:t xml:space="preserve">1852-1927 </w:t>
      </w:r>
      <w:r>
        <w:t xml:space="preserve">N/A </w:t>
      </w:r>
      <w:r>
        <w:t xml:space="preserve">South Australia </w:t>
      </w:r>
      <w:r>
        <w:t xml:space="preserve">Government of South Australia </w:t>
      </w:r>
      <w:r>
        <w:t xml:space="preserve">data.sa.gov.au </w:t>
      </w:r>
      <w:r>
        <w:t xml:space="preserve">State Library of South Australia </w:t>
      </w:r>
      <w:r>
        <w:t xml:space="preserve">ballads, patriotic, Popular music, song </w:t>
      </w:r>
      <w:r>
        <w:t xml:space="preserve">arts-culture-history </w:t>
      </w:r>
      <w:r>
        <w:t xml:space="preserve">None </w:t>
      </w:r>
      <w:r>
        <w:t xml:space="preserve">None </w:t>
      </w:r>
      <w:r>
        <w:t xml:space="preserve">None </w:t>
      </w:r>
      <w:r>
        <w:t xml:space="preserve">None </w:t>
      </w:r>
      <w:r>
        <w:t xml:space="preserve">None </w:t>
      </w:r>
    </w:p>
    <w:p>
      <w:r>
        <w:t xml:space="preserve">South Australian Signalised Intersections and Crossings </w:t>
      </w:r>
      <w:r>
        <w:t xml:space="preserve">Number of Individual Lamps at Signalised Intersections and Crossings </w:t>
      </w:r>
      <w:r>
        <w:t xml:space="preserve">dataset </w:t>
      </w:r>
      <w:r>
        <w:t xml:space="preserve">English </w:t>
      </w:r>
      <w:r>
        <w:t xml:space="preserve">Creative Commons Attribution </w:t>
      </w:r>
      <w:r>
        <w:t xml:space="preserve">active </w:t>
      </w:r>
      <w:r>
        <w:t xml:space="preserve">Hosted </w:t>
      </w:r>
      <w:r>
        <w:t xml:space="preserve">quarterly </w:t>
      </w:r>
      <w:r>
        <w:t xml:space="preserve">/data/dataset/a9cf6a81-9454-4d43-9dab-66b85439bf01 </w:t>
      </w:r>
      <w:r>
        <w:t xml:space="preserve">2017-06-28T23:11:32.974172 </w:t>
      </w:r>
      <w:r>
        <w:t xml:space="preserve">2018-05-03T06:58:39.308231 </w:t>
      </w:r>
      <w:r>
        <w:t xml:space="preserve">David.Richardson@sa.gov.au </w:t>
      </w:r>
      <w:r>
        <w:t xml:space="preserve">None </w:t>
      </w:r>
      <w:r>
        <w:t xml:space="preserve">2017-01-01 </w:t>
      </w:r>
      <w:r>
        <w:t xml:space="preserve">2017-01-01 </w:t>
      </w:r>
      <w:r>
        <w:t xml:space="preserve">South Australia </w:t>
      </w:r>
      <w:r>
        <w:t xml:space="preserve">Government of South Australia </w:t>
      </w:r>
      <w:r>
        <w:t xml:space="preserve">data.sa.gov.au </w:t>
      </w:r>
      <w:r>
        <w:t xml:space="preserve">Department for Infrastructure and Transport </w:t>
      </w:r>
      <w:r>
        <w:t xml:space="preserve">Intersections, Traffic Lights, Traffic Signals </w:t>
      </w:r>
      <w:r>
        <w:t xml:space="preserve">transport-travel-and-motoring </w:t>
      </w:r>
      <w:r>
        <w:t xml:space="preserve">None </w:t>
      </w:r>
      <w:r>
        <w:t xml:space="preserve">None </w:t>
      </w:r>
      <w:r>
        <w:t xml:space="preserve">None </w:t>
      </w:r>
      <w:r>
        <w:t xml:space="preserve">None </w:t>
      </w:r>
      <w:r>
        <w:t xml:space="preserve">None </w:t>
      </w:r>
    </w:p>
    <w:p>
      <w:r>
        <w:t xml:space="preserve">South Australians of World War 1 Photographs Flickr set </w:t>
      </w:r>
      <w:r>
        <w:t>A selection (542) of portraits of soldiers. This set of portraits comes from our Chamberlain Collection and includes portraits of Soldiers prior to embarkation in studios and at various military camps in South Australia including Morphettville and Jubilee Oval.</w:t>
        <w:br/>
        <w:br/>
        <w:t xml:space="preserve"> </w:t>
      </w:r>
      <w:r>
        <w:t xml:space="preserve">dataset </w:t>
      </w:r>
      <w:r>
        <w:t xml:space="preserve">English </w:t>
      </w:r>
      <w:r>
        <w:t xml:space="preserve">Creative Commons Attribution </w:t>
      </w:r>
      <w:r>
        <w:t xml:space="preserve">active </w:t>
      </w:r>
      <w:r>
        <w:t xml:space="preserve">Linked </w:t>
      </w:r>
      <w:r>
        <w:t xml:space="preserve">Once off </w:t>
      </w:r>
      <w:r>
        <w:t xml:space="preserve">/data/dataset/0384a465-903c-4b2b-93ec-826acbe2c66b </w:t>
      </w:r>
      <w:r>
        <w:t xml:space="preserve">2013-05-21T09:06:33.212603 </w:t>
      </w:r>
      <w:r>
        <w:t xml:space="preserve">2020-02-24T02:07:29.790770 </w:t>
      </w:r>
      <w:r>
        <w:t xml:space="preserve">DataSA@sa.gov.au </w:t>
      </w:r>
      <w:r>
        <w:t xml:space="preserve">None </w:t>
      </w:r>
      <w:r>
        <w:t xml:space="preserve">1914-1916 </w:t>
      </w:r>
      <w:r>
        <w:t xml:space="preserve">None </w:t>
      </w:r>
      <w:r>
        <w:t xml:space="preserve">Adelaide </w:t>
      </w:r>
      <w:r>
        <w:t xml:space="preserve">Government of South Australia </w:t>
      </w:r>
      <w:r>
        <w:t xml:space="preserve">data.sa.gov.au </w:t>
      </w:r>
      <w:r>
        <w:t xml:space="preserve">State Library of South Australia </w:t>
      </w:r>
      <w:r>
        <w:t xml:space="preserve">AIF, ANZAC, battalions, Chamberlain Collection, death, European War, Great War, history, horse, military, missing, obituary, portraits, soldier, soldiers, war, World War 1, WW1 </w:t>
      </w:r>
      <w:r>
        <w:t xml:space="preserve">arts-culture-history, community-information-and-citizen-services </w:t>
      </w:r>
      <w:r>
        <w:t xml:space="preserve">None </w:t>
      </w:r>
      <w:r>
        <w:t xml:space="preserve">None </w:t>
      </w:r>
      <w:r>
        <w:t xml:space="preserve">None </w:t>
      </w:r>
      <w:r>
        <w:t xml:space="preserve">None </w:t>
      </w:r>
      <w:r>
        <w:t xml:space="preserve">None </w:t>
      </w:r>
    </w:p>
    <w:p>
      <w:r>
        <w:t xml:space="preserve">South Australian State Budget 2017-18 </w:t>
      </w:r>
      <w:r>
        <w:t xml:space="preserve">On 22 June 2017, the Hon. Tom Koutsantonis released the 2017–18 State Budget. </w:t>
        <w:br/>
        <w:t xml:space="preserve">"We are protecting existing jobs and trying to help our traditional manufacturers survive in tougher economic conditions. We are backing our steel-makers in Whyalla and supporting component manufacturers in the car industry to develop new products and markets. We can do all this because of our prudent fiscal management that ensures we deliver a budget that records an operating surplus this year and across the forward estimates, meeting all our fiscal targets. This is a Labor Budget, a budget that will grow the jobs of today and create the jobs of the future. This is a budget that puts South Australians first." </w:t>
      </w:r>
      <w:r>
        <w:t xml:space="preserve">dataset </w:t>
      </w:r>
      <w:r>
        <w:t xml:space="preserve">English </w:t>
      </w:r>
      <w:r>
        <w:t xml:space="preserve">Creative Commons Attribution </w:t>
      </w:r>
      <w:r>
        <w:t xml:space="preserve">active </w:t>
      </w:r>
      <w:r>
        <w:t xml:space="preserve">Linked </w:t>
      </w:r>
      <w:r>
        <w:t xml:space="preserve">never </w:t>
      </w:r>
      <w:r>
        <w:t xml:space="preserve">/data/dataset/5177a0b9-4f7e-4f67-97b0-9e74e8bdde20 </w:t>
      </w:r>
      <w:r>
        <w:t xml:space="preserve">2017-06-22T23:37:04.182511 </w:t>
      </w:r>
      <w:r>
        <w:t xml:space="preserve">2017-06-22T23:53:02.746086 </w:t>
      </w:r>
      <w:r>
        <w:t xml:space="preserve">CommServices@sa.gov.au </w:t>
      </w:r>
      <w:r>
        <w:t xml:space="preserve">None </w:t>
      </w:r>
      <w:r>
        <w:t xml:space="preserve">2017-07-01 </w:t>
      </w:r>
      <w:r>
        <w:t xml:space="preserve">2018-06-30 </w:t>
      </w:r>
      <w:r>
        <w:t xml:space="preserve">South Australia </w:t>
      </w:r>
      <w:r>
        <w:t xml:space="preserve">Government of South Australia </w:t>
      </w:r>
      <w:r>
        <w:t xml:space="preserve">data.sa.gov.au </w:t>
      </w:r>
      <w:r>
        <w:t xml:space="preserve">Department of Treasury and Finance </w:t>
      </w:r>
      <w:r>
        <w:t xml:space="preserve">budget, budget 2017 2018, economic data, economy, finance </w:t>
      </w:r>
      <w:r>
        <w:t xml:space="preserve">finance-and-employment, government-reporting-and-policy </w:t>
      </w:r>
      <w:r>
        <w:t xml:space="preserve">None </w:t>
      </w:r>
      <w:r>
        <w:t xml:space="preserve">None </w:t>
      </w:r>
      <w:r>
        <w:t xml:space="preserve">None </w:t>
      </w:r>
      <w:r>
        <w:t xml:space="preserve">None </w:t>
      </w:r>
      <w:r>
        <w:t xml:space="preserve">None </w:t>
      </w:r>
    </w:p>
    <w:p>
      <w:r>
        <w:t xml:space="preserve">South Australian subset of National Pollutant Inventory (NPI) Data </w:t>
      </w:r>
      <w:r>
        <w:t>The NPI is a national program which consists of an internet-based database that provides free information to the community, government and industry on the emissions and transfers of 93 substances that have been identified as important due to their possible effect on human health and the environment. The NPI database (http://www.npi.gov.au/) is searchable by many options such as dataset, form and map which is unique as it shows on a geographical basis, where substances are being emitted and in what amounts. The NPI team based within the SA EPA collect and validate industry reported data (similar to all other state NPI teams).</w:t>
        <w:br/>
        <w:br/>
        <w:t xml:space="preserve">Prior to the publication of the entire NPI dataset in 2017 (https://data.gov.au/dataset/npi) the annual emissions of NPI substances reported in South Australia from industries that trip NPI reporting thresholds were provided as annual datasets (2012-2013, 2013-2014 and 2014-2015). These datasets are provided here for historical reasons, to ensure any users of these datasets are not affected by their removal. For the latest and more comprehensive data that contains emissions and transfers reported by industries across Australia, please refer to the data provided by the Commonwealth NPI available at data.gov.au; https://data.gov.au/dataset/npi  </w:t>
      </w:r>
      <w:r>
        <w:t xml:space="preserve">dataset </w:t>
      </w:r>
      <w:r>
        <w:t xml:space="preserve">English </w:t>
      </w:r>
      <w:r>
        <w:t xml:space="preserve">Creative Commons Attribution </w:t>
      </w:r>
      <w:r>
        <w:t xml:space="preserve">active </w:t>
      </w:r>
      <w:r>
        <w:t xml:space="preserve">Linked </w:t>
      </w:r>
      <w:r>
        <w:t xml:space="preserve">annually </w:t>
      </w:r>
      <w:r>
        <w:t xml:space="preserve">/data/dataset/a8332257-a1db-47f6-a138-930b715f57d4 </w:t>
      </w:r>
      <w:r>
        <w:t xml:space="preserve">2014-06-20T02:16:56.044261 </w:t>
      </w:r>
      <w:r>
        <w:t xml:space="preserve">2018-11-23T00:25:49.507292 </w:t>
      </w:r>
      <w:r>
        <w:t xml:space="preserve">npi@epa.sa.gov.au </w:t>
      </w:r>
      <w:r>
        <w:t xml:space="preserve">Annual facility data provided to Commonwealth and reviewed by SA EPA </w:t>
      </w:r>
      <w:r>
        <w:t xml:space="preserve">2012-01-02 </w:t>
      </w:r>
      <w:r>
        <w:t xml:space="preserve">2015-12-31 </w:t>
      </w:r>
      <w:r>
        <w:t xml:space="preserve">South Australia </w:t>
      </w:r>
      <w:r>
        <w:t xml:space="preserve">Government of South Australia </w:t>
      </w:r>
      <w:r>
        <w:t xml:space="preserve">data.sa.gov.au </w:t>
      </w:r>
      <w:r>
        <w:t xml:space="preserve">Environment Protection Authority (EPA) </w:t>
      </w:r>
      <w:r>
        <w:t xml:space="preserve">air pollution, air quality, Emissions, environment, National Pollutant Inventory, NPI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South Australian wilderness inventory </w:t>
      </w:r>
      <w:r>
        <w:t>In late 2022, the Department of Environment and Water (DEW), working with the Parks and Wilderness Council and The Wilderness Society, commissioned the University of Queensland to develop an updated Wilderness Inventory. This study used two refined attributes for identifying wilderness quality: modern industrial levels and habitat area, quality and fragmentation.</w:t>
        <w:br/>
        <w:br/>
        <w:t xml:space="preserve">By updating the Wilderness Inventory, accurate and modern information will be available to assess wilderness quality and inform conservation efforts. It also provides DEW and the general public with a dataset and analysis method that can be consistently and repeatedly used to apply wilderness quality assessment over any terrestrial area of the state. </w:t>
      </w:r>
      <w:r>
        <w:t xml:space="preserve">dataset </w:t>
      </w:r>
      <w:r>
        <w:t xml:space="preserve">eng </w:t>
      </w:r>
      <w:r>
        <w:t xml:space="preserve">Creative Commons Attribution </w:t>
      </w:r>
      <w:r>
        <w:t xml:space="preserve">active </w:t>
      </w:r>
      <w:r>
        <w:t xml:space="preserve">Linked </w:t>
      </w:r>
      <w:r>
        <w:t xml:space="preserve">as required </w:t>
      </w:r>
      <w:r>
        <w:t xml:space="preserve">/data/dataset/1cb2bb5a-aab4-45e6-b59e-5d669f9056c7 </w:t>
      </w:r>
      <w:r>
        <w:t xml:space="preserve">2023-12-18T02:12:24.083030 </w:t>
      </w:r>
      <w:r>
        <w:t xml:space="preserve">2023-12-21T02:08:40.712602 </w:t>
      </w:r>
      <w:r>
        <w:t xml:space="preserve">blair.pellegrino@sa.gov.au </w:t>
      </w:r>
      <w:r>
        <w:t xml:space="preserve">None </w:t>
      </w:r>
      <w:r>
        <w:t xml:space="preserve">2023 </w:t>
      </w:r>
      <w:r>
        <w:t xml:space="preserve">2023 </w:t>
      </w:r>
      <w:r>
        <w:t xml:space="preserve">SA0062407: South Australia </w:t>
      </w:r>
      <w:r>
        <w:t xml:space="preserve">Government of South Australia </w:t>
      </w:r>
      <w:r>
        <w:t xml:space="preserve">data.sa.gov.au </w:t>
      </w:r>
      <w:r>
        <w:t xml:space="preserve">Department for Environment and Water </w:t>
      </w:r>
      <w:r>
        <w:t xml:space="preserve">Biodiveristy, Conservation, Landscape, Wilderness </w:t>
      </w:r>
      <w:r>
        <w:t xml:space="preserve">water-energy-resources-environment-and-science </w:t>
      </w:r>
      <w:r>
        <w:t xml:space="preserve">None </w:t>
      </w:r>
      <w:r>
        <w:t xml:space="preserve">None </w:t>
      </w:r>
      <w:r>
        <w:t xml:space="preserve">None </w:t>
      </w:r>
      <w:r>
        <w:t xml:space="preserve">None </w:t>
      </w:r>
      <w:r>
        <w:t xml:space="preserve">None </w:t>
      </w:r>
    </w:p>
    <w:p>
      <w:r>
        <w:t xml:space="preserve">South Australia Primary Industries Scorecard Primary Production 5 Year Summary </w:t>
      </w:r>
      <w:r>
        <w:t xml:space="preserve">An overview of South Australia’s primary Industries production including volume, value and per unit price by sector and commodity between 2016–17 and 2020–21. </w:t>
      </w:r>
      <w:r>
        <w:t xml:space="preserve">dataset </w:t>
      </w:r>
      <w:r>
        <w:t xml:space="preserve">aar </w:t>
      </w:r>
      <w:r>
        <w:t xml:space="preserve">Creative Commons Attribution </w:t>
      </w:r>
      <w:r>
        <w:t xml:space="preserve">active </w:t>
      </w:r>
      <w:r>
        <w:t xml:space="preserve">Linked </w:t>
      </w:r>
      <w:r>
        <w:t xml:space="preserve">daily </w:t>
      </w:r>
      <w:r>
        <w:t xml:space="preserve">/data/dataset/6632615c-dd3c-422d-bca7-f4ffae80b6d8 </w:t>
      </w:r>
      <w:r>
        <w:t xml:space="preserve">2019-02-24T23:36:57.493778 </w:t>
      </w:r>
      <w:r>
        <w:t xml:space="preserve">2022-08-01T04:00:37.334304 </w:t>
      </w:r>
      <w:r>
        <w:t xml:space="preserve">jayne.robertson@sa.gov.au </w:t>
      </w:r>
      <w:r>
        <w:t xml:space="preserve">None </w:t>
      </w:r>
      <w:r>
        <w:t xml:space="preserve">2013-07-01 </w:t>
      </w:r>
      <w:r>
        <w:t xml:space="preserve">2021-06-30 </w:t>
      </w:r>
      <w:r>
        <w:t xml:space="preserve">South Australia </w:t>
      </w:r>
      <w:r>
        <w:t xml:space="preserve">Government of South Australia </w:t>
      </w:r>
      <w:r>
        <w:t xml:space="preserve">data.sa.gov.au </w:t>
      </w:r>
      <w:r>
        <w:t xml:space="preserve">Department of Primary Industries and Regions </w:t>
      </w:r>
      <w:r>
        <w:t xml:space="preserve">Primary Industries, primary production, Scorecard </w:t>
      </w:r>
      <w:r>
        <w:t xml:space="preserve">water-energy-resources-environment-and-science </w:t>
      </w:r>
      <w:r>
        <w:t xml:space="preserve">None </w:t>
      </w:r>
      <w:r>
        <w:t xml:space="preserve">None </w:t>
      </w:r>
      <w:r>
        <w:t xml:space="preserve">None </w:t>
      </w:r>
      <w:r>
        <w:t xml:space="preserve">None </w:t>
      </w:r>
      <w:r>
        <w:t xml:space="preserve">None </w:t>
      </w:r>
    </w:p>
    <w:p>
      <w:r>
        <w:t xml:space="preserve">South Eastern Conservation and Drainage Board Annual Report Data </w:t>
      </w:r>
      <w:r>
        <w:t xml:space="preserve">South Eastern Conservation and Drainage Board Annual Report </w:t>
      </w:r>
      <w:r>
        <w:t xml:space="preserve">dataset </w:t>
      </w:r>
      <w:r>
        <w:t xml:space="preserve">English </w:t>
      </w:r>
      <w:r>
        <w:t xml:space="preserve">Creative Commons Attribution </w:t>
      </w:r>
      <w:r>
        <w:t xml:space="preserve">active </w:t>
      </w:r>
      <w:r>
        <w:t xml:space="preserve">Linked </w:t>
      </w:r>
      <w:r>
        <w:t xml:space="preserve">annually </w:t>
      </w:r>
      <w:r>
        <w:t xml:space="preserve">/data/dataset/c2fe5db1-9ff0-411d-a382-cbcb0504aed6 </w:t>
      </w:r>
      <w:r>
        <w:t xml:space="preserve">2017-10-10T01:38:22.132243 </w:t>
      </w:r>
      <w:r>
        <w:t xml:space="preserve">2020-01-06T03:21:21.584667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Annual Report, Environment </w:t>
      </w:r>
      <w:r>
        <w:t xml:space="preserve">water-energy-resources-environment-and-science </w:t>
      </w:r>
      <w:r>
        <w:t xml:space="preserve">None </w:t>
      </w:r>
      <w:r>
        <w:t xml:space="preserve">None </w:t>
      </w:r>
      <w:r>
        <w:t xml:space="preserve">None </w:t>
      </w:r>
      <w:r>
        <w:t xml:space="preserve">None </w:t>
      </w:r>
      <w:r>
        <w:t xml:space="preserve">None </w:t>
      </w:r>
    </w:p>
    <w:p>
      <w:r>
        <w:t xml:space="preserve">South East Ground Water Levels </w:t>
      </w:r>
      <w:r>
        <w:t xml:space="preserve">Aquifers south of Naracoorte, in the South East, hold some of the best quality groundwater in Australia; highly valued for agriculture. This dataset includes groundwater wells where water level information is available, for a portion of the region. </w:t>
      </w:r>
      <w:r>
        <w:t xml:space="preserve">dataset </w:t>
      </w:r>
      <w:r>
        <w:t xml:space="preserve">None </w:t>
      </w:r>
      <w:r>
        <w:t xml:space="preserve">Creative Commons Attribution </w:t>
      </w:r>
      <w:r>
        <w:t xml:space="preserve">active </w:t>
      </w:r>
      <w:r>
        <w:t xml:space="preserve">Hosted </w:t>
      </w:r>
      <w:r>
        <w:t xml:space="preserve">daily </w:t>
      </w:r>
      <w:r>
        <w:t xml:space="preserve">/data/dataset/c2192907-c5e2-42ec-9cbd-41f6123030d9 </w:t>
      </w:r>
      <w:r>
        <w:t xml:space="preserve">2014-06-16T05:56:02.019116 </w:t>
      </w:r>
      <w:r>
        <w:t xml:space="preserve">2016-06-08T10:35:49.275413 </w:t>
      </w:r>
      <w:r>
        <w:t xml:space="preserve">DataSA@sa.gov.au </w:t>
      </w:r>
      <w:r>
        <w:t xml:space="preserve">Frequency of water level readings varies between wells </w:t>
      </w:r>
      <w:r>
        <w:t xml:space="preserve">Various periodic water sampling </w:t>
      </w:r>
      <w:r>
        <w:t xml:space="preserve">N/A </w:t>
      </w:r>
      <w:r>
        <w:t xml:space="preserve">Drawn box from Naracoorte to Millicent, South Australia </w:t>
      </w:r>
      <w:r>
        <w:t xml:space="preserve">Government of South Australia </w:t>
      </w:r>
      <w:r>
        <w:t xml:space="preserve">data.sa.gov.au </w:t>
      </w:r>
      <w:r>
        <w:t xml:space="preserve">Department for Environment and Water </w:t>
      </w:r>
      <w:r>
        <w:t xml:space="preserve">groundwater, Water level </w:t>
      </w:r>
      <w:r>
        <w:t xml:space="preserve">water-energy-resources-environment-and-science </w:t>
      </w:r>
      <w:r>
        <w:t xml:space="preserve">None </w:t>
      </w:r>
      <w:r>
        <w:t xml:space="preserve">None </w:t>
      </w:r>
      <w:r>
        <w:t xml:space="preserve">None </w:t>
      </w:r>
      <w:r>
        <w:t xml:space="preserve">None </w:t>
      </w:r>
      <w:r>
        <w:t xml:space="preserve">None </w:t>
      </w:r>
    </w:p>
    <w:p>
      <w:r>
        <w:t xml:space="preserve">South East Groundwater Salinity </w:t>
      </w:r>
      <w:r>
        <w:t xml:space="preserve">Aquifers south of Naracoorte, in the South East, hold some of the best quality groundwater in Australia; highly valued for agriculture. This dataset includes groundwater wells where water salinity information is available, for a portion of the region. </w:t>
      </w:r>
      <w:r>
        <w:t xml:space="preserve">dataset </w:t>
      </w:r>
      <w:r>
        <w:t xml:space="preserve">None </w:t>
      </w:r>
      <w:r>
        <w:t xml:space="preserve">Creative Commons Attribution </w:t>
      </w:r>
      <w:r>
        <w:t xml:space="preserve">active </w:t>
      </w:r>
      <w:r>
        <w:t xml:space="preserve">Hosted </w:t>
      </w:r>
      <w:r>
        <w:t xml:space="preserve">daily </w:t>
      </w:r>
      <w:r>
        <w:t xml:space="preserve">/data/dataset/4666f1a7-cde4-40d0-85ef-f7ec2aec7ca9 </w:t>
      </w:r>
      <w:r>
        <w:t xml:space="preserve">2014-06-16T06:27:09.193625 </w:t>
      </w:r>
      <w:r>
        <w:t xml:space="preserve">2016-06-08T06:06:11.356612 </w:t>
      </w:r>
      <w:r>
        <w:t xml:space="preserve">DataSA@sa.gov.au </w:t>
      </w:r>
      <w:r>
        <w:t xml:space="preserve">Frequency of water sampling varies between wells </w:t>
      </w:r>
      <w:r>
        <w:t xml:space="preserve">Various periodic water sampling </w:t>
      </w:r>
      <w:r>
        <w:t xml:space="preserve">N/A </w:t>
      </w:r>
      <w:r>
        <w:t xml:space="preserve">Drawn box from Naracoorte to Millicent, South Australia </w:t>
      </w:r>
      <w:r>
        <w:t xml:space="preserve">Government of South Australia </w:t>
      </w:r>
      <w:r>
        <w:t xml:space="preserve">data.sa.gov.au </w:t>
      </w:r>
      <w:r>
        <w:t xml:space="preserve">Department for Environment and Water </w:t>
      </w:r>
      <w:r>
        <w:t xml:space="preserve">groundwater, water quality, water salinity </w:t>
      </w:r>
      <w:r>
        <w:t xml:space="preserve">water-energy-resources-environment-and-science </w:t>
      </w:r>
      <w:r>
        <w:t xml:space="preserve">None </w:t>
      </w:r>
      <w:r>
        <w:t xml:space="preserve">None </w:t>
      </w:r>
      <w:r>
        <w:t xml:space="preserve">None </w:t>
      </w:r>
      <w:r>
        <w:t xml:space="preserve">None </w:t>
      </w:r>
      <w:r>
        <w:t xml:space="preserve">None </w:t>
      </w:r>
    </w:p>
    <w:p>
      <w:r>
        <w:t xml:space="preserve">South East NRM Board Annual Report Data </w:t>
      </w:r>
      <w:r>
        <w:t xml:space="preserve">South East NRM Board Annual Report Data </w:t>
      </w:r>
      <w:r>
        <w:t xml:space="preserve">dataset </w:t>
      </w:r>
      <w:r>
        <w:t xml:space="preserve">aar </w:t>
      </w:r>
      <w:r>
        <w:t xml:space="preserve">Creative Commons Attribution </w:t>
      </w:r>
      <w:r>
        <w:t xml:space="preserve">active </w:t>
      </w:r>
      <w:r>
        <w:t xml:space="preserve">Linked </w:t>
      </w:r>
      <w:r>
        <w:t xml:space="preserve">daily </w:t>
      </w:r>
      <w:r>
        <w:t xml:space="preserve">/data/dataset/f4c4b8bb-1bb9-4fe7-b5ea-9a052a552994 </w:t>
      </w:r>
      <w:r>
        <w:t xml:space="preserve">2017-07-23T23:33:08.570479 </w:t>
      </w:r>
      <w:r>
        <w:t xml:space="preserve">2020-11-04T23:43:34.808840 </w:t>
      </w:r>
      <w:r>
        <w:t xml:space="preserve">datasa@sa.gov.au </w:t>
      </w:r>
      <w:r>
        <w:t xml:space="preserve">None </w:t>
      </w:r>
      <w:r>
        <w:t xml:space="preserve">2016 </w:t>
      </w:r>
      <w:r>
        <w:t xml:space="preserve">2020 </w:t>
      </w:r>
      <w:r>
        <w:t xml:space="preserve">South Australia </w:t>
      </w:r>
      <w:r>
        <w:t xml:space="preserve">Government of South Australia </w:t>
      </w:r>
      <w:r>
        <w:t xml:space="preserve">data.sa.gov.au </w:t>
      </w:r>
      <w:r>
        <w:t xml:space="preserve">Department for Environment and Water </w:t>
      </w:r>
      <w:r>
        <w:t xml:space="preserve">environment, government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Southern Adelaide Local Health Network (SALHN) </w:t>
      </w:r>
      <w:r>
        <w:t xml:space="preserve">The Southern Adelaide Local Health Network (SALHN) provides care for more than 350,000 people living in the southern metropolitan area of Adelaide, as well as providing a number of statewide services to those in regional areas. SALHN encompasses the Flinders Medical Centre, the Repatriation General Hospital and the Noarlunga Hospital, along with intermediate care services provided at GP Plus Super Clinics, Aboriginal Health and Family Clinics and the Aged Care Assessment Team. Southern Adelaide Local Health Network Health Advisory Council Annual Report Data Southern Adelaide Local Health Network Health Advisory Council Annual Report Data </w:t>
      </w:r>
      <w:r>
        <w:t xml:space="preserve">dataset </w:t>
      </w:r>
      <w:r>
        <w:t xml:space="preserve">aar </w:t>
      </w:r>
      <w:r>
        <w:t xml:space="preserve">Creative Commons Attribution </w:t>
      </w:r>
      <w:r>
        <w:t xml:space="preserve">active </w:t>
      </w:r>
      <w:r>
        <w:t xml:space="preserve">Linked </w:t>
      </w:r>
      <w:r>
        <w:t xml:space="preserve">annual </w:t>
      </w:r>
      <w:r>
        <w:t xml:space="preserve">/data/dataset/7f817a68-6e48-4499-9fe1-adf16b8b5544 </w:t>
      </w:r>
      <w:r>
        <w:t xml:space="preserve">2017-09-12T05:03:52.603347 </w:t>
      </w:r>
      <w:r>
        <w:t xml:space="preserve">2021-12-17T04:17:12.379573 </w:t>
      </w:r>
      <w:r>
        <w:t xml:space="preserve">DataAndReportingServices@sa.gov.au </w:t>
      </w:r>
      <w:r>
        <w:t xml:space="preserve">Annual by state </w:t>
      </w:r>
      <w:r>
        <w:t xml:space="preserve">2012-07-01 </w:t>
      </w:r>
      <w:r>
        <w:t xml:space="preserve">2019-06-30 </w:t>
      </w:r>
      <w:r>
        <w:t xml:space="preserve">South Australia </w:t>
      </w:r>
      <w:r>
        <w:t xml:space="preserve">Government of South Australia </w:t>
      </w:r>
      <w:r>
        <w:t xml:space="preserve">data.sa.gov.au </w:t>
      </w:r>
      <w:r>
        <w:t xml:space="preserve">SA Health </w:t>
      </w:r>
      <w:r>
        <w:t xml:space="preserve">Annual report, Complaints, Consultants, data, Executive, Fraud, Health </w:t>
      </w:r>
      <w:r>
        <w:t xml:space="preserve">health-and-wellbeing </w:t>
      </w:r>
      <w:r>
        <w:t xml:space="preserve">None </w:t>
      </w:r>
      <w:r>
        <w:t xml:space="preserve">None </w:t>
      </w:r>
      <w:r>
        <w:t xml:space="preserve">None </w:t>
      </w:r>
      <w:r>
        <w:t xml:space="preserve">None </w:t>
      </w:r>
      <w:r>
        <w:t xml:space="preserve">None </w:t>
      </w:r>
    </w:p>
    <w:p>
      <w:r>
        <w:t xml:space="preserve">Specific student populations with a disability </w:t>
      </w:r>
      <w:r>
        <w:t>Full-time equivalent enrolments of students with a disability who are members of specific populations, collected from 2013 as part of the annual enrolment data collection in Term 3.</w:t>
        <w:br/>
        <w:br/>
        <w:t>Students with a disability are those students who are verified by a Department for Education psychologist or speech pathologist as eligible for the Department for Education Disability Support Program.</w:t>
        <w:br/>
        <w:br/>
        <w:t>Specific populations students are:</w:t>
        <w:br/>
        <w:br/>
        <w:t>*   Aboriginal and/or Torres Strait Islanders – Students who are of Aboriginal and/or Torres Strait Islander origin and who identify as Aboriginal and/or Torres Strait Islander.</w:t>
        <w:br/>
        <w:br/>
        <w:t xml:space="preserve">*   Non-English Speaking Background (NESB) – Students who are from a non-English speaking background, including students born overseas with at least one parent/guardian being from a non-English speaking background. This excludes temporary residents and students speaking Aboriginal or Torres Strait Islander Languages. </w:t>
        <w:br/>
        <w:br/>
        <w:t xml:space="preserve">*   Children and Young People in Care – Students for which the Youth Court have granted a Guardianship Order to the Minister, either for a specified period of time or until the age of 18. </w:t>
      </w:r>
      <w:r>
        <w:t xml:space="preserve">dataset </w:t>
      </w:r>
      <w:r>
        <w:t xml:space="preserve">eng </w:t>
      </w:r>
      <w:r>
        <w:t xml:space="preserve">Creative Commons Attribution </w:t>
      </w:r>
      <w:r>
        <w:t xml:space="preserve">active </w:t>
      </w:r>
      <w:r>
        <w:t xml:space="preserve">Linked </w:t>
      </w:r>
      <w:r>
        <w:t xml:space="preserve">annual </w:t>
      </w:r>
      <w:r>
        <w:t xml:space="preserve">/data/dataset/92906b47-ab32-4b7e-a72b-34a2bd6884d7 </w:t>
      </w:r>
      <w:r>
        <w:t xml:space="preserve">2018-05-11T05:39:50.980541 </w:t>
      </w:r>
      <w:r>
        <w:t xml:space="preserve">2023-11-20T23:08:29.135265 </w:t>
      </w:r>
      <w:r>
        <w:t xml:space="preserve">Education.DataReportingAnalytics@sa.gov.au  </w:t>
      </w:r>
      <w:r>
        <w:t xml:space="preserve">Aggregated by group and year </w:t>
      </w:r>
      <w:r>
        <w:t xml:space="preserve">2013-08-01 </w:t>
      </w:r>
      <w:r>
        <w:t xml:space="preserve">2023-08-01 </w:t>
      </w:r>
      <w:r>
        <w:t xml:space="preserve">South Australia </w:t>
      </w:r>
      <w:r>
        <w:t xml:space="preserve">Government of South Australia </w:t>
      </w:r>
      <w:r>
        <w:t xml:space="preserve">data.sa.gov.au </w:t>
      </w:r>
      <w:r>
        <w:t xml:space="preserve">Department for Education </w:t>
      </w:r>
      <w:r>
        <w:t xml:space="preserve">disability, education, government, groups, NESB, schools, students, SWD </w:t>
      </w:r>
      <w:r>
        <w:t xml:space="preserve">education-skills-and-learning </w:t>
      </w:r>
      <w:r>
        <w:t xml:space="preserve">None </w:t>
      </w:r>
      <w:r>
        <w:t xml:space="preserve">None </w:t>
      </w:r>
      <w:r>
        <w:t xml:space="preserve">None </w:t>
      </w:r>
      <w:r>
        <w:t xml:space="preserve">None </w:t>
      </w:r>
      <w:r>
        <w:t xml:space="preserve">None </w:t>
      </w:r>
    </w:p>
    <w:p>
      <w:r>
        <w:t xml:space="preserve">Sports and activity providers registered for sports vouchers </w:t>
      </w:r>
      <w:r>
        <w:t xml:space="preserve">Details of all providers registered with the Office for Recreation and Sport to accept Sport Vouchers. </w:t>
      </w:r>
      <w:r>
        <w:t xml:space="preserve">dataset </w:t>
      </w:r>
      <w:r>
        <w:t xml:space="preserve">English </w:t>
      </w:r>
      <w:r>
        <w:t xml:space="preserve">Creative Commons Attribution </w:t>
      </w:r>
      <w:r>
        <w:t xml:space="preserve">active </w:t>
      </w:r>
      <w:r>
        <w:t xml:space="preserve">Hosted </w:t>
      </w:r>
      <w:r>
        <w:t xml:space="preserve">weekly </w:t>
      </w:r>
      <w:r>
        <w:t xml:space="preserve">/data/dataset/c1ce1428-4915-44a1-a936-f7d0d8c63678 </w:t>
      </w:r>
      <w:r>
        <w:t xml:space="preserve">2017-08-22T00:20:59.656343 </w:t>
      </w:r>
      <w:r>
        <w:t xml:space="preserve">2017-08-22T00:35:41.329852 </w:t>
      </w:r>
      <w:r>
        <w:t xml:space="preserve">tim.wyatt@sa.gov.au </w:t>
      </w:r>
      <w:r>
        <w:t xml:space="preserve">None </w:t>
      </w:r>
      <w:r>
        <w:t xml:space="preserve">2015-02-01 </w:t>
      </w:r>
      <w:r>
        <w:t xml:space="preserve">None </w:t>
      </w:r>
      <w:r>
        <w:t xml:space="preserve">South Australia </w:t>
      </w:r>
      <w:r>
        <w:t xml:space="preserve">Government of South Australia </w:t>
      </w:r>
      <w:r>
        <w:t xml:space="preserve">data.sa.gov.au </w:t>
      </w:r>
      <w:r>
        <w:t xml:space="preserve">Department for Infrastructure and Transport </w:t>
      </w:r>
      <w:r>
        <w:t xml:space="preserve">provider, recreation, sport, voucher </w:t>
      </w:r>
      <w:r>
        <w:t xml:space="preserve">sports-and-recreation </w:t>
      </w:r>
      <w:r>
        <w:t xml:space="preserve">None </w:t>
      </w:r>
      <w:r>
        <w:t xml:space="preserve">None </w:t>
      </w:r>
      <w:r>
        <w:t xml:space="preserve">None </w:t>
      </w:r>
      <w:r>
        <w:t xml:space="preserve">None </w:t>
      </w:r>
      <w:r>
        <w:t xml:space="preserve">None </w:t>
      </w:r>
    </w:p>
    <w:p>
      <w:r>
        <w:t xml:space="preserve">Sports Vouchers Issued </w:t>
      </w:r>
      <w:r>
        <w:t xml:space="preserve">Details of all Sport Vouchers that have been redeemed since February 2015 as part of the Sport Voucher program </w:t>
      </w:r>
      <w:r>
        <w:t xml:space="preserve">dataset </w:t>
      </w:r>
      <w:r>
        <w:t xml:space="preserve">aar </w:t>
      </w:r>
      <w:r>
        <w:t xml:space="preserve">Creative Commons Attribution </w:t>
      </w:r>
      <w:r>
        <w:t xml:space="preserve">active </w:t>
      </w:r>
      <w:r>
        <w:t xml:space="preserve">Linked </w:t>
      </w:r>
      <w:r>
        <w:t xml:space="preserve">weekly </w:t>
      </w:r>
      <w:r>
        <w:t xml:space="preserve">/data/dataset/14daba50-04ff-46c6-8468-9fa593b9f100 </w:t>
      </w:r>
      <w:r>
        <w:t xml:space="preserve">2017-08-21T23:27:55.323403 </w:t>
      </w:r>
      <w:r>
        <w:t xml:space="preserve">2021-06-10T03:25:23.452492 </w:t>
      </w:r>
      <w:r>
        <w:t xml:space="preserve">tim.wyatt@sa.gov.au </w:t>
      </w:r>
      <w:r>
        <w:t xml:space="preserve">None </w:t>
      </w:r>
      <w:r>
        <w:t xml:space="preserve">2015-02-01 </w:t>
      </w:r>
      <w:r>
        <w:t xml:space="preserve">None </w:t>
      </w:r>
      <w:r>
        <w:t xml:space="preserve">South Australia </w:t>
      </w:r>
      <w:r>
        <w:t xml:space="preserve">Government of South Australia </w:t>
      </w:r>
      <w:r>
        <w:t xml:space="preserve">data.sa.gov.au </w:t>
      </w:r>
      <w:r>
        <w:t xml:space="preserve">Department for Infrastructure and Transport </w:t>
      </w:r>
      <w:r>
        <w:t xml:space="preserve">club, sport, sports club, voucher </w:t>
      </w:r>
      <w:r>
        <w:t xml:space="preserve">None </w:t>
      </w:r>
      <w:r>
        <w:t xml:space="preserve">None </w:t>
      </w:r>
      <w:r>
        <w:t xml:space="preserve">None </w:t>
      </w:r>
      <w:r>
        <w:t xml:space="preserve">None </w:t>
      </w:r>
      <w:r>
        <w:t xml:space="preserve">None </w:t>
      </w:r>
      <w:r>
        <w:t xml:space="preserve">None </w:t>
      </w:r>
    </w:p>
    <w:p>
      <w:r>
        <w:t xml:space="preserve">Stamp Duty Off-the-plan Concessions </w:t>
      </w:r>
      <w:r>
        <w:t xml:space="preserve">The concession provides a full stamp duty concession on a transfer of a new apartment or substantially refurbished apartment for a contract entered into from 31 May 2012 to 30 June 2014 (capped at stamp duty payable on a $500 000 apartment) and a partial concession from 1 July 2014 to 30 June 2017. </w:t>
      </w:r>
      <w:r>
        <w:t xml:space="preserve">dataset </w:t>
      </w:r>
      <w:r>
        <w:t xml:space="preserve">English </w:t>
      </w:r>
      <w:r>
        <w:t xml:space="preserve">Creative Commons Attribution </w:t>
      </w:r>
      <w:r>
        <w:t xml:space="preserve">active </w:t>
      </w:r>
      <w:r>
        <w:t xml:space="preserve">Linked </w:t>
      </w:r>
      <w:r>
        <w:t xml:space="preserve">monthly </w:t>
      </w:r>
      <w:r>
        <w:t xml:space="preserve">/data/dataset/08f1fb13-37d2-4d63-a50c-caa960a19747 </w:t>
      </w:r>
      <w:r>
        <w:t xml:space="preserve">2016-09-02T07:00:20.566151 </w:t>
      </w:r>
      <w:r>
        <w:t xml:space="preserve">2016-09-02T07:01:39.363416 </w:t>
      </w:r>
      <w:r>
        <w:t xml:space="preserve">CommServices@sa.gov.au </w:t>
      </w:r>
      <w:r>
        <w:t xml:space="preserve">Aggregate </w:t>
      </w:r>
      <w:r>
        <w:t xml:space="preserve">2012-05-31 </w:t>
      </w:r>
      <w:r>
        <w:t xml:space="preserve">None </w:t>
      </w:r>
      <w:r>
        <w:t xml:space="preserve">South Australia </w:t>
      </w:r>
      <w:r>
        <w:t xml:space="preserve">Government of South Australia </w:t>
      </w:r>
      <w:r>
        <w:t xml:space="preserve">data.sa.gov.au </w:t>
      </w:r>
      <w:r>
        <w:t xml:space="preserve">Department of Treasury and Finance </w:t>
      </w:r>
      <w:r>
        <w:t xml:space="preserve">concession, housing, tax </w:t>
      </w:r>
      <w:r>
        <w:t xml:space="preserve">housing-land-planning-and-infrastructure </w:t>
      </w:r>
      <w:r>
        <w:t xml:space="preserve">None </w:t>
      </w:r>
      <w:r>
        <w:t xml:space="preserve">None </w:t>
      </w:r>
      <w:r>
        <w:t xml:space="preserve">None </w:t>
      </w:r>
      <w:r>
        <w:t xml:space="preserve">None </w:t>
      </w:r>
      <w:r>
        <w:t xml:space="preserve">None </w:t>
      </w:r>
    </w:p>
    <w:p>
      <w:r>
        <w:t xml:space="preserve">State Electorates </w:t>
      </w:r>
      <w:r>
        <w:t xml:space="preserve">State Electoral District boundaries as determined by the Electoral Districts Boundaries Commission </w:t>
      </w:r>
      <w:r>
        <w:t xml:space="preserve">dataset </w:t>
      </w:r>
      <w:r>
        <w:t xml:space="preserve">aar </w:t>
      </w:r>
      <w:r>
        <w:t xml:space="preserve">Creative Commons Attribution </w:t>
      </w:r>
      <w:r>
        <w:t xml:space="preserve">active </w:t>
      </w:r>
      <w:r>
        <w:t xml:space="preserve">Linked </w:t>
      </w:r>
      <w:r>
        <w:t xml:space="preserve">daily </w:t>
      </w:r>
      <w:r>
        <w:t xml:space="preserve">/data/dataset/6f1f602b-1e1f-4158-8445-56dd34d2914e </w:t>
      </w:r>
      <w:r>
        <w:t xml:space="preserve">2014-07-08T01:11:41.979524 </w:t>
      </w:r>
      <w:r>
        <w:t xml:space="preserve">2023-05-05T00:38:07.910928 </w:t>
      </w:r>
      <w:r>
        <w:t xml:space="preserve">dti.reception@sa.gov.au  </w:t>
      </w:r>
      <w:r>
        <w:t xml:space="preserve">None </w:t>
      </w:r>
      <w:r>
        <w:t xml:space="preserve">Current </w:t>
      </w:r>
      <w:r>
        <w:t xml:space="preserve">None </w:t>
      </w:r>
      <w:r>
        <w:t xml:space="preserve">Statewide </w:t>
      </w:r>
      <w:r>
        <w:t xml:space="preserve">South Australian Government </w:t>
      </w:r>
      <w:r>
        <w:t xml:space="preserve">data.sa.gov.au </w:t>
      </w:r>
      <w:r>
        <w:t xml:space="preserve">Department for Trade and Investment </w:t>
      </w:r>
      <w:r>
        <w:t xml:space="preserve">electoral boundaries, electoral office </w:t>
      </w:r>
      <w:r>
        <w:t xml:space="preserve">government-reporting-and-policy, community-information-and-citizen-services </w:t>
      </w:r>
      <w:r>
        <w:t xml:space="preserve">None </w:t>
      </w:r>
      <w:r>
        <w:t xml:space="preserve">None </w:t>
      </w:r>
      <w:r>
        <w:t xml:space="preserve">None </w:t>
      </w:r>
      <w:r>
        <w:t xml:space="preserve">None </w:t>
      </w:r>
      <w:r>
        <w:t xml:space="preserve">None </w:t>
      </w:r>
    </w:p>
    <w:p>
      <w:r>
        <w:t xml:space="preserve">State Herbarium of South Australia Specimen Collection </w:t>
      </w:r>
      <w:r>
        <w:t xml:space="preserve">Data related to the State Herbarium of SA’s specimen collection of native and naturalised plants, macroalgae and macrofungi. Currently over 720,000 records that include species name, location and date collected.  </w:t>
      </w:r>
      <w:r>
        <w:t xml:space="preserve">dataset </w:t>
      </w:r>
      <w:r>
        <w:t xml:space="preserve">English </w:t>
      </w:r>
      <w:r>
        <w:t xml:space="preserve">Creative Commons Attribution </w:t>
      </w:r>
      <w:r>
        <w:t xml:space="preserve">active </w:t>
      </w:r>
      <w:r>
        <w:t xml:space="preserve">Linked </w:t>
      </w:r>
      <w:r>
        <w:t xml:space="preserve">weekly </w:t>
      </w:r>
      <w:r>
        <w:t xml:space="preserve">/data/dataset/d7ef7df2-9871-4eaa-b878-899e249bce44 </w:t>
      </w:r>
      <w:r>
        <w:t xml:space="preserve">2016-06-02T03:36:26.053227 </w:t>
      </w:r>
      <w:r>
        <w:t xml:space="preserve">2016-06-16T00:37:17.669687 </w:t>
      </w:r>
      <w:r>
        <w:t xml:space="preserve">datasa@sa.gov.au </w:t>
      </w:r>
      <w:r>
        <w:t xml:space="preserve">None </w:t>
      </w:r>
      <w:r>
        <w:t xml:space="preserve">1654-02-11 </w:t>
      </w:r>
      <w:r>
        <w:t xml:space="preserve">current </w:t>
      </w:r>
      <w:r>
        <w:t xml:space="preserve">South Australia </w:t>
      </w:r>
      <w:r>
        <w:t xml:space="preserve">Government of South Australia </w:t>
      </w:r>
      <w:r>
        <w:t xml:space="preserve">data.sa.gov.au </w:t>
      </w:r>
      <w:r>
        <w:t xml:space="preserve">Department for Environment and Water </w:t>
      </w:r>
      <w:r>
        <w:t xml:space="preserve">environment </w:t>
      </w:r>
      <w:r>
        <w:t xml:space="preserve">water-energy-resources-environment-and-science </w:t>
      </w:r>
      <w:r>
        <w:t xml:space="preserve">None </w:t>
      </w:r>
      <w:r>
        <w:t xml:space="preserve">None </w:t>
      </w:r>
      <w:r>
        <w:t xml:space="preserve">None </w:t>
      </w:r>
      <w:r>
        <w:t xml:space="preserve">None </w:t>
      </w:r>
      <w:r>
        <w:t xml:space="preserve">None </w:t>
      </w:r>
    </w:p>
    <w:p>
      <w:r>
        <w:t xml:space="preserve">State Heritage Areas </w:t>
      </w:r>
      <w:r>
        <w:t>A state heritage area is a clearly defined region with outstanding natural or cultural elements significant to South Australia's development and identity. A state heritage area is notable for its distinct character or 'sense of place', formed by:</w:t>
        <w:br/>
        <w:br/>
        <w:t>- buildings and structures</w:t>
        <w:br/>
        <w:t>- spaces and allotments</w:t>
        <w:br/>
        <w:t>- patterns of streets</w:t>
        <w:br/>
        <w:t>- natural features or the developed landscape.</w:t>
        <w:br/>
        <w:br/>
        <w:t xml:space="preserve">State Heritage Areas in South Australia have been designated under the South Australian Heritage Act 1978 and authorised under the Development Act 1993. </w:t>
      </w:r>
      <w:r>
        <w:t xml:space="preserve">dataset </w:t>
      </w:r>
      <w:r>
        <w:t xml:space="preserve">English </w:t>
      </w:r>
      <w:r>
        <w:t xml:space="preserve">Creative Commons Attribution </w:t>
      </w:r>
      <w:r>
        <w:t xml:space="preserve">active </w:t>
      </w:r>
      <w:r>
        <w:t xml:space="preserve">Linked </w:t>
      </w:r>
      <w:r>
        <w:t xml:space="preserve">annually </w:t>
      </w:r>
      <w:r>
        <w:t xml:space="preserve">/data/dataset/fdbb11f8-5338-4297-97a0-c7664cea99c2 </w:t>
      </w:r>
      <w:r>
        <w:t xml:space="preserve">2016-06-27T02:06:28.310222 </w:t>
      </w:r>
      <w:r>
        <w:t xml:space="preserve">2020-02-18T05:54:57.854265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environment, heritage, local heritage, local history </w:t>
      </w:r>
      <w:r>
        <w:t xml:space="preserve">arts-culture-history, water-energy-resources-environment-and-science </w:t>
      </w:r>
      <w:r>
        <w:t xml:space="preserve">None </w:t>
      </w:r>
      <w:r>
        <w:t xml:space="preserve">None </w:t>
      </w:r>
      <w:r>
        <w:t xml:space="preserve">None </w:t>
      </w:r>
      <w:r>
        <w:t xml:space="preserve">None </w:t>
      </w:r>
      <w:r>
        <w:t xml:space="preserve">None </w:t>
      </w:r>
    </w:p>
    <w:p>
      <w:r>
        <w:t xml:space="preserve">State History Collection (features) </w:t>
      </w:r>
      <w:r>
        <w:t>The History Trust of South Australia is responsible for the State History Collection, a collection of objects relevant to the history of South Australia. Strengths of this collection reflect the collecting areas of our three museums: the Migration Museum, the South Australian Maritime Museum and the National Motor Museum.</w:t>
        <w:br/>
        <w:t>This dataset is a small feature selection of around 200 museum objects from across the organisation and will grow as we continue our digitisation program.</w:t>
        <w:br/>
        <w:br/>
        <w:t xml:space="preserve">Please note that the license selected on this dataset it is not a blanket CC-BY-NC as there are some items that have different and possible more restrictive copyright. These license conditions are specified in the metadata under the Copyright, License and Usage Restrictions fields.  </w:t>
      </w:r>
      <w:r>
        <w:t xml:space="preserve">dataset </w:t>
      </w:r>
      <w:r>
        <w:t xml:space="preserve">English </w:t>
      </w:r>
      <w:r>
        <w:t xml:space="preserve">Creative Commons Attribution-NonCommercial </w:t>
      </w:r>
      <w:r>
        <w:t xml:space="preserve">active </w:t>
      </w:r>
      <w:r>
        <w:t xml:space="preserve">Linked </w:t>
      </w:r>
      <w:r>
        <w:t xml:space="preserve">asRequired </w:t>
      </w:r>
      <w:r>
        <w:t xml:space="preserve">/data/dataset/a6457e37-6d36-4277-9318-dfe63ff28358 </w:t>
      </w:r>
      <w:r>
        <w:t xml:space="preserve">2017-06-27T02:05:38.344832 </w:t>
      </w:r>
      <w:r>
        <w:t xml:space="preserve">2017-07-27T23:54:53.357526 </w:t>
      </w:r>
      <w:r>
        <w:t xml:space="preserve">webmaster@history.sa.gov.au </w:t>
      </w:r>
      <w:r>
        <w:t xml:space="preserve">None </w:t>
      </w:r>
      <w:r>
        <w:t xml:space="preserve">1836-01-01 </w:t>
      </w:r>
      <w:r>
        <w:t xml:space="preserve">1970-01-01 </w:t>
      </w:r>
      <w:r>
        <w:t xml:space="preserve">South Australia </w:t>
      </w:r>
      <w:r>
        <w:t xml:space="preserve">Government of South Australia </w:t>
      </w:r>
      <w:r>
        <w:t xml:space="preserve">data.sa.gov.au </w:t>
      </w:r>
      <w:r>
        <w:t xml:space="preserve">History Trust of South Australia </w:t>
      </w:r>
      <w:r>
        <w:t xml:space="preserve">historic photographs, history, photographs </w:t>
      </w:r>
      <w:r>
        <w:t xml:space="preserve">arts-culture-history </w:t>
      </w:r>
      <w:r>
        <w:t xml:space="preserve">None </w:t>
      </w:r>
      <w:r>
        <w:t xml:space="preserve">None </w:t>
      </w:r>
      <w:r>
        <w:t xml:space="preserve">None </w:t>
      </w:r>
      <w:r>
        <w:t xml:space="preserve">None </w:t>
      </w:r>
      <w:r>
        <w:t xml:space="preserve">None </w:t>
      </w:r>
    </w:p>
    <w:p>
      <w:r>
        <w:t xml:space="preserve">State Maintained Roads </w:t>
      </w:r>
      <w:r>
        <w:t xml:space="preserve"> The State Maintained Roads dataset is derived from the TopoRoad dataset that is jointly maintained by DEWNR &amp; DPTI. The Common Road Referencing System (CRRS) assigns a unique number to all roads of interest to Department for Planning,Transport and Infrastructure (DPTI) (currently or previously maintained) and defines the start, direction and end of the road for linear referencing (i.e. driven distance) purposes. The system defines reference points with known linear distances (known as road running distance). DPTI asset information is recorded in databases referenced using CRRS standards. This data set is for the Roads Maintained by the State or Federal Government.  </w:t>
      </w:r>
      <w:r>
        <w:t xml:space="preserve">dataset </w:t>
      </w:r>
      <w:r>
        <w:t xml:space="preserve">aar </w:t>
      </w:r>
      <w:r>
        <w:t xml:space="preserve">Creative Commons Attribution </w:t>
      </w:r>
      <w:r>
        <w:t xml:space="preserve">active </w:t>
      </w:r>
      <w:r>
        <w:t xml:space="preserve">Linked </w:t>
      </w:r>
      <w:r>
        <w:t xml:space="preserve">weekly </w:t>
      </w:r>
      <w:r>
        <w:t xml:space="preserve">/data/dataset/23633a1b-27c6-41fc-84cc-e43afc24996f </w:t>
      </w:r>
      <w:r>
        <w:t xml:space="preserve">2016-07-28T04:41:01.029334 </w:t>
      </w:r>
      <w:r>
        <w:t xml:space="preserve">2022-07-05T03:00:39.543977 </w:t>
      </w:r>
      <w:r>
        <w:t xml:space="preserve">nick.avraam@sa.gov.au </w:t>
      </w:r>
      <w:r>
        <w:t xml:space="preserve">None </w:t>
      </w:r>
      <w:r>
        <w:t xml:space="preserve">2016-07-28 </w:t>
      </w:r>
      <w:r>
        <w:t xml:space="preserve">2021-06-30 </w:t>
      </w:r>
      <w:r>
        <w:t xml:space="preserve">South Australia </w:t>
      </w:r>
      <w:r>
        <w:t xml:space="preserve">Government of South Australia </w:t>
      </w:r>
      <w:r>
        <w:t xml:space="preserve">data.sa.gov.au </w:t>
      </w:r>
      <w:r>
        <w:t xml:space="preserve">Department for Infrastructure and Transport </w:t>
      </w:r>
      <w:r>
        <w:t xml:space="preserve">roads </w:t>
      </w:r>
      <w:r>
        <w:t xml:space="preserve">government-reporting-and-policy </w:t>
      </w:r>
      <w:r>
        <w:t xml:space="preserve">None </w:t>
      </w:r>
      <w:r>
        <w:t xml:space="preserve">None </w:t>
      </w:r>
      <w:r>
        <w:t xml:space="preserve">None </w:t>
      </w:r>
      <w:r>
        <w:t xml:space="preserve">None </w:t>
      </w:r>
      <w:r>
        <w:t xml:space="preserve">None </w:t>
      </w:r>
    </w:p>
    <w:p>
      <w:r>
        <w:t xml:space="preserve">State Maintained Structures </w:t>
      </w:r>
      <w:r>
        <w:t xml:space="preserve">Structures contains all State Maintained Structures residing on the PostgreSQL, Combined Bridge Information System (CBIS). CBIS records bridges and culverts which may have design drawings residing in DIT files. </w:t>
      </w:r>
      <w:r>
        <w:t xml:space="preserve">dataset </w:t>
      </w:r>
      <w:r>
        <w:t xml:space="preserve">aar </w:t>
      </w:r>
      <w:r>
        <w:t xml:space="preserve">Creative Commons Attribution </w:t>
      </w:r>
      <w:r>
        <w:t xml:space="preserve">active </w:t>
      </w:r>
      <w:r>
        <w:t xml:space="preserve">Linked </w:t>
      </w:r>
      <w:r>
        <w:t xml:space="preserve">weekly </w:t>
      </w:r>
      <w:r>
        <w:t xml:space="preserve">/data/dataset/5e3310bb-b963-4079-aaef-5a8e345266e7 </w:t>
      </w:r>
      <w:r>
        <w:t xml:space="preserve">2016-07-29T04:55:31.068903 </w:t>
      </w:r>
      <w:r>
        <w:t xml:space="preserve">2023-07-25T01:44:21.837161 </w:t>
      </w:r>
      <w:r>
        <w:t xml:space="preserve">Bob.Gilbert@sa.gov.au </w:t>
      </w:r>
      <w:r>
        <w:t xml:space="preserve">None </w:t>
      </w:r>
      <w:r>
        <w:t xml:space="preserve">2023-07-25 </w:t>
      </w:r>
      <w:r>
        <w:t xml:space="preserve">None </w:t>
      </w:r>
      <w:r>
        <w:t xml:space="preserve">South Australia </w:t>
      </w:r>
      <w:r>
        <w:t xml:space="preserve">Government of South Australia </w:t>
      </w:r>
      <w:r>
        <w:t xml:space="preserve">data.sa.gov.au </w:t>
      </w:r>
      <w:r>
        <w:t xml:space="preserve">Department for Infrastructure and Transport </w:t>
      </w:r>
      <w:r>
        <w:t xml:space="preserve">bridge, infrastructure, state maintained, state maintained structures </w:t>
      </w:r>
      <w:r>
        <w:t xml:space="preserve">government-reporting-and-policy </w:t>
      </w:r>
      <w:r>
        <w:t xml:space="preserve">None </w:t>
      </w:r>
      <w:r>
        <w:t xml:space="preserve">None </w:t>
      </w:r>
      <w:r>
        <w:t xml:space="preserve">None </w:t>
      </w:r>
      <w:r>
        <w:t xml:space="preserve">None </w:t>
      </w:r>
      <w:r>
        <w:t xml:space="preserve">None </w:t>
      </w:r>
    </w:p>
    <w:p>
      <w:r>
        <w:t xml:space="preserve">State Opera South Australia Public Complaints </w:t>
      </w:r>
      <w:r>
        <w:t xml:space="preserve">State Opera South Australia Public Complaints from 2013 onwards </w:t>
      </w:r>
      <w:r>
        <w:t xml:space="preserve">dataset </w:t>
      </w:r>
      <w:r>
        <w:t xml:space="preserve">aus </w:t>
      </w:r>
      <w:r>
        <w:t xml:space="preserve">Creative Commons Attribution </w:t>
      </w:r>
      <w:r>
        <w:t xml:space="preserve">active </w:t>
      </w:r>
      <w:r>
        <w:t xml:space="preserve">Linked </w:t>
      </w:r>
      <w:r>
        <w:t xml:space="preserve">annual </w:t>
      </w:r>
      <w:r>
        <w:t xml:space="preserve">/data/dataset/0c7d380f-31a0-40b7-ad69-6aed272f88ea </w:t>
      </w:r>
      <w:r>
        <w:t xml:space="preserve">2018-01-31T06:04:45.635117 </w:t>
      </w:r>
      <w:r>
        <w:t xml:space="preserve">2023-08-12T03:13:48.984212 </w:t>
      </w:r>
      <w:r>
        <w:t xml:space="preserve">info@stateopera.com.au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State Opera of South Australia </w:t>
      </w:r>
      <w:r>
        <w:t xml:space="preserve">public complaints </w:t>
      </w:r>
      <w:r>
        <w:t xml:space="preserve">arts-culture-history, government-reporting-and-policy </w:t>
      </w:r>
      <w:r>
        <w:t xml:space="preserve">None </w:t>
      </w:r>
      <w:r>
        <w:t xml:space="preserve">None </w:t>
      </w:r>
      <w:r>
        <w:t xml:space="preserve">None </w:t>
      </w:r>
      <w:r>
        <w:t xml:space="preserve">None </w:t>
      </w:r>
      <w:r>
        <w:t xml:space="preserve">None </w:t>
      </w:r>
    </w:p>
    <w:p>
      <w:r>
        <w:t xml:space="preserve">State Opera of South Australia Public Interest Disclosure </w:t>
      </w:r>
      <w:r>
        <w:t xml:space="preserve">Number of occasions on which public interest information has been disclosed to a responsible officer of the agency under the Public Interest Disclosure Act 2018. Previously referred to as whistleblowers disclosures. </w:t>
      </w:r>
      <w:r>
        <w:t xml:space="preserve">dataset </w:t>
      </w:r>
      <w:r>
        <w:t xml:space="preserve">aus </w:t>
      </w:r>
      <w:r>
        <w:t xml:space="preserve">Creative Commons Attribution </w:t>
      </w:r>
      <w:r>
        <w:t xml:space="preserve">active </w:t>
      </w:r>
      <w:r>
        <w:t xml:space="preserve">Linked </w:t>
      </w:r>
      <w:r>
        <w:t xml:space="preserve">annual </w:t>
      </w:r>
      <w:r>
        <w:t xml:space="preserve">/data/dataset/e982d19a-15ae-40c7-8f22-0a6c1e29c469 </w:t>
      </w:r>
      <w:r>
        <w:t xml:space="preserve">2020-09-09T00:45:31.029222 </w:t>
      </w:r>
      <w:r>
        <w:t xml:space="preserve">2023-08-12T01:57:15.058621 </w:t>
      </w:r>
      <w:r>
        <w:t xml:space="preserve">info@stateopera.com.au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State Opera of South Australia </w:t>
      </w:r>
      <w:r>
        <w:t xml:space="preserve">public communications </w:t>
      </w:r>
      <w:r>
        <w:t xml:space="preserve">arts-culture-history, government-reporting-and-policy </w:t>
      </w:r>
      <w:r>
        <w:t xml:space="preserve">None </w:t>
      </w:r>
      <w:r>
        <w:t xml:space="preserve">None </w:t>
      </w:r>
      <w:r>
        <w:t xml:space="preserve">None </w:t>
      </w:r>
      <w:r>
        <w:t xml:space="preserve">None </w:t>
      </w:r>
      <w:r>
        <w:t xml:space="preserve">None </w:t>
      </w:r>
    </w:p>
    <w:p>
      <w:r>
        <w:t xml:space="preserve">State Opera South Australia Consultants (above $10k each) </w:t>
      </w:r>
      <w:r>
        <w:t xml:space="preserve">State Opera South Australia Consultants (above $10k each) engaged from 2013 onwards </w:t>
      </w:r>
      <w:r>
        <w:t xml:space="preserve">dataset </w:t>
      </w:r>
      <w:r>
        <w:t xml:space="preserve">aus </w:t>
      </w:r>
      <w:r>
        <w:t xml:space="preserve">Creative Commons Attribution </w:t>
      </w:r>
      <w:r>
        <w:t xml:space="preserve">active </w:t>
      </w:r>
      <w:r>
        <w:t xml:space="preserve">Linked </w:t>
      </w:r>
      <w:r>
        <w:t xml:space="preserve">annual </w:t>
      </w:r>
      <w:r>
        <w:t xml:space="preserve">/data/dataset/42fd49cb-b4cc-44c0-8a5a-407ba4ad66af </w:t>
      </w:r>
      <w:r>
        <w:t xml:space="preserve">2018-01-31T05:30:07.941510 </w:t>
      </w:r>
      <w:r>
        <w:t xml:space="preserve">2023-08-11T22:17:21.205130 </w:t>
      </w:r>
      <w:r>
        <w:t xml:space="preserve">info@stateopera.com.au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State Opera of South Australia </w:t>
      </w:r>
      <w:r>
        <w:t xml:space="preserve">consultants </w:t>
      </w:r>
      <w:r>
        <w:t xml:space="preserve">arts-culture-history, government-reporting-and-policy </w:t>
      </w:r>
      <w:r>
        <w:t xml:space="preserve">None </w:t>
      </w:r>
      <w:r>
        <w:t xml:space="preserve">None </w:t>
      </w:r>
      <w:r>
        <w:t xml:space="preserve">None </w:t>
      </w:r>
      <w:r>
        <w:t xml:space="preserve">None </w:t>
      </w:r>
      <w:r>
        <w:t xml:space="preserve">None </w:t>
      </w:r>
    </w:p>
    <w:p>
      <w:r>
        <w:t xml:space="preserve">State Opera South Australia Contractors </w:t>
      </w:r>
      <w:r>
        <w:t xml:space="preserve">State Opera South Australia Contractors from 2018 onwards </w:t>
      </w:r>
      <w:r>
        <w:t xml:space="preserve">dataset </w:t>
      </w:r>
      <w:r>
        <w:t xml:space="preserve">aus </w:t>
      </w:r>
      <w:r>
        <w:t xml:space="preserve">Creative Commons Attribution </w:t>
      </w:r>
      <w:r>
        <w:t xml:space="preserve">active </w:t>
      </w:r>
      <w:r>
        <w:t xml:space="preserve">Linked </w:t>
      </w:r>
      <w:r>
        <w:t xml:space="preserve">annual </w:t>
      </w:r>
      <w:r>
        <w:t xml:space="preserve">/data/dataset/e1acdb76-3037-4b8f-a611-83aea43b2f47 </w:t>
      </w:r>
      <w:r>
        <w:t xml:space="preserve">2018-09-25T05:00:22.238307 </w:t>
      </w:r>
      <w:r>
        <w:t xml:space="preserve">2023-08-11T22:27:51.475328 </w:t>
      </w:r>
      <w:r>
        <w:t xml:space="preserve">info@stateopera.com.au </w:t>
      </w:r>
      <w:r>
        <w:t xml:space="preserve">None </w:t>
      </w:r>
      <w:r>
        <w:t xml:space="preserve">2017-07-01 </w:t>
      </w:r>
      <w:r>
        <w:t xml:space="preserve">2023-06-30 </w:t>
      </w:r>
      <w:r>
        <w:t xml:space="preserve">South Australia </w:t>
      </w:r>
      <w:r>
        <w:t xml:space="preserve">Government of South Australia </w:t>
      </w:r>
      <w:r>
        <w:t xml:space="preserve">data.sa.gov.au </w:t>
      </w:r>
      <w:r>
        <w:t xml:space="preserve">State Opera of South Australia </w:t>
      </w:r>
      <w:r>
        <w:t xml:space="preserve">contractors, contractors engaged </w:t>
      </w:r>
      <w:r>
        <w:t xml:space="preserve">arts-culture-history, government-reporting-and-policy </w:t>
      </w:r>
      <w:r>
        <w:t xml:space="preserve">None </w:t>
      </w:r>
      <w:r>
        <w:t xml:space="preserve">None </w:t>
      </w:r>
      <w:r>
        <w:t xml:space="preserve">None </w:t>
      </w:r>
      <w:r>
        <w:t xml:space="preserve">None </w:t>
      </w:r>
      <w:r>
        <w:t xml:space="preserve">None </w:t>
      </w:r>
    </w:p>
    <w:p>
      <w:r>
        <w:t xml:space="preserve">State Opera South Australia Executive Employment </w:t>
      </w:r>
      <w:r>
        <w:t xml:space="preserve">State Opera South Australia Executive Employment from 2013 onwards </w:t>
      </w:r>
      <w:r>
        <w:t xml:space="preserve">dataset </w:t>
      </w:r>
      <w:r>
        <w:t xml:space="preserve">aus </w:t>
      </w:r>
      <w:r>
        <w:t xml:space="preserve">Creative Commons Attribution </w:t>
      </w:r>
      <w:r>
        <w:t xml:space="preserve">active </w:t>
      </w:r>
      <w:r>
        <w:t xml:space="preserve">Linked </w:t>
      </w:r>
      <w:r>
        <w:t xml:space="preserve">annual </w:t>
      </w:r>
      <w:r>
        <w:t xml:space="preserve">/data/dataset/5bcb287f-2146-4c30-bfe7-304123caebdb </w:t>
      </w:r>
      <w:r>
        <w:t xml:space="preserve">2018-01-31T04:51:12.620147 </w:t>
      </w:r>
      <w:r>
        <w:t xml:space="preserve">2023-08-11T22:54:32.497802 </w:t>
      </w:r>
      <w:r>
        <w:t xml:space="preserve">info@stateopera.com.au </w:t>
      </w:r>
      <w:r>
        <w:t xml:space="preserve">None </w:t>
      </w:r>
      <w:r>
        <w:t xml:space="preserve">2011-07-01 </w:t>
      </w:r>
      <w:r>
        <w:t xml:space="preserve">2023-06-30 </w:t>
      </w:r>
      <w:r>
        <w:t xml:space="preserve">South Australia </w:t>
      </w:r>
      <w:r>
        <w:t xml:space="preserve">Government of South Australia </w:t>
      </w:r>
      <w:r>
        <w:t xml:space="preserve">data.sa.gov.au </w:t>
      </w:r>
      <w:r>
        <w:t xml:space="preserve">State Opera of South Australia </w:t>
      </w:r>
      <w:r>
        <w:t xml:space="preserve">Executive Emlpoyment </w:t>
      </w:r>
      <w:r>
        <w:t xml:space="preserve">arts-culture-history, government-reporting-and-policy </w:t>
      </w:r>
      <w:r>
        <w:t xml:space="preserve">None </w:t>
      </w:r>
      <w:r>
        <w:t xml:space="preserve">None </w:t>
      </w:r>
      <w:r>
        <w:t xml:space="preserve">None </w:t>
      </w:r>
      <w:r>
        <w:t xml:space="preserve">None </w:t>
      </w:r>
      <w:r>
        <w:t xml:space="preserve">None </w:t>
      </w:r>
    </w:p>
    <w:p>
      <w:r>
        <w:t xml:space="preserve">State Opera South Australia Fraud Detected </w:t>
      </w:r>
      <w:r>
        <w:t xml:space="preserve">State Opera South Australia Fraud Detected from 2013 onwards </w:t>
      </w:r>
      <w:r>
        <w:t xml:space="preserve">dataset </w:t>
      </w:r>
      <w:r>
        <w:t xml:space="preserve">aus </w:t>
      </w:r>
      <w:r>
        <w:t xml:space="preserve">Creative Commons Attribution </w:t>
      </w:r>
      <w:r>
        <w:t xml:space="preserve">active </w:t>
      </w:r>
      <w:r>
        <w:t xml:space="preserve">Linked </w:t>
      </w:r>
      <w:r>
        <w:t xml:space="preserve">annual </w:t>
      </w:r>
      <w:r>
        <w:t xml:space="preserve">/data/dataset/635132ae-b237-4a07-aa7c-560b4e44b67b </w:t>
      </w:r>
      <w:r>
        <w:t xml:space="preserve">2018-01-31T04:33:35.709088 </w:t>
      </w:r>
      <w:r>
        <w:t xml:space="preserve">2023-08-11T23:09:25.905271 </w:t>
      </w:r>
      <w:r>
        <w:t xml:space="preserve">info@stateopera.com.au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State Opera of South Australia </w:t>
      </w:r>
      <w:r>
        <w:t xml:space="preserve">fraud detected </w:t>
      </w:r>
      <w:r>
        <w:t xml:space="preserve">arts-culture-history, government-reporting-and-policy </w:t>
      </w:r>
      <w:r>
        <w:t xml:space="preserve">None </w:t>
      </w:r>
      <w:r>
        <w:t xml:space="preserve">None </w:t>
      </w:r>
      <w:r>
        <w:t xml:space="preserve">None </w:t>
      </w:r>
      <w:r>
        <w:t xml:space="preserve">None </w:t>
      </w:r>
      <w:r>
        <w:t xml:space="preserve">None </w:t>
      </w:r>
    </w:p>
    <w:p>
      <w:r>
        <w:t xml:space="preserve">State Opera South Australia WHS Reporting </w:t>
      </w:r>
      <w:r>
        <w:t xml:space="preserve">State Opera South Australia WHS Reporting from 2018 onwards </w:t>
      </w:r>
      <w:r>
        <w:t xml:space="preserve">dataset </w:t>
      </w:r>
      <w:r>
        <w:t xml:space="preserve">aus </w:t>
      </w:r>
      <w:r>
        <w:t xml:space="preserve">Creative Commons Attribution </w:t>
      </w:r>
      <w:r>
        <w:t xml:space="preserve">active </w:t>
      </w:r>
      <w:r>
        <w:t xml:space="preserve">Linked </w:t>
      </w:r>
      <w:r>
        <w:t xml:space="preserve">annual </w:t>
      </w:r>
      <w:r>
        <w:t xml:space="preserve">/data/dataset/af8e5fd4-f0b3-4726-b617-ff9141c97fd1 </w:t>
      </w:r>
      <w:r>
        <w:t xml:space="preserve">2018-09-25T04:46:25.950737 </w:t>
      </w:r>
      <w:r>
        <w:t xml:space="preserve">2023-08-11T22:22:35.668325 </w:t>
      </w:r>
      <w:r>
        <w:t xml:space="preserve">info@stateopera.com.au </w:t>
      </w:r>
      <w:r>
        <w:t xml:space="preserve">None </w:t>
      </w:r>
      <w:r>
        <w:t xml:space="preserve">2017-07-01 </w:t>
      </w:r>
      <w:r>
        <w:t xml:space="preserve">2023-06-30 </w:t>
      </w:r>
      <w:r>
        <w:t xml:space="preserve">South Australia </w:t>
      </w:r>
      <w:r>
        <w:t xml:space="preserve">Government of South Australia </w:t>
      </w:r>
      <w:r>
        <w:t xml:space="preserve">data.sa.gov.au </w:t>
      </w:r>
      <w:r>
        <w:t xml:space="preserve">State Opera of South Australia </w:t>
      </w:r>
      <w:r>
        <w:t xml:space="preserve">annual report, WHS </w:t>
      </w:r>
      <w:r>
        <w:t xml:space="preserve">arts-culture-history, government-reporting-and-policy </w:t>
      </w:r>
      <w:r>
        <w:t xml:space="preserve">None </w:t>
      </w:r>
      <w:r>
        <w:t xml:space="preserve">None </w:t>
      </w:r>
      <w:r>
        <w:t xml:space="preserve">None </w:t>
      </w:r>
      <w:r>
        <w:t xml:space="preserve">None </w:t>
      </w:r>
      <w:r>
        <w:t xml:space="preserve">None </w:t>
      </w:r>
    </w:p>
    <w:p>
      <w:r>
        <w:t xml:space="preserve">State Procurement Board Annual Report Data </w:t>
      </w:r>
      <w:r>
        <w:t xml:space="preserve">State Procurement Board Annual Report data. Includes Public Complaints, Contractors and Consultants. </w:t>
      </w:r>
      <w:r>
        <w:t xml:space="preserve">dataset </w:t>
      </w:r>
      <w:r>
        <w:t xml:space="preserve">aar </w:t>
      </w:r>
      <w:r>
        <w:t xml:space="preserve">Creative Commons Attribution </w:t>
      </w:r>
      <w:r>
        <w:t xml:space="preserve">active </w:t>
      </w:r>
      <w:r>
        <w:t xml:space="preserve">Linked </w:t>
      </w:r>
      <w:r>
        <w:t xml:space="preserve">annual </w:t>
      </w:r>
      <w:r>
        <w:t xml:space="preserve">/data/dataset/f593165b-dea0-4f61-a8e0-73f2384c12b9 </w:t>
      </w:r>
      <w:r>
        <w:t xml:space="preserve">2017-09-25T03:42:47.830874 </w:t>
      </w:r>
      <w:r>
        <w:t xml:space="preserve">2021-10-25T05:08:03.580247 </w:t>
      </w:r>
      <w:r>
        <w:t xml:space="preserve">CommServices@sa.gov.au </w:t>
      </w:r>
      <w:r>
        <w:t xml:space="preserve">Across government </w:t>
      </w:r>
      <w:r>
        <w:t xml:space="preserve">2012-07-01 </w:t>
      </w:r>
      <w:r>
        <w:t xml:space="preserve">Current </w:t>
      </w:r>
      <w:r>
        <w:t xml:space="preserve">South Australia </w:t>
      </w:r>
      <w:r>
        <w:t xml:space="preserve">Government of South Australia </w:t>
      </w:r>
      <w:r>
        <w:t xml:space="preserve">data.sa.gov.au </w:t>
      </w:r>
      <w:r>
        <w:t xml:space="preserve">Department of Treasury and Finance </w:t>
      </w:r>
      <w:r>
        <w:t xml:space="preserve">Annual Report, Complaints, State Procurement Board </w:t>
      </w:r>
      <w:r>
        <w:t xml:space="preserve">government-reporting-and-policy </w:t>
      </w:r>
      <w:r>
        <w:t xml:space="preserve">None </w:t>
      </w:r>
      <w:r>
        <w:t xml:space="preserve">None </w:t>
      </w:r>
      <w:r>
        <w:t xml:space="preserve">None </w:t>
      </w:r>
      <w:r>
        <w:t xml:space="preserve">None </w:t>
      </w:r>
      <w:r>
        <w:t xml:space="preserve">None </w:t>
      </w:r>
    </w:p>
    <w:p>
      <w:r>
        <w:t xml:space="preserve">State Records - Linear Metres of Unaccessioned Records </w:t>
      </w:r>
      <w:r>
        <w:t xml:space="preserve">Linear metres of unaccessioned records held by State Records of South Australia </w:t>
      </w:r>
      <w:r>
        <w:t xml:space="preserve">dataset </w:t>
      </w:r>
      <w:r>
        <w:t xml:space="preserve">English </w:t>
      </w:r>
      <w:r>
        <w:t xml:space="preserve">Creative Commons Attribution </w:t>
      </w:r>
      <w:r>
        <w:t xml:space="preserve">active </w:t>
      </w:r>
      <w:r>
        <w:t xml:space="preserve">Hosted </w:t>
      </w:r>
      <w:r>
        <w:t xml:space="preserve">never </w:t>
      </w:r>
      <w:r>
        <w:t xml:space="preserve">/data/dataset/faeaed50-0031-476a-af91-b3b0cb1d682c </w:t>
      </w:r>
      <w:r>
        <w:t xml:space="preserve">2017-10-25T23:54:38.068972 </w:t>
      </w:r>
      <w:r>
        <w:t xml:space="preserve">2019-12-03T04:24:43.980917 </w:t>
      </w:r>
      <w:r>
        <w:t xml:space="preserve">srsaexecutive@sa.gov.au </w:t>
      </w:r>
      <w:r>
        <w:t xml:space="preserve">None </w:t>
      </w:r>
      <w:r>
        <w:t xml:space="preserve">2014-07-01 </w:t>
      </w:r>
      <w:r>
        <w:t xml:space="preserve">2017-06-30 </w:t>
      </w:r>
      <w:r>
        <w:t xml:space="preserve">South Australia </w:t>
      </w:r>
      <w:r>
        <w:t xml:space="preserve">Government of South Australia </w:t>
      </w:r>
      <w:r>
        <w:t xml:space="preserve">data.sa.gov.au </w:t>
      </w:r>
      <w:r>
        <w:t xml:space="preserve">State Records </w:t>
      </w:r>
      <w:r>
        <w:t xml:space="preserve">archive, linear metres, State Records, Unaccessioned records </w:t>
      </w:r>
      <w:r>
        <w:t xml:space="preserve">arts-culture-history </w:t>
      </w:r>
      <w:r>
        <w:t xml:space="preserve">None </w:t>
      </w:r>
      <w:r>
        <w:t xml:space="preserve">None </w:t>
      </w:r>
      <w:r>
        <w:t xml:space="preserve">None </w:t>
      </w:r>
      <w:r>
        <w:t xml:space="preserve">None </w:t>
      </w:r>
      <w:r>
        <w:t xml:space="preserve">None </w:t>
      </w:r>
    </w:p>
    <w:p>
      <w:r>
        <w:t xml:space="preserve">State Records of South Australia Annual Report Performance Summary </w:t>
      </w:r>
      <w:r>
        <w:t xml:space="preserve">Reported key statistics on an annual basis as published in the State Records of South Australia Annual Report </w:t>
      </w:r>
      <w:r>
        <w:t xml:space="preserve">dataset </w:t>
      </w:r>
      <w:r>
        <w:t xml:space="preserve">English </w:t>
      </w:r>
      <w:r>
        <w:t xml:space="preserve">Creative Commons Attribution </w:t>
      </w:r>
      <w:r>
        <w:t xml:space="preserve">active </w:t>
      </w:r>
      <w:r>
        <w:t xml:space="preserve">Linked </w:t>
      </w:r>
      <w:r>
        <w:t xml:space="preserve">annually </w:t>
      </w:r>
      <w:r>
        <w:t xml:space="preserve">/data/dataset/a84b3640-1a64-49e6-934a-d7107ee38710 </w:t>
      </w:r>
      <w:r>
        <w:t xml:space="preserve">2019-10-29T03:26:16.644865 </w:t>
      </w:r>
      <w:r>
        <w:t xml:space="preserve">2019-11-06T10:52:02.628409 </w:t>
      </w:r>
      <w:r>
        <w:t xml:space="preserve">datasa@sa.gov.au </w:t>
      </w:r>
      <w:r>
        <w:t xml:space="preserve">Unit </w:t>
      </w:r>
      <w:r>
        <w:t xml:space="preserve">2018-07-01 </w:t>
      </w:r>
      <w:r>
        <w:t xml:space="preserve">2019-06-30 </w:t>
      </w:r>
      <w:r>
        <w:t xml:space="preserve">South Australia </w:t>
      </w:r>
      <w:r>
        <w:t xml:space="preserve">Government of South Australia </w:t>
      </w:r>
      <w:r>
        <w:t xml:space="preserve">data.sa.gov.au </w:t>
      </w:r>
      <w:r>
        <w:t xml:space="preserve">N/A </w:t>
      </w:r>
      <w:r>
        <w:t xml:space="preserve">annual report, Annual report data, archive, performance, records, state records </w:t>
      </w:r>
      <w:r>
        <w:t xml:space="preserve">None </w:t>
      </w:r>
      <w:r>
        <w:t xml:space="preserve">None </w:t>
      </w:r>
      <w:r>
        <w:t xml:space="preserve">None </w:t>
      </w:r>
      <w:r>
        <w:t xml:space="preserve">None </w:t>
      </w:r>
      <w:r>
        <w:t xml:space="preserve">None </w:t>
      </w:r>
      <w:r>
        <w:t xml:space="preserve">None </w:t>
      </w:r>
    </w:p>
    <w:p>
      <w:r>
        <w:t xml:space="preserve">State Records - Records relating to Access to records in State Records' custody </w:t>
      </w:r>
      <w:r>
        <w:t xml:space="preserve">Records relating to access to records in State Records' custody </w:t>
      </w:r>
      <w:r>
        <w:t xml:space="preserve">dataset </w:t>
      </w:r>
      <w:r>
        <w:t xml:space="preserve">English </w:t>
      </w:r>
      <w:r>
        <w:t xml:space="preserve">Creative Commons Attribution </w:t>
      </w:r>
      <w:r>
        <w:t xml:space="preserve">active </w:t>
      </w:r>
      <w:r>
        <w:t xml:space="preserve">Linked </w:t>
      </w:r>
      <w:r>
        <w:t xml:space="preserve">never </w:t>
      </w:r>
      <w:r>
        <w:t xml:space="preserve">/data/dataset/04d07af5-b8ac-449e-b9e6-f1a3f61d725b </w:t>
      </w:r>
      <w:r>
        <w:t xml:space="preserve">2017-10-26T01:13:05.480345 </w:t>
      </w:r>
      <w:r>
        <w:t xml:space="preserve">2019-12-03T04:20:50.768154 </w:t>
      </w:r>
      <w:r>
        <w:t xml:space="preserve">srsaexecutive@sa.gov.au </w:t>
      </w:r>
      <w:r>
        <w:t xml:space="preserve">None </w:t>
      </w:r>
      <w:r>
        <w:t xml:space="preserve">2013-07-01 </w:t>
      </w:r>
      <w:r>
        <w:t xml:space="preserve">2017-06-30 </w:t>
      </w:r>
      <w:r>
        <w:t xml:space="preserve">South Australia </w:t>
      </w:r>
      <w:r>
        <w:t xml:space="preserve">Government of South Australia </w:t>
      </w:r>
      <w:r>
        <w:t xml:space="preserve">data.sa.gov.au </w:t>
      </w:r>
      <w:r>
        <w:t xml:space="preserve">State Records </w:t>
      </w:r>
      <w:r>
        <w:t xml:space="preserve">access, archive, records, State Records </w:t>
      </w:r>
      <w:r>
        <w:t xml:space="preserve">arts-culture-history </w:t>
      </w:r>
      <w:r>
        <w:t xml:space="preserve">None </w:t>
      </w:r>
      <w:r>
        <w:t xml:space="preserve">None </w:t>
      </w:r>
      <w:r>
        <w:t xml:space="preserve">None </w:t>
      </w:r>
      <w:r>
        <w:t xml:space="preserve">None </w:t>
      </w:r>
      <w:r>
        <w:t xml:space="preserve">None </w:t>
      </w:r>
    </w:p>
    <w:p>
      <w:r>
        <w:t xml:space="preserve">State Records - Records relating to arrangement and description </w:t>
      </w:r>
      <w:r>
        <w:t xml:space="preserve">Records relating to arrangement and description of records held by State Records </w:t>
      </w:r>
      <w:r>
        <w:t xml:space="preserve">dataset </w:t>
      </w:r>
      <w:r>
        <w:t xml:space="preserve">English </w:t>
      </w:r>
      <w:r>
        <w:t xml:space="preserve">Creative Commons Attribution </w:t>
      </w:r>
      <w:r>
        <w:t xml:space="preserve">active </w:t>
      </w:r>
      <w:r>
        <w:t xml:space="preserve">Hosted </w:t>
      </w:r>
      <w:r>
        <w:t xml:space="preserve">never </w:t>
      </w:r>
      <w:r>
        <w:t xml:space="preserve">/data/dataset/29f06b8c-7fc2-4a8f-8317-87a70137e68a </w:t>
      </w:r>
      <w:r>
        <w:t xml:space="preserve">2017-10-26T00:50:39.108115 </w:t>
      </w:r>
      <w:r>
        <w:t xml:space="preserve">2019-12-03T04:24:17.811762 </w:t>
      </w:r>
      <w:r>
        <w:t xml:space="preserve">srsaexecutive@sa.gov.au </w:t>
      </w:r>
      <w:r>
        <w:t xml:space="preserve">None </w:t>
      </w:r>
      <w:r>
        <w:t xml:space="preserve">2013-07-01 </w:t>
      </w:r>
      <w:r>
        <w:t xml:space="preserve">2017-06-30 </w:t>
      </w:r>
      <w:r>
        <w:t xml:space="preserve">South Australia </w:t>
      </w:r>
      <w:r>
        <w:t xml:space="preserve">Government of South Australia </w:t>
      </w:r>
      <w:r>
        <w:t xml:space="preserve">data.sa.gov.au </w:t>
      </w:r>
      <w:r>
        <w:t xml:space="preserve">State Records </w:t>
      </w:r>
      <w:r>
        <w:t xml:space="preserve">archive, arrangement and description, records, State Records </w:t>
      </w:r>
      <w:r>
        <w:t xml:space="preserve">arts-culture-history </w:t>
      </w:r>
      <w:r>
        <w:t xml:space="preserve">None </w:t>
      </w:r>
      <w:r>
        <w:t xml:space="preserve">None </w:t>
      </w:r>
      <w:r>
        <w:t xml:space="preserve">None </w:t>
      </w:r>
      <w:r>
        <w:t xml:space="preserve">None </w:t>
      </w:r>
      <w:r>
        <w:t xml:space="preserve">None </w:t>
      </w:r>
    </w:p>
    <w:p>
      <w:r>
        <w:t xml:space="preserve">State Records - Records relating to repository capacity </w:t>
      </w:r>
      <w:r>
        <w:t xml:space="preserve">Records relating to the capacity of State Records of South Australia's repository </w:t>
      </w:r>
      <w:r>
        <w:t xml:space="preserve">dataset </w:t>
      </w:r>
      <w:r>
        <w:t xml:space="preserve">English </w:t>
      </w:r>
      <w:r>
        <w:t xml:space="preserve">Creative Commons Attribution </w:t>
      </w:r>
      <w:r>
        <w:t xml:space="preserve">active </w:t>
      </w:r>
      <w:r>
        <w:t xml:space="preserve">Hosted </w:t>
      </w:r>
      <w:r>
        <w:t xml:space="preserve">never </w:t>
      </w:r>
      <w:r>
        <w:t xml:space="preserve">/data/dataset/0a3cdfd5-e48c-4e46-82fb-7624e72ff068 </w:t>
      </w:r>
      <w:r>
        <w:t xml:space="preserve">2017-10-26T00:53:29.079036 </w:t>
      </w:r>
      <w:r>
        <w:t xml:space="preserve">2019-12-03T04:23:49.587085 </w:t>
      </w:r>
      <w:r>
        <w:t xml:space="preserve">srsaexecutive@sa.gov.au </w:t>
      </w:r>
      <w:r>
        <w:t xml:space="preserve">None </w:t>
      </w:r>
      <w:r>
        <w:t xml:space="preserve">2013-07-01 </w:t>
      </w:r>
      <w:r>
        <w:t xml:space="preserve">2017-06-30 </w:t>
      </w:r>
      <w:r>
        <w:t xml:space="preserve">South Australia </w:t>
      </w:r>
      <w:r>
        <w:t xml:space="preserve">Government of South Australia </w:t>
      </w:r>
      <w:r>
        <w:t xml:space="preserve">data.sa.gov.au </w:t>
      </w:r>
      <w:r>
        <w:t xml:space="preserve">State Records </w:t>
      </w:r>
      <w:r>
        <w:t xml:space="preserve">archive, repository, repository capacity, State Records </w:t>
      </w:r>
      <w:r>
        <w:t xml:space="preserve">arts-culture-history </w:t>
      </w:r>
      <w:r>
        <w:t xml:space="preserve">None </w:t>
      </w:r>
      <w:r>
        <w:t xml:space="preserve">None </w:t>
      </w:r>
      <w:r>
        <w:t xml:space="preserve">None </w:t>
      </w:r>
      <w:r>
        <w:t xml:space="preserve">None </w:t>
      </w:r>
      <w:r>
        <w:t xml:space="preserve">None </w:t>
      </w:r>
    </w:p>
    <w:p>
      <w:r>
        <w:t xml:space="preserve">State Records - Records relating to shelf metres of temporary storage </w:t>
      </w:r>
      <w:r>
        <w:t xml:space="preserve">Records relating to the shelf metres of records in temporary storage held in State Records of South Australia's repository </w:t>
      </w:r>
      <w:r>
        <w:t xml:space="preserve">dataset </w:t>
      </w:r>
      <w:r>
        <w:t xml:space="preserve">English </w:t>
      </w:r>
      <w:r>
        <w:t xml:space="preserve">Creative Commons Attribution </w:t>
      </w:r>
      <w:r>
        <w:t xml:space="preserve">active </w:t>
      </w:r>
      <w:r>
        <w:t xml:space="preserve">Hosted </w:t>
      </w:r>
      <w:r>
        <w:t xml:space="preserve">never </w:t>
      </w:r>
      <w:r>
        <w:t xml:space="preserve">/data/dataset/b55e646f-74dc-48ae-acf7-c177ae0f0aa3 </w:t>
      </w:r>
      <w:r>
        <w:t xml:space="preserve">2017-10-26T00:57:09.519326 </w:t>
      </w:r>
      <w:r>
        <w:t xml:space="preserve">2019-12-03T04:21:56.548689 </w:t>
      </w:r>
      <w:r>
        <w:t xml:space="preserve">srsaexecutive@sa.gov.au </w:t>
      </w:r>
      <w:r>
        <w:t xml:space="preserve">None </w:t>
      </w:r>
      <w:r>
        <w:t xml:space="preserve">2013-07-01 </w:t>
      </w:r>
      <w:r>
        <w:t xml:space="preserve">2017-06-30 </w:t>
      </w:r>
      <w:r>
        <w:t xml:space="preserve">South Australia </w:t>
      </w:r>
      <w:r>
        <w:t xml:space="preserve">Government of South Australia </w:t>
      </w:r>
      <w:r>
        <w:t xml:space="preserve">data.sa.gov.au </w:t>
      </w:r>
      <w:r>
        <w:t xml:space="preserve">State Records </w:t>
      </w:r>
      <w:r>
        <w:t xml:space="preserve">repository, shelf metres, State Records, temporary storage </w:t>
      </w:r>
      <w:r>
        <w:t xml:space="preserve">arts-culture-history </w:t>
      </w:r>
      <w:r>
        <w:t xml:space="preserve">None </w:t>
      </w:r>
      <w:r>
        <w:t xml:space="preserve">None </w:t>
      </w:r>
      <w:r>
        <w:t xml:space="preserve">None </w:t>
      </w:r>
      <w:r>
        <w:t xml:space="preserve">None </w:t>
      </w:r>
      <w:r>
        <w:t xml:space="preserve">None </w:t>
      </w:r>
    </w:p>
    <w:p>
      <w:r>
        <w:t xml:space="preserve">State Records - Records relating to training </w:t>
      </w:r>
      <w:r>
        <w:t xml:space="preserve">Records relating to training conducted by State Records </w:t>
      </w:r>
      <w:r>
        <w:t xml:space="preserve">dataset </w:t>
      </w:r>
      <w:r>
        <w:t xml:space="preserve">English </w:t>
      </w:r>
      <w:r>
        <w:t xml:space="preserve">Creative Commons Attribution </w:t>
      </w:r>
      <w:r>
        <w:t xml:space="preserve">active </w:t>
      </w:r>
      <w:r>
        <w:t xml:space="preserve">Hosted </w:t>
      </w:r>
      <w:r>
        <w:t xml:space="preserve">never </w:t>
      </w:r>
      <w:r>
        <w:t xml:space="preserve">/data/dataset/9568af57-165e-4d5f-8d7f-35e0eb37a654 </w:t>
      </w:r>
      <w:r>
        <w:t xml:space="preserve">2017-10-26T01:01:22.987623 </w:t>
      </w:r>
      <w:r>
        <w:t xml:space="preserve">2019-12-03T04:21:25.387125 </w:t>
      </w:r>
      <w:r>
        <w:t xml:space="preserve">srsaexecutive@sa.gov.au </w:t>
      </w:r>
      <w:r>
        <w:t xml:space="preserve">None </w:t>
      </w:r>
      <w:r>
        <w:t xml:space="preserve">2013-07-01 </w:t>
      </w:r>
      <w:r>
        <w:t xml:space="preserve">2017-06-30 </w:t>
      </w:r>
      <w:r>
        <w:t xml:space="preserve">South Australia </w:t>
      </w:r>
      <w:r>
        <w:t xml:space="preserve">Government of South Australia </w:t>
      </w:r>
      <w:r>
        <w:t xml:space="preserve">data.sa.gov.au </w:t>
      </w:r>
      <w:r>
        <w:t xml:space="preserve">State Records </w:t>
      </w:r>
      <w:r>
        <w:t xml:space="preserve">archive, State Records, training </w:t>
      </w:r>
      <w:r>
        <w:t xml:space="preserve">arts-culture-history </w:t>
      </w:r>
      <w:r>
        <w:t xml:space="preserve">None </w:t>
      </w:r>
      <w:r>
        <w:t xml:space="preserve">None </w:t>
      </w:r>
      <w:r>
        <w:t xml:space="preserve">None </w:t>
      </w:r>
      <w:r>
        <w:t xml:space="preserve">None </w:t>
      </w:r>
      <w:r>
        <w:t xml:space="preserve">None </w:t>
      </w:r>
    </w:p>
    <w:p>
      <w:r>
        <w:t xml:space="preserve">State Records - Records removed from the custody of State Records </w:t>
      </w:r>
      <w:r>
        <w:t xml:space="preserve">Records removed from the custody of State Records </w:t>
      </w:r>
      <w:r>
        <w:t xml:space="preserve">dataset </w:t>
      </w:r>
      <w:r>
        <w:t xml:space="preserve">English </w:t>
      </w:r>
      <w:r>
        <w:t xml:space="preserve">Creative Commons Attribution </w:t>
      </w:r>
      <w:r>
        <w:t xml:space="preserve">active </w:t>
      </w:r>
      <w:r>
        <w:t xml:space="preserve">Hosted </w:t>
      </w:r>
      <w:r>
        <w:t xml:space="preserve">never </w:t>
      </w:r>
      <w:r>
        <w:t xml:space="preserve">/data/dataset/cb253c22-c9e8-4213-a322-dbecdda27f5d </w:t>
      </w:r>
      <w:r>
        <w:t xml:space="preserve">2017-10-26T01:04:49.122278 </w:t>
      </w:r>
      <w:r>
        <w:t xml:space="preserve">2019-12-03T04:23:22.907662 </w:t>
      </w:r>
      <w:r>
        <w:t xml:space="preserve">srsaexecutive@sa.gov.au </w:t>
      </w:r>
      <w:r>
        <w:t xml:space="preserve">None </w:t>
      </w:r>
      <w:r>
        <w:t xml:space="preserve">2015-07-01 </w:t>
      </w:r>
      <w:r>
        <w:t xml:space="preserve">2017-06-30 </w:t>
      </w:r>
      <w:r>
        <w:t xml:space="preserve">South Australia </w:t>
      </w:r>
      <w:r>
        <w:t xml:space="preserve">Government of South Australia </w:t>
      </w:r>
      <w:r>
        <w:t xml:space="preserve">data.sa.gov.au </w:t>
      </w:r>
      <w:r>
        <w:t xml:space="preserve">State Records </w:t>
      </w:r>
      <w:r>
        <w:t xml:space="preserve">records, state records </w:t>
      </w:r>
      <w:r>
        <w:t xml:space="preserve">arts-culture-history </w:t>
      </w:r>
      <w:r>
        <w:t xml:space="preserve">None </w:t>
      </w:r>
      <w:r>
        <w:t xml:space="preserve">None </w:t>
      </w:r>
      <w:r>
        <w:t xml:space="preserve">None </w:t>
      </w:r>
      <w:r>
        <w:t xml:space="preserve">None </w:t>
      </w:r>
      <w:r>
        <w:t xml:space="preserve">None </w:t>
      </w:r>
    </w:p>
    <w:p>
      <w:r>
        <w:t xml:space="preserve">State Records - Transfers not yet finalised </w:t>
      </w:r>
      <w:r>
        <w:t xml:space="preserve">Records of transfers not yet finalised </w:t>
      </w:r>
      <w:r>
        <w:t xml:space="preserve">dataset </w:t>
      </w:r>
      <w:r>
        <w:t xml:space="preserve">English </w:t>
      </w:r>
      <w:r>
        <w:t xml:space="preserve">Creative Commons Attribution </w:t>
      </w:r>
      <w:r>
        <w:t xml:space="preserve">active </w:t>
      </w:r>
      <w:r>
        <w:t xml:space="preserve">Hosted </w:t>
      </w:r>
      <w:r>
        <w:t xml:space="preserve">never </w:t>
      </w:r>
      <w:r>
        <w:t xml:space="preserve">/data/dataset/193901df-ba4e-4cc5-997d-f89962e6a7b6 </w:t>
      </w:r>
      <w:r>
        <w:t xml:space="preserve">2017-10-26T01:07:11.803712 </w:t>
      </w:r>
      <w:r>
        <w:t xml:space="preserve">2019-12-03T04:22:56.531382 </w:t>
      </w:r>
      <w:r>
        <w:t xml:space="preserve">srsaexecutive@sa.gov.au </w:t>
      </w:r>
      <w:r>
        <w:t xml:space="preserve">None </w:t>
      </w:r>
      <w:r>
        <w:t xml:space="preserve">2015-07-01 </w:t>
      </w:r>
      <w:r>
        <w:t xml:space="preserve">2017-06-30 </w:t>
      </w:r>
      <w:r>
        <w:t xml:space="preserve">South Australia </w:t>
      </w:r>
      <w:r>
        <w:t xml:space="preserve">Government of South Australia </w:t>
      </w:r>
      <w:r>
        <w:t xml:space="preserve">data.sa.gov.au </w:t>
      </w:r>
      <w:r>
        <w:t xml:space="preserve">State Records </w:t>
      </w:r>
      <w:r>
        <w:t xml:space="preserve">not finalised, records, State Records, transfers </w:t>
      </w:r>
      <w:r>
        <w:t xml:space="preserve">arts-culture-history </w:t>
      </w:r>
      <w:r>
        <w:t xml:space="preserve">None </w:t>
      </w:r>
      <w:r>
        <w:t xml:space="preserve">None </w:t>
      </w:r>
      <w:r>
        <w:t xml:space="preserve">None </w:t>
      </w:r>
      <w:r>
        <w:t xml:space="preserve">None </w:t>
      </w:r>
      <w:r>
        <w:t xml:space="preserve">None </w:t>
      </w:r>
    </w:p>
    <w:p>
      <w:r>
        <w:t xml:space="preserve">State Records - Transfers of records to State Records </w:t>
      </w:r>
      <w:r>
        <w:t xml:space="preserve">Transfers of records to State Records </w:t>
      </w:r>
      <w:r>
        <w:t xml:space="preserve">dataset </w:t>
      </w:r>
      <w:r>
        <w:t xml:space="preserve">English </w:t>
      </w:r>
      <w:r>
        <w:t xml:space="preserve">Creative Commons Attribution </w:t>
      </w:r>
      <w:r>
        <w:t xml:space="preserve">active </w:t>
      </w:r>
      <w:r>
        <w:t xml:space="preserve">Linked </w:t>
      </w:r>
      <w:r>
        <w:t xml:space="preserve">never </w:t>
      </w:r>
      <w:r>
        <w:t xml:space="preserve">/data/dataset/51f34e68-4bba-4a28-9d9f-094eb203e733 </w:t>
      </w:r>
      <w:r>
        <w:t xml:space="preserve">2017-10-26T01:09:57.930427 </w:t>
      </w:r>
      <w:r>
        <w:t xml:space="preserve">2019-12-03T04:03:45.792564 </w:t>
      </w:r>
      <w:r>
        <w:t xml:space="preserve">srsaexecutive@sa.gov.au </w:t>
      </w:r>
      <w:r>
        <w:t xml:space="preserve">None </w:t>
      </w:r>
      <w:r>
        <w:t xml:space="preserve">2015-07-01 </w:t>
      </w:r>
      <w:r>
        <w:t xml:space="preserve">2017-06-30 </w:t>
      </w:r>
      <w:r>
        <w:t xml:space="preserve">South Australia </w:t>
      </w:r>
      <w:r>
        <w:t xml:space="preserve">Government of South Australia </w:t>
      </w:r>
      <w:r>
        <w:t xml:space="preserve">data.sa.gov.au </w:t>
      </w:r>
      <w:r>
        <w:t xml:space="preserve">State Records </w:t>
      </w:r>
      <w:r>
        <w:t xml:space="preserve">archive, records, State Records, transfers </w:t>
      </w:r>
      <w:r>
        <w:t xml:space="preserve">arts-culture-history </w:t>
      </w:r>
      <w:r>
        <w:t xml:space="preserve">None </w:t>
      </w:r>
      <w:r>
        <w:t xml:space="preserve">None </w:t>
      </w:r>
      <w:r>
        <w:t xml:space="preserve">None </w:t>
      </w:r>
      <w:r>
        <w:t xml:space="preserve">None </w:t>
      </w:r>
      <w:r>
        <w:t xml:space="preserve">None </w:t>
      </w:r>
    </w:p>
    <w:p>
      <w:r>
        <w:t xml:space="preserve">State Theatre Company South Australia Summary of Complaints by Category 2012-2023 </w:t>
      </w:r>
      <w:r>
        <w:t xml:space="preserve">Data includes summary of complaints by category from 2012-2023 </w:t>
      </w:r>
      <w:r>
        <w:t xml:space="preserve">dataset </w:t>
      </w:r>
      <w:r>
        <w:t xml:space="preserve">aar </w:t>
      </w:r>
      <w:r>
        <w:t xml:space="preserve">Creative Commons Attribution </w:t>
      </w:r>
      <w:r>
        <w:t xml:space="preserve">active </w:t>
      </w:r>
      <w:r>
        <w:t xml:space="preserve">Linked </w:t>
      </w:r>
      <w:r>
        <w:t xml:space="preserve">daily </w:t>
      </w:r>
      <w:r>
        <w:t xml:space="preserve">/data/dataset/21b00e47-6f0f-41ed-84b9-10ee75404fce </w:t>
      </w:r>
      <w:r>
        <w:t xml:space="preserve">2017-11-13T00:50:29.099081 </w:t>
      </w:r>
      <w:r>
        <w:t xml:space="preserve">2023-09-29T01:52:06.139696 </w:t>
      </w:r>
      <w:r>
        <w:t xml:space="preserve">info@statetheatrecompany.com.au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State Theatre Company South Australia </w:t>
      </w:r>
      <w:r>
        <w:t xml:space="preserve">Annual Report, Arts, State Theatre Company South Australia, STCSA, Theatre </w:t>
      </w:r>
      <w:r>
        <w:t xml:space="preserve">arts-culture-history, government-reporting-and-policy </w:t>
      </w:r>
      <w:r>
        <w:t xml:space="preserve">None </w:t>
      </w:r>
      <w:r>
        <w:t xml:space="preserve">None </w:t>
      </w:r>
      <w:r>
        <w:t xml:space="preserve">None </w:t>
      </w:r>
      <w:r>
        <w:t xml:space="preserve">None </w:t>
      </w:r>
      <w:r>
        <w:t xml:space="preserve">None </w:t>
      </w:r>
    </w:p>
    <w:p>
      <w:r>
        <w:t xml:space="preserve">State Theatre Company South Australia Contractors 2012-2023 </w:t>
      </w:r>
      <w:r>
        <w:t xml:space="preserve">Number of contractors engaged by State Theatre Company South Australia 2012-2023 </w:t>
      </w:r>
      <w:r>
        <w:t xml:space="preserve">dataset </w:t>
      </w:r>
      <w:r>
        <w:t xml:space="preserve">aar </w:t>
      </w:r>
      <w:r>
        <w:t xml:space="preserve">Creative Commons Attribution </w:t>
      </w:r>
      <w:r>
        <w:t xml:space="preserve">active </w:t>
      </w:r>
      <w:r>
        <w:t xml:space="preserve">Linked </w:t>
      </w:r>
      <w:r>
        <w:t xml:space="preserve">daily </w:t>
      </w:r>
      <w:r>
        <w:t xml:space="preserve">/data/dataset/c2731ec2-fa18-4077-bcb2-e7a877e91718 </w:t>
      </w:r>
      <w:r>
        <w:t xml:space="preserve">2019-10-28T02:05:03.390052 </w:t>
      </w:r>
      <w:r>
        <w:t xml:space="preserve">2023-09-29T01:48:28.692047 </w:t>
      </w:r>
      <w:r>
        <w:t xml:space="preserve">info@statetheatrecompany.com.au </w:t>
      </w:r>
      <w:r>
        <w:t xml:space="preserve">None </w:t>
      </w:r>
      <w:r>
        <w:t xml:space="preserve">2017-07-01 </w:t>
      </w:r>
      <w:r>
        <w:t xml:space="preserve">2023-06-30 </w:t>
      </w:r>
      <w:r>
        <w:t xml:space="preserve">South Australia </w:t>
      </w:r>
      <w:r>
        <w:t xml:space="preserve">Government of South Australia </w:t>
      </w:r>
      <w:r>
        <w:t xml:space="preserve">data.sa.gov.au </w:t>
      </w:r>
      <w:r>
        <w:t xml:space="preserve">State Theatre Company South Australia </w:t>
      </w:r>
      <w:r>
        <w:t xml:space="preserve">Contractors </w:t>
      </w:r>
      <w:r>
        <w:t xml:space="preserve">None </w:t>
      </w:r>
      <w:r>
        <w:t xml:space="preserve">None </w:t>
      </w:r>
      <w:r>
        <w:t xml:space="preserve">None </w:t>
      </w:r>
      <w:r>
        <w:t xml:space="preserve">None </w:t>
      </w:r>
      <w:r>
        <w:t xml:space="preserve">None </w:t>
      </w:r>
      <w:r>
        <w:t xml:space="preserve">None </w:t>
      </w:r>
    </w:p>
    <w:p>
      <w:r>
        <w:t xml:space="preserve">State Theatre Company South Australia Executive Employment from 2012-2020 </w:t>
      </w:r>
      <w:r>
        <w:t xml:space="preserve">Data includes all records of executive employment from 2012-2020 </w:t>
      </w:r>
      <w:r>
        <w:t xml:space="preserve">dataset </w:t>
      </w:r>
      <w:r>
        <w:t xml:space="preserve">English </w:t>
      </w:r>
      <w:r>
        <w:t xml:space="preserve">Creative Commons Attribution </w:t>
      </w:r>
      <w:r>
        <w:t xml:space="preserve">active </w:t>
      </w:r>
      <w:r>
        <w:t xml:space="preserve">Linked </w:t>
      </w:r>
      <w:r>
        <w:t xml:space="preserve">Once off </w:t>
      </w:r>
      <w:r>
        <w:t xml:space="preserve">/data/dataset/c0f9e3c9-9594-479a-b493-32b3ad5f44dc </w:t>
      </w:r>
      <w:r>
        <w:t xml:space="preserve">2017-11-13T01:19:04.516544 </w:t>
      </w:r>
      <w:r>
        <w:t xml:space="preserve">2020-09-28T02:24:24.750693 </w:t>
      </w:r>
      <w:r>
        <w:t xml:space="preserve">info@statetheatrecompany.com.au </w:t>
      </w:r>
      <w:r>
        <w:t xml:space="preserve">None </w:t>
      </w:r>
      <w:r>
        <w:t xml:space="preserve">2012-07-01 </w:t>
      </w:r>
      <w:r>
        <w:t xml:space="preserve">2020-06-30 </w:t>
      </w:r>
      <w:r>
        <w:t xml:space="preserve">South Australia </w:t>
      </w:r>
      <w:r>
        <w:t xml:space="preserve">Government of South Australia </w:t>
      </w:r>
      <w:r>
        <w:t xml:space="preserve">data.sa.gov.au </w:t>
      </w:r>
      <w:r>
        <w:t xml:space="preserve">State Theatre Company South Australia </w:t>
      </w:r>
      <w:r>
        <w:t xml:space="preserve">Arts, STCSA, Theatre </w:t>
      </w:r>
      <w:r>
        <w:t xml:space="preserve">arts-culture-history, government-reporting-and-policy </w:t>
      </w:r>
      <w:r>
        <w:t xml:space="preserve">None </w:t>
      </w:r>
      <w:r>
        <w:t xml:space="preserve">None </w:t>
      </w:r>
      <w:r>
        <w:t xml:space="preserve">None </w:t>
      </w:r>
      <w:r>
        <w:t xml:space="preserve">None </w:t>
      </w:r>
      <w:r>
        <w:t xml:space="preserve">None </w:t>
      </w:r>
    </w:p>
    <w:p>
      <w:r>
        <w:t xml:space="preserve">State Theatre Company South Australia External Consultancies from 2012-2023 </w:t>
      </w:r>
      <w:r>
        <w:t xml:space="preserve">Data includes all external consultancy costs from 2012-2023 </w:t>
      </w:r>
      <w:r>
        <w:t xml:space="preserve">dataset </w:t>
      </w:r>
      <w:r>
        <w:t xml:space="preserve">aar </w:t>
      </w:r>
      <w:r>
        <w:t xml:space="preserve">Creative Commons Attribution </w:t>
      </w:r>
      <w:r>
        <w:t xml:space="preserve">active </w:t>
      </w:r>
      <w:r>
        <w:t xml:space="preserve">Linked </w:t>
      </w:r>
      <w:r>
        <w:t xml:space="preserve">daily </w:t>
      </w:r>
      <w:r>
        <w:t xml:space="preserve">/data/dataset/146e4c9a-6a7f-4181-90e2-7c9bd6605d56 </w:t>
      </w:r>
      <w:r>
        <w:t xml:space="preserve">2017-11-13T01:25:05.792377 </w:t>
      </w:r>
      <w:r>
        <w:t xml:space="preserve">2023-09-29T01:48:44.836795 </w:t>
      </w:r>
      <w:r>
        <w:t xml:space="preserve">info@statetheatrecompany.com.au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State Theatre Company South Australia </w:t>
      </w:r>
      <w:r>
        <w:t xml:space="preserve">Arts, STCSA, Theatre </w:t>
      </w:r>
      <w:r>
        <w:t xml:space="preserve">arts-culture-history, government-reporting-and-policy </w:t>
      </w:r>
      <w:r>
        <w:t xml:space="preserve">None </w:t>
      </w:r>
      <w:r>
        <w:t xml:space="preserve">None </w:t>
      </w:r>
      <w:r>
        <w:t xml:space="preserve">None </w:t>
      </w:r>
      <w:r>
        <w:t xml:space="preserve">None </w:t>
      </w:r>
      <w:r>
        <w:t xml:space="preserve">None </w:t>
      </w:r>
    </w:p>
    <w:p>
      <w:r>
        <w:t xml:space="preserve">State Theatre Company South Australia Fraud Detected from 2012-2023 </w:t>
      </w:r>
      <w:r>
        <w:t xml:space="preserve">Data includes all recorded fraud from STCSA between 2012-2023 </w:t>
      </w:r>
      <w:r>
        <w:t xml:space="preserve">dataset </w:t>
      </w:r>
      <w:r>
        <w:t xml:space="preserve">aar </w:t>
      </w:r>
      <w:r>
        <w:t xml:space="preserve">Creative Commons Attribution </w:t>
      </w:r>
      <w:r>
        <w:t xml:space="preserve">active </w:t>
      </w:r>
      <w:r>
        <w:t xml:space="preserve">Linked </w:t>
      </w:r>
      <w:r>
        <w:t xml:space="preserve">daily </w:t>
      </w:r>
      <w:r>
        <w:t xml:space="preserve">/data/dataset/bb3a483d-0c10-4809-9da7-a5fd0f689508 </w:t>
      </w:r>
      <w:r>
        <w:t xml:space="preserve">2017-11-13T01:06:11.373354 </w:t>
      </w:r>
      <w:r>
        <w:t xml:space="preserve">2023-09-29T01:48:09.280100 </w:t>
      </w:r>
      <w:r>
        <w:t xml:space="preserve">info@statetheatrecompany.com.au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State Theatre Company South Australia </w:t>
      </w:r>
      <w:r>
        <w:t xml:space="preserve">State Theatre Company South Australia </w:t>
      </w:r>
      <w:r>
        <w:t xml:space="preserve">arts-culture-history, government-reporting-and-policy </w:t>
      </w:r>
      <w:r>
        <w:t xml:space="preserve">None </w:t>
      </w:r>
      <w:r>
        <w:t xml:space="preserve">None </w:t>
      </w:r>
      <w:r>
        <w:t xml:space="preserve">None </w:t>
      </w:r>
      <w:r>
        <w:t xml:space="preserve">None </w:t>
      </w:r>
      <w:r>
        <w:t xml:space="preserve">None </w:t>
      </w:r>
    </w:p>
    <w:p>
      <w:r>
        <w:t xml:space="preserve">State Theatre Company South Australia Whistle-Blower's Disclosure 2012-2023 </w:t>
      </w:r>
      <w:r>
        <w:t xml:space="preserve">Data includes all records containing whistle-blowers disclosure 2012-2023 </w:t>
      </w:r>
      <w:r>
        <w:t xml:space="preserve">dataset </w:t>
      </w:r>
      <w:r>
        <w:t xml:space="preserve">aar </w:t>
      </w:r>
      <w:r>
        <w:t xml:space="preserve">Creative Commons Attribution </w:t>
      </w:r>
      <w:r>
        <w:t xml:space="preserve">active </w:t>
      </w:r>
      <w:r>
        <w:t xml:space="preserve">Linked </w:t>
      </w:r>
      <w:r>
        <w:t xml:space="preserve">daily </w:t>
      </w:r>
      <w:r>
        <w:t xml:space="preserve">/data/dataset/1d494197-302f-4b67-adf5-1ba085b776df </w:t>
      </w:r>
      <w:r>
        <w:t xml:space="preserve">2017-11-13T01:13:10.219635 </w:t>
      </w:r>
      <w:r>
        <w:t xml:space="preserve">2023-09-29T01:50:41.936199 </w:t>
      </w:r>
      <w:r>
        <w:t xml:space="preserve">info@statetheatrecompany.com.au </w:t>
      </w:r>
      <w:r>
        <w:t xml:space="preserve">None </w:t>
      </w:r>
      <w:r>
        <w:t xml:space="preserve">2012-07-01 </w:t>
      </w:r>
      <w:r>
        <w:t xml:space="preserve">2020-06-30 </w:t>
      </w:r>
      <w:r>
        <w:t xml:space="preserve">South Australia </w:t>
      </w:r>
      <w:r>
        <w:t xml:space="preserve">Government of South Australia </w:t>
      </w:r>
      <w:r>
        <w:t xml:space="preserve">data.sa.gov.au </w:t>
      </w:r>
      <w:r>
        <w:t xml:space="preserve">State Theatre Company South Australia </w:t>
      </w:r>
      <w:r>
        <w:t xml:space="preserve">State Theatre Company South Australia </w:t>
      </w:r>
      <w:r>
        <w:t xml:space="preserve">arts-culture-history, government-reporting-and-policy </w:t>
      </w:r>
      <w:r>
        <w:t xml:space="preserve">None </w:t>
      </w:r>
      <w:r>
        <w:t xml:space="preserve">None </w:t>
      </w:r>
      <w:r>
        <w:t xml:space="preserve">None </w:t>
      </w:r>
      <w:r>
        <w:t xml:space="preserve">None </w:t>
      </w:r>
      <w:r>
        <w:t xml:space="preserve">None </w:t>
      </w:r>
    </w:p>
    <w:p>
      <w:r>
        <w:t xml:space="preserve">Statewide Rail Network </w:t>
      </w:r>
      <w:r>
        <w:t xml:space="preserve">Statewide Rail network in a variety of formats. </w:t>
      </w:r>
      <w:r>
        <w:t xml:space="preserve">dataset </w:t>
      </w:r>
      <w:r>
        <w:t xml:space="preserve">aar </w:t>
      </w:r>
      <w:r>
        <w:t xml:space="preserve">Creative Commons Attribution </w:t>
      </w:r>
      <w:r>
        <w:t xml:space="preserve">active </w:t>
      </w:r>
      <w:r>
        <w:t xml:space="preserve">Linked </w:t>
      </w:r>
      <w:r>
        <w:t xml:space="preserve">daily </w:t>
      </w:r>
      <w:r>
        <w:t xml:space="preserve">/data/dataset/6459ec32-a165-4de6-9861-1466f910434d </w:t>
      </w:r>
      <w:r>
        <w:t xml:space="preserve">2013-05-27T05:06:36.352772 </w:t>
      </w:r>
      <w:r>
        <w:t xml:space="preserve">2022-07-05T02:59:53.375280 </w:t>
      </w:r>
      <w:r>
        <w:t xml:space="preserve">nick.avraam@sa.gov.au </w:t>
      </w:r>
      <w:r>
        <w:t xml:space="preserve">None </w:t>
      </w:r>
      <w:r>
        <w:t xml:space="preserve">2013-05-27 </w:t>
      </w:r>
      <w:r>
        <w:t xml:space="preserve">2021-06-30 </w:t>
      </w:r>
      <w:r>
        <w:t xml:space="preserve">South Australia </w:t>
      </w:r>
      <w:r>
        <w:t xml:space="preserve">Government of South Australia </w:t>
      </w:r>
      <w:r>
        <w:t xml:space="preserve">data.sa.gov.au </w:t>
      </w:r>
      <w:r>
        <w:t xml:space="preserve">Department for Infrastructure and Transport </w:t>
      </w:r>
      <w:r>
        <w:t xml:space="preserve">rail, railways, spatial, transport </w:t>
      </w:r>
      <w:r>
        <w:t xml:space="preserve">transport-travel-and-motoring, housing-land-planning-and-infrastructure </w:t>
      </w:r>
      <w:r>
        <w:t xml:space="preserve">None </w:t>
      </w:r>
      <w:r>
        <w:t xml:space="preserve">None </w:t>
      </w:r>
      <w:r>
        <w:t xml:space="preserve">None </w:t>
      </w:r>
      <w:r>
        <w:t xml:space="preserve">None </w:t>
      </w:r>
      <w:r>
        <w:t xml:space="preserve">None </w:t>
      </w:r>
    </w:p>
    <w:p>
      <w:r>
        <w:t xml:space="preserve">Steep Descent Warning Signs </w:t>
      </w:r>
      <w:r>
        <w:t xml:space="preserve">Steep Descent Warning Signs on State maintained roads in South Australia </w:t>
      </w:r>
      <w:r>
        <w:t xml:space="preserve">dataset </w:t>
      </w:r>
      <w:r>
        <w:t xml:space="preserve">English </w:t>
      </w:r>
      <w:r>
        <w:t xml:space="preserve">Creative Commons Attribution </w:t>
      </w:r>
      <w:r>
        <w:t xml:space="preserve">active </w:t>
      </w:r>
      <w:r>
        <w:t xml:space="preserve">Linked </w:t>
      </w:r>
      <w:r>
        <w:t xml:space="preserve">asRequired </w:t>
      </w:r>
      <w:r>
        <w:t xml:space="preserve">/data/dataset/a4c79f32-fcc4-4104-8c7b-fedab8a0fe01 </w:t>
      </w:r>
      <w:r>
        <w:t xml:space="preserve">2016-07-28T05:00:29.558592 </w:t>
      </w:r>
      <w:r>
        <w:t xml:space="preserve">2018-05-07T05:44:16.345854 </w:t>
      </w:r>
      <w:r>
        <w:t xml:space="preserve">david.poli@sa.gov.au </w:t>
      </w:r>
      <w:r>
        <w:t xml:space="preserve">None </w:t>
      </w:r>
      <w:r>
        <w:t xml:space="preserve">None </w:t>
      </w:r>
      <w:r>
        <w:t xml:space="preserve">None </w:t>
      </w:r>
      <w:r>
        <w:t xml:space="preserve">South Australia </w:t>
      </w:r>
      <w:r>
        <w:t xml:space="preserve">Government of South Australia </w:t>
      </w:r>
      <w:r>
        <w:t xml:space="preserve">data.sa.gov.au </w:t>
      </w:r>
      <w:r>
        <w:t xml:space="preserve">Department for Infrastructure and Transport </w:t>
      </w:r>
      <w:r>
        <w:t xml:space="preserve">freeway, signs, steep </w:t>
      </w:r>
      <w:r>
        <w:t xml:space="preserve">government-reporting-and-policy </w:t>
      </w:r>
      <w:r>
        <w:t xml:space="preserve">None </w:t>
      </w:r>
      <w:r>
        <w:t xml:space="preserve">None </w:t>
      </w:r>
      <w:r>
        <w:t xml:space="preserve">None </w:t>
      </w:r>
      <w:r>
        <w:t xml:space="preserve">None </w:t>
      </w:r>
      <w:r>
        <w:t xml:space="preserve">None </w:t>
      </w:r>
    </w:p>
    <w:p>
      <w:r>
        <w:t xml:space="preserve">Stormwater Drains </w:t>
      </w:r>
      <w:r>
        <w:t xml:space="preserve">The Stormwater Drains dataset has been derived by updating the 2005 dataset with data obtained from Local Government Councils. </w:t>
      </w:r>
      <w:r>
        <w:t xml:space="preserve">dataset </w:t>
      </w:r>
      <w:r>
        <w:t xml:space="preserve">English </w:t>
      </w:r>
      <w:r>
        <w:t xml:space="preserve">Creative Commons Attribution </w:t>
      </w:r>
      <w:r>
        <w:t xml:space="preserve">active </w:t>
      </w:r>
      <w:r>
        <w:t xml:space="preserve">Linked </w:t>
      </w:r>
      <w:r>
        <w:t xml:space="preserve">asRequired </w:t>
      </w:r>
      <w:r>
        <w:t xml:space="preserve">/data/dataset/56a26686-9e02-437d-9bcb-830ecdf6bf40 </w:t>
      </w:r>
      <w:r>
        <w:t xml:space="preserve">2013-05-20T04:11:22.946012 </w:t>
      </w:r>
      <w:r>
        <w:t xml:space="preserve">2020-02-18T03:29:55.237476 </w:t>
      </w:r>
      <w:r>
        <w:t xml:space="preserve">DEWNR.CustomerServiceCentre@sa.gov.au </w:t>
      </w:r>
      <w:r>
        <w:t xml:space="preserve">N/A </w:t>
      </w:r>
      <w:r>
        <w:t xml:space="preserve">July 2009 </w:t>
      </w:r>
      <w:r>
        <w:t xml:space="preserve">None </w:t>
      </w:r>
      <w:r>
        <w:t xml:space="preserve">South Australia </w:t>
      </w:r>
      <w:r>
        <w:t xml:space="preserve">Government of South Australia </w:t>
      </w:r>
      <w:r>
        <w:t xml:space="preserve">data.sa.gov.au </w:t>
      </w:r>
      <w:r>
        <w:t xml:space="preserve">Department for Environment and Water </w:t>
      </w:r>
      <w:r>
        <w:t xml:space="preserve">Stormwater, Water </w:t>
      </w:r>
      <w:r>
        <w:t xml:space="preserve">water-energy-resources-environment-and-science </w:t>
      </w:r>
      <w:r>
        <w:t xml:space="preserve">None </w:t>
      </w:r>
      <w:r>
        <w:t xml:space="preserve">None </w:t>
      </w:r>
      <w:r>
        <w:t xml:space="preserve">None </w:t>
      </w:r>
      <w:r>
        <w:t xml:space="preserve">None </w:t>
      </w:r>
      <w:r>
        <w:t xml:space="preserve">None </w:t>
      </w:r>
    </w:p>
    <w:p>
      <w:r>
        <w:t xml:space="preserve">Stormwater Management Authority Annual Report Data </w:t>
      </w:r>
      <w:r>
        <w:t xml:space="preserve">Stormwater Management Authority Annual Report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/data/dataset/4118c16f-a0a5-4668-9717-8cbab9c971c5 </w:t>
      </w:r>
      <w:r>
        <w:t xml:space="preserve">2017-09-08T02:23:18.925448 </w:t>
      </w:r>
      <w:r>
        <w:t xml:space="preserve">2020-01-06T03:28:23.711798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environment </w:t>
      </w:r>
      <w:r>
        <w:t xml:space="preserve">water-energy-resources-environment-and-science </w:t>
      </w:r>
      <w:r>
        <w:t xml:space="preserve">None </w:t>
      </w:r>
      <w:r>
        <w:t xml:space="preserve">None </w:t>
      </w:r>
      <w:r>
        <w:t xml:space="preserve">None </w:t>
      </w:r>
      <w:r>
        <w:t xml:space="preserve">None </w:t>
      </w:r>
      <w:r>
        <w:t xml:space="preserve">None </w:t>
      </w:r>
    </w:p>
    <w:p>
      <w:r>
        <w:t xml:space="preserve">Stormwater Network </w:t>
      </w:r>
      <w:r>
        <w:t xml:space="preserve">Provides geographic location and attribute data for Stormwater Network within the Adelaide City Council area. This dataset includes information of Inlet Point, Inlet Pipe, Node, Manhole, Man Pipe, Stormwater Channel, Sedimentation Basin, Bioretention Basin, Detention Basin and Gross Pollutant Trap </w:t>
      </w:r>
      <w:r>
        <w:t xml:space="preserve">dataset </w:t>
      </w:r>
      <w:r>
        <w:t xml:space="preserve">aar </w:t>
      </w:r>
      <w:r>
        <w:t xml:space="preserve">Creative Commons Attribution </w:t>
      </w:r>
      <w:r>
        <w:t xml:space="preserve">active </w:t>
      </w:r>
      <w:r>
        <w:t xml:space="preserve">Linked </w:t>
      </w:r>
      <w:r>
        <w:t xml:space="preserve">daily </w:t>
      </w:r>
      <w:r>
        <w:t xml:space="preserve">/data/dataset/54aeae3b-c588-41cf-be01-bb089fc69e83 </w:t>
      </w:r>
      <w:r>
        <w:t xml:space="preserve">2016-06-30T06:51:54.454613 </w:t>
      </w:r>
      <w:r>
        <w:t xml:space="preserve">2022-11-13T23:51:03.395792 </w:t>
      </w:r>
      <w:r>
        <w:t xml:space="preserve">DataSA@sa.gov.au  </w:t>
      </w:r>
      <w:r>
        <w:t xml:space="preserve">None </w:t>
      </w:r>
      <w:r>
        <w:t xml:space="preserve">2016 </w:t>
      </w:r>
      <w:r>
        <w:t xml:space="preserve">None </w:t>
      </w:r>
      <w:r>
        <w:t xml:space="preserve">Adelaide and North Adelaide </w:t>
      </w:r>
      <w:r>
        <w:t xml:space="preserve">Local Government </w:t>
      </w:r>
      <w:r>
        <w:t xml:space="preserve">data.sa.gov.au </w:t>
      </w:r>
      <w:r>
        <w:t xml:space="preserve">City of Adelaide </w:t>
      </w:r>
      <w:r>
        <w:t xml:space="preserve">Bioretention Basin, Detention Basin, Gross Pollutant Trap, Inlet Pipe, Inlet Point, Manhole, Stormwater Channel, Stormwater Man Pipe, Stormwater Network, Stormwater Node </w:t>
      </w:r>
      <w:r>
        <w:t xml:space="preserve">water-energy-resources-environment-and-science </w:t>
      </w:r>
      <w:r>
        <w:t xml:space="preserve">None </w:t>
      </w:r>
      <w:r>
        <w:t xml:space="preserve">None </w:t>
      </w:r>
      <w:r>
        <w:t xml:space="preserve">None </w:t>
      </w:r>
      <w:r>
        <w:t xml:space="preserve">None </w:t>
      </w:r>
      <w:r>
        <w:t xml:space="preserve">None </w:t>
      </w:r>
    </w:p>
    <w:p>
      <w:r>
        <w:t xml:space="preserve">Stormwater Network at City of Port Adelaide Enfield </w:t>
      </w:r>
      <w:r>
        <w:t>Stormwater Network at City of Port Adelaide Enfield. 4 map layers comprising of Conduits, Connectors and Wetlands.  This data is presented through the Council's own website for open geospatial data. Formats available are SHP, KML, GeoJson and WMS. (all in geographic latitude and longitude except the Shapefile which is GDA 1994 MGA Zone 54)</w:t>
        <w:br/>
        <w:t xml:space="preserve"> </w:t>
      </w:r>
      <w:r>
        <w:t xml:space="preserve">dataset </w:t>
      </w:r>
      <w:r>
        <w:t xml:space="preserve">eng </w:t>
      </w:r>
      <w:r>
        <w:t xml:space="preserve">Creative Commons Attribution </w:t>
      </w:r>
      <w:r>
        <w:t xml:space="preserve">active </w:t>
      </w:r>
      <w:r>
        <w:t xml:space="preserve">Linked </w:t>
      </w:r>
      <w:r>
        <w:t xml:space="preserve">daily </w:t>
      </w:r>
      <w:r>
        <w:t xml:space="preserve">/data/dataset/a94912bf-ddd2-449d-9150-0b921ec37d9a </w:t>
      </w:r>
      <w:r>
        <w:t xml:space="preserve">2015-05-28T07:52:53.989827 </w:t>
      </w:r>
      <w:r>
        <w:t xml:space="preserve">2022-07-06T04:21:53.206741 </w:t>
      </w:r>
      <w:r>
        <w:t xml:space="preserve">service@cityofpae.sa.gov.au </w:t>
      </w:r>
      <w:r>
        <w:t xml:space="preserve">Unit level </w:t>
      </w:r>
      <w:r>
        <w:t xml:space="preserve">2019-09-09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council, drainage, infrastructure, port adelaide enfield, stormwater </w:t>
      </w:r>
      <w:r>
        <w:t xml:space="preserve">housing-land-planning-and-infrastructure </w:t>
      </w:r>
      <w:r>
        <w:t xml:space="preserve">None </w:t>
      </w:r>
      <w:r>
        <w:t xml:space="preserve">None </w:t>
      </w:r>
      <w:r>
        <w:t xml:space="preserve">None </w:t>
      </w:r>
      <w:r>
        <w:t xml:space="preserve">None </w:t>
      </w:r>
      <w:r>
        <w:t xml:space="preserve">None </w:t>
      </w:r>
    </w:p>
    <w:p>
      <w:r>
        <w:t xml:space="preserve">Stormwater Nodes </w:t>
      </w:r>
      <w:r>
        <w:t xml:space="preserve">The Stormwater Nodes dataset has been derived by updating the 2005 dataset with data obtained from Local Government Councils. Not all council areas have been updated since 2005. Councils updates in the 2009 dataset: Burnside, Charles Sturt, Gawler, Holdfast Bay, Mitcham, Mt Barker, Norwood Payneham &amp; St Peters, Playford, Port Adelaide Enfield, Salisbury, Tea Tree Gully, West Torrens. </w:t>
      </w:r>
      <w:r>
        <w:t xml:space="preserve">dataset </w:t>
      </w:r>
      <w:r>
        <w:t xml:space="preserve">English </w:t>
      </w:r>
      <w:r>
        <w:t xml:space="preserve">Creative Commons Attribution </w:t>
      </w:r>
      <w:r>
        <w:t xml:space="preserve">active </w:t>
      </w:r>
      <w:r>
        <w:t xml:space="preserve">Linked </w:t>
      </w:r>
      <w:r>
        <w:t xml:space="preserve">asRequired </w:t>
      </w:r>
      <w:r>
        <w:t xml:space="preserve">/data/dataset/6bf4a9ae-86ce-43b7-969c-15c2ff0b20a6 </w:t>
      </w:r>
      <w:r>
        <w:t xml:space="preserve">2013-05-20T04:20:28.465066 </w:t>
      </w:r>
      <w:r>
        <w:t xml:space="preserve">2020-02-19T00:41:59.894814 </w:t>
      </w:r>
      <w:r>
        <w:t xml:space="preserve">DEWNR.CustomerServiceCentre@sa.gov.au </w:t>
      </w:r>
      <w:r>
        <w:t xml:space="preserve">N/A </w:t>
      </w:r>
      <w:r>
        <w:t xml:space="preserve">2005-2009 </w:t>
      </w:r>
      <w:r>
        <w:t xml:space="preserve">None </w:t>
      </w:r>
      <w:r>
        <w:t xml:space="preserve">South Australia </w:t>
      </w:r>
      <w:r>
        <w:t xml:space="preserve">Government of South Australia </w:t>
      </w:r>
      <w:r>
        <w:t xml:space="preserve">data.sa.gov.au </w:t>
      </w:r>
      <w:r>
        <w:t xml:space="preserve">Department for Environment and Water </w:t>
      </w:r>
      <w:r>
        <w:t xml:space="preserve">Stormwater, Water </w:t>
      </w:r>
      <w:r>
        <w:t xml:space="preserve">water-energy-resources-environment-and-science </w:t>
      </w:r>
      <w:r>
        <w:t xml:space="preserve">None </w:t>
      </w:r>
      <w:r>
        <w:t xml:space="preserve">None </w:t>
      </w:r>
      <w:r>
        <w:t xml:space="preserve">None </w:t>
      </w:r>
      <w:r>
        <w:t xml:space="preserve">None </w:t>
      </w:r>
      <w:r>
        <w:t xml:space="preserve">None </w:t>
      </w:r>
    </w:p>
    <w:p>
      <w:r>
        <w:t xml:space="preserve">Street Map Web Service (GovHack 2017 Pilot) (Archived Oct 2017) </w:t>
      </w:r>
      <w:r>
        <w:t>GovHack 2017 Web service pilot - StreetMap</w:t>
        <w:br/>
        <w:t>A South Australian Street Basemap Service provides an underlying map with authoritative street locations and names.  You can overlay other data on the street map in applications or analytics. The service provides the requested images and not the underlying data. A user can also use the basemap to coordinate a point location which can then be used to retrieve information via a location intersection service.</w:t>
        <w:br/>
        <w:br/>
        <w:t xml:space="preserve"> Please read the user documentation published with this dataset record.  A Location SA Data mentor will monitor the GovHack slack channel on the weekend for troubleshooting.  </w:t>
        <w:br/>
        <w:t xml:space="preserve">This services will be free and active until 30 September 2017 (or the GovHack international Red Carpet Awards if after this date) to support the pilot and showcase GovHack concepts created using Location SA data services.  </w:t>
        <w:br/>
        <w:t xml:space="preserve"> </w:t>
      </w:r>
      <w:r>
        <w:t xml:space="preserve">dataset </w:t>
      </w:r>
      <w:r>
        <w:t xml:space="preserve">English </w:t>
      </w:r>
      <w:r>
        <w:t xml:space="preserve">Creative Commons Attribution </w:t>
      </w:r>
      <w:r>
        <w:t xml:space="preserve">active </w:t>
      </w:r>
      <w:r>
        <w:t xml:space="preserve">Linked </w:t>
      </w:r>
      <w:r>
        <w:t xml:space="preserve">weekly </w:t>
      </w:r>
      <w:r>
        <w:t xml:space="preserve">/data/dataset/41d09c06-ccf3-401a-9d92-ef8e1601d339 </w:t>
      </w:r>
      <w:r>
        <w:t xml:space="preserve">2017-06-27T05:08:43.264211 </w:t>
      </w:r>
      <w:r>
        <w:t xml:space="preserve">2020-02-19T00:38:52.252618 </w:t>
      </w:r>
      <w:r>
        <w:t xml:space="preserve"> locationsa@sa.gov.au </w:t>
      </w:r>
      <w:r>
        <w:t xml:space="preserve">Roads and street layer </w:t>
      </w:r>
      <w:r>
        <w:t xml:space="preserve">N/A </w:t>
      </w:r>
      <w:r>
        <w:t xml:space="preserve">None </w:t>
      </w:r>
      <w:r>
        <w:t xml:space="preserve">South Australia </w:t>
      </w:r>
      <w:r>
        <w:t xml:space="preserve">Government of South Australia </w:t>
      </w:r>
      <w:r>
        <w:t xml:space="preserve">data.sa.gov.au </w:t>
      </w:r>
      <w:r>
        <w:t xml:space="preserve">Location SA </w:t>
      </w:r>
      <w:r>
        <w:t xml:space="preserve">address, basemap, Govhack, location, locationsa, map, property, street, street address, street map, webservice </w:t>
      </w:r>
      <w:r>
        <w:t xml:space="preserve">housing-land-planning-and-infrastructure, developer-portal </w:t>
      </w:r>
      <w:r>
        <w:t xml:space="preserve">None </w:t>
      </w:r>
      <w:r>
        <w:t xml:space="preserve">None </w:t>
      </w:r>
      <w:r>
        <w:t xml:space="preserve">None </w:t>
      </w:r>
      <w:r>
        <w:t xml:space="preserve">None </w:t>
      </w:r>
      <w:r>
        <w:t xml:space="preserve">None </w:t>
      </w:r>
    </w:p>
    <w:p>
      <w:r>
        <w:t xml:space="preserve">Streets in City of Port Adelaide Enfield </w:t>
      </w:r>
      <w:r>
        <w:t>Polygon dataset representing the street pavement in the City of Port Adelaide Enfield.  Streets are divided into segments of street blocks.</w:t>
        <w:br/>
        <w:t xml:space="preserve">Data available in a variety of formats from Council's open data portal. </w:t>
      </w:r>
      <w:r>
        <w:t xml:space="preserve">dataset </w:t>
      </w:r>
      <w:r>
        <w:t xml:space="preserve">English </w:t>
      </w:r>
      <w:r>
        <w:t xml:space="preserve">Creative Commons Attribution </w:t>
      </w:r>
      <w:r>
        <w:t xml:space="preserve">active </w:t>
      </w:r>
      <w:r>
        <w:t xml:space="preserve">Linked </w:t>
      </w:r>
      <w:r>
        <w:t xml:space="preserve">annually </w:t>
      </w:r>
      <w:r>
        <w:t xml:space="preserve">/data/dataset/a6867430-be69-4c1a-b8ca-4591a298a745 </w:t>
      </w:r>
      <w:r>
        <w:t xml:space="preserve">2016-06-10T05:49:52.661218 </w:t>
      </w:r>
      <w:r>
        <w:t xml:space="preserve">2019-09-09T03:12:49.563481 </w:t>
      </w:r>
      <w:r>
        <w:t xml:space="preserve">service@cityofpae.sa.gov.au </w:t>
      </w:r>
      <w:r>
        <w:t xml:space="preserve">Unit </w:t>
      </w:r>
      <w:r>
        <w:t xml:space="preserve">2019-09-09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port adelaide enfield, roads, streets </w:t>
      </w:r>
      <w:r>
        <w:t xml:space="preserve">housing-land-planning-and-infrastructure </w:t>
      </w:r>
      <w:r>
        <w:t xml:space="preserve">None </w:t>
      </w:r>
      <w:r>
        <w:t xml:space="preserve">None </w:t>
      </w:r>
      <w:r>
        <w:t xml:space="preserve">None </w:t>
      </w:r>
      <w:r>
        <w:t xml:space="preserve">None </w:t>
      </w:r>
      <w:r>
        <w:t xml:space="preserve">None </w:t>
      </w:r>
    </w:p>
    <w:p>
      <w:r>
        <w:t xml:space="preserve">Street Trees </w:t>
      </w:r>
      <w:r>
        <w:t>Provides data on the street trees that exist within the Adelaide City Council area.</w:t>
        <w:br/>
        <w:br/>
        <w:t>Co-ordinate System</w:t>
        <w:br/>
        <w:t>Geographic Coordinate System:  GCS_WGS_1984.</w:t>
        <w:br/>
        <w:t>Datum: D_WGS_1984.</w:t>
        <w:br/>
        <w:t>Prime Meridian: Greenwich.</w:t>
        <w:br/>
        <w:t>Angular Unit: Degree.</w:t>
        <w:br/>
        <w:t xml:space="preserve"> </w:t>
      </w:r>
      <w:r>
        <w:t xml:space="preserve">dataset </w:t>
      </w:r>
      <w:r>
        <w:t xml:space="preserve">eng </w:t>
      </w:r>
      <w:r>
        <w:t xml:space="preserve">Creative Commons Attribution </w:t>
      </w:r>
      <w:r>
        <w:t xml:space="preserve">active </w:t>
      </w:r>
      <w:r>
        <w:t xml:space="preserve">Linked </w:t>
      </w:r>
      <w:r>
        <w:t xml:space="preserve">daily </w:t>
      </w:r>
      <w:r>
        <w:t xml:space="preserve">/data/dataset/1a36b15d-7f2a-4ef9-8c71-1f1da954da36 </w:t>
      </w:r>
      <w:r>
        <w:t xml:space="preserve">2014-06-03T01:10:41.043838 </w:t>
      </w:r>
      <w:r>
        <w:t xml:space="preserve">2022-11-11T01:04:43.617618 </w:t>
      </w:r>
      <w:r>
        <w:t xml:space="preserve">DataSA@sa.gov.au </w:t>
      </w:r>
      <w:r>
        <w:t xml:space="preserve">Provides street tree data illustrating GPS location, circumference, vigour, height, structure, species and common name. </w:t>
      </w:r>
      <w:r>
        <w:t xml:space="preserve">Current </w:t>
      </w:r>
      <w:r>
        <w:t xml:space="preserve">None </w:t>
      </w:r>
      <w:r>
        <w:t xml:space="preserve">Adelaide and North Adelaide </w:t>
      </w:r>
      <w:r>
        <w:t xml:space="preserve">Local Government </w:t>
      </w:r>
      <w:r>
        <w:t xml:space="preserve">data.sa.gov.au </w:t>
      </w:r>
      <w:r>
        <w:t xml:space="preserve">N/A </w:t>
      </w:r>
      <w:r>
        <w:t xml:space="preserve">native trees, planning, street trees, trees </w:t>
      </w:r>
      <w:r>
        <w:t xml:space="preserve">water-energy-resources-environment-and-science </w:t>
      </w:r>
      <w:r>
        <w:t xml:space="preserve">None </w:t>
      </w:r>
      <w:r>
        <w:t xml:space="preserve">None </w:t>
      </w:r>
      <w:r>
        <w:t xml:space="preserve">None </w:t>
      </w:r>
      <w:r>
        <w:t xml:space="preserve">None </w:t>
      </w:r>
      <w:r>
        <w:t xml:space="preserve">None </w:t>
      </w:r>
    </w:p>
    <w:p>
      <w:r>
        <w:t xml:space="preserve">Student attendance by year level </w:t>
      </w:r>
      <w:r>
        <w:t>Student attendance during semester 1 in SA Government schools by year level. Data represents attendance rates for semester 1 of each year from 2012.</w:t>
        <w:br/>
        <w:br/>
        <w:t>Important notes:</w:t>
        <w:br/>
        <w:br/>
        <w:t>•</w:t>
        <w:tab/>
        <w:t>Attendance rate = (number of days attending school / number of days enrolled) x 100.</w:t>
        <w:br/>
        <w:br/>
        <w:t>•</w:t>
        <w:tab/>
        <w:t>Semester 1 Attendance rates are only calculated for full time students who were enrolled or left during Semester 1.</w:t>
        <w:br/>
        <w:br/>
        <w:t>•</w:t>
        <w:tab/>
        <w:t xml:space="preserve">Both whole day and part day absences are counted. </w:t>
        <w:br/>
        <w:br/>
        <w:t>•</w:t>
        <w:tab/>
        <w:t>Attendance data is not collected from schools 1717 Watarru Anangu School (non operational), 849 Open Access College, 810 Thebarton Senior College , 583 Marden Senior College, 1012 Northern Adelaide Senior College and 195 Youth Education Centre.</w:t>
        <w:br/>
        <w:br/>
        <w:t>•</w:t>
        <w:tab/>
        <w:t>Attendance rates in 2020 are lower than anticipated due to Covid-19 lockdowns.</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/data/dataset/e0c32792-6417-4e51-9f94-9cea8897f13c </w:t>
      </w:r>
      <w:r>
        <w:t xml:space="preserve">2018-05-11T03:36:16.005976 </w:t>
      </w:r>
      <w:r>
        <w:t xml:space="preserve">2023-11-21T02:30:58.780974 </w:t>
      </w:r>
      <w:r>
        <w:t xml:space="preserve">Education.DataReportingAnalytics@sa.gov.au  </w:t>
      </w:r>
      <w:r>
        <w:t xml:space="preserve">Semester 1 rate by year </w:t>
      </w:r>
      <w:r>
        <w:t xml:space="preserve">2012-03-01 </w:t>
      </w:r>
      <w:r>
        <w:t xml:space="preserve">2023-07-31 </w:t>
      </w:r>
      <w:r>
        <w:t xml:space="preserve">South Australia </w:t>
      </w:r>
      <w:r>
        <w:t xml:space="preserve">Government of South Australia </w:t>
      </w:r>
      <w:r>
        <w:t xml:space="preserve">data.sa.gov.au </w:t>
      </w:r>
      <w:r>
        <w:t xml:space="preserve">Department for Education </w:t>
      </w:r>
      <w:r>
        <w:t xml:space="preserve">attendance, education, government, schools, students </w:t>
      </w:r>
      <w:r>
        <w:t xml:space="preserve">education-skills-and-learning </w:t>
      </w:r>
      <w:r>
        <w:t xml:space="preserve">None </w:t>
      </w:r>
      <w:r>
        <w:t xml:space="preserve">None </w:t>
      </w:r>
      <w:r>
        <w:t xml:space="preserve">None </w:t>
      </w:r>
      <w:r>
        <w:t xml:space="preserve">None </w:t>
      </w:r>
      <w:r>
        <w:t xml:space="preserve">None </w:t>
      </w:r>
    </w:p>
    <w:p>
      <w:r>
        <w:t xml:space="preserve">Students with a disability by age and gender </w:t>
      </w:r>
      <w:r>
        <w:t>Full-time equivalent enrolments of students with a verified disability by gender and age group, collected from 2013 as part of the annual enrolment data collection in Term 3.</w:t>
        <w:br/>
        <w:br/>
        <w:t xml:space="preserve">Students with a disability are those students who are verified by a Department for Education psychologist or speech pathologist as eligible for the Department for Education Disability Support Program. </w:t>
      </w:r>
      <w:r>
        <w:t xml:space="preserve">dataset </w:t>
      </w:r>
      <w:r>
        <w:t xml:space="preserve">eng </w:t>
      </w:r>
      <w:r>
        <w:t xml:space="preserve">Creative Commons Attribution </w:t>
      </w:r>
      <w:r>
        <w:t xml:space="preserve">active </w:t>
      </w:r>
      <w:r>
        <w:t xml:space="preserve">Linked </w:t>
      </w:r>
      <w:r>
        <w:t xml:space="preserve">annual </w:t>
      </w:r>
      <w:r>
        <w:t xml:space="preserve">/data/dataset/6a30bf95-7256-4915-9804-3d30dcda72c7 </w:t>
      </w:r>
      <w:r>
        <w:t xml:space="preserve">2018-05-11T05:35:45.940309 </w:t>
      </w:r>
      <w:r>
        <w:t xml:space="preserve">2023-11-20T22:53:54.477626 </w:t>
      </w:r>
      <w:r>
        <w:t xml:space="preserve">Education.DataReportingAnalytics@sa.gov.au  </w:t>
      </w:r>
      <w:r>
        <w:t xml:space="preserve">Aggregated by age and gender </w:t>
      </w:r>
      <w:r>
        <w:t xml:space="preserve">2013-08-01 </w:t>
      </w:r>
      <w:r>
        <w:t xml:space="preserve">2023-08-01 </w:t>
      </w:r>
      <w:r>
        <w:t xml:space="preserve">South Australia </w:t>
      </w:r>
      <w:r>
        <w:t xml:space="preserve">Government of South Australia </w:t>
      </w:r>
      <w:r>
        <w:t xml:space="preserve">data.sa.gov.au </w:t>
      </w:r>
      <w:r>
        <w:t xml:space="preserve">Department for Education </w:t>
      </w:r>
      <w:r>
        <w:t xml:space="preserve">disability, education, government, schools, students, SWD </w:t>
      </w:r>
      <w:r>
        <w:t xml:space="preserve">None </w:t>
      </w:r>
      <w:r>
        <w:t xml:space="preserve">None </w:t>
      </w:r>
      <w:r>
        <w:t xml:space="preserve">None </w:t>
      </w:r>
      <w:r>
        <w:t xml:space="preserve">None </w:t>
      </w:r>
      <w:r>
        <w:t xml:space="preserve">None </w:t>
      </w:r>
      <w:r>
        <w:t xml:space="preserve">None </w:t>
      </w:r>
    </w:p>
    <w:p>
      <w:r>
        <w:t xml:space="preserve">Students with a disability by educational setting </w:t>
      </w:r>
      <w:r>
        <w:t>Full-time equivalent enrolments of students with a verified disability by education setting, collected from 2012 as part of the annual enrolment data collection in Term 3.</w:t>
        <w:br/>
        <w:br/>
        <w:t>Students with a disability are those students who are verified by a Department for Education psychologist or speech pathologist as eligible for the Department for Education Disability Support Program.</w:t>
        <w:br/>
        <w:br/>
        <w:t>Education settings include Mainstream Classes, Special Classes, Special Units and Special Schools.</w:t>
        <w:br/>
        <w:br/>
        <w:t xml:space="preserve">*   Special Classes are located within some junior primary, primary and secondary schools. They provide a setting for learners with a disability who need extensive curriculum support, for a short or long-term placement. </w:t>
        <w:br/>
        <w:br/>
        <w:t xml:space="preserve">*   Special Units are located within some primary and secondary schools. They provide long-term educational options in a mainstream school for learners with very significant or multiple disabilities. </w:t>
        <w:br/>
        <w:br/>
        <w:t xml:space="preserve">*   Special Units and Special Schools both cater for a similar range of learner needs. The difference is that Special Units provide an option within a mainstream school, while Special Schools provide the option in a separate setting. </w:t>
      </w:r>
      <w:r>
        <w:t xml:space="preserve">dataset </w:t>
      </w:r>
      <w:r>
        <w:t xml:space="preserve">eng </w:t>
      </w:r>
      <w:r>
        <w:t xml:space="preserve">Creative Commons Attribution </w:t>
      </w:r>
      <w:r>
        <w:t xml:space="preserve">active </w:t>
      </w:r>
      <w:r>
        <w:t xml:space="preserve">Linked </w:t>
      </w:r>
      <w:r>
        <w:t xml:space="preserve">annual </w:t>
      </w:r>
      <w:r>
        <w:t xml:space="preserve">/data/dataset/282f49af-14b2-402d-a9a4-dc89664af625 </w:t>
      </w:r>
      <w:r>
        <w:t xml:space="preserve">2018-05-11T05:30:04.903689 </w:t>
      </w:r>
      <w:r>
        <w:t xml:space="preserve">2023-11-20T22:54:20.613145 </w:t>
      </w:r>
      <w:r>
        <w:t xml:space="preserve">Education.DataReportingAnalytics@sa.gov.au  </w:t>
      </w:r>
      <w:r>
        <w:t xml:space="preserve">Aggregated by educational setting </w:t>
      </w:r>
      <w:r>
        <w:t xml:space="preserve">2012-08-01 </w:t>
      </w:r>
      <w:r>
        <w:t xml:space="preserve">2023-08-01 </w:t>
      </w:r>
      <w:r>
        <w:t xml:space="preserve">South Australia </w:t>
      </w:r>
      <w:r>
        <w:t xml:space="preserve">Government of South Australia </w:t>
      </w:r>
      <w:r>
        <w:t xml:space="preserve">data.sa.gov.au </w:t>
      </w:r>
      <w:r>
        <w:t xml:space="preserve">Department for Education </w:t>
      </w:r>
      <w:r>
        <w:t xml:space="preserve">disability, education, government, schools, setting, students, SWD </w:t>
      </w:r>
      <w:r>
        <w:t xml:space="preserve">education-skills-and-learning </w:t>
      </w:r>
      <w:r>
        <w:t xml:space="preserve">None </w:t>
      </w:r>
      <w:r>
        <w:t xml:space="preserve">None </w:t>
      </w:r>
      <w:r>
        <w:t xml:space="preserve">None </w:t>
      </w:r>
      <w:r>
        <w:t xml:space="preserve">None </w:t>
      </w:r>
      <w:r>
        <w:t xml:space="preserve">None </w:t>
      </w:r>
    </w:p>
    <w:p>
      <w:r>
        <w:t xml:space="preserve">Students with a disability by primary verified disability </w:t>
      </w:r>
      <w:r>
        <w:t>Full-time equivalent enrolments of students by their primary verified disability, collected from 2013 as part of the annual enrolment data collection in Term 3.</w:t>
        <w:br/>
        <w:br/>
        <w:t>Students with a disability are those students who are verified by a Department for Education psychologist or speech pathologist as eligible for the Department for Education Disability Support Program.</w:t>
        <w:br/>
        <w:br/>
        <w:t>Students may have more than one disability but only the primary verified disability is included. Disabilities include:</w:t>
        <w:br/>
        <w:t xml:space="preserve"> </w:t>
        <w:br/>
        <w:t>*   Autism Spectrum Disorder</w:t>
        <w:br/>
        <w:br/>
        <w:t>*   Global developmental delay</w:t>
        <w:br/>
        <w:br/>
        <w:t>*   Intellectual disability</w:t>
        <w:br/>
        <w:br/>
        <w:t>*   Physical disability</w:t>
        <w:br/>
        <w:br/>
        <w:t>*   Hearing disability</w:t>
        <w:br/>
        <w:br/>
        <w:t>*   Vision disability</w:t>
        <w:br/>
        <w:br/>
        <w:t xml:space="preserve">*   Speech and/ or language disability </w:t>
      </w:r>
      <w:r>
        <w:t xml:space="preserve">dataset </w:t>
      </w:r>
      <w:r>
        <w:t xml:space="preserve">eng </w:t>
      </w:r>
      <w:r>
        <w:t xml:space="preserve">Creative Commons Attribution </w:t>
      </w:r>
      <w:r>
        <w:t xml:space="preserve">active </w:t>
      </w:r>
      <w:r>
        <w:t xml:space="preserve">Linked </w:t>
      </w:r>
      <w:r>
        <w:t xml:space="preserve">annual </w:t>
      </w:r>
      <w:r>
        <w:t xml:space="preserve">/data/dataset/2e1deffe-7eef-4654-97cc-c191a6ca5e0c </w:t>
      </w:r>
      <w:r>
        <w:t xml:space="preserve">2018-05-11T05:25:52.756881 </w:t>
      </w:r>
      <w:r>
        <w:t xml:space="preserve">2023-11-20T22:56:28.288637 </w:t>
      </w:r>
      <w:r>
        <w:t xml:space="preserve">Education.DataReportingAnalytics@sa.gov.au  </w:t>
      </w:r>
      <w:r>
        <w:t xml:space="preserve">Aggregated by year and disability </w:t>
      </w:r>
      <w:r>
        <w:t xml:space="preserve">2013-08-01 </w:t>
      </w:r>
      <w:r>
        <w:t xml:space="preserve">2023-08-01 </w:t>
      </w:r>
      <w:r>
        <w:t xml:space="preserve">South Australia </w:t>
      </w:r>
      <w:r>
        <w:t xml:space="preserve">Government of South Australia </w:t>
      </w:r>
      <w:r>
        <w:t xml:space="preserve">data.sa.gov.au </w:t>
      </w:r>
      <w:r>
        <w:t xml:space="preserve">Department for Education </w:t>
      </w:r>
      <w:r>
        <w:t xml:space="preserve">disability, education, government, schools, students, Type </w:t>
      </w:r>
      <w:r>
        <w:t xml:space="preserve">None </w:t>
      </w:r>
      <w:r>
        <w:t xml:space="preserve">None </w:t>
      </w:r>
      <w:r>
        <w:t xml:space="preserve">None </w:t>
      </w:r>
      <w:r>
        <w:t xml:space="preserve">None </w:t>
      </w:r>
      <w:r>
        <w:t xml:space="preserve">None </w:t>
      </w:r>
      <w:r>
        <w:t xml:space="preserve">None </w:t>
      </w:r>
    </w:p>
    <w:p>
      <w:r>
        <w:t xml:space="preserve">Students with a disability by school year level </w:t>
      </w:r>
      <w:r>
        <w:t>Full-time equivalent enrolments of students with a disability by school year level from 2012, collected as part of the annual enrolment data collection in Term 3.</w:t>
        <w:br/>
        <w:br/>
        <w:t xml:space="preserve">Students with a disability are those students who are verified by a Department for Education psychologist or speech pathologist as eligible for the Department for Education Disability Support Program. </w:t>
      </w:r>
      <w:r>
        <w:t xml:space="preserve">dataset </w:t>
      </w:r>
      <w:r>
        <w:t xml:space="preserve">eng </w:t>
      </w:r>
      <w:r>
        <w:t xml:space="preserve">Creative Commons Attribution </w:t>
      </w:r>
      <w:r>
        <w:t xml:space="preserve">active </w:t>
      </w:r>
      <w:r>
        <w:t xml:space="preserve">Linked </w:t>
      </w:r>
      <w:r>
        <w:t xml:space="preserve">annual </w:t>
      </w:r>
      <w:r>
        <w:t xml:space="preserve">/data/dataset/25bd119c-e133-4f67-ba56-2f30e303d1a6 </w:t>
      </w:r>
      <w:r>
        <w:t xml:space="preserve">2018-05-11T04:41:00.460289 </w:t>
      </w:r>
      <w:r>
        <w:t xml:space="preserve">2023-11-21T00:04:55.854717 </w:t>
      </w:r>
      <w:r>
        <w:t xml:space="preserve">Education.DataReportingAnalytics@sa.gov.au  </w:t>
      </w:r>
      <w:r>
        <w:t xml:space="preserve">Aggregated by school year </w:t>
      </w:r>
      <w:r>
        <w:t xml:space="preserve">2012-08-01 </w:t>
      </w:r>
      <w:r>
        <w:t xml:space="preserve">2023-08-01 </w:t>
      </w:r>
      <w:r>
        <w:t xml:space="preserve">South Australia </w:t>
      </w:r>
      <w:r>
        <w:t xml:space="preserve">Government of South Australia </w:t>
      </w:r>
      <w:r>
        <w:t xml:space="preserve">data.sa.gov.au </w:t>
      </w:r>
      <w:r>
        <w:t xml:space="preserve">Department for Education </w:t>
      </w:r>
      <w:r>
        <w:t xml:space="preserve">disability, education, government, group, schools, students, SWD </w:t>
      </w:r>
      <w:r>
        <w:t xml:space="preserve">education-skills-and-learning </w:t>
      </w:r>
      <w:r>
        <w:t xml:space="preserve">None </w:t>
      </w:r>
      <w:r>
        <w:t xml:space="preserve">None </w:t>
      </w:r>
      <w:r>
        <w:t xml:space="preserve">None </w:t>
      </w:r>
      <w:r>
        <w:t xml:space="preserve">None </w:t>
      </w:r>
      <w:r>
        <w:t xml:space="preserve">None </w:t>
      </w:r>
    </w:p>
    <w:p>
      <w:r>
        <w:t xml:space="preserve">Students with a disability by school year level and region </w:t>
      </w:r>
      <w:r>
        <w:t>Full-time equivalent enrolments of students with a disability from 2013 by school year and region, collected as part of the annual enrolment data collection in Term 3.</w:t>
        <w:br/>
        <w:br/>
        <w:t xml:space="preserve">Students with a disability are those students who are verified by a Department for Education psychologist or speech pathologist as eligible for the Department for Education Disability Support Program. </w:t>
      </w:r>
      <w:r>
        <w:t xml:space="preserve">dataset </w:t>
      </w:r>
      <w:r>
        <w:t xml:space="preserve">eng </w:t>
      </w:r>
      <w:r>
        <w:t xml:space="preserve">Creative Commons Attribution </w:t>
      </w:r>
      <w:r>
        <w:t xml:space="preserve">active </w:t>
      </w:r>
      <w:r>
        <w:t xml:space="preserve">Linked </w:t>
      </w:r>
      <w:r>
        <w:t xml:space="preserve">annual </w:t>
      </w:r>
      <w:r>
        <w:t xml:space="preserve">/data/dataset/480e3540-8836-4860-9135-4349a9c6541c </w:t>
      </w:r>
      <w:r>
        <w:t xml:space="preserve">2018-05-11T05:21:39.203026 </w:t>
      </w:r>
      <w:r>
        <w:t xml:space="preserve">2023-11-21T00:24:10.347117 </w:t>
      </w:r>
      <w:r>
        <w:t xml:space="preserve">Education.DataReportingAnalytics@sa.gov.au  </w:t>
      </w:r>
      <w:r>
        <w:t xml:space="preserve">Aggregated by school year and region </w:t>
      </w:r>
      <w:r>
        <w:t xml:space="preserve">2013-08-01 </w:t>
      </w:r>
      <w:r>
        <w:t xml:space="preserve">2023-08-01 </w:t>
      </w:r>
      <w:r>
        <w:t xml:space="preserve">South Australia </w:t>
      </w:r>
      <w:r>
        <w:t xml:space="preserve">Government of South Australia </w:t>
      </w:r>
      <w:r>
        <w:t xml:space="preserve">data.sa.gov.au </w:t>
      </w:r>
      <w:r>
        <w:t xml:space="preserve">Department for Education </w:t>
      </w:r>
      <w:r>
        <w:t xml:space="preserve">disability, education, government, group, region, schools, students, SWD </w:t>
      </w:r>
      <w:r>
        <w:t xml:space="preserve">education-skills-and-learning </w:t>
      </w:r>
      <w:r>
        <w:t xml:space="preserve">None </w:t>
      </w:r>
      <w:r>
        <w:t xml:space="preserve">None </w:t>
      </w:r>
      <w:r>
        <w:t xml:space="preserve">None </w:t>
      </w:r>
      <w:r>
        <w:t xml:space="preserve">None </w:t>
      </w:r>
      <w:r>
        <w:t xml:space="preserve">None </w:t>
      </w:r>
    </w:p>
    <w:p>
      <w:r>
        <w:t xml:space="preserve">Students with a disability enrolments by school type </w:t>
      </w:r>
      <w:r>
        <w:t>Full-time equivalent enrolments of students for Department for Education schools from 2013, collected as part of the annual enrolment data collection in Term 3.</w:t>
        <w:br/>
        <w:br/>
        <w:t>Students with a disability are those students who are verified by a Department for Education psychologist or speech pathologist as eligible for the Department for Education Disability Support Program.</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/data/dataset/25333748-1565-4d8b-9990-3995dcfa5686 </w:t>
      </w:r>
      <w:r>
        <w:t xml:space="preserve">2018-05-11T04:36:14.255286 </w:t>
      </w:r>
      <w:r>
        <w:t xml:space="preserve">2023-11-20T22:59:29.188641 </w:t>
      </w:r>
      <w:r>
        <w:t xml:space="preserve">Education.DataReportingAnalytics@sa.gov.au  </w:t>
      </w:r>
      <w:r>
        <w:t xml:space="preserve">Aggregated by school type </w:t>
      </w:r>
      <w:r>
        <w:t xml:space="preserve">2013-08-01 </w:t>
      </w:r>
      <w:r>
        <w:t xml:space="preserve">2023-08-01 </w:t>
      </w:r>
      <w:r>
        <w:t xml:space="preserve">South Australia </w:t>
      </w:r>
      <w:r>
        <w:t xml:space="preserve">Government of South Australia </w:t>
      </w:r>
      <w:r>
        <w:t xml:space="preserve">data.sa.gov.au </w:t>
      </w:r>
      <w:r>
        <w:t xml:space="preserve">Department for Education </w:t>
      </w:r>
      <w:r>
        <w:t xml:space="preserve">disability, education, government, schools, students </w:t>
      </w:r>
      <w:r>
        <w:t xml:space="preserve">None </w:t>
      </w:r>
      <w:r>
        <w:t xml:space="preserve">None </w:t>
      </w:r>
      <w:r>
        <w:t xml:space="preserve">None </w:t>
      </w:r>
      <w:r>
        <w:t xml:space="preserve">None </w:t>
      </w:r>
      <w:r>
        <w:t xml:space="preserve">None </w:t>
      </w:r>
      <w:r>
        <w:t xml:space="preserve">None </w:t>
      </w:r>
    </w:p>
    <w:p>
      <w:r>
        <w:t xml:space="preserve">Subsoil Acidity (ASRIS) </w:t>
      </w:r>
      <w:r>
        <w:t xml:space="preserve">Soils are classified according to the pH of the subsoil layer. Subsoil is defined as the depth range 30-80 cm. Rankings are made according to pH measurements and extrapolation between similar environments. The analysis is based on Soil Landscape Mapping of SA's agricultural districts using soil class information in the nationally-consistent Australian Soil Resource Information System (ASRIS) data format.  Also available for download: [Soil Acidity](http://data.sa.gov.au/data/dataset/acidity) (SA-Format).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/data/dataset/f8952afc-a326-4b09-8b98-e182b7309c2a </w:t>
      </w:r>
      <w:r>
        <w:t xml:space="preserve">2017-12-04T00:27:50.417390 </w:t>
      </w:r>
      <w:r>
        <w:t xml:space="preserve">2020-02-18T22:51:43.215096 </w:t>
      </w:r>
      <w:r>
        <w:t xml:space="preserve">datasa@sa.gov.au </w:t>
      </w:r>
      <w:r>
        <w:t xml:space="preserve">None </w:t>
      </w:r>
      <w:r>
        <w:t xml:space="preserve">2017-06-15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ASRIS soil attribute, land use, soils </w:t>
      </w:r>
      <w:r>
        <w:t xml:space="preserve">water-energy-resources-environment-and-science </w:t>
      </w:r>
      <w:r>
        <w:t xml:space="preserve">None </w:t>
      </w:r>
      <w:r>
        <w:t xml:space="preserve">None </w:t>
      </w:r>
      <w:r>
        <w:t xml:space="preserve">None </w:t>
      </w:r>
      <w:r>
        <w:t xml:space="preserve">None </w:t>
      </w:r>
      <w:r>
        <w:t xml:space="preserve">None </w:t>
      </w:r>
    </w:p>
    <w:p>
      <w:r>
        <w:t xml:space="preserve">Subsoil Carbonate </w:t>
      </w:r>
      <w:r>
        <w:t xml:space="preserve">Fine carbonates in soil reduce nutrient availability to plants, while hard carbonate (e.g. rubble or hard pans) can restrict root growth and soil waterholding capacity. Mapping shows the proportion of land with highly calcareous subsoils within 60 cm of the surface, while detailed proportion data are supplied for calculating respective areas of each subsoil carbonate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/data/dataset/e23378d8-fc67-46c6-b132-f2256b1fe1b2 </w:t>
      </w:r>
      <w:r>
        <w:t xml:space="preserve">2016-06-09T04:03:07.002885 </w:t>
      </w:r>
      <w:r>
        <w:t xml:space="preserve">2020-02-18T23:23:01.587880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Structure of Subsoil (degree of limitation) </w:t>
      </w:r>
      <w:r>
        <w:t xml:space="preserve">Structure of subsoil provides an indication of impediments to root, and hence plant, growth due to poorly structured subsoils. Mapping shows the most limiting subsoil structure condition (provided it accounts for at least 30% of a map unit), while detailed proportion data are supplied for calculating respective areas of each structure of subsoil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/data/dataset/298e5fe4-846d-4449-8707-5a5b615528cd </w:t>
      </w:r>
      <w:r>
        <w:t xml:space="preserve">2016-06-09T04:01:23.521845 </w:t>
      </w:r>
      <w:r>
        <w:t xml:space="preserve">2020-02-18T23:20:29.214290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Subsurface Soil Acidity (ASRIS) </w:t>
      </w:r>
      <w:r>
        <w:t xml:space="preserve">Soils are classified according to the pH of the subsurface layer. Subsurface soil refers to the layer immediately below the surface, and typically has a depth range of 10-20 through to 10-30 cm. The analysis is based on Soil Landscape Mapping of SA's agricultural districts using soil class information in the nationally-consistent Australian Soil Resource Information System (ASRIS) data format.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/data/dataset/b14f4cef-b075-4134-baf3-8bbeedfdbc2f </w:t>
      </w:r>
      <w:r>
        <w:t xml:space="preserve">2017-12-04T00:19:32.761551 </w:t>
      </w:r>
      <w:r>
        <w:t xml:space="preserve">2020-02-18T06:49:07.337642 </w:t>
      </w:r>
      <w:r>
        <w:t xml:space="preserve">datasa@sa.gov.au </w:t>
      </w:r>
      <w:r>
        <w:t xml:space="preserve">None </w:t>
      </w:r>
      <w:r>
        <w:t xml:space="preserve">2017-06-15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ASRIS soil attribute, land use, soils </w:t>
      </w:r>
      <w:r>
        <w:t xml:space="preserve">water-energy-resources-environment-and-science </w:t>
      </w:r>
      <w:r>
        <w:t xml:space="preserve">None </w:t>
      </w:r>
      <w:r>
        <w:t xml:space="preserve">None </w:t>
      </w:r>
      <w:r>
        <w:t xml:space="preserve">None </w:t>
      </w:r>
      <w:r>
        <w:t xml:space="preserve">None </w:t>
      </w:r>
      <w:r>
        <w:t xml:space="preserve">None </w:t>
      </w:r>
    </w:p>
    <w:p>
      <w:r>
        <w:t xml:space="preserve">Suburbs </w:t>
      </w:r>
      <w:r>
        <w:t xml:space="preserve">South Australian suburb boundaries in a variety of formats. </w:t>
      </w:r>
      <w:r>
        <w:t xml:space="preserve">dataset </w:t>
      </w:r>
      <w:r>
        <w:t xml:space="preserve">aar </w:t>
      </w:r>
      <w:r>
        <w:t xml:space="preserve">Creative Commons Attribution </w:t>
      </w:r>
      <w:r>
        <w:t xml:space="preserve">active </w:t>
      </w:r>
      <w:r>
        <w:t xml:space="preserve">Linked </w:t>
      </w:r>
      <w:r>
        <w:t xml:space="preserve">daily </w:t>
      </w:r>
      <w:r>
        <w:t xml:space="preserve">/data/dataset/e4d3a355-29d7-4bdc-a81d-13fd5ed09ef9 </w:t>
      </w:r>
      <w:r>
        <w:t xml:space="preserve">2013-03-14T17:32:34.841220 </w:t>
      </w:r>
      <w:r>
        <w:t xml:space="preserve">2023-05-05T00:36:31.101817 </w:t>
      </w:r>
      <w:r>
        <w:t xml:space="preserve">dti.reception@sa.gov.au  </w:t>
      </w:r>
      <w:r>
        <w:t xml:space="preserve">None </w:t>
      </w:r>
      <w:r>
        <w:t xml:space="preserve">1990-01-01 </w:t>
      </w:r>
      <w:r>
        <w:t xml:space="preserve">Current </w:t>
      </w:r>
      <w:r>
        <w:t xml:space="preserve">South Australia </w:t>
      </w:r>
      <w:r>
        <w:t xml:space="preserve">South Australian Government </w:t>
      </w:r>
      <w:r>
        <w:t xml:space="preserve">data.sa.gov.au </w:t>
      </w:r>
      <w:r>
        <w:t xml:space="preserve">Department for Trade and Investment </w:t>
      </w:r>
      <w:r>
        <w:t xml:space="preserve">development, housing, infrastructure, location, planning, Suburb </w:t>
      </w:r>
      <w:r>
        <w:t xml:space="preserve">housing-land-planning-and-infrastructure </w:t>
      </w:r>
      <w:r>
        <w:t xml:space="preserve">None </w:t>
      </w:r>
      <w:r>
        <w:t xml:space="preserve">None </w:t>
      </w:r>
      <w:r>
        <w:t xml:space="preserve">None </w:t>
      </w:r>
      <w:r>
        <w:t xml:space="preserve">None </w:t>
      </w:r>
      <w:r>
        <w:t xml:space="preserve">None </w:t>
      </w:r>
    </w:p>
    <w:p>
      <w:r>
        <w:t xml:space="preserve">Summary of Complaints by Subject </w:t>
      </w:r>
      <w:r>
        <w:t xml:space="preserve">Summary of complaints by subject  </w:t>
      </w:r>
      <w:r>
        <w:t xml:space="preserve">dataset </w:t>
      </w:r>
      <w:r>
        <w:t xml:space="preserve">English </w:t>
      </w:r>
      <w:r>
        <w:t xml:space="preserve">Creative Commons Attribution </w:t>
      </w:r>
      <w:r>
        <w:t xml:space="preserve">active </w:t>
      </w:r>
      <w:r>
        <w:t xml:space="preserve">Hosted </w:t>
      </w:r>
      <w:r>
        <w:t xml:space="preserve">annually </w:t>
      </w:r>
      <w:r>
        <w:t xml:space="preserve">/data/dataset/2322b4b0-963f-44df-9cca-943152e38805 </w:t>
      </w:r>
      <w:r>
        <w:t xml:space="preserve">2017-09-29T05:06:03.716856 </w:t>
      </w:r>
      <w:r>
        <w:t xml:space="preserve">2018-10-22T04:53:20.883892 </w:t>
      </w:r>
      <w:r>
        <w:t xml:space="preserve">reception.renewalsa@sa.gov.au </w:t>
      </w:r>
      <w:r>
        <w:t xml:space="preserve">None </w:t>
      </w:r>
      <w:r>
        <w:t xml:space="preserve">2012-07-01 </w:t>
      </w:r>
      <w:r>
        <w:t xml:space="preserve">2018-06-30 </w:t>
      </w:r>
      <w:r>
        <w:t xml:space="preserve">South Australia </w:t>
      </w:r>
      <w:r>
        <w:t xml:space="preserve">Government of South Australia </w:t>
      </w:r>
      <w:r>
        <w:t xml:space="preserve">data.sa.gov.au </w:t>
      </w:r>
      <w:r>
        <w:t xml:space="preserve">Riverbank Authority </w:t>
      </w:r>
      <w:r>
        <w:t xml:space="preserve">government </w:t>
      </w:r>
      <w:r>
        <w:t xml:space="preserve">housing-land-planning-and-infrastructure </w:t>
      </w:r>
      <w:r>
        <w:t xml:space="preserve">None </w:t>
      </w:r>
      <w:r>
        <w:t xml:space="preserve">None </w:t>
      </w:r>
      <w:r>
        <w:t xml:space="preserve">None </w:t>
      </w:r>
      <w:r>
        <w:t xml:space="preserve">None </w:t>
      </w:r>
      <w:r>
        <w:t xml:space="preserve">None </w:t>
      </w:r>
    </w:p>
    <w:p>
      <w:r>
        <w:t xml:space="preserve">Summary of Complaints - SA MET Advisory Council </w:t>
      </w:r>
      <w:r>
        <w:t xml:space="preserve">SA MET Advisory Council Annual Report Data for Summary of complaints </w:t>
      </w:r>
      <w:r>
        <w:t xml:space="preserve">dataset </w:t>
      </w:r>
      <w:r>
        <w:t xml:space="preserve">aar </w:t>
      </w:r>
      <w:r>
        <w:t xml:space="preserve">Creative Commons Attribution </w:t>
      </w:r>
      <w:r>
        <w:t xml:space="preserve">active </w:t>
      </w:r>
      <w:r>
        <w:t xml:space="preserve">Linked </w:t>
      </w:r>
      <w:r>
        <w:t xml:space="preserve">annual </w:t>
      </w:r>
      <w:r>
        <w:t xml:space="preserve">/data/dataset/c7c98552-dc6b-4d73-9273-db5ecd6011d3 </w:t>
      </w:r>
      <w:r>
        <w:t xml:space="preserve">2017-09-18T07:26:25.450477 </w:t>
      </w:r>
      <w:r>
        <w:t xml:space="preserve">2023-07-21T06:28:00.265353 </w:t>
      </w:r>
      <w:r>
        <w:t xml:space="preserve">DACRDataRequests@sa.gov.au </w:t>
      </w:r>
      <w:r>
        <w:t xml:space="preserve">None </w:t>
      </w:r>
      <w:r>
        <w:t xml:space="preserve">2012-01-01 </w:t>
      </w:r>
      <w:r>
        <w:t xml:space="preserve">2023-06-30 </w:t>
      </w:r>
      <w:r>
        <w:t xml:space="preserve">South Australia </w:t>
      </w:r>
      <w:r>
        <w:t xml:space="preserve">Government of South Australia </w:t>
      </w:r>
      <w:r>
        <w:t xml:space="preserve">data.sa.gov.au </w:t>
      </w:r>
      <w:r>
        <w:t xml:space="preserve">SA Health </w:t>
      </w:r>
      <w:r>
        <w:t xml:space="preserve">Advisory, complaints, Council, Health, SA MET </w:t>
      </w:r>
      <w:r>
        <w:t xml:space="preserve">health-and-wellbeing </w:t>
      </w:r>
      <w:r>
        <w:t xml:space="preserve">None </w:t>
      </w:r>
      <w:r>
        <w:t xml:space="preserve">None </w:t>
      </w:r>
      <w:r>
        <w:t xml:space="preserve">None </w:t>
      </w:r>
      <w:r>
        <w:t xml:space="preserve">None </w:t>
      </w:r>
      <w:r>
        <w:t xml:space="preserve">None </w:t>
      </w:r>
    </w:p>
    <w:p>
      <w:r>
        <w:t xml:space="preserve">Summer Under Southern Skies </w:t>
      </w:r>
      <w:r>
        <w:t>Hot days, warm nights, beaches, backyard cricket and Christmas celebrations are all part of summer in the Southern Hemisphere. This dataset contains 53 selected images that portray the essence of summer in South Australia.</w:t>
        <w:br/>
        <w:br/>
        <w:t>Use in conjunction with the Flickr API [https://www.flickr.com/services/api/](https://www.flickr.com/services/api/)</w:t>
        <w:br/>
        <w:t xml:space="preserve"> </w:t>
      </w:r>
      <w:r>
        <w:t xml:space="preserve">dataset </w:t>
      </w:r>
      <w:r>
        <w:t xml:space="preserve">English </w:t>
      </w:r>
      <w:r>
        <w:t xml:space="preserve">Creative Commons Attribution </w:t>
      </w:r>
      <w:r>
        <w:t xml:space="preserve">active </w:t>
      </w:r>
      <w:r>
        <w:t xml:space="preserve">Linked </w:t>
      </w:r>
      <w:r>
        <w:t xml:space="preserve">asRequired </w:t>
      </w:r>
      <w:r>
        <w:t xml:space="preserve">/data/dataset/dcd4c4f3-d492-433e-81f1-67be77b97cea </w:t>
      </w:r>
      <w:r>
        <w:t xml:space="preserve">2016-06-29T06:54:44.177674 </w:t>
      </w:r>
      <w:r>
        <w:t xml:space="preserve">2020-01-15T06:49:53.914979 </w:t>
      </w:r>
      <w:r>
        <w:t xml:space="preserve">peter.jenkins@sa.gov.au </w:t>
      </w:r>
      <w:r>
        <w:t xml:space="preserve">None </w:t>
      </w:r>
      <w:r>
        <w:t xml:space="preserve">1894-01-01 </w:t>
      </w:r>
      <w:r>
        <w:t xml:space="preserve">1975-12-31 </w:t>
      </w:r>
      <w:r>
        <w:t xml:space="preserve">South Australia </w:t>
      </w:r>
      <w:r>
        <w:t xml:space="preserve">Government of South Australia </w:t>
      </w:r>
      <w:r>
        <w:t xml:space="preserve">data.sa.gov.au </w:t>
      </w:r>
      <w:r>
        <w:t xml:space="preserve">State Library of South Australia </w:t>
      </w:r>
      <w:r>
        <w:t xml:space="preserve">Adelaide, beaches, boats, Christmas, diving, historical data, people, photographs, recreation, South Australia, swimming, water sports </w:t>
      </w:r>
      <w:r>
        <w:t xml:space="preserve">arts-culture-history, transport-travel-and-motoring, sports-and-recreation </w:t>
      </w:r>
      <w:r>
        <w:t xml:space="preserve">None </w:t>
      </w:r>
      <w:r>
        <w:t xml:space="preserve">None </w:t>
      </w:r>
      <w:r>
        <w:t xml:space="preserve">None </w:t>
      </w:r>
      <w:r>
        <w:t xml:space="preserve">None </w:t>
      </w:r>
      <w:r>
        <w:t xml:space="preserve">None </w:t>
      </w:r>
    </w:p>
    <w:p>
      <w:r>
        <w:t xml:space="preserve">Surface Soil Acidity (ASRIS) </w:t>
      </w:r>
      <w:r>
        <w:t xml:space="preserve">Soils are classified according to the pH of the surface layer, according to the lower pH values recorded among similar soils, i.e. it is assumed that each soil class has a characteristic level of acidity, or is prone to that level of acidity under current climate and typical agricultural land use expected for that soil and locality. Surface soils are classified according to degree of acidity, and surface buffering capacity. This analysis is based on Soil Landscape Mapping of SA's agricultural districts using soil class information in the nationally-consistent Australian Soil Resource Information System (ASRIS) data format. Also available for download: [Soil Acidity](http://data.sa.gov.au/data/dataset/acidity).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/data/dataset/5058b1fb-668b-411b-a442-b4a30cbafcd9 </w:t>
      </w:r>
      <w:r>
        <w:t xml:space="preserve">2017-12-03T23:58:15.452969 </w:t>
      </w:r>
      <w:r>
        <w:t xml:space="preserve">2020-02-18T22:50:11.469075 </w:t>
      </w:r>
      <w:r>
        <w:t xml:space="preserve">datasa@sa.gov.au </w:t>
      </w:r>
      <w:r>
        <w:t xml:space="preserve">None </w:t>
      </w:r>
      <w:r>
        <w:t xml:space="preserve">2017-06-15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ASRIS soil attribute, land use, soils </w:t>
      </w:r>
      <w:r>
        <w:t xml:space="preserve">water-energy-resources-environment-and-science </w:t>
      </w:r>
      <w:r>
        <w:t xml:space="preserve">None </w:t>
      </w:r>
      <w:r>
        <w:t xml:space="preserve">None </w:t>
      </w:r>
      <w:r>
        <w:t xml:space="preserve">None </w:t>
      </w:r>
      <w:r>
        <w:t xml:space="preserve">None </w:t>
      </w:r>
      <w:r>
        <w:t xml:space="preserve">None </w:t>
      </w:r>
    </w:p>
    <w:p>
      <w:r>
        <w:t xml:space="preserve">Soil Surface Carbonate </w:t>
      </w:r>
      <w:r>
        <w:t xml:space="preserve">Surface carbonate often occurs as finely divided particles which reduce nutrient availability to plants and retard the degradation of some herbicides. Mapping shows the proportion of land with calcareous surface soils, while detailed proportion data are supplied for calculating respective areas of each surface carbonate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/data/dataset/404ba91a-0ea4-4bab-be03-13eb29bd83a8 </w:t>
      </w:r>
      <w:r>
        <w:t xml:space="preserve">2016-06-09T04:04:34.133509 </w:t>
      </w:r>
      <w:r>
        <w:t xml:space="preserve">2020-02-18T23:16:33.596775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Physical Condition of Surface Soil </w:t>
      </w:r>
      <w:r>
        <w:t xml:space="preserve">Physical condition of surface soil mapping highlights areas where plant growth may be impeded due to poor surface soil structure, predominantly due to a condition known as hard setting. Mapping shows the proportion of land with surface soils susceptible to hard setting or sealing, while detailed proportion data are supplied for calculating respective areas of each physical condition of surface soil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/data/dataset/538c2525-3163-4b4e-bb56-66c34e65c90a </w:t>
      </w:r>
      <w:r>
        <w:t xml:space="preserve">2016-06-09T03:34:09.982221 </w:t>
      </w:r>
      <w:r>
        <w:t xml:space="preserve">2020-02-18T06:46:24.978824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Surface Soil Texture </w:t>
      </w:r>
      <w:r>
        <w:t xml:space="preserve">Surface texture (which refers to approximate clay content) influences many important soil qualities such as waterholding capacity, fertility and erodibility. Mapping shows the most common surface texture within each map unit, while more detailed proportion data are supplied for calculating respective areas of each surface soil texture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/data/dataset/3ee7c63d-cae6-4076-a394-4db4a158e740 </w:t>
      </w:r>
      <w:r>
        <w:t xml:space="preserve">2016-06-09T02:07:28.253727 </w:t>
      </w:r>
      <w:r>
        <w:t xml:space="preserve">2020-02-18T06:51:57.339299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Surface Water Basins </w:t>
      </w:r>
      <w:r>
        <w:t xml:space="preserve">Polygon coverage of the state's Surfacewater basins as defined by the Australian Water Resource Council. </w:t>
      </w:r>
      <w:r>
        <w:t xml:space="preserve">dataset </w:t>
      </w:r>
      <w:r>
        <w:t xml:space="preserve">English </w:t>
      </w:r>
      <w:r>
        <w:t xml:space="preserve">Creative Commons Attribution </w:t>
      </w:r>
      <w:r>
        <w:t xml:space="preserve">active </w:t>
      </w:r>
      <w:r>
        <w:t xml:space="preserve">Linked </w:t>
      </w:r>
      <w:r>
        <w:t xml:space="preserve">asRequired </w:t>
      </w:r>
      <w:r>
        <w:t xml:space="preserve">/data/dataset/d51f4828-9b06-499c-9ea3-b5fc638eee75 </w:t>
      </w:r>
      <w:r>
        <w:t xml:space="preserve">2013-05-20T05:27:19.567846 </w:t>
      </w:r>
      <w:r>
        <w:t xml:space="preserve">2020-02-18T05:08:52.995405 </w:t>
      </w:r>
      <w:r>
        <w:t xml:space="preserve">DEWNR.CustomerServiceCentre@sa.gov.au </w:t>
      </w:r>
      <w:r>
        <w:t xml:space="preserve">N/A </w:t>
      </w:r>
      <w:r>
        <w:t xml:space="preserve">1998 </w:t>
      </w:r>
      <w:r>
        <w:t xml:space="preserve">None </w:t>
      </w:r>
      <w:r>
        <w:t xml:space="preserve">South Australia </w:t>
      </w:r>
      <w:r>
        <w:t xml:space="preserve">Government of South Australia </w:t>
      </w:r>
      <w:r>
        <w:t xml:space="preserve">data.sa.gov.au </w:t>
      </w:r>
      <w:r>
        <w:t xml:space="preserve">Department for Environment and Water </w:t>
      </w:r>
      <w:r>
        <w:t xml:space="preserve">Drainage, nature, Resources, Surfacewater, Water, Watercourses, Water Management </w:t>
      </w:r>
      <w:r>
        <w:t xml:space="preserve">water-energy-resources-environment-and-science </w:t>
      </w:r>
      <w:r>
        <w:t xml:space="preserve">None </w:t>
      </w:r>
      <w:r>
        <w:t xml:space="preserve">None </w:t>
      </w:r>
      <w:r>
        <w:t xml:space="preserve">None </w:t>
      </w:r>
      <w:r>
        <w:t xml:space="preserve">None </w:t>
      </w:r>
      <w:r>
        <w:t xml:space="preserve">None </w:t>
      </w:r>
    </w:p>
    <w:p>
      <w:r>
        <w:t xml:space="preserve">Surface Water Catchments </w:t>
      </w:r>
      <w:r>
        <w:t xml:space="preserve">The catchment layer contains boundaries of watersheds where surfacewater drains to a common point into the sea or a major waterbody. Attributes include drainage division, basin (name and number), catchment name and drainage type. Related layers include sub-catchments, reservoir catchments and gauging station catchments. </w:t>
      </w:r>
      <w:r>
        <w:t xml:space="preserve">dataset </w:t>
      </w:r>
      <w:r>
        <w:t xml:space="preserve">English </w:t>
      </w:r>
      <w:r>
        <w:t xml:space="preserve">Creative Commons Attribution </w:t>
      </w:r>
      <w:r>
        <w:t xml:space="preserve">active </w:t>
      </w:r>
      <w:r>
        <w:t xml:space="preserve">Linked </w:t>
      </w:r>
      <w:r>
        <w:t xml:space="preserve">asRequired </w:t>
      </w:r>
      <w:r>
        <w:t xml:space="preserve">/data/dataset/eb5cf41e-7170-488b-8c03-9e04292f1ff7 </w:t>
      </w:r>
      <w:r>
        <w:t xml:space="preserve">2013-05-17T08:01:05.789580 </w:t>
      </w:r>
      <w:r>
        <w:t xml:space="preserve">2020-02-18T05:05:54.143884 </w:t>
      </w:r>
      <w:r>
        <w:t xml:space="preserve">DEWNR.CustomerServiceCentre@sa.gov.au </w:t>
      </w:r>
      <w:r>
        <w:t xml:space="preserve">N/A </w:t>
      </w:r>
      <w:r>
        <w:t xml:space="preserve">May 2014 </w:t>
      </w:r>
      <w:r>
        <w:t xml:space="preserve">None </w:t>
      </w:r>
      <w:r>
        <w:t xml:space="preserve">South Australia </w:t>
      </w:r>
      <w:r>
        <w:t xml:space="preserve">Government of South Australia </w:t>
      </w:r>
      <w:r>
        <w:t xml:space="preserve">data.sa.gov.au </w:t>
      </w:r>
      <w:r>
        <w:t xml:space="preserve">Department for Environment and Water </w:t>
      </w:r>
      <w:r>
        <w:t xml:space="preserve">Boundaries, Hydrology, nature, Surface Water Management, Water, Water Resources </w:t>
      </w:r>
      <w:r>
        <w:t xml:space="preserve">water-energy-resources-environment-and-science </w:t>
      </w:r>
      <w:r>
        <w:t xml:space="preserve">None </w:t>
      </w:r>
      <w:r>
        <w:t xml:space="preserve">None </w:t>
      </w:r>
      <w:r>
        <w:t xml:space="preserve">None </w:t>
      </w:r>
      <w:r>
        <w:t xml:space="preserve">None </w:t>
      </w:r>
      <w:r>
        <w:t xml:space="preserve">None </w:t>
      </w:r>
    </w:p>
    <w:p>
      <w:r>
        <w:t xml:space="preserve">Surface Water Subcatchments </w:t>
      </w:r>
      <w:r>
        <w:t xml:space="preserve">The sub-catchment layer contains boundaries of discrete areas within catchments that each defines the watershed of a major tributary or tributaries. Attributes include the names of basin, catchment and sub-catchment, and sub-catchment area. Related layers include catchments, reservoir catchments and gauging station catchments. </w:t>
      </w:r>
      <w:r>
        <w:t xml:space="preserve">dataset </w:t>
      </w:r>
      <w:r>
        <w:t xml:space="preserve">English </w:t>
      </w:r>
      <w:r>
        <w:t xml:space="preserve">Creative Commons Attribution </w:t>
      </w:r>
      <w:r>
        <w:t xml:space="preserve">active </w:t>
      </w:r>
      <w:r>
        <w:t xml:space="preserve">Linked </w:t>
      </w:r>
      <w:r>
        <w:t xml:space="preserve">asRequired </w:t>
      </w:r>
      <w:r>
        <w:t xml:space="preserve">/data/dataset/4a8f52e9-7247-4a75-8fe6-283fc6210a0b </w:t>
      </w:r>
      <w:r>
        <w:t xml:space="preserve">2013-05-20T05:15:12.558844 </w:t>
      </w:r>
      <w:r>
        <w:t xml:space="preserve">2020-02-19T00:40:36.522359 </w:t>
      </w:r>
      <w:r>
        <w:t xml:space="preserve">DEWNR.CustomerServiceCentre@sa.gov.au </w:t>
      </w:r>
      <w:r>
        <w:t xml:space="preserve">N/A </w:t>
      </w:r>
      <w:r>
        <w:t xml:space="preserve">May 2014 </w:t>
      </w:r>
      <w:r>
        <w:t xml:space="preserve">None </w:t>
      </w:r>
      <w:r>
        <w:t xml:space="preserve">South Australia </w:t>
      </w:r>
      <w:r>
        <w:t xml:space="preserve">Government of South Australia </w:t>
      </w:r>
      <w:r>
        <w:t xml:space="preserve">data.sa.gov.au </w:t>
      </w:r>
      <w:r>
        <w:t xml:space="preserve">Department for Environment and Water </w:t>
      </w:r>
      <w:r>
        <w:t xml:space="preserve">Boundaries, Boundaries Conservation, Boundaries Management, Conservation, nature, Quality, Surface, Water, Water Management, Water Quality Management, Water Surface Management </w:t>
      </w:r>
      <w:r>
        <w:t xml:space="preserve">water-energy-resources-environment-and-science </w:t>
      </w:r>
      <w:r>
        <w:t xml:space="preserve">None </w:t>
      </w:r>
      <w:r>
        <w:t xml:space="preserve">None </w:t>
      </w:r>
      <w:r>
        <w:t xml:space="preserve">None </w:t>
      </w:r>
      <w:r>
        <w:t xml:space="preserve">None </w:t>
      </w:r>
      <w:r>
        <w:t xml:space="preserve">None </w:t>
      </w:r>
    </w:p>
    <w:p>
      <w:r>
        <w:t xml:space="preserve">Survey Marks and Survey Mark Plans (Reference) </w:t>
      </w:r>
      <w:r>
        <w:t xml:space="preserve">Survey Marks and their related Survey Plans administered under the Survey Act 1992 to provide a control network for land surveys underpinning the State's cadastre. The Historical GDA94 copies of data from this site contain GDA94 coordinate information and have not been updated since 1 December 2018. </w:t>
      </w:r>
      <w:r>
        <w:t xml:space="preserve">dataset </w:t>
      </w:r>
      <w:r>
        <w:t xml:space="preserve">aar </w:t>
      </w:r>
      <w:r>
        <w:t xml:space="preserve">Creative Commons Attribution </w:t>
      </w:r>
      <w:r>
        <w:t xml:space="preserve">active </w:t>
      </w:r>
      <w:r>
        <w:t xml:space="preserve">Linked </w:t>
      </w:r>
      <w:r>
        <w:t xml:space="preserve">weekly </w:t>
      </w:r>
      <w:r>
        <w:t xml:space="preserve">/data/dataset/052a2bad-b3fc-46ae-8468-afdd9a5ac7e7 </w:t>
      </w:r>
      <w:r>
        <w:t xml:space="preserve">2015-07-27T22:44:03.415584 </w:t>
      </w:r>
      <w:r>
        <w:t xml:space="preserve">2023-05-14T23:58:17.025280 </w:t>
      </w:r>
      <w:r>
        <w:t xml:space="preserve">dti.reception@sa.gov.au  </w:t>
      </w:r>
      <w:r>
        <w:t xml:space="preserve">None </w:t>
      </w:r>
      <w:r>
        <w:t xml:space="preserve">2015-07-28 </w:t>
      </w:r>
      <w:r>
        <w:t xml:space="preserve">2015-07-01 </w:t>
      </w:r>
      <w:r>
        <w:t xml:space="preserve">South Australia </w:t>
      </w:r>
      <w:r>
        <w:t xml:space="preserve">South Australian Government </w:t>
      </w:r>
      <w:r>
        <w:t xml:space="preserve">data.sa.gov.au </w:t>
      </w:r>
      <w:r>
        <w:t xml:space="preserve">Department for Trade and Investment </w:t>
      </w:r>
      <w:r>
        <w:t xml:space="preserve">Survey Mark Plans, Survey Marks, Survey Reference </w:t>
      </w:r>
      <w:r>
        <w:t xml:space="preserve">business-industry-and-trade </w:t>
      </w:r>
      <w:r>
        <w:t xml:space="preserve">None </w:t>
      </w:r>
      <w:r>
        <w:t xml:space="preserve">None </w:t>
      </w:r>
      <w:r>
        <w:t xml:space="preserve">None </w:t>
      </w:r>
      <w:r>
        <w:t xml:space="preserve">None </w:t>
      </w:r>
      <w:r>
        <w:t xml:space="preserve">None </w:t>
      </w:r>
    </w:p>
    <w:p>
      <w:r>
        <w:t xml:space="preserve">Suspensions by age group and gender </w:t>
      </w:r>
      <w:r>
        <w:t>Count of students suspended during Term 2 of each year from 2012, by gender and age group.</w:t>
        <w:br/>
        <w:br/>
        <w:t>Suspension from school means that the student does not attend school for a period of time ranging from one to five school days.</w:t>
        <w:br/>
        <w:br/>
        <w:t xml:space="preserve">Notes: </w:t>
        <w:br/>
        <w:br/>
        <w:t>•</w:t>
        <w:tab/>
        <w:t>Age is calculated as at 1 July in each reporting year.</w:t>
        <w:br/>
        <w:br/>
        <w:t>•</w:t>
        <w:tab/>
        <w:t xml:space="preserve">Gender is based on the information collected from the student’s enrolled school in the August enrolment collection. </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/data/dataset/84d9a9d9-30cf-40f3-9e6d-f5a35e3b4ee3 </w:t>
      </w:r>
      <w:r>
        <w:t xml:space="preserve">2018-05-11T03:16:58.187637 </w:t>
      </w:r>
      <w:r>
        <w:t xml:space="preserve">2024-01-15T02:32:36.770519 </w:t>
      </w:r>
      <w:r>
        <w:t xml:space="preserve">Education.DataReportingAnalytics@sa.gov.au  </w:t>
      </w:r>
      <w:r>
        <w:t xml:space="preserve">Term 2 data by year &lt; 2023. Semester 1 data by year 2023 onwards </w:t>
      </w:r>
      <w:r>
        <w:t xml:space="preserve">2012-04-01 </w:t>
      </w:r>
      <w:r>
        <w:t xml:space="preserve">2023-08-01 </w:t>
      </w:r>
      <w:r>
        <w:t xml:space="preserve">South Australia </w:t>
      </w:r>
      <w:r>
        <w:t xml:space="preserve">Government of South Australia </w:t>
      </w:r>
      <w:r>
        <w:t xml:space="preserve">data.sa.gov.au </w:t>
      </w:r>
      <w:r>
        <w:t xml:space="preserve">Department for Education </w:t>
      </w:r>
      <w:r>
        <w:t xml:space="preserve">behaviour, education, government, incidents, schools, students </w:t>
      </w:r>
      <w:r>
        <w:t xml:space="preserve">None </w:t>
      </w:r>
      <w:r>
        <w:t xml:space="preserve">None </w:t>
      </w:r>
      <w:r>
        <w:t xml:space="preserve">None </w:t>
      </w:r>
      <w:r>
        <w:t xml:space="preserve">None </w:t>
      </w:r>
      <w:r>
        <w:t xml:space="preserve">None </w:t>
      </w:r>
      <w:r>
        <w:t xml:space="preserve">None </w:t>
      </w:r>
    </w:p>
    <w:p>
      <w:r>
        <w:t xml:space="preserve">Suspensions, exclusions and expulsions </w:t>
      </w:r>
      <w:r>
        <w:t>Count of students being suspended, excluded or expelled and number of incidents in each category during Term 2 of each year from 2012.</w:t>
        <w:br/>
        <w:br/>
        <w:t>2023 onwards contains data from whole of Semester 1</w:t>
        <w:br/>
        <w:br/>
        <w:t>*   Suspension from school means that the student does not attend school for a period of time ranging from one to five school days.</w:t>
        <w:br/>
        <w:t>*   Exclusion from a school means that the student does not attend that school for either a set period of time ranging from four to ten weeks OR for the remainder of a term; or for students over 16, the remainder of the semester.</w:t>
        <w:br/>
        <w:t>*   Expulsion from a single school means that a student who is over the age of compulsion does not attend school for a period of not less than six consecutive months to not more than eighteen consecutive months.</w:t>
        <w:br/>
        <w:t>*   Expulsion from all DECD schools means that a student who is over the age of compulsion is permanently expelled from attending all DECD schools.</w:t>
        <w:br/>
        <w:t xml:space="preserve">*   Incidents – Behaviour incidents that resulted in a suspension, exclusion or expulsion. </w:t>
      </w:r>
      <w:r>
        <w:t xml:space="preserve">dataset </w:t>
      </w:r>
      <w:r>
        <w:t xml:space="preserve">eng </w:t>
      </w:r>
      <w:r>
        <w:t xml:space="preserve">Creative Commons Attribution </w:t>
      </w:r>
      <w:r>
        <w:t xml:space="preserve">active </w:t>
      </w:r>
      <w:r>
        <w:t xml:space="preserve">Linked </w:t>
      </w:r>
      <w:r>
        <w:t xml:space="preserve">annual </w:t>
      </w:r>
      <w:r>
        <w:t xml:space="preserve">/data/dataset/eff0ec53-5ef3-427f-8de5-e50929b6834f </w:t>
      </w:r>
      <w:r>
        <w:t xml:space="preserve">2018-05-11T03:12:06.949145 </w:t>
      </w:r>
      <w:r>
        <w:t xml:space="preserve">2024-01-15T02:37:05.106691 </w:t>
      </w:r>
      <w:r>
        <w:t xml:space="preserve">Education.DataReportingAnalytics@sa.gov.au  </w:t>
      </w:r>
      <w:r>
        <w:t xml:space="preserve">Term 2 by year up to 2022. Semester 1 from 2023 onwards </w:t>
      </w:r>
      <w:r>
        <w:t xml:space="preserve">2012-04-01 </w:t>
      </w:r>
      <w:r>
        <w:t xml:space="preserve">2023-07-31 </w:t>
      </w:r>
      <w:r>
        <w:t xml:space="preserve">South Australia </w:t>
      </w:r>
      <w:r>
        <w:t xml:space="preserve">Government of South Australia </w:t>
      </w:r>
      <w:r>
        <w:t xml:space="preserve">data.sa.gov.au </w:t>
      </w:r>
      <w:r>
        <w:t xml:space="preserve">Department for Education </w:t>
      </w:r>
      <w:r>
        <w:t xml:space="preserve">behaviour, education, government, incident, schools, students </w:t>
      </w:r>
      <w:r>
        <w:t xml:space="preserve">None </w:t>
      </w:r>
      <w:r>
        <w:t xml:space="preserve">None </w:t>
      </w:r>
      <w:r>
        <w:t xml:space="preserve">None </w:t>
      </w:r>
      <w:r>
        <w:t xml:space="preserve">None </w:t>
      </w:r>
      <w:r>
        <w:t xml:space="preserve">None </w:t>
      </w:r>
      <w:r>
        <w:t xml:space="preserve">None </w:t>
      </w:r>
    </w:p>
    <w:p>
      <w:r>
        <w:t xml:space="preserve">Suspensions, exclusions and expulsions by year level </w:t>
      </w:r>
      <w:r>
        <w:t>Number of suspension, exclusion or expulsion incidents by year level during Term 2, from 2013 up to 2022.</w:t>
        <w:br/>
        <w:br/>
        <w:t>Semester 1 data from 2023 onwards.</w:t>
        <w:br/>
        <w:br/>
        <w:t>Suspension from school means that the student does not attend school for a period of time ranging from one to five school days.</w:t>
        <w:br/>
        <w:br/>
        <w:t>Exclusion from a school means that the student does not attend that school for either a set period of time ranging from four to ten weeks OR for the remainder of a term; or for students over 16, the remainder of the semester.</w:t>
        <w:br/>
        <w:br/>
        <w:t>Expulsion from a single school means that a student who is over the age of compulsion does not attend school for a period of not less than six consecutive months to not more than eighteen consecutive months.</w:t>
        <w:br/>
        <w:br/>
        <w:t>Expulsion from all Department for Education schools means that a student who is over the age of compulsion is permanently expelled from attending all Department for Education schools.</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/data/dataset/d4139f4a-ef90-435a-b29c-0676ffc6fc54 </w:t>
      </w:r>
      <w:r>
        <w:t xml:space="preserve">2019-03-19T04:05:45.957834 </w:t>
      </w:r>
      <w:r>
        <w:t xml:space="preserve">2024-01-15T22:23:05.627987 </w:t>
      </w:r>
      <w:r>
        <w:t xml:space="preserve">Education.DataReportingAnalytics@sa.gov.au  </w:t>
      </w:r>
      <w:r>
        <w:t xml:space="preserve">Aggregated by year and year level </w:t>
      </w:r>
      <w:r>
        <w:t xml:space="preserve">2013-04-29 </w:t>
      </w:r>
      <w:r>
        <w:t xml:space="preserve">2023-07-31 </w:t>
      </w:r>
      <w:r>
        <w:t xml:space="preserve">South Australia </w:t>
      </w:r>
      <w:r>
        <w:t xml:space="preserve">Government of South Australia </w:t>
      </w:r>
      <w:r>
        <w:t xml:space="preserve">data.sa.gov.au </w:t>
      </w:r>
      <w:r>
        <w:t xml:space="preserve">Department for Education </w:t>
      </w:r>
      <w:r>
        <w:t xml:space="preserve">behaviour, education, exclusions, expulsions, government schools, students, suspensions </w:t>
      </w:r>
      <w:r>
        <w:t xml:space="preserve">None </w:t>
      </w:r>
      <w:r>
        <w:t xml:space="preserve">None </w:t>
      </w:r>
      <w:r>
        <w:t xml:space="preserve">None </w:t>
      </w:r>
      <w:r>
        <w:t xml:space="preserve">None </w:t>
      </w:r>
      <w:r>
        <w:t xml:space="preserve">None </w:t>
      </w:r>
      <w:r>
        <w:t xml:space="preserve">None </w:t>
      </w:r>
    </w:p>
    <w:p>
      <w:r>
        <w:t xml:space="preserve">TAFE SA – Complaints – Historical Trend </w:t>
      </w:r>
      <w:r>
        <w:t xml:space="preserve">Historical Trend of Complaints at TAFE SA </w:t>
      </w:r>
      <w:r>
        <w:t xml:space="preserve">dataset </w:t>
      </w:r>
      <w:r>
        <w:t xml:space="preserve">eng </w:t>
      </w:r>
      <w:r>
        <w:t xml:space="preserve">Creative Commons Attribution </w:t>
      </w:r>
      <w:r>
        <w:t xml:space="preserve">active </w:t>
      </w:r>
      <w:r>
        <w:t xml:space="preserve">Linked </w:t>
      </w:r>
      <w:r>
        <w:t xml:space="preserve">annual </w:t>
      </w:r>
      <w:r>
        <w:t xml:space="preserve">/data/dataset/c9954992-1fce-4d8d-9fb4-59b153c2e661 </w:t>
      </w:r>
      <w:r>
        <w:t xml:space="preserve">2017-09-28T02:17:51.388562 </w:t>
      </w:r>
      <w:r>
        <w:t xml:space="preserve">2023-11-17T05:05:44.002022 </w:t>
      </w:r>
      <w:r>
        <w:t xml:space="preserve"> Jason.thomas@tafesa.edu.au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TAFE SA </w:t>
      </w:r>
      <w:r>
        <w:t xml:space="preserve">TAFE SA Complaints Historical Trend </w:t>
      </w:r>
      <w:r>
        <w:t xml:space="preserve">None </w:t>
      </w:r>
      <w:r>
        <w:t xml:space="preserve">None </w:t>
      </w:r>
      <w:r>
        <w:t xml:space="preserve">None </w:t>
      </w:r>
      <w:r>
        <w:t xml:space="preserve">None </w:t>
      </w:r>
      <w:r>
        <w:t xml:space="preserve">None </w:t>
      </w:r>
      <w:r>
        <w:t xml:space="preserve">None </w:t>
      </w:r>
    </w:p>
    <w:p>
      <w:r>
        <w:t xml:space="preserve">TAFE SA – Consultants – Historical Trend </w:t>
      </w:r>
      <w:r>
        <w:t xml:space="preserve">Historical Trend of Consultants Engaged at TAFE SA </w:t>
      </w:r>
      <w:r>
        <w:t xml:space="preserve">dataset </w:t>
      </w:r>
      <w:r>
        <w:t xml:space="preserve">eng </w:t>
      </w:r>
      <w:r>
        <w:t xml:space="preserve">Creative Commons Attribution </w:t>
      </w:r>
      <w:r>
        <w:t xml:space="preserve">active </w:t>
      </w:r>
      <w:r>
        <w:t xml:space="preserve">Linked </w:t>
      </w:r>
      <w:r>
        <w:t xml:space="preserve">annual </w:t>
      </w:r>
      <w:r>
        <w:t xml:space="preserve">/data/dataset/ed6b4fd5-0e69-4d04-b4de-f3cdf6034df4 </w:t>
      </w:r>
      <w:r>
        <w:t xml:space="preserve">2017-09-28T02:25:39.098221 </w:t>
      </w:r>
      <w:r>
        <w:t xml:space="preserve">2023-11-17T05:06:35.667600 </w:t>
      </w:r>
      <w:r>
        <w:t xml:space="preserve"> Jason.thomas@tafesa.edu.au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TAFE SA </w:t>
      </w:r>
      <w:r>
        <w:t xml:space="preserve">TAFE SA Consultants Historical Trend </w:t>
      </w:r>
      <w:r>
        <w:t xml:space="preserve">education-skills-and-learning </w:t>
      </w:r>
      <w:r>
        <w:t xml:space="preserve">None </w:t>
      </w:r>
      <w:r>
        <w:t xml:space="preserve">None </w:t>
      </w:r>
      <w:r>
        <w:t xml:space="preserve">None </w:t>
      </w:r>
      <w:r>
        <w:t xml:space="preserve">None </w:t>
      </w:r>
      <w:r>
        <w:t xml:space="preserve">None </w:t>
      </w:r>
    </w:p>
    <w:p>
      <w:r>
        <w:t xml:space="preserve">TAFE SA - Contractors - Historical Trend </w:t>
      </w:r>
      <w:r>
        <w:t xml:space="preserve">Contractors at TAFE SA </w:t>
      </w:r>
      <w:r>
        <w:t xml:space="preserve">dataset </w:t>
      </w:r>
      <w:r>
        <w:t xml:space="preserve">eng </w:t>
      </w:r>
      <w:r>
        <w:t xml:space="preserve">Creative Commons Attribution </w:t>
      </w:r>
      <w:r>
        <w:t xml:space="preserve">active </w:t>
      </w:r>
      <w:r>
        <w:t xml:space="preserve">Linked </w:t>
      </w:r>
      <w:r>
        <w:t xml:space="preserve">annual </w:t>
      </w:r>
      <w:r>
        <w:t xml:space="preserve">/data/dataset/c33cd1b2-5c36-425f-82bc-a3547d8a95c7 </w:t>
      </w:r>
      <w:r>
        <w:t xml:space="preserve">2019-10-10T05:45:12.768169 </w:t>
      </w:r>
      <w:r>
        <w:t xml:space="preserve">2023-11-17T05:07:38.153385 </w:t>
      </w:r>
      <w:r>
        <w:t xml:space="preserve"> Jason.thomas@tafesa.edu.au </w:t>
      </w:r>
      <w:r>
        <w:t xml:space="preserve">None </w:t>
      </w:r>
      <w:r>
        <w:t xml:space="preserve">2018-07-01 </w:t>
      </w:r>
      <w:r>
        <w:t xml:space="preserve">2023-06-30 </w:t>
      </w:r>
      <w:r>
        <w:t xml:space="preserve">South Australia </w:t>
      </w:r>
      <w:r>
        <w:t xml:space="preserve">Government of South Australia </w:t>
      </w:r>
      <w:r>
        <w:t xml:space="preserve">data.sa.gov.au </w:t>
      </w:r>
      <w:r>
        <w:t xml:space="preserve">TAFE SA </w:t>
      </w:r>
      <w:r>
        <w:t xml:space="preserve">Education </w:t>
      </w:r>
      <w:r>
        <w:t xml:space="preserve">None </w:t>
      </w:r>
      <w:r>
        <w:t xml:space="preserve">None </w:t>
      </w:r>
      <w:r>
        <w:t xml:space="preserve">None </w:t>
      </w:r>
      <w:r>
        <w:t xml:space="preserve">None </w:t>
      </w:r>
      <w:r>
        <w:t xml:space="preserve">None </w:t>
      </w:r>
      <w:r>
        <w:t xml:space="preserve">None </w:t>
      </w:r>
    </w:p>
    <w:p>
      <w:r>
        <w:t xml:space="preserve">TAFE SA – Executive Employment – Historical Trend </w:t>
      </w:r>
      <w:r>
        <w:t xml:space="preserve">Historical Trend of Executives Employed at TAFE SA </w:t>
      </w:r>
      <w:r>
        <w:t xml:space="preserve">dataset </w:t>
      </w:r>
      <w:r>
        <w:t xml:space="preserve">eng </w:t>
      </w:r>
      <w:r>
        <w:t xml:space="preserve">Creative Commons Attribution </w:t>
      </w:r>
      <w:r>
        <w:t xml:space="preserve">active </w:t>
      </w:r>
      <w:r>
        <w:t xml:space="preserve">Linked </w:t>
      </w:r>
      <w:r>
        <w:t xml:space="preserve">annual </w:t>
      </w:r>
      <w:r>
        <w:t xml:space="preserve">/data/dataset/7b6be581-9dfe-4694-bf59-5534c0bd2127 </w:t>
      </w:r>
      <w:r>
        <w:t xml:space="preserve">2017-09-28T04:47:45.102992 </w:t>
      </w:r>
      <w:r>
        <w:t xml:space="preserve">2023-11-17T05:09:18.577935 </w:t>
      </w:r>
      <w:r>
        <w:t xml:space="preserve"> Jason.thomas@tafesa.edu.au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TAFE SA </w:t>
      </w:r>
      <w:r>
        <w:t xml:space="preserve">TAFE SA Executive Employment Historical Trend </w:t>
      </w:r>
      <w:r>
        <w:t xml:space="preserve">education-skills-and-learning </w:t>
      </w:r>
      <w:r>
        <w:t xml:space="preserve">None </w:t>
      </w:r>
      <w:r>
        <w:t xml:space="preserve">None </w:t>
      </w:r>
      <w:r>
        <w:t xml:space="preserve">None </w:t>
      </w:r>
      <w:r>
        <w:t xml:space="preserve">None </w:t>
      </w:r>
      <w:r>
        <w:t xml:space="preserve">None </w:t>
      </w:r>
    </w:p>
    <w:p>
      <w:r>
        <w:t xml:space="preserve">TAFE SA – Fraud – Historical Trend </w:t>
      </w:r>
      <w:r>
        <w:t xml:space="preserve">Historical Trend of Fraud Incidents at TAFE SA </w:t>
      </w:r>
      <w:r>
        <w:t xml:space="preserve">dataset </w:t>
      </w:r>
      <w:r>
        <w:t xml:space="preserve">eng </w:t>
      </w:r>
      <w:r>
        <w:t xml:space="preserve">Creative Commons Attribution </w:t>
      </w:r>
      <w:r>
        <w:t xml:space="preserve">active </w:t>
      </w:r>
      <w:r>
        <w:t xml:space="preserve">Linked </w:t>
      </w:r>
      <w:r>
        <w:t xml:space="preserve">annual </w:t>
      </w:r>
      <w:r>
        <w:t xml:space="preserve">/data/dataset/adbabace-e1f4-40f1-a1c4-e4bf107b9bc3 </w:t>
      </w:r>
      <w:r>
        <w:t xml:space="preserve">2017-09-28T04:50:26.144513 </w:t>
      </w:r>
      <w:r>
        <w:t xml:space="preserve">2023-11-17T05:10:28.504054 </w:t>
      </w:r>
      <w:r>
        <w:t xml:space="preserve"> Jason.thomas@tafesa.edu.au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TAFE SA </w:t>
      </w:r>
      <w:r>
        <w:t xml:space="preserve">TAFE SA Fraud Historical Trend </w:t>
      </w:r>
      <w:r>
        <w:t xml:space="preserve">education-skills-and-learning </w:t>
      </w:r>
      <w:r>
        <w:t xml:space="preserve">None </w:t>
      </w:r>
      <w:r>
        <w:t xml:space="preserve">None </w:t>
      </w:r>
      <w:r>
        <w:t xml:space="preserve">None </w:t>
      </w:r>
      <w:r>
        <w:t xml:space="preserve">None </w:t>
      </w:r>
      <w:r>
        <w:t xml:space="preserve">None </w:t>
      </w:r>
    </w:p>
    <w:p>
      <w:r>
        <w:t xml:space="preserve">TAFE SA Qualifications – Semester 2 2015 </w:t>
      </w:r>
      <w:r>
        <w:t xml:space="preserve">List of Qualifications that TAFE SA offers as of 20th May 2015, Semester 2 2015. </w:t>
      </w:r>
      <w:r>
        <w:t xml:space="preserve">dataset </w:t>
      </w:r>
      <w:r>
        <w:t xml:space="preserve">English </w:t>
      </w:r>
      <w:r>
        <w:t xml:space="preserve">Creative Commons Attribution </w:t>
      </w:r>
      <w:r>
        <w:t xml:space="preserve">active </w:t>
      </w:r>
      <w:r>
        <w:t xml:space="preserve">Hosted </w:t>
      </w:r>
      <w:r>
        <w:t xml:space="preserve">asRequired </w:t>
      </w:r>
      <w:r>
        <w:t xml:space="preserve">/data/dataset/59485629-f898-47bc-a379-e8d134d027c6 </w:t>
      </w:r>
      <w:r>
        <w:t xml:space="preserve">2015-05-27T23:12:53.355468 </w:t>
      </w:r>
      <w:r>
        <w:t xml:space="preserve">2015-05-27T23:13:46.002968 </w:t>
      </w:r>
      <w:r>
        <w:t xml:space="preserve"> Jason.thomas@tafesa.edu.au </w:t>
      </w:r>
      <w:r>
        <w:t xml:space="preserve">None </w:t>
      </w:r>
      <w:r>
        <w:t xml:space="preserve">2015-05-20 </w:t>
      </w:r>
      <w:r>
        <w:t xml:space="preserve">2015-05-20 </w:t>
      </w:r>
      <w:r>
        <w:t xml:space="preserve">South Australia </w:t>
      </w:r>
      <w:r>
        <w:t xml:space="preserve">Government of South Australia </w:t>
      </w:r>
      <w:r>
        <w:t xml:space="preserve">data.sa.gov.au </w:t>
      </w:r>
      <w:r>
        <w:t xml:space="preserve">TAFE SA </w:t>
      </w:r>
      <w:r>
        <w:t xml:space="preserve">TAFE SA Qualifications </w:t>
      </w:r>
      <w:r>
        <w:t xml:space="preserve">education-skills-and-learning </w:t>
      </w:r>
      <w:r>
        <w:t xml:space="preserve">None </w:t>
      </w:r>
      <w:r>
        <w:t xml:space="preserve">None </w:t>
      </w:r>
      <w:r>
        <w:t xml:space="preserve">None </w:t>
      </w:r>
      <w:r>
        <w:t xml:space="preserve">None </w:t>
      </w:r>
      <w:r>
        <w:t xml:space="preserve">None </w:t>
      </w:r>
    </w:p>
    <w:p>
      <w:r>
        <w:t xml:space="preserve">TAFE SA Qualifications – Semester 2 2016 </w:t>
      </w:r>
      <w:r>
        <w:t xml:space="preserve">List of Qualifications that TAFE SA offers as of June 2016, Semester 2 2016. </w:t>
      </w:r>
      <w:r>
        <w:t xml:space="preserve">dataset </w:t>
      </w:r>
      <w:r>
        <w:t xml:space="preserve">English </w:t>
      </w:r>
      <w:r>
        <w:t xml:space="preserve">Creative Commons Attribution </w:t>
      </w:r>
      <w:r>
        <w:t xml:space="preserve">active </w:t>
      </w:r>
      <w:r>
        <w:t xml:space="preserve">Hosted </w:t>
      </w:r>
      <w:r>
        <w:t xml:space="preserve">asRequired </w:t>
      </w:r>
      <w:r>
        <w:t xml:space="preserve">/data/dataset/a9560bec-3c05-4138-bd56-bce3e7a18b5a </w:t>
      </w:r>
      <w:r>
        <w:t xml:space="preserve">2016-06-30T00:21:19.881369 </w:t>
      </w:r>
      <w:r>
        <w:t xml:space="preserve">2016-06-30T00:21:52.492206 </w:t>
      </w:r>
      <w:r>
        <w:t xml:space="preserve"> Jason.thomas@tafesa.edu.au </w:t>
      </w:r>
      <w:r>
        <w:t xml:space="preserve">None </w:t>
      </w:r>
      <w:r>
        <w:t xml:space="preserve">2016-06-01 </w:t>
      </w:r>
      <w:r>
        <w:t xml:space="preserve">2016-06-30 </w:t>
      </w:r>
      <w:r>
        <w:t xml:space="preserve">South Australia </w:t>
      </w:r>
      <w:r>
        <w:t xml:space="preserve">Government of South Australia </w:t>
      </w:r>
      <w:r>
        <w:t xml:space="preserve">data.sa.gov.au </w:t>
      </w:r>
      <w:r>
        <w:t xml:space="preserve">TAFE SA </w:t>
      </w:r>
      <w:r>
        <w:t xml:space="preserve">TAFE SA Qualifications </w:t>
      </w:r>
      <w:r>
        <w:t xml:space="preserve">education-skills-and-learning </w:t>
      </w:r>
      <w:r>
        <w:t xml:space="preserve">None </w:t>
      </w:r>
      <w:r>
        <w:t xml:space="preserve">None </w:t>
      </w:r>
      <w:r>
        <w:t xml:space="preserve">None </w:t>
      </w:r>
      <w:r>
        <w:t xml:space="preserve">None </w:t>
      </w:r>
      <w:r>
        <w:t xml:space="preserve">None </w:t>
      </w:r>
    </w:p>
    <w:p>
      <w:r>
        <w:t xml:space="preserve">TAFE SA Qualifications – Semester 2 2017 </w:t>
      </w:r>
      <w:r>
        <w:t xml:space="preserve">List of Qualifications that TAFE SA offers as of June 2017, Semester 2 2017. </w:t>
      </w:r>
      <w:r>
        <w:t xml:space="preserve">dataset </w:t>
      </w:r>
      <w:r>
        <w:t xml:space="preserve">English </w:t>
      </w:r>
      <w:r>
        <w:t xml:space="preserve">Creative Commons Attribution </w:t>
      </w:r>
      <w:r>
        <w:t xml:space="preserve">active </w:t>
      </w:r>
      <w:r>
        <w:t xml:space="preserve">Hosted </w:t>
      </w:r>
      <w:r>
        <w:t xml:space="preserve">never </w:t>
      </w:r>
      <w:r>
        <w:t xml:space="preserve">/data/dataset/aa380e3e-78b7-4ed4-b025-77e31df3cd26 </w:t>
      </w:r>
      <w:r>
        <w:t xml:space="preserve">2017-06-22T05:28:31.293748 </w:t>
      </w:r>
      <w:r>
        <w:t xml:space="preserve">2017-06-22T05:29:06.978605 </w:t>
      </w:r>
      <w:r>
        <w:t xml:space="preserve"> Jason.thomas@tafesa.edu.au </w:t>
      </w:r>
      <w:r>
        <w:t xml:space="preserve">None </w:t>
      </w:r>
      <w:r>
        <w:t xml:space="preserve">2017-06-16 </w:t>
      </w:r>
      <w:r>
        <w:t xml:space="preserve">2017-06-16 </w:t>
      </w:r>
      <w:r>
        <w:t xml:space="preserve">South Australia </w:t>
      </w:r>
      <w:r>
        <w:t xml:space="preserve">Government of South Australia </w:t>
      </w:r>
      <w:r>
        <w:t xml:space="preserve">data.sa.gov.au </w:t>
      </w:r>
      <w:r>
        <w:t xml:space="preserve">TAFE SA </w:t>
      </w:r>
      <w:r>
        <w:t xml:space="preserve">TAFE SA Qualifications </w:t>
      </w:r>
      <w:r>
        <w:t xml:space="preserve">education-skills-and-learning </w:t>
      </w:r>
      <w:r>
        <w:t xml:space="preserve">None </w:t>
      </w:r>
      <w:r>
        <w:t xml:space="preserve">None </w:t>
      </w:r>
      <w:r>
        <w:t xml:space="preserve">None </w:t>
      </w:r>
      <w:r>
        <w:t xml:space="preserve">None </w:t>
      </w:r>
      <w:r>
        <w:t xml:space="preserve">None </w:t>
      </w:r>
    </w:p>
    <w:p>
      <w:r>
        <w:t xml:space="preserve">TAFE SA Short Courses 2015 </w:t>
      </w:r>
      <w:r>
        <w:t xml:space="preserve">List of Short Courses that TAFE SA offers as of 20th May 2015, Semester 2 2015 </w:t>
      </w:r>
      <w:r>
        <w:t xml:space="preserve">dataset </w:t>
      </w:r>
      <w:r>
        <w:t xml:space="preserve">English </w:t>
      </w:r>
      <w:r>
        <w:t xml:space="preserve">Creative Commons Attribution </w:t>
      </w:r>
      <w:r>
        <w:t xml:space="preserve">active </w:t>
      </w:r>
      <w:r>
        <w:t xml:space="preserve">Hosted </w:t>
      </w:r>
      <w:r>
        <w:t xml:space="preserve">asRequired </w:t>
      </w:r>
      <w:r>
        <w:t xml:space="preserve">/data/dataset/cd90686b-c6fa-4500-9b45-dfffacd50a81 </w:t>
      </w:r>
      <w:r>
        <w:t xml:space="preserve">2015-05-27T23:17:12.564034 </w:t>
      </w:r>
      <w:r>
        <w:t xml:space="preserve">2015-05-27T23:17:44.089013 </w:t>
      </w:r>
      <w:r>
        <w:t xml:space="preserve"> Jason.thomas@tafesa.edu.au </w:t>
      </w:r>
      <w:r>
        <w:t xml:space="preserve">None </w:t>
      </w:r>
      <w:r>
        <w:t xml:space="preserve">2015-05-20 </w:t>
      </w:r>
      <w:r>
        <w:t xml:space="preserve">2015-05-20 </w:t>
      </w:r>
      <w:r>
        <w:t xml:space="preserve">South Australia </w:t>
      </w:r>
      <w:r>
        <w:t xml:space="preserve">Government of South Australia </w:t>
      </w:r>
      <w:r>
        <w:t xml:space="preserve">data.sa.gov.au </w:t>
      </w:r>
      <w:r>
        <w:t xml:space="preserve">TAFE SA </w:t>
      </w:r>
      <w:r>
        <w:t xml:space="preserve">TAFE SA Qualifications </w:t>
      </w:r>
      <w:r>
        <w:t xml:space="preserve">education-skills-and-learning </w:t>
      </w:r>
      <w:r>
        <w:t xml:space="preserve">None </w:t>
      </w:r>
      <w:r>
        <w:t xml:space="preserve">None </w:t>
      </w:r>
      <w:r>
        <w:t xml:space="preserve">None </w:t>
      </w:r>
      <w:r>
        <w:t xml:space="preserve">None </w:t>
      </w:r>
      <w:r>
        <w:t xml:space="preserve">None </w:t>
      </w:r>
    </w:p>
    <w:p>
      <w:r>
        <w:t xml:space="preserve">TAFE SA Short Courses 2016 </w:t>
      </w:r>
      <w:r>
        <w:t xml:space="preserve">List of Short Courses that TAFE SA offers as of June 2016, Semester 2 2016. </w:t>
      </w:r>
      <w:r>
        <w:t xml:space="preserve">dataset </w:t>
      </w:r>
      <w:r>
        <w:t xml:space="preserve">English </w:t>
      </w:r>
      <w:r>
        <w:t xml:space="preserve">Creative Commons Attribution </w:t>
      </w:r>
      <w:r>
        <w:t xml:space="preserve">active </w:t>
      </w:r>
      <w:r>
        <w:t xml:space="preserve">Hosted </w:t>
      </w:r>
      <w:r>
        <w:t xml:space="preserve">asRequired </w:t>
      </w:r>
      <w:r>
        <w:t xml:space="preserve">/data/dataset/fd263eb1-0230-48ff-a3c4-2e4e07581955 </w:t>
      </w:r>
      <w:r>
        <w:t xml:space="preserve">2016-06-30T00:24:37.881905 </w:t>
      </w:r>
      <w:r>
        <w:t xml:space="preserve">2016-06-30T00:25:04.746096 </w:t>
      </w:r>
      <w:r>
        <w:t xml:space="preserve"> Jason.thomas@tafesa.edu.au </w:t>
      </w:r>
      <w:r>
        <w:t xml:space="preserve">None </w:t>
      </w:r>
      <w:r>
        <w:t xml:space="preserve">2016-06-01 </w:t>
      </w:r>
      <w:r>
        <w:t xml:space="preserve">2016-06-30 </w:t>
      </w:r>
      <w:r>
        <w:t xml:space="preserve">South Australia </w:t>
      </w:r>
      <w:r>
        <w:t xml:space="preserve">Government of South Australia </w:t>
      </w:r>
      <w:r>
        <w:t xml:space="preserve">data.sa.gov.au </w:t>
      </w:r>
      <w:r>
        <w:t xml:space="preserve">TAFE SA </w:t>
      </w:r>
      <w:r>
        <w:t xml:space="preserve">TAFE SA Short Courses </w:t>
      </w:r>
      <w:r>
        <w:t xml:space="preserve">education-skills-and-learning </w:t>
      </w:r>
      <w:r>
        <w:t xml:space="preserve">None </w:t>
      </w:r>
      <w:r>
        <w:t xml:space="preserve">None </w:t>
      </w:r>
      <w:r>
        <w:t xml:space="preserve">None </w:t>
      </w:r>
      <w:r>
        <w:t xml:space="preserve">None </w:t>
      </w:r>
      <w:r>
        <w:t xml:space="preserve">None </w:t>
      </w:r>
    </w:p>
    <w:p>
      <w:r>
        <w:t xml:space="preserve">TAFE SA Short Courses 2017 </w:t>
      </w:r>
      <w:r>
        <w:t xml:space="preserve">List of Short Courses that TAFE SA offers as of June 2017, Semester 2 2017. </w:t>
      </w:r>
      <w:r>
        <w:t xml:space="preserve">dataset </w:t>
      </w:r>
      <w:r>
        <w:t xml:space="preserve">English </w:t>
      </w:r>
      <w:r>
        <w:t xml:space="preserve">Creative Commons Attribution </w:t>
      </w:r>
      <w:r>
        <w:t xml:space="preserve">active </w:t>
      </w:r>
      <w:r>
        <w:t xml:space="preserve">Hosted </w:t>
      </w:r>
      <w:r>
        <w:t xml:space="preserve">never </w:t>
      </w:r>
      <w:r>
        <w:t xml:space="preserve">/data/dataset/ece0d3b5-cfa8-4a3c-af6a-97df1a6b7a3e </w:t>
      </w:r>
      <w:r>
        <w:t xml:space="preserve">2017-06-22T05:31:02.687720 </w:t>
      </w:r>
      <w:r>
        <w:t xml:space="preserve">2017-06-22T05:32:06.583773 </w:t>
      </w:r>
      <w:r>
        <w:t xml:space="preserve"> Jason.thomas@tafesa.edu.au </w:t>
      </w:r>
      <w:r>
        <w:t xml:space="preserve">None </w:t>
      </w:r>
      <w:r>
        <w:t xml:space="preserve">2017-06-16 </w:t>
      </w:r>
      <w:r>
        <w:t xml:space="preserve">2017-06-16 </w:t>
      </w:r>
      <w:r>
        <w:t xml:space="preserve">South Australia </w:t>
      </w:r>
      <w:r>
        <w:t xml:space="preserve">Government of South Australia </w:t>
      </w:r>
      <w:r>
        <w:t xml:space="preserve">data.sa.gov.au </w:t>
      </w:r>
      <w:r>
        <w:t xml:space="preserve">TAFE SA </w:t>
      </w:r>
      <w:r>
        <w:t xml:space="preserve">TAFE SA Short Courses </w:t>
      </w:r>
      <w:r>
        <w:t xml:space="preserve">education-skills-and-learning </w:t>
      </w:r>
      <w:r>
        <w:t xml:space="preserve">None </w:t>
      </w:r>
      <w:r>
        <w:t xml:space="preserve">None </w:t>
      </w:r>
      <w:r>
        <w:t xml:space="preserve">None </w:t>
      </w:r>
      <w:r>
        <w:t xml:space="preserve">None </w:t>
      </w:r>
      <w:r>
        <w:t xml:space="preserve">None </w:t>
      </w:r>
    </w:p>
    <w:p>
      <w:r>
        <w:t xml:space="preserve">TAFE SA – Whistleblowers – Historical Trend </w:t>
      </w:r>
      <w:r>
        <w:t xml:space="preserve">Historical Trend of Whistleblower Matters at TAFE SA </w:t>
      </w:r>
      <w:r>
        <w:t xml:space="preserve">dataset </w:t>
      </w:r>
      <w:r>
        <w:t xml:space="preserve">eng </w:t>
      </w:r>
      <w:r>
        <w:t xml:space="preserve">Creative Commons Attribution </w:t>
      </w:r>
      <w:r>
        <w:t xml:space="preserve">active </w:t>
      </w:r>
      <w:r>
        <w:t xml:space="preserve">Linked </w:t>
      </w:r>
      <w:r>
        <w:t xml:space="preserve">annual </w:t>
      </w:r>
      <w:r>
        <w:t xml:space="preserve">/data/dataset/61121c1b-c902-4b23-94c6-1b538a889c43 </w:t>
      </w:r>
      <w:r>
        <w:t xml:space="preserve">2017-09-28T05:00:18.913768 </w:t>
      </w:r>
      <w:r>
        <w:t xml:space="preserve">2022-01-12T02:30:19.991168 </w:t>
      </w:r>
      <w:r>
        <w:t xml:space="preserve"> Jason.thomas@tafesa.edu.au </w:t>
      </w:r>
      <w:r>
        <w:t xml:space="preserve">None </w:t>
      </w:r>
      <w:r>
        <w:t xml:space="preserve">2012-07-01 </w:t>
      </w:r>
      <w:r>
        <w:t xml:space="preserve">2020-06-30 </w:t>
      </w:r>
      <w:r>
        <w:t xml:space="preserve">South Australia </w:t>
      </w:r>
      <w:r>
        <w:t xml:space="preserve">Government of South Australia </w:t>
      </w:r>
      <w:r>
        <w:t xml:space="preserve">data.sa.gov.au </w:t>
      </w:r>
      <w:r>
        <w:t xml:space="preserve">TAFE SA </w:t>
      </w:r>
      <w:r>
        <w:t xml:space="preserve">TAFE SA Whistleblower Historical Trend </w:t>
      </w:r>
      <w:r>
        <w:t xml:space="preserve">education-skills-and-learning </w:t>
      </w:r>
      <w:r>
        <w:t xml:space="preserve">None </w:t>
      </w:r>
      <w:r>
        <w:t xml:space="preserve">None </w:t>
      </w:r>
      <w:r>
        <w:t xml:space="preserve">None </w:t>
      </w:r>
      <w:r>
        <w:t xml:space="preserve">None </w:t>
      </w:r>
      <w:r>
        <w:t xml:space="preserve">None </w:t>
      </w:r>
    </w:p>
    <w:p>
      <w:r>
        <w:t xml:space="preserve">TAFE SA - WHS - Historical Trend </w:t>
      </w:r>
      <w:r>
        <w:t xml:space="preserve">Historical Trend of WHS Matters at TAFE SA </w:t>
      </w:r>
      <w:r>
        <w:t xml:space="preserve">dataset </w:t>
      </w:r>
      <w:r>
        <w:t xml:space="preserve">eng </w:t>
      </w:r>
      <w:r>
        <w:t xml:space="preserve">Creative Commons Attribution </w:t>
      </w:r>
      <w:r>
        <w:t xml:space="preserve">active </w:t>
      </w:r>
      <w:r>
        <w:t xml:space="preserve">Linked </w:t>
      </w:r>
      <w:r>
        <w:t xml:space="preserve">annual </w:t>
      </w:r>
      <w:r>
        <w:t xml:space="preserve">/data/dataset/cb5d9179-0e69-4b09-9515-dc16c3e67dfd </w:t>
      </w:r>
      <w:r>
        <w:t xml:space="preserve">2018-09-19T04:26:25.411920 </w:t>
      </w:r>
      <w:r>
        <w:t xml:space="preserve">2023-11-17T05:11:17.425264 </w:t>
      </w:r>
      <w:r>
        <w:t xml:space="preserve"> Jason.thomas@tafesa.edu.au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TAFE SA </w:t>
      </w:r>
      <w:r>
        <w:t xml:space="preserve">TAFE SA WHS Historical Trend </w:t>
      </w:r>
      <w:r>
        <w:t xml:space="preserve">None </w:t>
      </w:r>
      <w:r>
        <w:t xml:space="preserve">None </w:t>
      </w:r>
      <w:r>
        <w:t xml:space="preserve">None </w:t>
      </w:r>
      <w:r>
        <w:t xml:space="preserve">None </w:t>
      </w:r>
      <w:r>
        <w:t xml:space="preserve">None </w:t>
      </w:r>
      <w:r>
        <w:t xml:space="preserve">None </w:t>
      </w:r>
    </w:p>
    <w:p>
      <w:r>
        <w:t xml:space="preserve">Tandanya Annual Report </w:t>
      </w:r>
      <w:r>
        <w:t xml:space="preserve">TANDANYA </w:t>
        <w:br/>
        <w:t xml:space="preserve">2022-23 Annual Report </w:t>
      </w:r>
      <w:r>
        <w:t xml:space="preserve">dataset </w:t>
      </w:r>
      <w:r>
        <w:t xml:space="preserve">eng </w:t>
      </w:r>
      <w:r>
        <w:t xml:space="preserve">Creative Commons Attribution </w:t>
      </w:r>
      <w:r>
        <w:t xml:space="preserve">active </w:t>
      </w:r>
      <w:r>
        <w:t xml:space="preserve">Linked </w:t>
      </w:r>
      <w:r>
        <w:t xml:space="preserve">annual </w:t>
      </w:r>
      <w:r>
        <w:t xml:space="preserve">/data/dataset/fa8b899e-e39c-4533-b746-8cd0f47b2cff </w:t>
      </w:r>
      <w:r>
        <w:t xml:space="preserve">2023-12-20T07:11:27.834141 </w:t>
      </w:r>
      <w:r>
        <w:t xml:space="preserve">2023-12-27T00:46:44.829911 </w:t>
      </w:r>
      <w:r>
        <w:t xml:space="preserve">executive.officer@tandanya.com.au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Tandanya National Aboriginal Cultural Institute </w:t>
      </w:r>
      <w:r>
        <w:t xml:space="preserve">NATIONAL ABORIGINAL CULTURAL INSTITUTE </w:t>
      </w:r>
      <w:r>
        <w:t xml:space="preserve">None </w:t>
      </w:r>
      <w:r>
        <w:t xml:space="preserve">None </w:t>
      </w:r>
      <w:r>
        <w:t xml:space="preserve">None </w:t>
      </w:r>
      <w:r>
        <w:t xml:space="preserve">None </w:t>
      </w:r>
      <w:r>
        <w:t xml:space="preserve">None </w:t>
      </w:r>
      <w:r>
        <w:t xml:space="preserve">None </w:t>
      </w:r>
    </w:p>
    <w:p>
      <w:r>
        <w:t xml:space="preserve">Tandanya Annual Reporting Regulatory Data </w:t>
      </w:r>
      <w:r>
        <w:t xml:space="preserve">Tandanya Annual Reporting Regulatory Data </w:t>
      </w:r>
      <w:r>
        <w:t xml:space="preserve">dataset </w:t>
      </w:r>
      <w:r>
        <w:t xml:space="preserve">English </w:t>
      </w:r>
      <w:r>
        <w:t xml:space="preserve">Creative Commons Attribution </w:t>
      </w:r>
      <w:r>
        <w:t xml:space="preserve">active </w:t>
      </w:r>
      <w:r>
        <w:t xml:space="preserve">Hosted </w:t>
      </w:r>
      <w:r>
        <w:t xml:space="preserve">asRequired </w:t>
      </w:r>
      <w:r>
        <w:t xml:space="preserve">/data/dataset/d70aead0-f61b-4279-b677-685d564b7fd1 </w:t>
      </w:r>
      <w:r>
        <w:t xml:space="preserve">2018-01-10T05:35:04.407508 </w:t>
      </w:r>
      <w:r>
        <w:t xml:space="preserve">2018-01-10T06:16:14.571169 </w:t>
      </w:r>
      <w:r>
        <w:t xml:space="preserve">web@tandanya.com.au </w:t>
      </w:r>
      <w:r>
        <w:t xml:space="preserve">None </w:t>
      </w:r>
      <w:r>
        <w:t xml:space="preserve">2011-07-01 </w:t>
      </w:r>
      <w:r>
        <w:t xml:space="preserve">2017-06-30 </w:t>
      </w:r>
      <w:r>
        <w:t xml:space="preserve">South Australia </w:t>
      </w:r>
      <w:r>
        <w:t xml:space="preserve">Government of South Australia </w:t>
      </w:r>
      <w:r>
        <w:t xml:space="preserve">data.sa.gov.au </w:t>
      </w:r>
      <w:r>
        <w:t xml:space="preserve">Tandanya National Aboriginal Cultural Institute </w:t>
      </w:r>
      <w:r>
        <w:t xml:space="preserve">Aboriginal, Art Gallery, Cultural, Indigenous, Tourism, Visual Arts </w:t>
      </w:r>
      <w:r>
        <w:t xml:space="preserve">None </w:t>
      </w:r>
      <w:r>
        <w:t xml:space="preserve">None </w:t>
      </w:r>
      <w:r>
        <w:t xml:space="preserve">None </w:t>
      </w:r>
      <w:r>
        <w:t xml:space="preserve">None </w:t>
      </w:r>
      <w:r>
        <w:t xml:space="preserve">None </w:t>
      </w:r>
      <w:r>
        <w:t xml:space="preserve">None </w:t>
      </w:r>
    </w:p>
    <w:p>
      <w:r>
        <w:t xml:space="preserve">The Chief Public Health Officer's Report </w:t>
      </w:r>
      <w:r>
        <w:t xml:space="preserve">A link to The Chief Public Health Officer’s Report - Protect, Prevent, Improve, Inform - describes the state of public health for South Australia. This includes the prevention and control of communicable disease and non-communicable disease, environmental health and health risk factors to population health and wellbeing. </w:t>
      </w:r>
      <w:r>
        <w:t xml:space="preserve">dataset </w:t>
      </w:r>
      <w:r>
        <w:t xml:space="preserve">English </w:t>
      </w:r>
      <w:r>
        <w:t xml:space="preserve">Creative Commons Attribution </w:t>
      </w:r>
      <w:r>
        <w:t xml:space="preserve">active </w:t>
      </w:r>
      <w:r>
        <w:t xml:space="preserve">Linked </w:t>
      </w:r>
      <w:r>
        <w:t xml:space="preserve">asRequired </w:t>
      </w:r>
      <w:r>
        <w:t xml:space="preserve">/data/dataset/f5003db2-b0b7-4d2d-904d-e96cd13bb103 </w:t>
      </w:r>
      <w:r>
        <w:t xml:space="preserve">2017-07-11T00:34:31.829654 </w:t>
      </w:r>
      <w:r>
        <w:t xml:space="preserve">2018-12-10T23:32:33.299171 </w:t>
      </w:r>
      <w:r>
        <w:t xml:space="preserve">HealthDACRDataDrop@sa.gov.au </w:t>
      </w:r>
      <w:r>
        <w:t xml:space="preserve">Varies </w:t>
      </w:r>
      <w:r>
        <w:t xml:space="preserve">2014-01-01 </w:t>
      </w:r>
      <w:r>
        <w:t xml:space="preserve">2018-01-01 </w:t>
      </w:r>
      <w:r>
        <w:t xml:space="preserve">South Australia </w:t>
      </w:r>
      <w:r>
        <w:t xml:space="preserve">Government of South Australia </w:t>
      </w:r>
      <w:r>
        <w:t xml:space="preserve">data.sa.gov.au </w:t>
      </w:r>
      <w:r>
        <w:t xml:space="preserve">SA Health </w:t>
      </w:r>
      <w:r>
        <w:t xml:space="preserve">Public Health </w:t>
      </w:r>
      <w:r>
        <w:t xml:space="preserve">health-and-wellbeing </w:t>
      </w:r>
      <w:r>
        <w:t xml:space="preserve">None </w:t>
      </w:r>
      <w:r>
        <w:t xml:space="preserve">None </w:t>
      </w:r>
      <w:r>
        <w:t xml:space="preserve">None </w:t>
      </w:r>
      <w:r>
        <w:t xml:space="preserve">None </w:t>
      </w:r>
      <w:r>
        <w:t xml:space="preserve">None </w:t>
      </w:r>
    </w:p>
    <w:p>
      <w:r>
        <w:t xml:space="preserve">Thriving Communities Indicator Dataset </w:t>
      </w:r>
      <w:r>
        <w:t>Indicators describing the levels of different aspects of wellbeing within the South Australian population:</w:t>
        <w:br/>
        <w:br/>
        <w:t>Children</w:t>
        <w:br/>
        <w:br/>
        <w:t>-Children aged less than 15 years living in jobless families, 2011</w:t>
        <w:br/>
        <w:br/>
        <w:t>-Children developmentally vulnerable in one or more domains, 2012</w:t>
        <w:br/>
        <w:br/>
        <w:t>-Early school leavers who left school at Year 10 or below, or did not go to school, 2011</w:t>
        <w:br/>
        <w:br/>
        <w:t>Unemployment</w:t>
        <w:br/>
        <w:br/>
        <w:t>-Unemployment benefits recipients, June 2014</w:t>
        <w:br/>
        <w:br/>
        <w:t>-Young people aged 16 to 24 years receiving an unemployment benefit, June 2014</w:t>
        <w:br/>
        <w:br/>
        <w:t>-Young people aged 15 to 24 years engaged in learning or earning, 2011</w:t>
        <w:br/>
        <w:t>Health</w:t>
        <w:br/>
        <w:br/>
        <w:t>-Prevalence of high or very high psychological distress, 2011-13</w:t>
        <w:br/>
        <w:br/>
        <w:t>-Smoking: persons, 2011-13</w:t>
        <w:br/>
        <w:br/>
        <w:t>-Obesity: adults, 2011-13</w:t>
        <w:br/>
        <w:br/>
        <w:t xml:space="preserve">Overview here: http://dcsi.maps.arcgis.com/apps/MapJournal/index.html?appid=1b84d1ccea924d58ad8247d9f7e8395a </w:t>
      </w:r>
      <w:r>
        <w:t xml:space="preserve">dataset </w:t>
      </w:r>
      <w:r>
        <w:t xml:space="preserve">English </w:t>
      </w:r>
      <w:r>
        <w:t xml:space="preserve">Creative Commons Attribution </w:t>
      </w:r>
      <w:r>
        <w:t xml:space="preserve">active </w:t>
      </w:r>
      <w:r>
        <w:t xml:space="preserve">Linked </w:t>
      </w:r>
      <w:r>
        <w:t xml:space="preserve">annually </w:t>
      </w:r>
      <w:r>
        <w:t xml:space="preserve">/data/dataset/86ce7a4b-7416-4ec0-a64c-2201dc732b2d </w:t>
      </w:r>
      <w:r>
        <w:t xml:space="preserve">2016-07-07T03:46:53.408927 </w:t>
      </w:r>
      <w:r>
        <w:t xml:space="preserve">2020-02-19T00:19:51.750105 </w:t>
      </w:r>
      <w:r>
        <w:t xml:space="preserve">DLDCSIPolicyandCommunityDevelopment@dcsi.sa.gov.au </w:t>
      </w:r>
      <w:r>
        <w:t xml:space="preserve">Spatial: by local government area / Temporal: single interval for each indicator </w:t>
      </w:r>
      <w:r>
        <w:t xml:space="preserve">2009-01-01 </w:t>
      </w:r>
      <w:r>
        <w:t xml:space="preserve">2014-01-01 </w:t>
      </w:r>
      <w:r>
        <w:t xml:space="preserve">South Australia </w:t>
      </w:r>
      <w:r>
        <w:t xml:space="preserve">Government of South Australia </w:t>
      </w:r>
      <w:r>
        <w:t xml:space="preserve">data.sa.gov.au </w:t>
      </w:r>
      <w:r>
        <w:t xml:space="preserve">Department of Human Services </w:t>
      </w:r>
      <w:r>
        <w:t xml:space="preserve">Children, Demographics, Health, Thriving, Unemployment, Wellbeing </w:t>
      </w:r>
      <w:r>
        <w:t xml:space="preserve">government-reporting-and-policy </w:t>
      </w:r>
      <w:r>
        <w:t xml:space="preserve">None </w:t>
      </w:r>
      <w:r>
        <w:t xml:space="preserve">None </w:t>
      </w:r>
      <w:r>
        <w:t xml:space="preserve">None </w:t>
      </w:r>
      <w:r>
        <w:t xml:space="preserve">None </w:t>
      </w:r>
      <w:r>
        <w:t xml:space="preserve">None </w:t>
      </w:r>
    </w:p>
    <w:p>
      <w:r>
        <w:t xml:space="preserve">Tidal variance at Tauwitchere Barrage, Coorong </w:t>
      </w:r>
      <w:r>
        <w:t xml:space="preserve">Time series of tidal levels at the Tauwitchere Barrage recorded hourly intervals sourced from a telemetered data logger site. </w:t>
      </w:r>
      <w:r>
        <w:t xml:space="preserve">dataset </w:t>
      </w:r>
      <w:r>
        <w:t xml:space="preserve">None </w:t>
      </w:r>
      <w:r>
        <w:t xml:space="preserve">Creative Commons Attribution </w:t>
      </w:r>
      <w:r>
        <w:t xml:space="preserve">active </w:t>
      </w:r>
      <w:r>
        <w:t xml:space="preserve">Hosted </w:t>
      </w:r>
      <w:r>
        <w:t xml:space="preserve">Hourly on the website </w:t>
      </w:r>
      <w:r>
        <w:t xml:space="preserve">/data/dataset/9afa8373-7fd1-4ad9-86a2-b680476df232 </w:t>
      </w:r>
      <w:r>
        <w:t xml:space="preserve">2014-06-16T06:49:33.943968 </w:t>
      </w:r>
      <w:r>
        <w:t xml:space="preserve">2016-06-15T23:59:20.468978 </w:t>
      </w:r>
      <w:r>
        <w:t xml:space="preserve">DataSA@sa.gov.au </w:t>
      </w:r>
      <w:r>
        <w:t xml:space="preserve">Hourly tidal observations </w:t>
      </w:r>
      <w:r>
        <w:t xml:space="preserve">365 days to current date </w:t>
      </w:r>
      <w:r>
        <w:t xml:space="preserve">N/A </w:t>
      </w:r>
      <w:r>
        <w:t xml:space="preserve">Tauwitchere Barrage, Coorong, South Australia </w:t>
      </w:r>
      <w:r>
        <w:t xml:space="preserve">Government of South Australia </w:t>
      </w:r>
      <w:r>
        <w:t xml:space="preserve">data.sa.gov.au </w:t>
      </w:r>
      <w:r>
        <w:t xml:space="preserve">Department for Environment and Water </w:t>
      </w:r>
      <w:r>
        <w:t xml:space="preserve">Coorong, Tauwitchere Barrage, telemetry, tidal levels, time-series </w:t>
      </w:r>
      <w:r>
        <w:t xml:space="preserve">water-energy-resources-environment-and-science </w:t>
      </w:r>
      <w:r>
        <w:t xml:space="preserve">None </w:t>
      </w:r>
      <w:r>
        <w:t xml:space="preserve">None </w:t>
      </w:r>
      <w:r>
        <w:t xml:space="preserve">None </w:t>
      </w:r>
      <w:r>
        <w:t xml:space="preserve">None </w:t>
      </w:r>
      <w:r>
        <w:t xml:space="preserve">None </w:t>
      </w:r>
    </w:p>
    <w:p>
      <w:r>
        <w:t xml:space="preserve">Top 40 arterial road sections for heavy vehicles </w:t>
      </w:r>
      <w:r>
        <w:t>This ranking lists the 40 busiest arterial sections of road in terms of heavy vehicles.</w:t>
        <w:br/>
        <w:br/>
        <w:t xml:space="preserve">This dataset is restricted to the prescribed years below and will not be updated. </w:t>
      </w:r>
      <w:r>
        <w:t xml:space="preserve">dataset </w:t>
      </w:r>
      <w:r>
        <w:t xml:space="preserve">aar </w:t>
      </w:r>
      <w:r>
        <w:t xml:space="preserve">Creative Commons Attribution </w:t>
      </w:r>
      <w:r>
        <w:t xml:space="preserve">active </w:t>
      </w:r>
      <w:r>
        <w:t xml:space="preserve">Linked </w:t>
      </w:r>
      <w:r>
        <w:t xml:space="preserve">daily </w:t>
      </w:r>
      <w:r>
        <w:t xml:space="preserve">/data/dataset/b69840de-ef15-401f-85c3-2f35a09326e7 </w:t>
      </w:r>
      <w:r>
        <w:t xml:space="preserve">2017-06-28T23:20:35.600181 </w:t>
      </w:r>
      <w:r>
        <w:t xml:space="preserve">2024-02-29T04:15:57.754107 </w:t>
      </w:r>
      <w:r>
        <w:t xml:space="preserve">Andrew.Krause@sa.gov.au </w:t>
      </w:r>
      <w:r>
        <w:t xml:space="preserve">None </w:t>
      </w:r>
      <w:r>
        <w:t xml:space="preserve">2017-01-01 </w:t>
      </w:r>
      <w:r>
        <w:t xml:space="preserve">2017-01-01 </w:t>
      </w:r>
      <w:r>
        <w:t xml:space="preserve">South Australia </w:t>
      </w:r>
      <w:r>
        <w:t xml:space="preserve">Government of South Australia </w:t>
      </w:r>
      <w:r>
        <w:t xml:space="preserve">data.sa.gov.au </w:t>
      </w:r>
      <w:r>
        <w:t xml:space="preserve">Department for Infrastructure and Transport </w:t>
      </w:r>
      <w:r>
        <w:t xml:space="preserve">heavy vehicles, roads, road traffic, sections </w:t>
      </w:r>
      <w:r>
        <w:t xml:space="preserve">transport-travel-and-motoring </w:t>
      </w:r>
      <w:r>
        <w:t xml:space="preserve">None </w:t>
      </w:r>
      <w:r>
        <w:t xml:space="preserve">None </w:t>
      </w:r>
      <w:r>
        <w:t xml:space="preserve">None </w:t>
      </w:r>
      <w:r>
        <w:t xml:space="preserve">None </w:t>
      </w:r>
      <w:r>
        <w:t xml:space="preserve">None </w:t>
      </w:r>
    </w:p>
    <w:p>
      <w:r>
        <w:t xml:space="preserve">Top 40 arterial road intersections for heavy vehicles </w:t>
      </w:r>
      <w:r>
        <w:t>This ranking lists the 40 busiest at grade arterial road intersections in terms of heavy vehicle exposure.</w:t>
        <w:br/>
        <w:br/>
        <w:t xml:space="preserve">This dataset is restricted to the prescribed years below and will not be updated. </w:t>
      </w:r>
      <w:r>
        <w:t xml:space="preserve">dataset </w:t>
      </w:r>
      <w:r>
        <w:t xml:space="preserve">aar </w:t>
      </w:r>
      <w:r>
        <w:t xml:space="preserve">Creative Commons Attribution </w:t>
      </w:r>
      <w:r>
        <w:t xml:space="preserve">active </w:t>
      </w:r>
      <w:r>
        <w:t xml:space="preserve">Hosted </w:t>
      </w:r>
      <w:r>
        <w:t xml:space="preserve">daily </w:t>
      </w:r>
      <w:r>
        <w:t xml:space="preserve">/data/dataset/4c03f866-380d-4199-8966-68e789744a61 </w:t>
      </w:r>
      <w:r>
        <w:t xml:space="preserve">2017-06-28T23:41:47.256185 </w:t>
      </w:r>
      <w:r>
        <w:t xml:space="preserve">2024-02-29T04:15:18.302063 </w:t>
      </w:r>
      <w:r>
        <w:t xml:space="preserve">Andrew.Krause@sa.gov.au </w:t>
      </w:r>
      <w:r>
        <w:t xml:space="preserve">None </w:t>
      </w:r>
      <w:r>
        <w:t xml:space="preserve">2017-01-01 </w:t>
      </w:r>
      <w:r>
        <w:t xml:space="preserve">2017-01-01 </w:t>
      </w:r>
      <w:r>
        <w:t xml:space="preserve">South Australia </w:t>
      </w:r>
      <w:r>
        <w:t xml:space="preserve">Government of South Australia </w:t>
      </w:r>
      <w:r>
        <w:t xml:space="preserve">data.sa.gov.au </w:t>
      </w:r>
      <w:r>
        <w:t xml:space="preserve">Department for Infrastructure and Transport </w:t>
      </w:r>
      <w:r>
        <w:t xml:space="preserve">heavy vehicles, intersection, roads, road traffic </w:t>
      </w:r>
      <w:r>
        <w:t xml:space="preserve">transport-travel-and-motoring </w:t>
      </w:r>
      <w:r>
        <w:t xml:space="preserve">None </w:t>
      </w:r>
      <w:r>
        <w:t xml:space="preserve">None </w:t>
      </w:r>
      <w:r>
        <w:t xml:space="preserve">None </w:t>
      </w:r>
      <w:r>
        <w:t xml:space="preserve">None </w:t>
      </w:r>
      <w:r>
        <w:t xml:space="preserve">None </w:t>
      </w:r>
    </w:p>
    <w:p>
      <w:r>
        <w:t xml:space="preserve">Traffic volumes on top 40 road sections in SA </w:t>
      </w:r>
      <w:r>
        <w:t xml:space="preserve">A ranking of the top 40 road sections based on the average daily two way traffic count. </w:t>
      </w:r>
      <w:r>
        <w:t xml:space="preserve">dataset </w:t>
      </w:r>
      <w:r>
        <w:t xml:space="preserve">aar </w:t>
      </w:r>
      <w:r>
        <w:t xml:space="preserve">Creative Commons Attribution </w:t>
      </w:r>
      <w:r>
        <w:t xml:space="preserve">active </w:t>
      </w:r>
      <w:r>
        <w:t xml:space="preserve">Linked </w:t>
      </w:r>
      <w:r>
        <w:t xml:space="preserve">daily </w:t>
      </w:r>
      <w:r>
        <w:t xml:space="preserve">/data/dataset/6d9f9ab2-85eb-49ee-8124-d4bd9c1764e9 </w:t>
      </w:r>
      <w:r>
        <w:t xml:space="preserve">2017-05-02T06:55:00.752788 </w:t>
      </w:r>
      <w:r>
        <w:t xml:space="preserve">2024-02-20T04:28:41.418603 </w:t>
      </w:r>
      <w:r>
        <w:t xml:space="preserve">andrew.krause@sa.gov.au </w:t>
      </w:r>
      <w:r>
        <w:t xml:space="preserve">Road section count </w:t>
      </w:r>
      <w:r>
        <w:t xml:space="preserve">2017-01-01 </w:t>
      </w:r>
      <w:r>
        <w:t xml:space="preserve">2017-01-01 </w:t>
      </w:r>
      <w:r>
        <w:t xml:space="preserve">South Australia </w:t>
      </w:r>
      <w:r>
        <w:t xml:space="preserve">Government of South Australia </w:t>
      </w:r>
      <w:r>
        <w:t xml:space="preserve">data.sa.gov.au </w:t>
      </w:r>
      <w:r>
        <w:t xml:space="preserve">Department for Infrastructure and Transport </w:t>
      </w:r>
      <w:r>
        <w:t xml:space="preserve">motor vehicle, road, traffic </w:t>
      </w:r>
      <w:r>
        <w:t xml:space="preserve">transport-travel-and-motoring </w:t>
      </w:r>
      <w:r>
        <w:t xml:space="preserve">None </w:t>
      </w:r>
      <w:r>
        <w:t xml:space="preserve">None </w:t>
      </w:r>
      <w:r>
        <w:t xml:space="preserve">None </w:t>
      </w:r>
      <w:r>
        <w:t xml:space="preserve">None </w:t>
      </w:r>
      <w:r>
        <w:t xml:space="preserve">None </w:t>
      </w:r>
    </w:p>
    <w:p>
      <w:r>
        <w:t xml:space="preserve">Torrens Lake Aerator </w:t>
      </w:r>
      <w:r>
        <w:t xml:space="preserve">Provides geographic location and attribute data for the Torrens Lake Aerator within the Adelaide City Council area </w:t>
      </w:r>
      <w:r>
        <w:t xml:space="preserve">dataset </w:t>
      </w:r>
      <w:r>
        <w:t xml:space="preserve">aar </w:t>
      </w:r>
      <w:r>
        <w:t xml:space="preserve">Creative Commons Attribution </w:t>
      </w:r>
      <w:r>
        <w:t xml:space="preserve">active </w:t>
      </w:r>
      <w:r>
        <w:t xml:space="preserve">Linked </w:t>
      </w:r>
      <w:r>
        <w:t xml:space="preserve">daily </w:t>
      </w:r>
      <w:r>
        <w:t xml:space="preserve">/data/dataset/2f030185-1522-4bcb-8a18-da17bbc648a4 </w:t>
      </w:r>
      <w:r>
        <w:t xml:space="preserve">2016-07-01T01:57:22.727311 </w:t>
      </w:r>
      <w:r>
        <w:t xml:space="preserve">2022-11-14T00:14:03.735306 </w:t>
      </w:r>
      <w:r>
        <w:t xml:space="preserve">DataSA@sa.gov.au  </w:t>
      </w:r>
      <w:r>
        <w:t xml:space="preserve">None </w:t>
      </w:r>
      <w:r>
        <w:t xml:space="preserve">2016 </w:t>
      </w:r>
      <w:r>
        <w:t xml:space="preserve">None </w:t>
      </w:r>
      <w:r>
        <w:t xml:space="preserve">Adelaide &amp; North Adelaide </w:t>
      </w:r>
      <w:r>
        <w:t xml:space="preserve">Local Government </w:t>
      </w:r>
      <w:r>
        <w:t xml:space="preserve">data.sa.gov.au </w:t>
      </w:r>
      <w:r>
        <w:t xml:space="preserve">City of Adelaide </w:t>
      </w:r>
      <w:r>
        <w:t xml:space="preserve">Lake Aerator, Torrens Lake </w:t>
      </w:r>
      <w:r>
        <w:t xml:space="preserve">water-energy-resources-environment-and-science </w:t>
      </w:r>
      <w:r>
        <w:t xml:space="preserve">None </w:t>
      </w:r>
      <w:r>
        <w:t xml:space="preserve">None </w:t>
      </w:r>
      <w:r>
        <w:t xml:space="preserve">None </w:t>
      </w:r>
      <w:r>
        <w:t xml:space="preserve">None </w:t>
      </w:r>
      <w:r>
        <w:t xml:space="preserve">None </w:t>
      </w:r>
    </w:p>
    <w:p>
      <w:r>
        <w:t xml:space="preserve">Torrens Lake Meterological Data </w:t>
      </w:r>
      <w:r>
        <w:t>ACC have 3 monitoring stations in the Torrens Lake located at the Weir, beneath the Adelaide University footbridge and beneath the Adelaide Zoo footbridge.</w:t>
        <w:br/>
        <w:t>Information recorded includes water temperature at various depths, oxygen levels, oxygen reduction potential, electrical conductivity, pH levels, rainfall, wind speed and direction, humidity, air pressure, solar radiation and air temperature.  Refer to the TXT file within the CSV zip file for more information about the fields.</w:t>
        <w:br/>
        <w:br/>
        <w:t xml:space="preserve">Data is captured at 15 minute intervals and updated on a daily basis. </w:t>
      </w:r>
      <w:r>
        <w:t xml:space="preserve">dataset </w:t>
      </w:r>
      <w:r>
        <w:t xml:space="preserve">aar </w:t>
      </w:r>
      <w:r>
        <w:t xml:space="preserve">Creative Commons Attribution </w:t>
      </w:r>
      <w:r>
        <w:t xml:space="preserve">active </w:t>
      </w:r>
      <w:r>
        <w:t xml:space="preserve">Linked </w:t>
      </w:r>
      <w:r>
        <w:t xml:space="preserve">daily </w:t>
      </w:r>
      <w:r>
        <w:t xml:space="preserve">/data/dataset/62a683f6-b38b-48da-87c9-63ac9cde0384 </w:t>
      </w:r>
      <w:r>
        <w:t xml:space="preserve">2015-06-16T00:48:48.901051 </w:t>
      </w:r>
      <w:r>
        <w:t xml:space="preserve">2022-11-13T22:53:14.541771 </w:t>
      </w:r>
      <w:r>
        <w:t xml:space="preserve">city@adelaidecitycouncil.com </w:t>
      </w:r>
      <w:r>
        <w:t xml:space="preserve">15 minute intervals, updated daily </w:t>
      </w:r>
      <w:r>
        <w:t xml:space="preserve">2014-10-01 </w:t>
      </w:r>
      <w:r>
        <w:t xml:space="preserve">None </w:t>
      </w:r>
      <w:r>
        <w:t xml:space="preserve">Torrens Lake within Adelaide City </w:t>
      </w:r>
      <w:r>
        <w:t xml:space="preserve">Local Government </w:t>
      </w:r>
      <w:r>
        <w:t xml:space="preserve">data.sa.gov.au </w:t>
      </w:r>
      <w:r>
        <w:t xml:space="preserve">City of Adelaide </w:t>
      </w:r>
      <w:r>
        <w:t xml:space="preserve">adelaide, meteorlogical, torrens lake, water quality </w:t>
      </w:r>
      <w:r>
        <w:t xml:space="preserve">water-energy-resources-environment-and-science </w:t>
      </w:r>
      <w:r>
        <w:t xml:space="preserve">None </w:t>
      </w:r>
      <w:r>
        <w:t xml:space="preserve">None </w:t>
      </w:r>
      <w:r>
        <w:t xml:space="preserve">None </w:t>
      </w:r>
      <w:r>
        <w:t xml:space="preserve">None </w:t>
      </w:r>
      <w:r>
        <w:t xml:space="preserve">None </w:t>
      </w:r>
    </w:p>
    <w:p>
      <w:r>
        <w:t xml:space="preserve">Torrens Lake Water Quality </w:t>
      </w:r>
      <w:r>
        <w:t xml:space="preserve">This dataset contains a variety of water quality measurements from various locations in the Torrens Lake between the Hackney Road bridge and the Torrens Weir.  In particular it captures blue green algae levels and nutrient levels in the lake and supports the management of blue green algae over the summer months.  </w:t>
      </w:r>
      <w:r>
        <w:t xml:space="preserve">dataset </w:t>
      </w:r>
      <w:r>
        <w:t xml:space="preserve">aar </w:t>
      </w:r>
      <w:r>
        <w:t xml:space="preserve">Creative Commons Attribution </w:t>
      </w:r>
      <w:r>
        <w:t xml:space="preserve">active </w:t>
      </w:r>
      <w:r>
        <w:t xml:space="preserve">Linked </w:t>
      </w:r>
      <w:r>
        <w:t xml:space="preserve">other </w:t>
      </w:r>
      <w:r>
        <w:t xml:space="preserve">/data/dataset/73b42e49-41f8-4994-925e-1745c04ccf6a </w:t>
      </w:r>
      <w:r>
        <w:t xml:space="preserve">2015-06-16T01:10:49.950062 </w:t>
      </w:r>
      <w:r>
        <w:t xml:space="preserve">2022-11-14T00:56:35.062897 </w:t>
      </w:r>
      <w:r>
        <w:t xml:space="preserve">city@adelaidecitycouncil.com </w:t>
      </w:r>
      <w:r>
        <w:t xml:space="preserve">varies depending on sampling undertaken </w:t>
      </w:r>
      <w:r>
        <w:t xml:space="preserve">2009-01-15 </w:t>
      </w:r>
      <w:r>
        <w:t xml:space="preserve">None </w:t>
      </w:r>
      <w:r>
        <w:t xml:space="preserve">Torrens Lake Adelaide </w:t>
      </w:r>
      <w:r>
        <w:t xml:space="preserve">Local Government </w:t>
      </w:r>
      <w:r>
        <w:t xml:space="preserve">data.sa.gov.au </w:t>
      </w:r>
      <w:r>
        <w:t xml:space="preserve">City of Adelaide </w:t>
      </w:r>
      <w:r>
        <w:t xml:space="preserve">adelaide, blue green algae, torrens lake, water quality </w:t>
      </w:r>
      <w:r>
        <w:t xml:space="preserve">water-energy-resources-environment-and-science </w:t>
      </w:r>
      <w:r>
        <w:t xml:space="preserve">None </w:t>
      </w:r>
      <w:r>
        <w:t xml:space="preserve">None </w:t>
      </w:r>
      <w:r>
        <w:t xml:space="preserve">None </w:t>
      </w:r>
      <w:r>
        <w:t xml:space="preserve">None </w:t>
      </w:r>
      <w:r>
        <w:t xml:space="preserve">None </w:t>
      </w:r>
    </w:p>
    <w:p>
      <w:r>
        <w:t xml:space="preserve">Tourism Visitor Statistics </w:t>
      </w:r>
      <w:r>
        <w:t>Summary time series data of the International Visitor Survey, the National Visitor Survey and the State Tourism Satellite Account, as published by Tourism Research Australia (TRA). These data sources estimate total visitor expenditure in South Australia, direct tourism jobs and regional tourism expenditure. Breakdowns of visitor origin are also provided, with time series of visitors from the UK, Germany, USA, China and New Zealand, as well as domestic visitors in South Australia.</w:t>
        <w:br/>
        <w:br/>
        <w:t>For further details on these datasets please visit the TRA website:</w:t>
        <w:br/>
        <w:t>https://www.tra.gov.au/research</w:t>
        <w:br/>
        <w:t xml:space="preserve"> </w:t>
      </w:r>
      <w:r>
        <w:t xml:space="preserve">dataset </w:t>
      </w:r>
      <w:r>
        <w:t xml:space="preserve">English </w:t>
      </w:r>
      <w:r>
        <w:t xml:space="preserve">Creative Commons Attribution </w:t>
      </w:r>
      <w:r>
        <w:t xml:space="preserve">active </w:t>
      </w:r>
      <w:r>
        <w:t xml:space="preserve">Hosted </w:t>
      </w:r>
      <w:r>
        <w:t xml:space="preserve">quarterly </w:t>
      </w:r>
      <w:r>
        <w:t xml:space="preserve">/data/dataset/00824055-585f-488e-a7df-4ea9fd678496 </w:t>
      </w:r>
      <w:r>
        <w:t xml:space="preserve">2017-07-10T00:48:00.776059 </w:t>
      </w:r>
      <w:r>
        <w:t xml:space="preserve">2017-07-10T00:58:45.034292 </w:t>
      </w:r>
      <w:r>
        <w:t xml:space="preserve">datasa@sa.gov.au </w:t>
      </w:r>
      <w:r>
        <w:t xml:space="preserve">None </w:t>
      </w:r>
      <w:r>
        <w:t xml:space="preserve">2007-06-01 </w:t>
      </w:r>
      <w:r>
        <w:t xml:space="preserve">2017-03-31 </w:t>
      </w:r>
      <w:r>
        <w:t xml:space="preserve">South Australia </w:t>
      </w:r>
      <w:r>
        <w:t xml:space="preserve">Government of South Australia </w:t>
      </w:r>
      <w:r>
        <w:t xml:space="preserve">data.sa.gov.au </w:t>
      </w:r>
      <w:r>
        <w:t xml:space="preserve">SA Tourism Commission </w:t>
      </w:r>
      <w:r>
        <w:t xml:space="preserve">domestic visitors, international, regional visitors, satc, tourism, tourists, visitors </w:t>
      </w:r>
      <w:r>
        <w:t xml:space="preserve">arts-culture-history, business-industry-and-trade, transport-travel-and-motoring </w:t>
      </w:r>
      <w:r>
        <w:t xml:space="preserve">None </w:t>
      </w:r>
      <w:r>
        <w:t xml:space="preserve">None </w:t>
      </w:r>
      <w:r>
        <w:t xml:space="preserve">None </w:t>
      </w:r>
      <w:r>
        <w:t xml:space="preserve">None </w:t>
      </w:r>
      <w:r>
        <w:t xml:space="preserve">None </w:t>
      </w:r>
    </w:p>
    <w:p>
      <w:r>
        <w:t xml:space="preserve">Tourist Accommodation </w:t>
      </w:r>
      <w:r>
        <w:t>This annual release of the STA contains four quarters of the financial year.</w:t>
        <w:br/>
        <w:br/>
        <w:t>This release contains information on the supply of, and demand for, tourist accommodation facilities. Data include number of establishments and capacity for each quarter of the financial year and occupancy and takings from accommodation for each month; by type of establishment and accommodation class. Data are presented for each state/territory and Australia, and by Tourism Region and Statistical Area Level 2.</w:t>
        <w:br/>
        <w:br/>
        <w:t xml:space="preserve">Results are for hotels, motels and guest houses with 15 or more rooms and serviced apartments with 15 or more units. </w:t>
      </w:r>
      <w:r>
        <w:t xml:space="preserve">dataset </w:t>
      </w:r>
      <w:r>
        <w:t xml:space="preserve">English </w:t>
      </w:r>
      <w:r>
        <w:t xml:space="preserve">Creative Commons Attribution </w:t>
      </w:r>
      <w:r>
        <w:t xml:space="preserve">active </w:t>
      </w:r>
      <w:r>
        <w:t xml:space="preserve">Linked </w:t>
      </w:r>
      <w:r>
        <w:t xml:space="preserve">asRequired </w:t>
      </w:r>
      <w:r>
        <w:t xml:space="preserve">/data/dataset/8db6aa66-707a-400a-b6cb-cc0fac56f1ae </w:t>
      </w:r>
      <w:r>
        <w:t xml:space="preserve">2013-04-15T05:31:30.299696 </w:t>
      </w:r>
      <w:r>
        <w:t xml:space="preserve">2017-01-23T03:36:44.934189 </w:t>
      </w:r>
      <w:r>
        <w:t xml:space="preserve">DataSA@sa.gov.au </w:t>
      </w:r>
      <w:r>
        <w:t xml:space="preserve">None </w:t>
      </w:r>
      <w:r>
        <w:t xml:space="preserve">None </w:t>
      </w:r>
      <w:r>
        <w:t xml:space="preserve">None </w:t>
      </w:r>
      <w:r>
        <w:t xml:space="preserve">South Australia </w:t>
      </w:r>
      <w:r>
        <w:t xml:space="preserve">Government of South Australia </w:t>
      </w:r>
      <w:r>
        <w:t xml:space="preserve">data.sa.gov.au </w:t>
      </w:r>
      <w:r>
        <w:t xml:space="preserve">ABS (SA Data) </w:t>
      </w:r>
      <w:r>
        <w:t xml:space="preserve">accommodation, economic, statistics, survey, tourism, tourist </w:t>
      </w:r>
      <w:r>
        <w:t xml:space="preserve">transport-travel-and-motoring </w:t>
      </w:r>
      <w:r>
        <w:t xml:space="preserve">None </w:t>
      </w:r>
      <w:r>
        <w:t xml:space="preserve">None </w:t>
      </w:r>
      <w:r>
        <w:t xml:space="preserve">None </w:t>
      </w:r>
      <w:r>
        <w:t xml:space="preserve">None </w:t>
      </w:r>
      <w:r>
        <w:t xml:space="preserve">None </w:t>
      </w:r>
    </w:p>
    <w:p>
      <w:r>
        <w:t xml:space="preserve">Traffic Intersection Volumes </w:t>
      </w:r>
      <w:r>
        <w:t>Data from the traffic signalling system (SCATS). The dataset contains hourly traffic volumes for the Adelaide City Council jurisdiction.</w:t>
        <w:br/>
        <w:br/>
        <w:t>Metadata:</w:t>
        <w:br/>
        <w:br/>
        <w:t>&lt;ul&gt;</w:t>
        <w:br/>
        <w:t xml:space="preserve">  &lt;li&gt;- site_no: Unique site identifier for each intersection.&lt;/li&gt;</w:t>
        <w:br/>
        <w:br/>
        <w:t xml:space="preserve">  &lt;li&gt;- site_desc: Brief description of the intersection.&lt;/li&gt;</w:t>
        <w:br/>
        <w:br/>
        <w:t xml:space="preserve">  &lt;li&gt;- lat: the latitude of that traffic intersection.&lt;/li&gt;</w:t>
        <w:br/>
        <w:br/>
        <w:t xml:space="preserve">  &lt;li&gt;- lon: the longitude of that traffic intersection.&lt;/li&gt;</w:t>
        <w:br/>
        <w:br/>
        <w:t xml:space="preserve">  &lt;li&gt;- rec_date: date of the traffic intersection count.&lt;/li&gt;</w:t>
        <w:br/>
        <w:br/>
        <w:t xml:space="preserve">  &lt;li&gt;- rec_hour: hour of the traffic intersection count.&lt;/li&gt;</w:t>
        <w:br/>
        <w:br/>
        <w:t xml:space="preserve">  &lt;li&gt;- hourly_traffic: hourly traffic intersection count.&lt;/li&gt;</w:t>
        <w:br/>
        <w:br/>
        <w:t xml:space="preserve">  &lt;li&gt;- t_detector_counts: total expected count events in an hour at that intersection.&lt;/li&gt;</w:t>
        <w:br/>
        <w:br/>
        <w:t xml:space="preserve">  &lt;li&gt;- t_valid_counts: total number of non-error count events in an hour at that intersection.&lt;/li&gt;</w:t>
        <w:br/>
        <w:br/>
        <w:t xml:space="preserve">  &lt;li&gt;- t_error_counts: total number of error count events in an hour at that intersection.&lt;/li&gt;</w:t>
        <w:br/>
        <w:br/>
        <w:t xml:space="preserve">  &lt;li&gt;- error_ratio: ratio between error and non-error count events.&lt;/li&gt;</w:t>
        <w:br/>
        <w:t xml:space="preserve">&lt;/ul&gt; </w:t>
      </w:r>
      <w:r>
        <w:t xml:space="preserve">dataset </w:t>
      </w:r>
      <w:r>
        <w:t xml:space="preserve">aar </w:t>
      </w:r>
      <w:r>
        <w:t xml:space="preserve">Creative Commons Attribution </w:t>
      </w:r>
      <w:r>
        <w:t xml:space="preserve">active </w:t>
      </w:r>
      <w:r>
        <w:t xml:space="preserve">Linked </w:t>
      </w:r>
      <w:r>
        <w:t xml:space="preserve">daily </w:t>
      </w:r>
      <w:r>
        <w:t xml:space="preserve">/data/dataset/1492e6ae-1ee1-4490-8e01-5a9e8a28fb3a </w:t>
      </w:r>
      <w:r>
        <w:t xml:space="preserve">2016-07-06T00:50:58.575377 </w:t>
      </w:r>
      <w:r>
        <w:t xml:space="preserve">2022-11-14T00:46:17.997907 </w:t>
      </w:r>
      <w:r>
        <w:t xml:space="preserve">city@adelaidecitycouncil.com </w:t>
      </w:r>
      <w:r>
        <w:t xml:space="preserve">None </w:t>
      </w:r>
      <w:r>
        <w:t xml:space="preserve">2010-01-01 </w:t>
      </w:r>
      <w:r>
        <w:t xml:space="preserve">2014-12-31 </w:t>
      </w:r>
      <w:r>
        <w:t xml:space="preserve">South Australia </w:t>
      </w:r>
      <w:r>
        <w:t xml:space="preserve">Local Government </w:t>
      </w:r>
      <w:r>
        <w:t xml:space="preserve">data.sa.gov.au </w:t>
      </w:r>
      <w:r>
        <w:t xml:space="preserve">City of Adelaide </w:t>
      </w:r>
      <w:r>
        <w:t xml:space="preserve">count, intersection, traffic, volumes </w:t>
      </w:r>
      <w:r>
        <w:t xml:space="preserve">transport-travel-and-motoring </w:t>
      </w:r>
      <w:r>
        <w:t xml:space="preserve">None </w:t>
      </w:r>
      <w:r>
        <w:t xml:space="preserve">None </w:t>
      </w:r>
      <w:r>
        <w:t xml:space="preserve">None </w:t>
      </w:r>
      <w:r>
        <w:t xml:space="preserve">None </w:t>
      </w:r>
      <w:r>
        <w:t xml:space="preserve">None </w:t>
      </w:r>
    </w:p>
    <w:p>
      <w:r>
        <w:t xml:space="preserve">Traffic Lane Vehicle Counts at Signalised Intersections and Pedestrian Crossings (sample) </w:t>
      </w:r>
      <w:r>
        <w:t>The lane count data for Signalised Intersections and Pedestrian Crossings from 8 June 2017 to 14 June 2017. Behind the stop line at most signalised location there are loops that detect vehicle presence in each lane and they can provide an approximate count of vehicles.</w:t>
        <w:br/>
        <w:br/>
        <w:t xml:space="preserve">The location of the signalised intersections and pedestrian crossings connected to the SCATS (Sydney Coordinated Adaptive Traffic System) traffic signal system is also provided here as a separate resource. </w:t>
      </w:r>
      <w:r>
        <w:t xml:space="preserve">dataset </w:t>
      </w:r>
      <w:r>
        <w:t xml:space="preserve">English </w:t>
      </w:r>
      <w:r>
        <w:t xml:space="preserve">Creative Commons Attribution </w:t>
      </w:r>
      <w:r>
        <w:t xml:space="preserve">active </w:t>
      </w:r>
      <w:r>
        <w:t xml:space="preserve">Hosted </w:t>
      </w:r>
      <w:r>
        <w:t xml:space="preserve">Once off </w:t>
      </w:r>
      <w:r>
        <w:t xml:space="preserve">/data/dataset/e6c1f446-de74-4270-811d-5dc5ec79643b </w:t>
      </w:r>
      <w:r>
        <w:t xml:space="preserve">2017-07-24T07:56:49.079649 </w:t>
      </w:r>
      <w:r>
        <w:t xml:space="preserve">2017-08-07T06:57:48.750825 </w:t>
      </w:r>
      <w:r>
        <w:t xml:space="preserve">james.cox@sa.gov.au </w:t>
      </w:r>
      <w:r>
        <w:t xml:space="preserve">None </w:t>
      </w:r>
      <w:r>
        <w:t xml:space="preserve">2017-06-08 </w:t>
      </w:r>
      <w:r>
        <w:t xml:space="preserve">2017-07-14 </w:t>
      </w:r>
      <w:r>
        <w:t xml:space="preserve">South Australia </w:t>
      </w:r>
      <w:r>
        <w:t xml:space="preserve">Government of South Australia </w:t>
      </w:r>
      <w:r>
        <w:t xml:space="preserve">data.sa.gov.au </w:t>
      </w:r>
      <w:r>
        <w:t xml:space="preserve">Department for Infrastructure and Transport </w:t>
      </w:r>
      <w:r>
        <w:t xml:space="preserve">count, crossing, intersection, lane, pedestrian, SCATS, traffic, vehicle </w:t>
      </w:r>
      <w:r>
        <w:t xml:space="preserve">developer-portal </w:t>
      </w:r>
      <w:r>
        <w:t xml:space="preserve">None </w:t>
      </w:r>
      <w:r>
        <w:t xml:space="preserve">None </w:t>
      </w:r>
      <w:r>
        <w:t xml:space="preserve">None </w:t>
      </w:r>
      <w:r>
        <w:t xml:space="preserve">None </w:t>
      </w:r>
      <w:r>
        <w:t xml:space="preserve">None </w:t>
      </w:r>
    </w:p>
    <w:p>
      <w:r>
        <w:t xml:space="preserve">Traffic Signals </w:t>
      </w:r>
      <w:r>
        <w:t xml:space="preserve">South Australian intersections traffic signal locations and information. </w:t>
      </w:r>
      <w:r>
        <w:t xml:space="preserve">dataset </w:t>
      </w:r>
      <w:r>
        <w:t xml:space="preserve">English </w:t>
      </w:r>
      <w:r>
        <w:t xml:space="preserve">Creative Commons Attribution </w:t>
      </w:r>
      <w:r>
        <w:t xml:space="preserve">active </w:t>
      </w:r>
      <w:r>
        <w:t xml:space="preserve">Linked </w:t>
      </w:r>
      <w:r>
        <w:t xml:space="preserve">weekly </w:t>
      </w:r>
      <w:r>
        <w:t xml:space="preserve">/data/dataset/ded7c11d-2cd3-4bff-8d6f-dd850250a486 </w:t>
      </w:r>
      <w:r>
        <w:t xml:space="preserve">2014-07-04T04:39:51.655449 </w:t>
      </w:r>
      <w:r>
        <w:t xml:space="preserve">2020-02-24T02:09:27.093892 </w:t>
      </w:r>
      <w:r>
        <w:t xml:space="preserve">nick.avraam@sa.gov.au </w:t>
      </w:r>
      <w:r>
        <w:t xml:space="preserve">None </w:t>
      </w:r>
      <w:r>
        <w:t xml:space="preserve">N/A </w:t>
      </w:r>
      <w:r>
        <w:t xml:space="preserve">2015-11-01 </w:t>
      </w:r>
      <w:r>
        <w:t xml:space="preserve">South Australia </w:t>
      </w:r>
      <w:r>
        <w:t xml:space="preserve">Government of South Australia </w:t>
      </w:r>
      <w:r>
        <w:t xml:space="preserve">data.sa.gov.au </w:t>
      </w:r>
      <w:r>
        <w:t xml:space="preserve">Department for Infrastructure and Transport </w:t>
      </w:r>
      <w:r>
        <w:t xml:space="preserve">intersections, pedestrians, roads, traffic, traffic lights, traffic signals </w:t>
      </w:r>
      <w:r>
        <w:t xml:space="preserve">transport-travel-and-motoring </w:t>
      </w:r>
      <w:r>
        <w:t xml:space="preserve">None </w:t>
      </w:r>
      <w:r>
        <w:t xml:space="preserve">None </w:t>
      </w:r>
      <w:r>
        <w:t xml:space="preserve">None </w:t>
      </w:r>
      <w:r>
        <w:t xml:space="preserve">None </w:t>
      </w:r>
      <w:r>
        <w:t xml:space="preserve">None </w:t>
      </w:r>
    </w:p>
    <w:p>
      <w:r>
        <w:t xml:space="preserve">Traffic Volumes </w:t>
      </w:r>
      <w:r>
        <w:t xml:space="preserve">Estimated traffic volume information along sealed South Australian roads. </w:t>
        <w:br/>
        <w:t>Traffic Volumes is the sum of traffic travelling in both directions on a two way road passing a roadside observation point over the period of a full year divided by the number of days in the year.</w:t>
        <w:br/>
        <w:t xml:space="preserve">Data is automatically updated weekly for the general file that has no reference to year, whereas the historical snapshots are estimates for the referenced financial year . </w:t>
      </w:r>
      <w:r>
        <w:t xml:space="preserve">dataset </w:t>
      </w:r>
      <w:r>
        <w:t xml:space="preserve">aar </w:t>
      </w:r>
      <w:r>
        <w:t xml:space="preserve">Creative Commons Attribution </w:t>
      </w:r>
      <w:r>
        <w:t xml:space="preserve">active </w:t>
      </w:r>
      <w:r>
        <w:t xml:space="preserve">Linked </w:t>
      </w:r>
      <w:r>
        <w:t xml:space="preserve">other </w:t>
      </w:r>
      <w:r>
        <w:t xml:space="preserve">/data/dataset/e5d6588a-f163-4f6a-bc57-25e95c87b5bd </w:t>
      </w:r>
      <w:r>
        <w:t xml:space="preserve">2014-07-04T04:22:15.208346 </w:t>
      </w:r>
      <w:r>
        <w:t xml:space="preserve">2024-02-22T23:07:47.751863 </w:t>
      </w:r>
      <w:r>
        <w:t xml:space="preserve">andrew.krause@sa.gov.au </w:t>
      </w:r>
      <w:r>
        <w:t xml:space="preserve">None </w:t>
      </w:r>
      <w:r>
        <w:t xml:space="preserve">2011-07-01 </w:t>
      </w:r>
      <w:r>
        <w:t xml:space="preserve">2021-06-30 </w:t>
      </w:r>
      <w:r>
        <w:t xml:space="preserve">South Australia </w:t>
      </w:r>
      <w:r>
        <w:t xml:space="preserve">Government of South Australia </w:t>
      </w:r>
      <w:r>
        <w:t xml:space="preserve">data.sa.gov.au </w:t>
      </w:r>
      <w:r>
        <w:t xml:space="preserve">Department for Infrastructure and Transport </w:t>
      </w:r>
      <w:r>
        <w:t xml:space="preserve">motoring, roads, traffic, volumes </w:t>
      </w:r>
      <w:r>
        <w:t xml:space="preserve">transport-travel-and-motoring </w:t>
      </w:r>
      <w:r>
        <w:t xml:space="preserve">None </w:t>
      </w:r>
      <w:r>
        <w:t xml:space="preserve">None </w:t>
      </w:r>
      <w:r>
        <w:t xml:space="preserve">None </w:t>
      </w:r>
      <w:r>
        <w:t xml:space="preserve">None </w:t>
      </w:r>
      <w:r>
        <w:t xml:space="preserve">None </w:t>
      </w:r>
    </w:p>
    <w:p>
      <w:r>
        <w:t xml:space="preserve">Traffic volumes on top 40 intersections in SA </w:t>
      </w:r>
      <w:r>
        <w:t xml:space="preserve">A ranking of the top 40 intersections based on the number of vehicles passing through each intersection. </w:t>
      </w:r>
      <w:r>
        <w:t xml:space="preserve">dataset </w:t>
      </w:r>
      <w:r>
        <w:t xml:space="preserve">aar </w:t>
      </w:r>
      <w:r>
        <w:t xml:space="preserve">Creative Commons Attribution </w:t>
      </w:r>
      <w:r>
        <w:t xml:space="preserve">active </w:t>
      </w:r>
      <w:r>
        <w:t xml:space="preserve">Linked </w:t>
      </w:r>
      <w:r>
        <w:t xml:space="preserve">daily </w:t>
      </w:r>
      <w:r>
        <w:t xml:space="preserve">/data/dataset/30923a23-a396-445c-a082-43dc19c2f789 </w:t>
      </w:r>
      <w:r>
        <w:t xml:space="preserve">2017-05-02T07:27:38.223656 </w:t>
      </w:r>
      <w:r>
        <w:t xml:space="preserve">2024-02-20T04:50:53.439390 </w:t>
      </w:r>
      <w:r>
        <w:t xml:space="preserve">andrew.krause@sa.gov.au </w:t>
      </w:r>
      <w:r>
        <w:t xml:space="preserve">Vehicle count </w:t>
      </w:r>
      <w:r>
        <w:t xml:space="preserve">2017-01-01 </w:t>
      </w:r>
      <w:r>
        <w:t xml:space="preserve">2017-01-01 </w:t>
      </w:r>
      <w:r>
        <w:t xml:space="preserve">South Australia </w:t>
      </w:r>
      <w:r>
        <w:t xml:space="preserve">Government of South Australia </w:t>
      </w:r>
      <w:r>
        <w:t xml:space="preserve">data.sa.gov.au </w:t>
      </w:r>
      <w:r>
        <w:t xml:space="preserve">Department for Infrastructure and Transport </w:t>
      </w:r>
      <w:r>
        <w:t xml:space="preserve">intersection, road, traffic, vehicle </w:t>
      </w:r>
      <w:r>
        <w:t xml:space="preserve">transport-travel-and-motoring </w:t>
      </w:r>
      <w:r>
        <w:t xml:space="preserve">None </w:t>
      </w:r>
      <w:r>
        <w:t xml:space="preserve">None </w:t>
      </w:r>
      <w:r>
        <w:t xml:space="preserve">None </w:t>
      </w:r>
      <w:r>
        <w:t xml:space="preserve">None </w:t>
      </w:r>
      <w:r>
        <w:t xml:space="preserve">None </w:t>
      </w:r>
    </w:p>
    <w:p>
      <w:r>
        <w:t xml:space="preserve">Road Route Numbers (Trail Blazer) </w:t>
      </w:r>
      <w:r>
        <w:t xml:space="preserve">Location of selected metropolitan and rural roads and highways identified to provide information to tourists and other visitors to assist lead them to a destination along a particular route.  </w:t>
      </w:r>
      <w:r>
        <w:t xml:space="preserve">dataset </w:t>
      </w:r>
      <w:r>
        <w:t xml:space="preserve">English </w:t>
      </w:r>
      <w:r>
        <w:t xml:space="preserve">Creative Commons Attribution </w:t>
      </w:r>
      <w:r>
        <w:t xml:space="preserve">active </w:t>
      </w:r>
      <w:r>
        <w:t xml:space="preserve">Linked </w:t>
      </w:r>
      <w:r>
        <w:t xml:space="preserve">asRequired </w:t>
      </w:r>
      <w:r>
        <w:t xml:space="preserve">/data/dataset/8c04fe5a-a624-467b-b5b8-61337c1870ec </w:t>
      </w:r>
      <w:r>
        <w:t xml:space="preserve">2014-07-04T05:50:40.963420 </w:t>
      </w:r>
      <w:r>
        <w:t xml:space="preserve">2020-02-24T02:23:29.522205 </w:t>
      </w:r>
      <w:r>
        <w:t xml:space="preserve">chris.town@sa.gov.au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Infrastructure and Transport </w:t>
      </w:r>
      <w:r>
        <w:t xml:space="preserve">destination, roads, route, tourist information, visitor information </w:t>
      </w:r>
      <w:r>
        <w:t xml:space="preserve">transport-travel-and-motoring </w:t>
      </w:r>
      <w:r>
        <w:t xml:space="preserve">None </w:t>
      </w:r>
      <w:r>
        <w:t xml:space="preserve">None </w:t>
      </w:r>
      <w:r>
        <w:t xml:space="preserve">None </w:t>
      </w:r>
      <w:r>
        <w:t xml:space="preserve">None </w:t>
      </w:r>
      <w:r>
        <w:t xml:space="preserve">None </w:t>
      </w:r>
    </w:p>
    <w:p>
      <w:r>
        <w:t xml:space="preserve">Traineeships and Apprenticeships </w:t>
      </w:r>
      <w:r>
        <w:t>The datasets contain South Australian Training Contract commencement, completion and in-training data. All three types of data can be downloaded as separate zip files. Please download the zip file under each dataset to gain access to all of the data.</w:t>
        <w:br/>
        <w:br/>
        <w:t>Please note the disclaimer in the metadata file on the use of this data in comparison to NCVER data.</w:t>
        <w:br/>
        <w:br/>
        <w:t xml:space="preserve">Note - dataset previously managed by the Department for Industry and Innovation. Transferred 2024. </w:t>
      </w:r>
      <w:r>
        <w:t xml:space="preserve">dataset </w:t>
      </w:r>
      <w:r>
        <w:t xml:space="preserve">eng </w:t>
      </w:r>
      <w:r>
        <w:t xml:space="preserve">Creative Commons Attribution </w:t>
      </w:r>
      <w:r>
        <w:t xml:space="preserve">active </w:t>
      </w:r>
      <w:r>
        <w:t xml:space="preserve">Linked </w:t>
      </w:r>
      <w:r>
        <w:t xml:space="preserve">other </w:t>
      </w:r>
      <w:r>
        <w:t xml:space="preserve">/data/dataset/878e08bb-732a-49dd-bf66-bfce88cccefd </w:t>
      </w:r>
      <w:r>
        <w:t xml:space="preserve">2013-05-27T03:47:09.074462 </w:t>
      </w:r>
      <w:r>
        <w:t xml:space="preserve">2024-04-02T06:26:08.785565 </w:t>
      </w:r>
      <w:r>
        <w:t xml:space="preserve">education.customers@sa.gov.au </w:t>
      </w:r>
      <w:r>
        <w:t xml:space="preserve">None </w:t>
      </w:r>
      <w:r>
        <w:t xml:space="preserve">2013-01-01 </w:t>
      </w:r>
      <w:r>
        <w:t xml:space="preserve">None </w:t>
      </w:r>
      <w:r>
        <w:t xml:space="preserve">South Australia </w:t>
      </w:r>
      <w:r>
        <w:t xml:space="preserve">South Australia </w:t>
      </w:r>
      <w:r>
        <w:t xml:space="preserve">data.sa.gov.au </w:t>
      </w:r>
      <w:r>
        <w:t xml:space="preserve">Department for Education </w:t>
      </w:r>
      <w:r>
        <w:t xml:space="preserve">Apprentice, Apprenticeship, business, Business, Commencement, Completion, Contract, Education, skills, Trainee, Traineeship, Training </w:t>
      </w:r>
      <w:r>
        <w:t xml:space="preserve">education-skills-and-learning, finance-and-employment </w:t>
      </w:r>
      <w:r>
        <w:t xml:space="preserve">None </w:t>
      </w:r>
      <w:r>
        <w:t xml:space="preserve">None </w:t>
      </w:r>
      <w:r>
        <w:t xml:space="preserve">None </w:t>
      </w:r>
      <w:r>
        <w:t xml:space="preserve">None </w:t>
      </w:r>
      <w:r>
        <w:t xml:space="preserve">None </w:t>
      </w:r>
    </w:p>
    <w:p>
      <w:r>
        <w:t xml:space="preserve">Travel Speed in Metropolitan Adelaide </w:t>
      </w:r>
      <w:r>
        <w:t xml:space="preserve">Travel time surveys are conducted annually on ten metropolitan Adelaide arterial road routes using the ‘floating car’ technique. They are conducted on weekdays during both the morning and afternoon peaks as well as during the off-peak period. The results are displayed as actual travel speeds for each of the routes individually, as well as aggregated to form a suite of travel time performance indicators in a separate dataset "Travel time performance indicators". This dataset has results from 1998 to the latest year. </w:t>
      </w:r>
      <w:r>
        <w:t xml:space="preserve">dataset </w:t>
      </w:r>
      <w:r>
        <w:t xml:space="preserve">English </w:t>
      </w:r>
      <w:r>
        <w:t xml:space="preserve">Creative Commons Attribution </w:t>
      </w:r>
      <w:r>
        <w:t xml:space="preserve">active </w:t>
      </w:r>
      <w:r>
        <w:t xml:space="preserve">Linked </w:t>
      </w:r>
      <w:r>
        <w:t xml:space="preserve">annually </w:t>
      </w:r>
      <w:r>
        <w:t xml:space="preserve">/data/dataset/6165be8c-de3c-43df-b8ef-adecda469880 </w:t>
      </w:r>
      <w:r>
        <w:t xml:space="preserve">2016-07-21T02:15:20.963084 </w:t>
      </w:r>
      <w:r>
        <w:t xml:space="preserve">2020-03-12T05:28:38.176369 </w:t>
      </w:r>
      <w:r>
        <w:t xml:space="preserve">andrew.krause@sa.gov.au </w:t>
      </w:r>
      <w:r>
        <w:t xml:space="preserve">None </w:t>
      </w:r>
      <w:r>
        <w:t xml:space="preserve">1998-01-01 </w:t>
      </w:r>
      <w:r>
        <w:t xml:space="preserve">2015-01-01 </w:t>
      </w:r>
      <w:r>
        <w:t xml:space="preserve">South Australia </w:t>
      </w:r>
      <w:r>
        <w:t xml:space="preserve">Government of South Australia </w:t>
      </w:r>
      <w:r>
        <w:t xml:space="preserve">data.sa.gov.au </w:t>
      </w:r>
      <w:r>
        <w:t xml:space="preserve">Department for Infrastructure and Transport </w:t>
      </w:r>
      <w:r>
        <w:t xml:space="preserve">transport, travel speed </w:t>
      </w:r>
      <w:r>
        <w:t xml:space="preserve">transport-travel-and-motoring </w:t>
      </w:r>
      <w:r>
        <w:t xml:space="preserve">None </w:t>
      </w:r>
      <w:r>
        <w:t xml:space="preserve">None </w:t>
      </w:r>
      <w:r>
        <w:t xml:space="preserve">None </w:t>
      </w:r>
      <w:r>
        <w:t xml:space="preserve">None </w:t>
      </w:r>
      <w:r>
        <w:t xml:space="preserve">None </w:t>
      </w:r>
    </w:p>
    <w:p>
      <w:r>
        <w:t xml:space="preserve">Travel time performance indicators </w:t>
      </w:r>
      <w:r>
        <w:t xml:space="preserve">Travel time surveys are conducted annually on ten metropolitan Adelaide arterial road routes using the ‘floating car’ technique. They are conducted on weekdays during both the morning and afternoon peaks as well as during the off-peak period. The results are displayed as actual travel speeds for each of the routes individually in a separate dataset "Travel Speed in Metropolitan Adelaide ", as well as aggregated to form a suite of travel time performance indicators. The aggregation is done by breaking each route down into a series of 'links' and weighting travel times for each link by the average number of vehicles per hour travelling on that link. This dataset has results from 1994 to the latest year.  </w:t>
      </w:r>
      <w:r>
        <w:t xml:space="preserve">dataset </w:t>
      </w:r>
      <w:r>
        <w:t xml:space="preserve">aar </w:t>
      </w:r>
      <w:r>
        <w:t xml:space="preserve">Creative Commons Attribution </w:t>
      </w:r>
      <w:r>
        <w:t xml:space="preserve">active </w:t>
      </w:r>
      <w:r>
        <w:t xml:space="preserve">Linked </w:t>
      </w:r>
      <w:r>
        <w:t xml:space="preserve">annual </w:t>
      </w:r>
      <w:r>
        <w:t xml:space="preserve">/data/dataset/49957d6f-4b19-4e78-81b5-d1f694f5b4d0 </w:t>
      </w:r>
      <w:r>
        <w:t xml:space="preserve">2016-07-31T23:42:18.717984 </w:t>
      </w:r>
      <w:r>
        <w:t xml:space="preserve">2023-12-14T06:51:45.674380 </w:t>
      </w:r>
      <w:r>
        <w:t xml:space="preserve">andrew.krause@sa.gov.au  </w:t>
      </w:r>
      <w:r>
        <w:t xml:space="preserve">None </w:t>
      </w:r>
      <w:r>
        <w:t xml:space="preserve">01-07-1994 </w:t>
      </w:r>
      <w:r>
        <w:t xml:space="preserve">None </w:t>
      </w:r>
      <w:r>
        <w:t xml:space="preserve">South Australia </w:t>
      </w:r>
      <w:r>
        <w:t xml:space="preserve">Government of South Australia </w:t>
      </w:r>
      <w:r>
        <w:t xml:space="preserve">data.sa.gov.au </w:t>
      </w:r>
      <w:r>
        <w:t xml:space="preserve">Department for Infrastructure and Transport </w:t>
      </w:r>
      <w:r>
        <w:t xml:space="preserve">adelaide, metropolitan, Travel Speed, vehicle </w:t>
      </w:r>
      <w:r>
        <w:t xml:space="preserve">transport-travel-and-motoring </w:t>
      </w:r>
      <w:r>
        <w:t xml:space="preserve">None </w:t>
      </w:r>
      <w:r>
        <w:t xml:space="preserve">None </w:t>
      </w:r>
      <w:r>
        <w:t xml:space="preserve">None </w:t>
      </w:r>
      <w:r>
        <w:t xml:space="preserve">None </w:t>
      </w:r>
      <w:r>
        <w:t xml:space="preserve">None </w:t>
      </w:r>
    </w:p>
    <w:p>
      <w:r>
        <w:t xml:space="preserve">Unleashed Facebook Page Key Statistics </w:t>
      </w:r>
      <w:r>
        <w:t>This dataset contains statistics (key metrics) related to the Unleashed Facebook page (https://www.facebook.com/UnleashedADL/).</w:t>
        <w:br/>
        <w:t xml:space="preserve">Unleashed is an open data competition, an initiative of the Office for Digital Government, Department of the Premier and Cabinet. This data is used to monitor the level of engagement activity with the audience, and make the communication effective in regards to the event. </w:t>
      </w:r>
      <w:r>
        <w:t xml:space="preserve">dataset </w:t>
      </w:r>
      <w:r>
        <w:t xml:space="preserve">English </w:t>
      </w:r>
      <w:r>
        <w:t xml:space="preserve">Creative Commons Attribution </w:t>
      </w:r>
      <w:r>
        <w:t xml:space="preserve">active </w:t>
      </w:r>
      <w:r>
        <w:t xml:space="preserve">Linked </w:t>
      </w:r>
      <w:r>
        <w:t xml:space="preserve">monthly </w:t>
      </w:r>
      <w:r>
        <w:t xml:space="preserve">/data/dataset/72e3a9de-7819-49fe-9e4b-6556ab8fce32 </w:t>
      </w:r>
      <w:r>
        <w:t xml:space="preserve">2016-06-29T04:50:28.138202 </w:t>
      </w:r>
      <w:r>
        <w:t xml:space="preserve">2016-06-29T04:54:03.996967 </w:t>
      </w:r>
      <w:r>
        <w:t xml:space="preserve">datasa@sa.gov.au </w:t>
      </w:r>
      <w:r>
        <w:t xml:space="preserve">Key Metrics only </w:t>
      </w:r>
      <w:r>
        <w:t xml:space="preserve">2016-06-01 </w:t>
      </w:r>
      <w:r>
        <w:t xml:space="preserve">Current </w:t>
      </w:r>
      <w:r>
        <w:t xml:space="preserve">The World </w:t>
      </w:r>
      <w:r>
        <w:t xml:space="preserve">Government of South Australia </w:t>
      </w:r>
      <w:r>
        <w:t xml:space="preserve">data.sa.gov.au </w:t>
      </w:r>
      <w:r>
        <w:t xml:space="preserve">Department of the Premier and Cabinet </w:t>
      </w:r>
      <w:r>
        <w:t xml:space="preserve">None </w:t>
      </w:r>
      <w:r>
        <w:t xml:space="preserve">government-reporting-and-policy </w:t>
      </w:r>
      <w:r>
        <w:t xml:space="preserve">None </w:t>
      </w:r>
      <w:r>
        <w:t xml:space="preserve">None </w:t>
      </w:r>
      <w:r>
        <w:t xml:space="preserve">None </w:t>
      </w:r>
      <w:r>
        <w:t xml:space="preserve">None </w:t>
      </w:r>
      <w:r>
        <w:t xml:space="preserve">None </w:t>
      </w:r>
    </w:p>
    <w:p>
      <w:r>
        <w:t xml:space="preserve">Unleashed Twitter Statistics </w:t>
      </w:r>
      <w:r>
        <w:t xml:space="preserve">This dataset contains statistics related to the Unleashed Twitter account (@SAUnleashed). Unleashed is an open data competition, an initiative of the Office for Digital Government, Department of the Premier and Cabinet. The data is used to monitor the level of engagement activity with the audience, and make the communication effective in regards to the event. </w:t>
      </w:r>
      <w:r>
        <w:t xml:space="preserve">dataset </w:t>
      </w:r>
      <w:r>
        <w:t xml:space="preserve">English </w:t>
      </w:r>
      <w:r>
        <w:t xml:space="preserve">Creative Commons Attribution </w:t>
      </w:r>
      <w:r>
        <w:t xml:space="preserve">active </w:t>
      </w:r>
      <w:r>
        <w:t xml:space="preserve">Hosted </w:t>
      </w:r>
      <w:r>
        <w:t xml:space="preserve">monthly </w:t>
      </w:r>
      <w:r>
        <w:t xml:space="preserve">/data/dataset/f6a2e26f-3870-42cb-a639-f286af15fa62 </w:t>
      </w:r>
      <w:r>
        <w:t xml:space="preserve">2016-06-29T05:59:20.970815 </w:t>
      </w:r>
      <w:r>
        <w:t xml:space="preserve">2016-06-29T06:02:02.784350 </w:t>
      </w:r>
      <w:r>
        <w:t xml:space="preserve">datasa@sa.gov.au </w:t>
      </w:r>
      <w:r>
        <w:t xml:space="preserve">None </w:t>
      </w:r>
      <w:r>
        <w:t xml:space="preserve">2016-05-01 </w:t>
      </w:r>
      <w:r>
        <w:t xml:space="preserve">Current </w:t>
      </w:r>
      <w:r>
        <w:t xml:space="preserve">The World </w:t>
      </w:r>
      <w:r>
        <w:t xml:space="preserve">Government of South Australia </w:t>
      </w:r>
      <w:r>
        <w:t xml:space="preserve">data.sa.gov.au </w:t>
      </w:r>
      <w:r>
        <w:t xml:space="preserve">Department of the Premier and Cabinet </w:t>
      </w:r>
      <w:r>
        <w:t xml:space="preserve">Analytics, Engagement, Statistics, Twitter, Unleashed </w:t>
      </w:r>
      <w:r>
        <w:t xml:space="preserve">government-reporting-and-policy </w:t>
      </w:r>
      <w:r>
        <w:t xml:space="preserve">None </w:t>
      </w:r>
      <w:r>
        <w:t xml:space="preserve">None </w:t>
      </w:r>
      <w:r>
        <w:t xml:space="preserve">None </w:t>
      </w:r>
      <w:r>
        <w:t xml:space="preserve">None </w:t>
      </w:r>
      <w:r>
        <w:t xml:space="preserve">None </w:t>
      </w:r>
    </w:p>
    <w:p>
      <w:r>
        <w:t xml:space="preserve">Unleashed website statistics </w:t>
      </w:r>
      <w:r>
        <w:t xml:space="preserve">This dataset contains statistics related to the Unleashed website (http://uladl.com). Unleashed is an open data competition, an initiative of the Office for Digital Government, Department of the Premier and Cabinet. The data is used to monitor the level of engagement activity with the audience, and make the communication effective in regards to the event. </w:t>
      </w:r>
      <w:r>
        <w:t xml:space="preserve">dataset </w:t>
      </w:r>
      <w:r>
        <w:t xml:space="preserve">English </w:t>
      </w:r>
      <w:r>
        <w:t xml:space="preserve">Creative Commons Attribution </w:t>
      </w:r>
      <w:r>
        <w:t xml:space="preserve">active </w:t>
      </w:r>
      <w:r>
        <w:t xml:space="preserve">Hosted </w:t>
      </w:r>
      <w:r>
        <w:t xml:space="preserve">monthly </w:t>
      </w:r>
      <w:r>
        <w:t xml:space="preserve">/data/dataset/00fd5258-7d22-4de0-bfbf-84e5c3b2abf6 </w:t>
      </w:r>
      <w:r>
        <w:t xml:space="preserve">2016-06-29T03:29:55.411298 </w:t>
      </w:r>
      <w:r>
        <w:t xml:space="preserve">2016-06-29T03:36:58.602151 </w:t>
      </w:r>
      <w:r>
        <w:t xml:space="preserve">datasa@sa.gov.au </w:t>
      </w:r>
      <w:r>
        <w:t xml:space="preserve">None </w:t>
      </w:r>
      <w:r>
        <w:t xml:space="preserve">2016-06-01 </w:t>
      </w:r>
      <w:r>
        <w:t xml:space="preserve">Current </w:t>
      </w:r>
      <w:r>
        <w:t xml:space="preserve">The World </w:t>
      </w:r>
      <w:r>
        <w:t xml:space="preserve">Government of South Australia </w:t>
      </w:r>
      <w:r>
        <w:t xml:space="preserve">data.sa.gov.au </w:t>
      </w:r>
      <w:r>
        <w:t xml:space="preserve">Department of the Premier and Cabinet </w:t>
      </w:r>
      <w:r>
        <w:t xml:space="preserve">data, Unleashed, website, website statistics </w:t>
      </w:r>
      <w:r>
        <w:t xml:space="preserve">government-reporting-and-policy </w:t>
      </w:r>
      <w:r>
        <w:t xml:space="preserve">None </w:t>
      </w:r>
      <w:r>
        <w:t xml:space="preserve">None </w:t>
      </w:r>
      <w:r>
        <w:t xml:space="preserve">None </w:t>
      </w:r>
      <w:r>
        <w:t xml:space="preserve">None </w:t>
      </w:r>
      <w:r>
        <w:t xml:space="preserve">None </w:t>
      </w:r>
    </w:p>
    <w:p>
      <w:r>
        <w:t xml:space="preserve">Unleashed You tube channel statistics </w:t>
      </w:r>
      <w:r>
        <w:t xml:space="preserve">This dataset contains statistics related to the Unleashed You tube channel (UnleashedADL). Unleashed is an open data competition, an initiative of the Office for Digital Government, Department of the Premier and Cabinet. The data is used to monitor the level of engagement activity with the audience, and make the communication effective in regards to the event. </w:t>
      </w:r>
      <w:r>
        <w:t xml:space="preserve">dataset </w:t>
      </w:r>
      <w:r>
        <w:t xml:space="preserve">English </w:t>
      </w:r>
      <w:r>
        <w:t xml:space="preserve">Creative Commons Attribution </w:t>
      </w:r>
      <w:r>
        <w:t xml:space="preserve">active </w:t>
      </w:r>
      <w:r>
        <w:t xml:space="preserve">Hosted </w:t>
      </w:r>
      <w:r>
        <w:t xml:space="preserve">monthly </w:t>
      </w:r>
      <w:r>
        <w:t xml:space="preserve">/data/dataset/525e5917-0b94-4271-81aa-16b0db98d2db </w:t>
      </w:r>
      <w:r>
        <w:t xml:space="preserve">2016-06-29T03:45:20.440963 </w:t>
      </w:r>
      <w:r>
        <w:t xml:space="preserve">2016-06-29T03:47:32.264629 </w:t>
      </w:r>
      <w:r>
        <w:t xml:space="preserve">datasa@sa.gov.au </w:t>
      </w:r>
      <w:r>
        <w:t xml:space="preserve">None </w:t>
      </w:r>
      <w:r>
        <w:t xml:space="preserve">2016-06-01 </w:t>
      </w:r>
      <w:r>
        <w:t xml:space="preserve">Current </w:t>
      </w:r>
      <w:r>
        <w:t xml:space="preserve">The World </w:t>
      </w:r>
      <w:r>
        <w:t xml:space="preserve">Government of South Australia </w:t>
      </w:r>
      <w:r>
        <w:t xml:space="preserve">data.sa.gov.au </w:t>
      </w:r>
      <w:r>
        <w:t xml:space="preserve">Department of the Premier and Cabinet </w:t>
      </w:r>
      <w:r>
        <w:t xml:space="preserve">data, Unleashed, youtube </w:t>
      </w:r>
      <w:r>
        <w:t xml:space="preserve">government-reporting-and-policy </w:t>
      </w:r>
      <w:r>
        <w:t xml:space="preserve">None </w:t>
      </w:r>
      <w:r>
        <w:t xml:space="preserve">None </w:t>
      </w:r>
      <w:r>
        <w:t xml:space="preserve">None </w:t>
      </w:r>
      <w:r>
        <w:t xml:space="preserve">None </w:t>
      </w:r>
      <w:r>
        <w:t xml:space="preserve">None </w:t>
      </w:r>
    </w:p>
    <w:p>
      <w:r>
        <w:t xml:space="preserve">UPark Car Parks - Available Spaces </w:t>
      </w:r>
      <w:r>
        <w:t>Displays the number of current car parking spaces available at each of the UPark car parks located in the city.</w:t>
        <w:br/>
        <w:br/>
        <w:t>Further information re UPark locations, operating hours, rates are available at: http://upark.com.au/</w:t>
        <w:br/>
        <w:t xml:space="preserve"> </w:t>
      </w:r>
      <w:r>
        <w:t xml:space="preserve">dataset </w:t>
      </w:r>
      <w:r>
        <w:t xml:space="preserve">eng </w:t>
      </w:r>
      <w:r>
        <w:t xml:space="preserve">Creative Commons Attribution </w:t>
      </w:r>
      <w:r>
        <w:t xml:space="preserve">active </w:t>
      </w:r>
      <w:r>
        <w:t xml:space="preserve">Linked </w:t>
      </w:r>
      <w:r>
        <w:t xml:space="preserve">daily </w:t>
      </w:r>
      <w:r>
        <w:t xml:space="preserve">/data/dataset/0a66175c-e9d4-4513-ad8e-83c0f1b845ef </w:t>
      </w:r>
      <w:r>
        <w:t xml:space="preserve">2014-06-05T05:22:01.239322 </w:t>
      </w:r>
      <w:r>
        <w:t xml:space="preserve">2022-11-10T04:53:34.200124 </w:t>
      </w:r>
      <w:r>
        <w:t xml:space="preserve">DataSA@sa.gov.au </w:t>
      </w:r>
      <w:r>
        <w:t xml:space="preserve">Off street parking data for UPARK car parks showing number of spaces currently available, updated every two minutes. </w:t>
      </w:r>
      <w:r>
        <w:t xml:space="preserve">Current </w:t>
      </w:r>
      <w:r>
        <w:t xml:space="preserve">None </w:t>
      </w:r>
      <w:r>
        <w:t xml:space="preserve">Adelaide City Council Boundary </w:t>
      </w:r>
      <w:r>
        <w:t xml:space="preserve">Local Government </w:t>
      </w:r>
      <w:r>
        <w:t xml:space="preserve">data.sa.gov.au </w:t>
      </w:r>
      <w:r>
        <w:t xml:space="preserve">City of Adelaide </w:t>
      </w:r>
      <w:r>
        <w:t xml:space="preserve">available spaces, car park, car parking, city car parks, city parking, parking, upark, uparks </w:t>
      </w:r>
      <w:r>
        <w:t xml:space="preserve">community-information-and-citizen-services </w:t>
      </w:r>
      <w:r>
        <w:t xml:space="preserve">None </w:t>
      </w:r>
      <w:r>
        <w:t xml:space="preserve">None </w:t>
      </w:r>
      <w:r>
        <w:t xml:space="preserve">None </w:t>
      </w:r>
      <w:r>
        <w:t xml:space="preserve">None </w:t>
      </w:r>
      <w:r>
        <w:t xml:space="preserve">None </w:t>
      </w:r>
    </w:p>
    <w:p>
      <w:r>
        <w:t xml:space="preserve">Urban Waste </w:t>
      </w:r>
      <w:r>
        <w:t>State-wide data for (source separated) organics resource recovery reported by the South Australia Recycle Activity report 2013-14 (Zero Waste SA 2015) was used to estimate potential biomass residues by ABS SA4 Regions for C&amp;D and C&amp;I.  Local Government kerbside collection data (2014-15) collected by the Office of Local Government was used to derive MSW data.</w:t>
        <w:br/>
        <w:br/>
        <w:t xml:space="preserve">Urban waste volumes may vary from year to year. Future biomass data sets could consider providing a range for these biomass residue volumes, which may better reflect the uncertainties in annual volumes that may be generated. It is also important to recognise that source separated organic residues will already be subject to some type of resource recovery and reuse (e.g. manufacture of mulch and compost products, anaerobic digestion for energy production). Future data sets could quantify this resource recovery activity. </w:t>
      </w:r>
      <w:r>
        <w:t xml:space="preserve">dataset </w:t>
      </w:r>
      <w:r>
        <w:t xml:space="preserve">English </w:t>
      </w:r>
      <w:r>
        <w:t xml:space="preserve">Creative Commons Attribution </w:t>
      </w:r>
      <w:r>
        <w:t xml:space="preserve">active </w:t>
      </w:r>
      <w:r>
        <w:t xml:space="preserve">Hosted </w:t>
      </w:r>
      <w:r>
        <w:t xml:space="preserve">asRequired </w:t>
      </w:r>
      <w:r>
        <w:t xml:space="preserve">/data/dataset/37fa05e0-d5dd-459c-aeaf-0e8c3edb3b2e </w:t>
      </w:r>
      <w:r>
        <w:t xml:space="preserve">2019-08-20T02:36:38.072753 </w:t>
      </w:r>
      <w:r>
        <w:t xml:space="preserve">2020-06-11T02:44:37.851690 </w:t>
      </w:r>
      <w:r>
        <w:t xml:space="preserve">resources.customerservices@sa.gov.au </w:t>
      </w:r>
      <w:r>
        <w:t xml:space="preserve">SA4 </w:t>
      </w:r>
      <w:r>
        <w:t xml:space="preserve">2014-06-30 </w:t>
      </w:r>
      <w:r>
        <w:t xml:space="preserve">2015-06-30 </w:t>
      </w:r>
      <w:r>
        <w:t xml:space="preserve">South Australia </w:t>
      </w:r>
      <w:r>
        <w:t xml:space="preserve">Government of South Australia </w:t>
      </w:r>
      <w:r>
        <w:t xml:space="preserve">data.sa.gov.au </w:t>
      </w:r>
      <w:r>
        <w:t xml:space="preserve">Department for Energy and Mining </w:t>
      </w:r>
      <w:r>
        <w:t xml:space="preserve">Bioenergy, Biomass, Energy, SA-WS, Urban waste </w:t>
      </w:r>
      <w:r>
        <w:t xml:space="preserve">None </w:t>
      </w:r>
      <w:r>
        <w:t xml:space="preserve">None </w:t>
      </w:r>
      <w:r>
        <w:t xml:space="preserve">None </w:t>
      </w:r>
      <w:r>
        <w:t xml:space="preserve">None </w:t>
      </w:r>
      <w:r>
        <w:t xml:space="preserve">None </w:t>
      </w:r>
      <w:r>
        <w:t xml:space="preserve">None </w:t>
      </w:r>
    </w:p>
    <w:p>
      <w:r>
        <w:t xml:space="preserve">Value of Agricultural Commodities Produced </w:t>
      </w:r>
      <w:r>
        <w:t xml:space="preserve">This publication contains final estimates of gross and local values of production of major agricultural commodities for all states/territories and Australia. </w:t>
      </w:r>
      <w:r>
        <w:t xml:space="preserve">dataset </w:t>
      </w:r>
      <w:r>
        <w:t xml:space="preserve">English </w:t>
      </w:r>
      <w:r>
        <w:t xml:space="preserve">Creative Commons Attribution </w:t>
      </w:r>
      <w:r>
        <w:t xml:space="preserve">active </w:t>
      </w:r>
      <w:r>
        <w:t xml:space="preserve">Linked </w:t>
      </w:r>
      <w:r>
        <w:t xml:space="preserve">asRequired </w:t>
      </w:r>
      <w:r>
        <w:t xml:space="preserve">/data/dataset/62deba70-975a-4584-90ee-5d0b7047391b </w:t>
      </w:r>
      <w:r>
        <w:t xml:space="preserve">2013-04-15T05:11:42.338787 </w:t>
      </w:r>
      <w:r>
        <w:t xml:space="preserve">2017-01-23T03:47:54.912342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ABS (SA Data) </w:t>
      </w:r>
      <w:r>
        <w:t xml:space="preserve">agriculture, commodities, economic, production, statistics </w:t>
      </w:r>
      <w:r>
        <w:t xml:space="preserve">business-industry-and-trade </w:t>
      </w:r>
      <w:r>
        <w:t xml:space="preserve">None </w:t>
      </w:r>
      <w:r>
        <w:t xml:space="preserve">None </w:t>
      </w:r>
      <w:r>
        <w:t xml:space="preserve">None </w:t>
      </w:r>
      <w:r>
        <w:t xml:space="preserve">None </w:t>
      </w:r>
      <w:r>
        <w:t xml:space="preserve">None </w:t>
      </w:r>
    </w:p>
    <w:p>
      <w:r>
        <w:t xml:space="preserve">Vegetation Heritage Agreements </w:t>
      </w:r>
      <w:r>
        <w:t xml:space="preserve">The boundaries of Native Vegetation Heritage Agreements areas. These Heritage Agreements are privately owned and legally recognised under the Native Vegetation Act 1991, and held for conservation purposes. Public access is not permitted without the consent of the land owner. </w:t>
      </w:r>
      <w:r>
        <w:t xml:space="preserve">dataset </w:t>
      </w:r>
      <w:r>
        <w:t xml:space="preserve">English </w:t>
      </w:r>
      <w:r>
        <w:t xml:space="preserve">Creative Commons Attribution </w:t>
      </w:r>
      <w:r>
        <w:t xml:space="preserve">active </w:t>
      </w:r>
      <w:r>
        <w:t xml:space="preserve">Linked </w:t>
      </w:r>
      <w:r>
        <w:t xml:space="preserve">asRequired </w:t>
      </w:r>
      <w:r>
        <w:t xml:space="preserve">/data/dataset/4e8cc9fd-1c27-4939-8cd7-b79d597bc763 </w:t>
      </w:r>
      <w:r>
        <w:t xml:space="preserve">2020-06-29T01:44:24.987861 </w:t>
      </w:r>
      <w:r>
        <w:t xml:space="preserve">2020-06-29T01:58:15.244175 </w:t>
      </w:r>
      <w:r>
        <w:t xml:space="preserve">datasa@sa.gov.au </w:t>
      </w:r>
      <w:r>
        <w:t xml:space="preserve">Based on the parcel layer of the Digital Cadasdral Data Base (DCDB) and General Registry Office (GRO) Plans lodged for Heritage Agreements. Captured by digitizing at various scales or by subsetting DCDB parcels. </w:t>
      </w:r>
      <w:r>
        <w:t xml:space="preserve">1993-01-01 </w:t>
      </w:r>
      <w:r>
        <w:t xml:space="preserve">None </w:t>
      </w:r>
      <w:r>
        <w:t xml:space="preserve">South Australia </w:t>
      </w:r>
      <w:r>
        <w:t xml:space="preserve">Government of South Australia </w:t>
      </w:r>
      <w:r>
        <w:t xml:space="preserve">data.sa.gov.au </w:t>
      </w:r>
      <w:r>
        <w:t xml:space="preserve">Department for Environment and Water </w:t>
      </w:r>
      <w:r>
        <w:t xml:space="preserve">environment, heritage, vegetation </w:t>
      </w:r>
      <w:r>
        <w:t xml:space="preserve">water-energy-resources-environment-and-science </w:t>
      </w:r>
      <w:r>
        <w:t xml:space="preserve">None </w:t>
      </w:r>
      <w:r>
        <w:t xml:space="preserve">None </w:t>
      </w:r>
      <w:r>
        <w:t xml:space="preserve">None </w:t>
      </w:r>
      <w:r>
        <w:t xml:space="preserve">None </w:t>
      </w:r>
      <w:r>
        <w:t xml:space="preserve">None </w:t>
      </w:r>
    </w:p>
    <w:p>
      <w:r>
        <w:t xml:space="preserve">Video Conferencing Sites </w:t>
      </w:r>
      <w:r>
        <w:t xml:space="preserve">South Australian Government Video Conferencing Sites </w:t>
      </w:r>
      <w:r>
        <w:t xml:space="preserve">dataset </w:t>
      </w:r>
      <w:r>
        <w:t xml:space="preserve">eng </w:t>
      </w:r>
      <w:r>
        <w:t xml:space="preserve">Creative Commons Attribution </w:t>
      </w:r>
      <w:r>
        <w:t xml:space="preserve">active </w:t>
      </w:r>
      <w:r>
        <w:t xml:space="preserve">Linked </w:t>
      </w:r>
      <w:r>
        <w:t xml:space="preserve">daily </w:t>
      </w:r>
      <w:r>
        <w:t xml:space="preserve">/data/dataset/1d18e234-c331-44fb-9b93-32ef20578768 </w:t>
      </w:r>
      <w:r>
        <w:t xml:space="preserve">2013-03-14T06:09:07.805259 </w:t>
      </w:r>
      <w:r>
        <w:t xml:space="preserve">2022-01-24T04:20:32.366204 </w:t>
      </w:r>
      <w:r>
        <w:t xml:space="preserve">DataSA@sa.gov.au </w:t>
      </w:r>
      <w:r>
        <w:t xml:space="preserve">None </w:t>
      </w:r>
      <w:r>
        <w:t xml:space="preserve">2013-03-14 </w:t>
      </w:r>
      <w:r>
        <w:t xml:space="preserve">None </w:t>
      </w:r>
      <w:r>
        <w:t xml:space="preserve">South Australia </w:t>
      </w:r>
      <w:r>
        <w:t xml:space="preserve">Government of South Australia </w:t>
      </w:r>
      <w:r>
        <w:t xml:space="preserve">data.sa.gov.au </w:t>
      </w:r>
      <w:r>
        <w:t xml:space="preserve">Department of the Premier and Cabinet </w:t>
      </w:r>
      <w:r>
        <w:t xml:space="preserve">technology, Video Conferencing </w:t>
      </w:r>
      <w:r>
        <w:t xml:space="preserve">community-information-and-citizen-services </w:t>
      </w:r>
      <w:r>
        <w:t xml:space="preserve">None </w:t>
      </w:r>
      <w:r>
        <w:t xml:space="preserve">None </w:t>
      </w:r>
      <w:r>
        <w:t xml:space="preserve">None </w:t>
      </w:r>
      <w:r>
        <w:t xml:space="preserve">None </w:t>
      </w:r>
      <w:r>
        <w:t xml:space="preserve">None </w:t>
      </w:r>
    </w:p>
    <w:p>
      <w:r>
        <w:t xml:space="preserve">Vineyards </w:t>
      </w:r>
      <w:r>
        <w:t xml:space="preserve">Provides estimates from the Vineyards Census. This includes information at national and state levels on areas of vines (including: areas bearing, not yet bearing and those removed or grafted) and production of grapes. It also includes summary data on major grape varieties. </w:t>
      </w:r>
      <w:r>
        <w:t xml:space="preserve">dataset </w:t>
      </w:r>
      <w:r>
        <w:t xml:space="preserve">English </w:t>
      </w:r>
      <w:r>
        <w:t xml:space="preserve">Creative Commons Attribution </w:t>
      </w:r>
      <w:r>
        <w:t xml:space="preserve">active </w:t>
      </w:r>
      <w:r>
        <w:t xml:space="preserve">Linked </w:t>
      </w:r>
      <w:r>
        <w:t xml:space="preserve">asRequired </w:t>
      </w:r>
      <w:r>
        <w:t xml:space="preserve">/data/dataset/3eaf0947-f0a8-4206-80fd-98ec2d159d78 </w:t>
      </w:r>
      <w:r>
        <w:t xml:space="preserve">2013-04-15T05:24:55.801411 </w:t>
      </w:r>
      <w:r>
        <w:t xml:space="preserve">2017-01-23T03:32:10.076932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ABS (SA Data) </w:t>
      </w:r>
      <w:r>
        <w:t xml:space="preserve">economic, grapes, statistics, vineyards, wine </w:t>
      </w:r>
      <w:r>
        <w:t xml:space="preserve">business-industry-and-trade </w:t>
      </w:r>
      <w:r>
        <w:t xml:space="preserve">None </w:t>
      </w:r>
      <w:r>
        <w:t xml:space="preserve">None </w:t>
      </w:r>
      <w:r>
        <w:t xml:space="preserve">None </w:t>
      </w:r>
      <w:r>
        <w:t xml:space="preserve">None </w:t>
      </w:r>
      <w:r>
        <w:t xml:space="preserve">None </w:t>
      </w:r>
    </w:p>
    <w:p>
      <w:r>
        <w:t xml:space="preserve">Voluntary Assisted Dying Review Board Annual Report </w:t>
      </w:r>
      <w:r>
        <w:t xml:space="preserve">Data from the Voluntary Assisted Dying Review Board Annual Report for 2022-23 covering the period 31 January - 30 June 2023. </w:t>
      </w:r>
      <w:r>
        <w:t xml:space="preserve">dataset </w:t>
      </w:r>
      <w:r>
        <w:t xml:space="preserve">eng </w:t>
      </w:r>
      <w:r>
        <w:t xml:space="preserve">Creative Commons Attribution </w:t>
      </w:r>
      <w:r>
        <w:t xml:space="preserve">active </w:t>
      </w:r>
      <w:r>
        <w:t xml:space="preserve">Linked </w:t>
      </w:r>
      <w:r>
        <w:t xml:space="preserve">annual </w:t>
      </w:r>
      <w:r>
        <w:t xml:space="preserve">/data/dataset/1888353b-0c85-4797-8757-9cbdb1caf95e </w:t>
      </w:r>
      <w:r>
        <w:t xml:space="preserve">2023-11-22T03:10:44.925451 </w:t>
      </w:r>
      <w:r>
        <w:t xml:space="preserve">2023-11-23T23:58:48.959359 </w:t>
      </w:r>
      <w:r>
        <w:t xml:space="preserve">dataandreportingservices@sa.gov.au </w:t>
      </w:r>
      <w:r>
        <w:t xml:space="preserve">None </w:t>
      </w:r>
      <w:r>
        <w:t xml:space="preserve">2023-01-31 </w:t>
      </w:r>
      <w:r>
        <w:t xml:space="preserve">2023-06-30 </w:t>
      </w:r>
      <w:r>
        <w:t xml:space="preserve">SA0062407: South Australia </w:t>
      </w:r>
      <w:r>
        <w:t xml:space="preserve">Government of South Australia </w:t>
      </w:r>
      <w:r>
        <w:t xml:space="preserve">data.sa.gov.au </w:t>
      </w:r>
      <w:r>
        <w:t xml:space="preserve">SA Health </w:t>
      </w:r>
      <w:r>
        <w:t xml:space="preserve">Deaths, palliative care, VAD, Voluntary Assisted Dying, Voluntary Assisted dying Act 2021, Voluntary Assisted Dying Review Board </w:t>
      </w:r>
      <w:r>
        <w:t xml:space="preserve">health-and-wellbeing </w:t>
      </w:r>
      <w:r>
        <w:t xml:space="preserve">None </w:t>
      </w:r>
      <w:r>
        <w:t xml:space="preserve">None </w:t>
      </w:r>
      <w:r>
        <w:t xml:space="preserve">None </w:t>
      </w:r>
      <w:r>
        <w:t xml:space="preserve">None </w:t>
      </w:r>
      <w:r>
        <w:t xml:space="preserve">None </w:t>
      </w:r>
    </w:p>
    <w:p>
      <w:r>
        <w:t xml:space="preserve">Volunteers </w:t>
      </w:r>
      <w:r>
        <w:t xml:space="preserve">Captures the number of people actively volunteering at Adelaide City Council and the number of hours worked. </w:t>
      </w:r>
      <w:r>
        <w:t xml:space="preserve">dataset </w:t>
      </w:r>
      <w:r>
        <w:t xml:space="preserve">aar </w:t>
      </w:r>
      <w:r>
        <w:t xml:space="preserve">Creative Commons Attribution </w:t>
      </w:r>
      <w:r>
        <w:t xml:space="preserve">active </w:t>
      </w:r>
      <w:r>
        <w:t xml:space="preserve">Linked </w:t>
      </w:r>
      <w:r>
        <w:t xml:space="preserve">daily </w:t>
      </w:r>
      <w:r>
        <w:t xml:space="preserve">/data/dataset/1a208b1d-30f5-428a-9301-295403014e53 </w:t>
      </w:r>
      <w:r>
        <w:t xml:space="preserve">2015-06-09T06:02:34.333345 </w:t>
      </w:r>
      <w:r>
        <w:t xml:space="preserve">2022-11-13T22:51:21.237234 </w:t>
      </w:r>
      <w:r>
        <w:t xml:space="preserve">city@adelaidecitycouncil.com </w:t>
      </w:r>
      <w:r>
        <w:t xml:space="preserve">None </w:t>
      </w:r>
      <w:r>
        <w:t xml:space="preserve">2014-06-01 </w:t>
      </w:r>
      <w:r>
        <w:t xml:space="preserve">2015-05-12 </w:t>
      </w:r>
      <w:r>
        <w:t xml:space="preserve">Adelaide &amp; North Adelaide </w:t>
      </w:r>
      <w:r>
        <w:t xml:space="preserve">Local Government </w:t>
      </w:r>
      <w:r>
        <w:t xml:space="preserve">data.sa.gov.au </w:t>
      </w:r>
      <w:r>
        <w:t xml:space="preserve">City of Adelaide </w:t>
      </w:r>
      <w:r>
        <w:t xml:space="preserve">hours worked, volunteer, volunteering </w:t>
      </w:r>
      <w:r>
        <w:t xml:space="preserve">community-information-and-citizen-services </w:t>
      </w:r>
      <w:r>
        <w:t xml:space="preserve">None </w:t>
      </w:r>
      <w:r>
        <w:t xml:space="preserve">None </w:t>
      </w:r>
      <w:r>
        <w:t xml:space="preserve">None </w:t>
      </w:r>
      <w:r>
        <w:t xml:space="preserve">None </w:t>
      </w:r>
      <w:r>
        <w:t xml:space="preserve">None </w:t>
      </w:r>
    </w:p>
    <w:p>
      <w:r>
        <w:t xml:space="preserve">Volunteers and Community Group ICT Access </w:t>
      </w:r>
      <w:r>
        <w:t xml:space="preserve">Location and contact information for ICT services that is available to Volunteers or community groups at no or low cost.  Includes computer access, Internet access, IT training and other resources. </w:t>
      </w:r>
      <w:r>
        <w:t xml:space="preserve">dataset </w:t>
      </w:r>
      <w:r>
        <w:t xml:space="preserve">None </w:t>
      </w:r>
      <w:r>
        <w:t xml:space="preserve">Creative Commons Attribution </w:t>
      </w:r>
      <w:r>
        <w:t xml:space="preserve">active </w:t>
      </w:r>
      <w:r>
        <w:t xml:space="preserve">Hosted </w:t>
      </w:r>
      <w:r>
        <w:t xml:space="preserve">asRequired </w:t>
      </w:r>
      <w:r>
        <w:t xml:space="preserve">/data/dataset/29cad2b9-34d9-4912-b891-f0e21cb68a65 </w:t>
      </w:r>
      <w:r>
        <w:t xml:space="preserve">2013-05-23T01:52:57.570101 </w:t>
      </w:r>
      <w:r>
        <w:t xml:space="preserve">2016-06-08T06:01:40.570737 </w:t>
      </w:r>
      <w:r>
        <w:t xml:space="preserve">DataSA@sa.gov.au </w:t>
      </w:r>
      <w:r>
        <w:t xml:space="preserve">N/A </w:t>
      </w:r>
      <w:r>
        <w:t xml:space="preserve">N/A </w:t>
      </w:r>
      <w:r>
        <w:t xml:space="preserve">N/A </w:t>
      </w:r>
      <w:r>
        <w:t xml:space="preserve">South Australia </w:t>
      </w:r>
      <w:r>
        <w:t xml:space="preserve">Government of South Australia </w:t>
      </w:r>
      <w:r>
        <w:t xml:space="preserve">data.sa.gov.au </w:t>
      </w:r>
      <w:r>
        <w:t xml:space="preserve">Department of Human Services </w:t>
      </w:r>
      <w:r>
        <w:t xml:space="preserve">access, community, computer, ict, internet, training, volunteer </w:t>
      </w:r>
      <w:r>
        <w:t xml:space="preserve">community-information-and-citizen-services </w:t>
      </w:r>
      <w:r>
        <w:t xml:space="preserve">None </w:t>
      </w:r>
      <w:r>
        <w:t xml:space="preserve">None </w:t>
      </w:r>
      <w:r>
        <w:t xml:space="preserve">None </w:t>
      </w:r>
      <w:r>
        <w:t xml:space="preserve">None </w:t>
      </w:r>
      <w:r>
        <w:t xml:space="preserve">None </w:t>
      </w:r>
    </w:p>
    <w:p>
      <w:r>
        <w:t xml:space="preserve">Vulkathunha-Gammon Ranges National Park Co-Management Board Annual Report Data </w:t>
      </w:r>
      <w:r>
        <w:t xml:space="preserve">Vulkathunha-Gammon Ranges National Park Co-Management Board Annual Report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/data/dataset/ca7eeb2d-8e5a-4667-8ae7-1bd510336237 </w:t>
      </w:r>
      <w:r>
        <w:t xml:space="preserve">2017-07-21T05:45:46.203230 </w:t>
      </w:r>
      <w:r>
        <w:t xml:space="preserve">2020-01-06T22:41:12.503777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government </w:t>
      </w:r>
      <w:r>
        <w:t xml:space="preserve">government-reporting-and-policy </w:t>
      </w:r>
      <w:r>
        <w:t xml:space="preserve">None </w:t>
      </w:r>
      <w:r>
        <w:t xml:space="preserve">None </w:t>
      </w:r>
      <w:r>
        <w:t xml:space="preserve">None </w:t>
      </w:r>
      <w:r>
        <w:t xml:space="preserve">None </w:t>
      </w:r>
      <w:r>
        <w:t xml:space="preserve">None </w:t>
      </w:r>
    </w:p>
    <w:p>
      <w:r>
        <w:t xml:space="preserve">Waite Arboretum Catalogue </w:t>
      </w:r>
      <w:r>
        <w:t>An arboretum is a scientific collection of trees – a living tree museum.</w:t>
        <w:br/>
        <w:t>The Waite Arboretum is located on the University of Adelaide Waite Campus, Urrbrae and is open to the public daily dawn till dusk, free of charge.</w:t>
        <w:br/>
        <w:t>The Waite Arboretum contains a wide range of trees from around the world growing on rainfall alone, without summer watering.</w:t>
        <w:br/>
        <w:t>This data set is the catalogue each of the 2,191 trees in the Waite Arboretum.</w:t>
        <w:br/>
        <w:t>Source of data: University of Adelaide Waite Arboretum.</w:t>
        <w:br/>
        <w:br/>
        <w:t>Dataset to be attributed to The University of Adelaide.</w:t>
        <w:br/>
        <w:t xml:space="preserve"> </w:t>
      </w:r>
      <w:r>
        <w:t xml:space="preserve">dataset </w:t>
      </w:r>
      <w:r>
        <w:t xml:space="preserve">English </w:t>
      </w:r>
      <w:r>
        <w:t xml:space="preserve">Creative Commons Attribution </w:t>
      </w:r>
      <w:r>
        <w:t xml:space="preserve">active </w:t>
      </w:r>
      <w:r>
        <w:t xml:space="preserve">Hosted </w:t>
      </w:r>
      <w:r>
        <w:t xml:space="preserve">asRequired </w:t>
      </w:r>
      <w:r>
        <w:t xml:space="preserve">/data/dataset/8166ee0e-85e0-4d05-9916-dd092e401644 </w:t>
      </w:r>
      <w:r>
        <w:t xml:space="preserve">2014-06-23T05:05:35.633062 </w:t>
      </w:r>
      <w:r>
        <w:t xml:space="preserve">2016-06-30T07:57:23.846379 </w:t>
      </w:r>
      <w:r>
        <w:t xml:space="preserve">datasa@sa.gov.au </w:t>
      </w:r>
      <w:r>
        <w:t xml:space="preserve">Entire Waite Arboretum </w:t>
      </w:r>
      <w:r>
        <w:t xml:space="preserve">June 2014 </w:t>
      </w:r>
      <w:r>
        <w:t xml:space="preserve">None </w:t>
      </w:r>
      <w:r>
        <w:t xml:space="preserve">Arboretum boundary </w:t>
      </w:r>
      <w:r>
        <w:t xml:space="preserve">Government of South Australia </w:t>
      </w:r>
      <w:r>
        <w:t xml:space="preserve">data.sa.gov.au </w:t>
      </w:r>
      <w:r>
        <w:t xml:space="preserve">Unleashed 2014 Industry and Community Data </w:t>
      </w:r>
      <w:r>
        <w:t xml:space="preserve">Adelaide, adelaide uni, arboretum, biodiversity, climate, flora, nature, plants, rainfall, recreation, sculptures, South Australia, species, sustainable landscape, tourism, trees, university of adelaide, urban forest, waterwise </w:t>
      </w:r>
      <w:r>
        <w:t xml:space="preserve">None </w:t>
      </w:r>
      <w:r>
        <w:t xml:space="preserve">None </w:t>
      </w:r>
      <w:r>
        <w:t xml:space="preserve">None </w:t>
      </w:r>
      <w:r>
        <w:t xml:space="preserve">None </w:t>
      </w:r>
      <w:r>
        <w:t xml:space="preserve">None </w:t>
      </w:r>
      <w:r>
        <w:t xml:space="preserve">None </w:t>
      </w:r>
    </w:p>
    <w:p>
      <w:r>
        <w:t xml:space="preserve">Waite Arboretum Spatial Data </w:t>
      </w:r>
      <w:r>
        <w:t>An arboretum is a scientific collection of trees – a living tree museum.</w:t>
        <w:br/>
        <w:t>The Waite Arboretum is located on the University of Adelaide Waite Campus, Urrbrae and is open to the public daily dawn till dusk, free of charge.</w:t>
        <w:br/>
        <w:t>The Waite Arboretum contains a wide range of trees from around the world growing on rainfall alone, without summer watering.</w:t>
        <w:br/>
        <w:t>This data set is the catalogue each of the 2,191 trees in the Waite Arboretum Catalogue dataset.</w:t>
        <w:br/>
        <w:t>Source of data: University of Adelaide Waite Arboretum</w:t>
        <w:br/>
        <w:br/>
        <w:t>Dataset to be attributed to The University of Adelaide.</w:t>
        <w:br/>
        <w:t xml:space="preserve"> </w:t>
      </w:r>
      <w:r>
        <w:t xml:space="preserve">dataset </w:t>
      </w:r>
      <w:r>
        <w:t xml:space="preserve">aar </w:t>
      </w:r>
      <w:r>
        <w:t xml:space="preserve">Creative Commons Attribution </w:t>
      </w:r>
      <w:r>
        <w:t xml:space="preserve">active </w:t>
      </w:r>
      <w:r>
        <w:t xml:space="preserve">Linked </w:t>
      </w:r>
      <w:r>
        <w:t xml:space="preserve">daily </w:t>
      </w:r>
      <w:r>
        <w:t xml:space="preserve">/data/dataset/dfdf19f5-a6c4-4192-9c97-21b445407d83 </w:t>
      </w:r>
      <w:r>
        <w:t xml:space="preserve">2014-06-23T06:06:53.385323 </w:t>
      </w:r>
      <w:r>
        <w:t xml:space="preserve">2022-01-24T04:28:15.682201 </w:t>
      </w:r>
      <w:r>
        <w:t xml:space="preserve">datasa@sa.gov.au </w:t>
      </w:r>
      <w:r>
        <w:t xml:space="preserve">Entire Waite Arboretum </w:t>
      </w:r>
      <w:r>
        <w:t xml:space="preserve">June 2014 </w:t>
      </w:r>
      <w:r>
        <w:t xml:space="preserve">None </w:t>
      </w:r>
      <w:r>
        <w:t xml:space="preserve">Arboretum boundary </w:t>
      </w:r>
      <w:r>
        <w:t xml:space="preserve">Government of South Australia </w:t>
      </w:r>
      <w:r>
        <w:t xml:space="preserve">data.sa.gov.au </w:t>
      </w:r>
      <w:r>
        <w:t xml:space="preserve">Unleashed 2014 Industry and Community Data </w:t>
      </w:r>
      <w:r>
        <w:t xml:space="preserve">adelaide, adelaide uni, biodiversity, climate, flora, landscape, nature, rainfall, recreation, sculptures, south australia, species, tourism, trees, university of adelaide, urban forest, walks, waterwise plant </w:t>
      </w:r>
      <w:r>
        <w:t xml:space="preserve">None </w:t>
      </w:r>
      <w:r>
        <w:t xml:space="preserve">None </w:t>
      </w:r>
      <w:r>
        <w:t xml:space="preserve">None </w:t>
      </w:r>
      <w:r>
        <w:t xml:space="preserve">None </w:t>
      </w:r>
      <w:r>
        <w:t xml:space="preserve">None </w:t>
      </w:r>
      <w:r>
        <w:t xml:space="preserve">None </w:t>
      </w:r>
    </w:p>
    <w:p>
      <w:r>
        <w:t xml:space="preserve">Waite Arboretum:  Themed  Walking Trail - 'Out of Africa' </w:t>
      </w:r>
      <w:r>
        <w:t>Themed walking trail, 'Out of Africa' in the Waite Arboretum.  Includes imagery of trees from the walk.</w:t>
        <w:br/>
        <w:br/>
        <w:t>Dataset to be attributed to The University of Adelaide.</w:t>
        <w:br/>
        <w:br/>
        <w:t xml:space="preserve"> </w:t>
      </w:r>
      <w:r>
        <w:t xml:space="preserve">dataset </w:t>
      </w:r>
      <w:r>
        <w:t xml:space="preserve">English </w:t>
      </w:r>
      <w:r>
        <w:t xml:space="preserve">Creative Commons Attribution </w:t>
      </w:r>
      <w:r>
        <w:t xml:space="preserve">active </w:t>
      </w:r>
      <w:r>
        <w:t xml:space="preserve">Hosted </w:t>
      </w:r>
      <w:r>
        <w:t xml:space="preserve">Unspecified </w:t>
      </w:r>
      <w:r>
        <w:t xml:space="preserve">/data/dataset/e6e82408-599d-4ce5-9279-8cf365c83590 </w:t>
      </w:r>
      <w:r>
        <w:t xml:space="preserve">2014-07-07T01:17:36.380773 </w:t>
      </w:r>
      <w:r>
        <w:t xml:space="preserve">2016-06-09T04:35:39.444547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Unleashed 2014 Industry and Community Data </w:t>
      </w:r>
      <w:r>
        <w:t xml:space="preserve">adelaide uni, africa, arboretum, university of adelaide, waite, walking trails </w:t>
      </w:r>
      <w:r>
        <w:t xml:space="preserve">None </w:t>
      </w:r>
      <w:r>
        <w:t xml:space="preserve">None </w:t>
      </w:r>
      <w:r>
        <w:t xml:space="preserve">None </w:t>
      </w:r>
      <w:r>
        <w:t xml:space="preserve">None </w:t>
      </w:r>
      <w:r>
        <w:t xml:space="preserve">None </w:t>
      </w:r>
      <w:r>
        <w:t xml:space="preserve">None </w:t>
      </w:r>
    </w:p>
    <w:p>
      <w:r>
        <w:t xml:space="preserve">Wards </w:t>
      </w:r>
      <w:r>
        <w:t xml:space="preserve">Spatial extend of the wards within local government areas. Wards are used in some local government areas for election of councillors. Not all LGA's have wards. The local governing body periodically reviews the ward boundaries through a process of electoral redistribution. </w:t>
      </w:r>
      <w:r>
        <w:t xml:space="preserve">dataset </w:t>
      </w:r>
      <w:r>
        <w:t xml:space="preserve">aar </w:t>
      </w:r>
      <w:r>
        <w:t xml:space="preserve">Creative Commons Attribution </w:t>
      </w:r>
      <w:r>
        <w:t xml:space="preserve">active </w:t>
      </w:r>
      <w:r>
        <w:t xml:space="preserve">Linked </w:t>
      </w:r>
      <w:r>
        <w:t xml:space="preserve">daily </w:t>
      </w:r>
      <w:r>
        <w:t xml:space="preserve">/data/dataset/71117de2-c4b6-4bc5-b04c-7aa7d294e2df </w:t>
      </w:r>
      <w:r>
        <w:t xml:space="preserve">2016-03-23T05:33:55.887752 </w:t>
      </w:r>
      <w:r>
        <w:t xml:space="preserve">2023-05-05T00:43:09.657439 </w:t>
      </w:r>
      <w:r>
        <w:t xml:space="preserve">dti.reception@sa.gov.au  </w:t>
      </w:r>
      <w:r>
        <w:t xml:space="preserve">Updated down to unit area </w:t>
      </w:r>
      <w:r>
        <w:t xml:space="preserve">1996-03-01 </w:t>
      </w:r>
      <w:r>
        <w:t xml:space="preserve">Current </w:t>
      </w:r>
      <w:r>
        <w:t xml:space="preserve">South Australia </w:t>
      </w:r>
      <w:r>
        <w:t xml:space="preserve">South Australian Government </w:t>
      </w:r>
      <w:r>
        <w:t xml:space="preserve">data.sa.gov.au </w:t>
      </w:r>
      <w:r>
        <w:t xml:space="preserve">Department for Trade and Investment </w:t>
      </w:r>
      <w:r>
        <w:t xml:space="preserve">LGA, Local Government Areas, Wards </w:t>
      </w:r>
      <w:r>
        <w:t xml:space="preserve">housing-land-planning-and-infrastructure </w:t>
      </w:r>
      <w:r>
        <w:t xml:space="preserve">None </w:t>
      </w:r>
      <w:r>
        <w:t xml:space="preserve">None </w:t>
      </w:r>
      <w:r>
        <w:t xml:space="preserve">None </w:t>
      </w:r>
      <w:r>
        <w:t xml:space="preserve">None </w:t>
      </w:r>
      <w:r>
        <w:t xml:space="preserve">None </w:t>
      </w:r>
    </w:p>
    <w:p>
      <w:r>
        <w:t xml:space="preserve">Wards 2018 </w:t>
      </w:r>
      <w:r>
        <w:t xml:space="preserve">Wards 2018 </w:t>
      </w:r>
      <w:r>
        <w:t xml:space="preserve">dataset </w:t>
      </w:r>
      <w:r>
        <w:t xml:space="preserve">eng </w:t>
      </w:r>
      <w:r>
        <w:t xml:space="preserve">Creative Commons Attribution </w:t>
      </w:r>
      <w:r>
        <w:t xml:space="preserve">active </w:t>
      </w:r>
      <w:r>
        <w:t xml:space="preserve">Linked </w:t>
      </w:r>
      <w:r>
        <w:t xml:space="preserve">daily </w:t>
      </w:r>
      <w:r>
        <w:t xml:space="preserve">/data/dataset/6a62bf6f-e7ca-4afd-9673-1294eed753f9 </w:t>
      </w:r>
      <w:r>
        <w:t xml:space="preserve">2022-09-27T08:10:07.023630 </w:t>
      </w:r>
      <w:r>
        <w:t xml:space="preserve">2022-09-27T08:14:03.755021 </w:t>
      </w:r>
      <w:r>
        <w:t xml:space="preserve">it@mitchamcouncil.sa.gov.au </w:t>
      </w:r>
      <w:r>
        <w:t xml:space="preserve">None </w:t>
      </w:r>
      <w:r>
        <w:t xml:space="preserve">2018-01-01 </w:t>
      </w:r>
      <w:r>
        <w:t xml:space="preserve">None </w:t>
      </w:r>
      <w:r>
        <w:t xml:space="preserve">SA0062407: South Australia </w:t>
      </w:r>
      <w:r>
        <w:t xml:space="preserve">Government of South Australia </w:t>
      </w:r>
      <w:r>
        <w:t xml:space="preserve">data.sa.gov.au </w:t>
      </w:r>
      <w:r>
        <w:t xml:space="preserve">City of Mitcham </w:t>
      </w:r>
      <w:r>
        <w:t xml:space="preserve">Wards Council </w:t>
      </w:r>
      <w:r>
        <w:t xml:space="preserve">None </w:t>
      </w:r>
      <w:r>
        <w:t xml:space="preserve">None </w:t>
      </w:r>
      <w:r>
        <w:t xml:space="preserve">None </w:t>
      </w:r>
      <w:r>
        <w:t xml:space="preserve">None </w:t>
      </w:r>
      <w:r>
        <w:t xml:space="preserve">None </w:t>
      </w:r>
      <w:r>
        <w:t xml:space="preserve">None </w:t>
      </w:r>
    </w:p>
    <w:p>
      <w:r>
        <w:t xml:space="preserve">Wards November 2022 </w:t>
      </w:r>
      <w:r>
        <w:t xml:space="preserve">Ward Boundaries November 2022 </w:t>
      </w:r>
      <w:r>
        <w:t xml:space="preserve">dataset </w:t>
      </w:r>
      <w:r>
        <w:t xml:space="preserve">eng </w:t>
      </w:r>
      <w:r>
        <w:t xml:space="preserve">Creative Commons Attribution </w:t>
      </w:r>
      <w:r>
        <w:t xml:space="preserve">active </w:t>
      </w:r>
      <w:r>
        <w:t xml:space="preserve">Linked </w:t>
      </w:r>
      <w:r>
        <w:t xml:space="preserve">as required </w:t>
      </w:r>
      <w:r>
        <w:t xml:space="preserve">/data/dataset/226d187f-32b7-4a31-b84d-855e78e45293 </w:t>
      </w:r>
      <w:r>
        <w:t xml:space="preserve">2022-09-27T07:55:51.029197 </w:t>
      </w:r>
      <w:r>
        <w:t xml:space="preserve">2022-09-27T08:14:50.740892 </w:t>
      </w:r>
      <w:r>
        <w:t xml:space="preserve">it@mitchamcouncil.sa.gov.au </w:t>
      </w:r>
      <w:r>
        <w:t xml:space="preserve">None </w:t>
      </w:r>
      <w:r>
        <w:t xml:space="preserve">2022-11-01 </w:t>
      </w:r>
      <w:r>
        <w:t xml:space="preserve">None </w:t>
      </w:r>
      <w:r>
        <w:t xml:space="preserve">SA0062407: South Australia </w:t>
      </w:r>
      <w:r>
        <w:t xml:space="preserve">Government of South Australia </w:t>
      </w:r>
      <w:r>
        <w:t xml:space="preserve">data.sa.gov.au </w:t>
      </w:r>
      <w:r>
        <w:t xml:space="preserve">City of Mitcham </w:t>
      </w:r>
      <w:r>
        <w:t xml:space="preserve">Wards Council </w:t>
      </w:r>
      <w:r>
        <w:t xml:space="preserve">None </w:t>
      </w:r>
      <w:r>
        <w:t xml:space="preserve">None </w:t>
      </w:r>
      <w:r>
        <w:t xml:space="preserve">None </w:t>
      </w:r>
      <w:r>
        <w:t xml:space="preserve">None </w:t>
      </w:r>
      <w:r>
        <w:t xml:space="preserve">None </w:t>
      </w:r>
      <w:r>
        <w:t xml:space="preserve">None </w:t>
      </w:r>
    </w:p>
    <w:p>
      <w:r>
        <w:t xml:space="preserve">Waste Collection Areas </w:t>
      </w:r>
      <w:r>
        <w:t xml:space="preserve">Waste Collection Areas in City of Port Adelaide Enfield. Polygon areas that define the extent of general waste collection for each day of the week. Actual collection dates can be looked up by linking the attributes to the CSV file of Waste Collection Scheduled Dates.  Data available to download in various formats from Council's own open data portal. </w:t>
      </w:r>
      <w:r>
        <w:t xml:space="preserve">dataset </w:t>
      </w:r>
      <w:r>
        <w:t xml:space="preserve">English </w:t>
      </w:r>
      <w:r>
        <w:t xml:space="preserve">Creative Commons Attribution </w:t>
      </w:r>
      <w:r>
        <w:t xml:space="preserve">active </w:t>
      </w:r>
      <w:r>
        <w:t xml:space="preserve">Linked </w:t>
      </w:r>
      <w:r>
        <w:t xml:space="preserve">asRequired </w:t>
      </w:r>
      <w:r>
        <w:t xml:space="preserve">/data/dataset/62bf9657-c482-4caa-bc3c-8a7c622fd34d </w:t>
      </w:r>
      <w:r>
        <w:t xml:space="preserve">2015-05-28T06:39:17.211338 </w:t>
      </w:r>
      <w:r>
        <w:t xml:space="preserve">2019-09-09T04:42:30.448415 </w:t>
      </w:r>
      <w:r>
        <w:t xml:space="preserve">customer.service@portenf.sa.gov.au </w:t>
      </w:r>
      <w:r>
        <w:t xml:space="preserve">Unit level </w:t>
      </w:r>
      <w:r>
        <w:t xml:space="preserve">2018-04-06 </w:t>
      </w:r>
      <w:r>
        <w:t xml:space="preserve">None </w:t>
      </w:r>
      <w:r>
        <w:t xml:space="preserve">City of Port Adelaide Enfield [Lat: -34.757 to -34.893, Lon: 138.462 to 138.674] </w:t>
      </w:r>
      <w:r>
        <w:t xml:space="preserve">Local Government </w:t>
      </w:r>
      <w:r>
        <w:t xml:space="preserve">data.sa.gov.au </w:t>
      </w:r>
      <w:r>
        <w:t xml:space="preserve">Port Adelaide Enfield Council </w:t>
      </w:r>
      <w:r>
        <w:t xml:space="preserve">council, port adelaide enfield, rubbish collection, waste, waste collection </w:t>
      </w:r>
      <w:r>
        <w:t xml:space="preserve">water-energy-resources-environment-and-science, community-information-and-citizen-services </w:t>
      </w:r>
      <w:r>
        <w:t xml:space="preserve">None </w:t>
      </w:r>
      <w:r>
        <w:t xml:space="preserve">None </w:t>
      </w:r>
      <w:r>
        <w:t xml:space="preserve">None </w:t>
      </w:r>
      <w:r>
        <w:t xml:space="preserve">None </w:t>
      </w:r>
      <w:r>
        <w:t xml:space="preserve">None </w:t>
      </w:r>
    </w:p>
    <w:p>
      <w:r>
        <w:t xml:space="preserve">Waste Levy Rates </w:t>
      </w:r>
      <w:r>
        <w:t>This dataset includes Solid waste levy rates (Metropolitan and Country) and Liquid waste levy rates from July 1994 to June 2022. This data should only be used as a guide, this is not a legal document.</w:t>
        <w:br/>
        <w:br/>
        <w:t>More information about waste levy rates is available on the EPA website;</w:t>
        <w:br/>
        <w:t xml:space="preserve">https://www.epa.sa.gov.au/business_and_industry/waste-levy </w:t>
      </w:r>
      <w:r>
        <w:t xml:space="preserve">dataset </w:t>
      </w:r>
      <w:r>
        <w:t xml:space="preserve">eng </w:t>
      </w:r>
      <w:r>
        <w:t xml:space="preserve">Creative Commons Attribution </w:t>
      </w:r>
      <w:r>
        <w:t xml:space="preserve">active </w:t>
      </w:r>
      <w:r>
        <w:t xml:space="preserve">Linked </w:t>
      </w:r>
      <w:r>
        <w:t xml:space="preserve">as required </w:t>
      </w:r>
      <w:r>
        <w:t xml:space="preserve">/data/dataset/64f00c77-a872-4c9b-8208-4a382a0baa6a </w:t>
      </w:r>
      <w:r>
        <w:t xml:space="preserve">2019-02-05T22:39:48.729237 </w:t>
      </w:r>
      <w:r>
        <w:t xml:space="preserve">2023-08-28T06:20:22.148290 </w:t>
      </w:r>
      <w:r>
        <w:t xml:space="preserve">epainfo@epa.sa.gov.au </w:t>
      </w:r>
      <w:r>
        <w:t xml:space="preserve">None </w:t>
      </w:r>
      <w:r>
        <w:t xml:space="preserve">1994-01-07 </w:t>
      </w:r>
      <w:r>
        <w:t xml:space="preserve">2022-06-30 </w:t>
      </w:r>
      <w:r>
        <w:t xml:space="preserve">South Australia </w:t>
      </w:r>
      <w:r>
        <w:t xml:space="preserve">Government of South Australia </w:t>
      </w:r>
      <w:r>
        <w:t xml:space="preserve">data.sa.gov.au </w:t>
      </w:r>
      <w:r>
        <w:t xml:space="preserve">Environment Protection Authority (EPA) </w:t>
      </w:r>
      <w:r>
        <w:t xml:space="preserve">environment, waste </w:t>
      </w:r>
      <w:r>
        <w:t xml:space="preserve">None </w:t>
      </w:r>
      <w:r>
        <w:t xml:space="preserve">None </w:t>
      </w:r>
      <w:r>
        <w:t xml:space="preserve">None </w:t>
      </w:r>
      <w:r>
        <w:t xml:space="preserve">None </w:t>
      </w:r>
      <w:r>
        <w:t xml:space="preserve">None </w:t>
      </w:r>
      <w:r>
        <w:t xml:space="preserve">None </w:t>
      </w:r>
    </w:p>
    <w:p>
      <w:r>
        <w:t xml:space="preserve">Waste Management </w:t>
      </w:r>
      <w:r>
        <w:t xml:space="preserve">The amount of waste collected in tonnes and by number of bins. This is broken down into categories: rubbish, recycling, organics, hard waste, e-waste </w:t>
      </w:r>
      <w:r>
        <w:t xml:space="preserve">dataset </w:t>
      </w:r>
      <w:r>
        <w:t xml:space="preserve">aar </w:t>
      </w:r>
      <w:r>
        <w:t xml:space="preserve">Creative Commons Attribution </w:t>
      </w:r>
      <w:r>
        <w:t xml:space="preserve">active </w:t>
      </w:r>
      <w:r>
        <w:t xml:space="preserve">Linked </w:t>
      </w:r>
      <w:r>
        <w:t xml:space="preserve">daily </w:t>
      </w:r>
      <w:r>
        <w:t xml:space="preserve">/data/dataset/b35fa9df-b442-4d11-981e-863235387d4b </w:t>
      </w:r>
      <w:r>
        <w:t xml:space="preserve">2015-06-09T04:59:03.146815 </w:t>
      </w:r>
      <w:r>
        <w:t xml:space="preserve">2022-11-11T01:34:00.802457 </w:t>
      </w:r>
      <w:r>
        <w:t xml:space="preserve">city@adelaidecitycouncil.com </w:t>
      </w:r>
      <w:r>
        <w:t xml:space="preserve">None </w:t>
      </w:r>
      <w:r>
        <w:t xml:space="preserve">2012 </w:t>
      </w:r>
      <w:r>
        <w:t xml:space="preserve">2015 </w:t>
      </w:r>
      <w:r>
        <w:t xml:space="preserve">Adelaide &amp; North Adelaide </w:t>
      </w:r>
      <w:r>
        <w:t xml:space="preserve">Local Government </w:t>
      </w:r>
      <w:r>
        <w:t xml:space="preserve">data.sa.gov.au </w:t>
      </w:r>
      <w:r>
        <w:t xml:space="preserve">City of Adelaide </w:t>
      </w:r>
      <w:r>
        <w:t xml:space="preserve">bin lift, bins, e-waste, recycling, refuse, rubbish collection, tonnes, waste collection, waste management </w:t>
      </w:r>
      <w:r>
        <w:t xml:space="preserve">water-energy-resources-environment-and-science </w:t>
      </w:r>
      <w:r>
        <w:t xml:space="preserve">None </w:t>
      </w:r>
      <w:r>
        <w:t xml:space="preserve">None </w:t>
      </w:r>
      <w:r>
        <w:t xml:space="preserve">None </w:t>
      </w:r>
      <w:r>
        <w:t xml:space="preserve">None </w:t>
      </w:r>
      <w:r>
        <w:t xml:space="preserve">None </w:t>
      </w:r>
    </w:p>
    <w:p>
      <w:r>
        <w:t xml:space="preserve">Waste Management Bin Inspection Education Program </w:t>
      </w:r>
      <w:r>
        <w:t xml:space="preserve">Summary data collected from bin inspections </w:t>
      </w:r>
      <w:r>
        <w:t xml:space="preserve">dataset </w:t>
      </w:r>
      <w:r>
        <w:t xml:space="preserve">English </w:t>
      </w:r>
      <w:r>
        <w:t xml:space="preserve">Creative Commons Attribution </w:t>
      </w:r>
      <w:r>
        <w:t xml:space="preserve">active </w:t>
      </w:r>
      <w:r>
        <w:t xml:space="preserve">Linked </w:t>
      </w:r>
      <w:r>
        <w:t xml:space="preserve">Once off </w:t>
      </w:r>
      <w:r>
        <w:t xml:space="preserve">/data/dataset/c3d3d588-38cc-4410-a666-10e34ba29e9c </w:t>
      </w:r>
      <w:r>
        <w:t xml:space="preserve">2016-06-23T04:41:10.735612 </w:t>
      </w:r>
      <w:r>
        <w:t xml:space="preserve">2019-08-30T02:43:56.836152 </w:t>
      </w:r>
      <w:r>
        <w:t xml:space="preserve">kymgro@onkaparinga.sa.gov.au </w:t>
      </w:r>
      <w:r>
        <w:t xml:space="preserve">None </w:t>
      </w:r>
      <w:r>
        <w:t xml:space="preserve">2015-01-01 </w:t>
      </w:r>
      <w:r>
        <w:t xml:space="preserve">2017-01-01 </w:t>
      </w:r>
      <w:r>
        <w:t xml:space="preserve">South Australia </w:t>
      </w:r>
      <w:r>
        <w:t xml:space="preserve">Local Government </w:t>
      </w:r>
      <w:r>
        <w:t xml:space="preserve">data.sa.gov.au </w:t>
      </w:r>
      <w:r>
        <w:t xml:space="preserve">City of Onkaparinga </w:t>
      </w:r>
      <w:r>
        <w:t xml:space="preserve">Aldinga, bin inspection, bins, Christies Beach, Clarendon, contamination, Flagstaff Hill, Kangarilla, Maslin Beach, Morphett Vale, Noarlunga Downs, onkaparinga, Port Noarlunga, recycling, Reynella, Reynella East, Seaford Meadows, waste, waste management, Woodcroft </w:t>
      </w:r>
      <w:r>
        <w:t xml:space="preserve">community-information-and-citizen-services </w:t>
      </w:r>
      <w:r>
        <w:t xml:space="preserve">None </w:t>
      </w:r>
      <w:r>
        <w:t xml:space="preserve">None </w:t>
      </w:r>
      <w:r>
        <w:t xml:space="preserve">None </w:t>
      </w:r>
      <w:r>
        <w:t xml:space="preserve">None </w:t>
      </w:r>
      <w:r>
        <w:t xml:space="preserve">None </w:t>
      </w:r>
    </w:p>
    <w:p>
      <w:r>
        <w:t xml:space="preserve">Waste - Recyling - Green Waste - Collection Dates </w:t>
      </w:r>
      <w:r>
        <w:t xml:space="preserve">Lookup data for waste collection based on street, suburb and day of the week </w:t>
      </w:r>
      <w:r>
        <w:t xml:space="preserve">dataset </w:t>
      </w:r>
      <w:r>
        <w:t xml:space="preserve">English </w:t>
      </w:r>
      <w:r>
        <w:t xml:space="preserve">Creative Commons Attribution </w:t>
      </w:r>
      <w:r>
        <w:t xml:space="preserve">active </w:t>
      </w:r>
      <w:r>
        <w:t xml:space="preserve">Linked </w:t>
      </w:r>
      <w:r>
        <w:t xml:space="preserve">asRequired </w:t>
      </w:r>
      <w:r>
        <w:t xml:space="preserve">/data/dataset/5812e50f-fff1-4eec-9fe3-90209d5e43af </w:t>
      </w:r>
      <w:r>
        <w:t xml:space="preserve">2015-06-16T08:26:42.920785 </w:t>
      </w:r>
      <w:r>
        <w:t xml:space="preserve">2016-06-23T02:46:18.825750 </w:t>
      </w:r>
      <w:r>
        <w:t xml:space="preserve">kymgro@onkaparinga.sa.gov.au </w:t>
      </w:r>
      <w:r>
        <w:t xml:space="preserve">Detail over waste type, day of week and street/ suburb </w:t>
      </w:r>
      <w:r>
        <w:t xml:space="preserve">None </w:t>
      </w:r>
      <w:r>
        <w:t xml:space="preserve">None </w:t>
      </w:r>
      <w:r>
        <w:t xml:space="preserve">South Australia </w:t>
      </w:r>
      <w:r>
        <w:t xml:space="preserve">Local Government </w:t>
      </w:r>
      <w:r>
        <w:t xml:space="preserve">data.sa.gov.au </w:t>
      </w:r>
      <w:r>
        <w:t xml:space="preserve">City of Onkaparinga </w:t>
      </w:r>
      <w:r>
        <w:t xml:space="preserve">bins, council, onkaparinga, street, suburb, waste collection </w:t>
      </w:r>
      <w:r>
        <w:t xml:space="preserve">community-information-and-citizen-services </w:t>
      </w:r>
      <w:r>
        <w:t xml:space="preserve">None </w:t>
      </w:r>
      <w:r>
        <w:t xml:space="preserve">None </w:t>
      </w:r>
      <w:r>
        <w:t xml:space="preserve">None </w:t>
      </w:r>
      <w:r>
        <w:t xml:space="preserve">None </w:t>
      </w:r>
      <w:r>
        <w:t xml:space="preserve">None </w:t>
      </w:r>
    </w:p>
    <w:p>
      <w:r>
        <w:t xml:space="preserve">Waterbodies in South Australia </w:t>
      </w:r>
      <w:r>
        <w:t xml:space="preserve">A representation of South Australia’s open surface water storages.  Includes natural features such as lakes and wetlands as well as artificial features such as dams, reservoirs and urban lakes.   This dataset has been created by merging a wide range of state and federal spatial datasets in order to extract the most accurate spatial and textual data for each region of the state.  The dataset utilises a consistent national data schema (AHGF) but the geometry varies in accuracy, capture scale and completeness.  Ideally viewed in conjunction with the Watercourses dataset. </w:t>
      </w:r>
      <w:r>
        <w:t xml:space="preserve">dataset </w:t>
      </w:r>
      <w:r>
        <w:t xml:space="preserve">English </w:t>
      </w:r>
      <w:r>
        <w:t xml:space="preserve">Creative Commons Attribution </w:t>
      </w:r>
      <w:r>
        <w:t xml:space="preserve">active </w:t>
      </w:r>
      <w:r>
        <w:t xml:space="preserve">Linked </w:t>
      </w:r>
      <w:r>
        <w:t xml:space="preserve">asRequired </w:t>
      </w:r>
      <w:r>
        <w:t xml:space="preserve">/data/dataset/cc790713-4cf0-4bd4-bca8-f195d8e202b7 </w:t>
      </w:r>
      <w:r>
        <w:t xml:space="preserve">2014-07-02T04:47:24.931958 </w:t>
      </w:r>
      <w:r>
        <w:t xml:space="preserve">2020-01-16T03:21:41.157466 </w:t>
      </w:r>
      <w:r>
        <w:t xml:space="preserve">dewnr.customerservicecentre@sa.gov.au </w:t>
      </w:r>
      <w:r>
        <w:t xml:space="preserve">Data is typically updated on a catchment, basin or administrative region basis and frequency ranges from annually for high rainfall areas through to five yearly or more for arid regions.  </w:t>
      </w:r>
      <w:r>
        <w:t xml:space="preserve">Current </w:t>
      </w:r>
      <w:r>
        <w:t xml:space="preserve">None </w:t>
      </w:r>
      <w:r>
        <w:t xml:space="preserve">South Australia </w:t>
      </w:r>
      <w:r>
        <w:t xml:space="preserve">Government of South Australia </w:t>
      </w:r>
      <w:r>
        <w:t xml:space="preserve">data.sa.gov.au </w:t>
      </w:r>
      <w:r>
        <w:t xml:space="preserve">Department for Environment and Water </w:t>
      </w:r>
      <w:r>
        <w:t xml:space="preserve">drainage, hydrology, surfacewater, waterbodies </w:t>
      </w:r>
      <w:r>
        <w:t xml:space="preserve">water-energy-resources-environment-and-science </w:t>
      </w:r>
      <w:r>
        <w:t xml:space="preserve">None </w:t>
      </w:r>
      <w:r>
        <w:t xml:space="preserve">None </w:t>
      </w:r>
      <w:r>
        <w:t xml:space="preserve">None </w:t>
      </w:r>
      <w:r>
        <w:t xml:space="preserve">None </w:t>
      </w:r>
      <w:r>
        <w:t xml:space="preserve">None </w:t>
      </w:r>
    </w:p>
    <w:p>
      <w:r>
        <w:t xml:space="preserve">WaterConnect </w:t>
      </w:r>
      <w:r>
        <w:br/>
        <w:t xml:space="preserve">WaterConnect is South Australia's water information portal. The website contains a wide range of information and data relating to groundwater and surface water and is made accessible through appropriate methods. They are interactive maps, reports, downloadable data and web applications (which use a combination or all of the above methods). </w:t>
      </w:r>
      <w:r>
        <w:t xml:space="preserve">dataset </w:t>
      </w:r>
      <w:r>
        <w:t xml:space="preserve">English </w:t>
      </w:r>
      <w:r>
        <w:t xml:space="preserve">Creative Commons Attribution </w:t>
      </w:r>
      <w:r>
        <w:t xml:space="preserve">active </w:t>
      </w:r>
      <w:r>
        <w:t xml:space="preserve">Linked </w:t>
      </w:r>
      <w:r>
        <w:t xml:space="preserve">daily </w:t>
      </w:r>
      <w:r>
        <w:t xml:space="preserve">/data/dataset/1b709158-632e-4ef7-9d5a-eb2efd753b16 </w:t>
      </w:r>
      <w:r>
        <w:t xml:space="preserve">2016-07-01T00:47:26.385713 </w:t>
      </w:r>
      <w:r>
        <w:t xml:space="preserve">2020-02-18T00:37:57.616743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environment, water </w:t>
      </w:r>
      <w:r>
        <w:t xml:space="preserve">water-energy-resources-environment-and-science </w:t>
      </w:r>
      <w:r>
        <w:t xml:space="preserve">None </w:t>
      </w:r>
      <w:r>
        <w:t xml:space="preserve">None </w:t>
      </w:r>
      <w:r>
        <w:t xml:space="preserve">None </w:t>
      </w:r>
      <w:r>
        <w:t xml:space="preserve">None </w:t>
      </w:r>
      <w:r>
        <w:t xml:space="preserve">None </w:t>
      </w:r>
    </w:p>
    <w:p>
      <w:r>
        <w:t xml:space="preserve">Watercourses in South Australia </w:t>
      </w:r>
      <w:r>
        <w:t xml:space="preserve">A representation of South Australia’s surface water linear drainage network.  Includes significant artificial drainage structures such as urban stormwater channels and the South East drainage scheme.   This dataset has been created by merging a wide range of state and federal spatial datasets in order to extract the most accurate spatial and textual data for each region of the state.  The dataset utilises a consistent national data schema (AHGF) but the geometry varies in accuracy, capture scale and completeness.  Ideally viewed in conjunction with the Waterbodies dataset. </w:t>
      </w:r>
      <w:r>
        <w:t xml:space="preserve">dataset </w:t>
      </w:r>
      <w:r>
        <w:t xml:space="preserve">English </w:t>
      </w:r>
      <w:r>
        <w:t xml:space="preserve">Creative Commons Attribution </w:t>
      </w:r>
      <w:r>
        <w:t xml:space="preserve">active </w:t>
      </w:r>
      <w:r>
        <w:t xml:space="preserve">Linked </w:t>
      </w:r>
      <w:r>
        <w:t xml:space="preserve">monthly </w:t>
      </w:r>
      <w:r>
        <w:t xml:space="preserve">/data/dataset/ea435574-23e6-4769-9154-956362109f7c </w:t>
      </w:r>
      <w:r>
        <w:t xml:space="preserve">2014-07-02T04:55:00.321754 </w:t>
      </w:r>
      <w:r>
        <w:t xml:space="preserve">2022-04-21T07:26:07.214184 </w:t>
      </w:r>
      <w:r>
        <w:t xml:space="preserve">dewnr.customerservicecentre@sa.gov.au </w:t>
      </w:r>
      <w:r>
        <w:t xml:space="preserve">Data is typically updated on a catchment, basin or administrative region basis and frequency ranges from annually for high rainfall areas through to five yearly or more for arid regions.  </w:t>
      </w:r>
      <w:r>
        <w:t xml:space="preserve">Current </w:t>
      </w:r>
      <w:r>
        <w:t xml:space="preserve">None </w:t>
      </w:r>
      <w:r>
        <w:t xml:space="preserve">South Australia </w:t>
      </w:r>
      <w:r>
        <w:t xml:space="preserve">Government of South Australia </w:t>
      </w:r>
      <w:r>
        <w:t xml:space="preserve">data.sa.gov.au </w:t>
      </w:r>
      <w:r>
        <w:t xml:space="preserve">Department for Environment and Water </w:t>
      </w:r>
      <w:r>
        <w:t xml:space="preserve">drainage, hydrology, surfacewater, watercourses </w:t>
      </w:r>
      <w:r>
        <w:t xml:space="preserve">water-energy-resources-environment-and-science </w:t>
      </w:r>
      <w:r>
        <w:t xml:space="preserve">None </w:t>
      </w:r>
      <w:r>
        <w:t xml:space="preserve">None </w:t>
      </w:r>
      <w:r>
        <w:t xml:space="preserve">None </w:t>
      </w:r>
      <w:r>
        <w:t xml:space="preserve">None </w:t>
      </w:r>
      <w:r>
        <w:t xml:space="preserve">None </w:t>
      </w:r>
    </w:p>
    <w:p>
      <w:r>
        <w:t xml:space="preserve">Soil Water Erosion Potential </w:t>
      </w:r>
      <w:r>
        <w:t xml:space="preserve">Water erosion potential, based on Soil Landscape Map Units of Southern South Australia, describes the susceptibility of land to sheet or rill erosion due to overland flow of water. Mapping shows the dominant water erosion potential class, while detailed proportion data are supplied for calculating respective areas of each water erosion potential class (spatial data statistics). Also available for download: [Soil Water Erosion Potential (SA)](http://data.sa.gov.au/data/dataset/water-erosion-grid).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/data/dataset/ba103bf0-5382-4726-9f97-99d11a0225ef </w:t>
      </w:r>
      <w:r>
        <w:t xml:space="preserve">2016-06-09T04:07:39.068853 </w:t>
      </w:r>
      <w:r>
        <w:t xml:space="preserve">2020-02-18T23:15:11.994067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Soil Water Erosion Potential </w:t>
      </w:r>
      <w:r>
        <w:t xml:space="preserve">Provides a numeric rating in each raster cell of the potential for sheet or rill erosion in the event that vegetation or other ground cover has been removed. The assessment is based on mapping of slope and spatial predictions of inherent soil erodibility characteristics. Also available for download: [Soil Water Erosion Potential](http://data.sa.gov.au/data/dataset/water-erosion) (based on Soil Landscape Map Units of Southern South Australia) and [Soil Erosion Max Potential - Wind or Water](http://data.sa.gov.au/data/dataset/soil-erosion-grid).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/data/dataset/0efb80c2-837a-4a27-b055-b7a3a4e7d835 </w:t>
      </w:r>
      <w:r>
        <w:t xml:space="preserve">2017-12-04T02:11:57.220934 </w:t>
      </w:r>
      <w:r>
        <w:t xml:space="preserve">2020-02-18T23:44:19.303254 </w:t>
      </w:r>
      <w:r>
        <w:t xml:space="preserve">datasa@sa.gov.au </w:t>
      </w:r>
      <w:r>
        <w:t xml:space="preserve">None </w:t>
      </w:r>
      <w:r>
        <w:t xml:space="preserve">2017-04-05 </w:t>
      </w:r>
      <w:r>
        <w:t xml:space="preserve">None </w:t>
      </w:r>
      <w:r>
        <w:t xml:space="preserve">South Australia </w:t>
      </w:r>
      <w:r>
        <w:t xml:space="preserve">Government of South Australia </w:t>
      </w:r>
      <w:r>
        <w:t xml:space="preserve">data.sa.gov.au </w:t>
      </w:r>
      <w:r>
        <w:t xml:space="preserve">Department for Environment and Water </w:t>
      </w:r>
      <w:r>
        <w:t xml:space="preserve">agriculture, land use, soil attribute raster, soil attributes, soils </w:t>
      </w:r>
      <w:r>
        <w:t xml:space="preserve">water-energy-resources-environment-and-science </w:t>
      </w:r>
      <w:r>
        <w:t xml:space="preserve">None </w:t>
      </w:r>
      <w:r>
        <w:t xml:space="preserve">None </w:t>
      </w:r>
      <w:r>
        <w:t xml:space="preserve">None </w:t>
      </w:r>
      <w:r>
        <w:t xml:space="preserve">None </w:t>
      </w:r>
      <w:r>
        <w:t xml:space="preserve">None </w:t>
      </w:r>
    </w:p>
    <w:p>
      <w:r>
        <w:t xml:space="preserve">Water in South Australia Photographs </w:t>
      </w:r>
      <w:r>
        <w:t xml:space="preserve">Selected images (89) demonstrating South Australia’s relationship to water. </w:t>
        <w:br/>
        <w:t xml:space="preserve"> </w:t>
      </w:r>
      <w:r>
        <w:t xml:space="preserve">dataset </w:t>
      </w:r>
      <w:r>
        <w:t xml:space="preserve">English </w:t>
      </w:r>
      <w:r>
        <w:t xml:space="preserve">Creative Commons Attribution </w:t>
      </w:r>
      <w:r>
        <w:t xml:space="preserve">active </w:t>
      </w:r>
      <w:r>
        <w:t xml:space="preserve">Linked </w:t>
      </w:r>
      <w:r>
        <w:t xml:space="preserve">Once off </w:t>
      </w:r>
      <w:r>
        <w:t xml:space="preserve">/data/dataset/70a74bde-2be4-4e1c-92b8-7c2e8be53e20 </w:t>
      </w:r>
      <w:r>
        <w:t xml:space="preserve">2013-05-21T09:17:14.679278 </w:t>
      </w:r>
      <w:r>
        <w:t xml:space="preserve">2019-11-15T06:18:32.384891 </w:t>
      </w:r>
      <w:r>
        <w:t xml:space="preserve">DataSA@sa.gov.au </w:t>
      </w:r>
      <w:r>
        <w:t xml:space="preserve">N/A </w:t>
      </w:r>
      <w:r>
        <w:t xml:space="preserve">1846-1975 </w:t>
      </w:r>
      <w:r>
        <w:t xml:space="preserve">None </w:t>
      </w:r>
      <w:r>
        <w:t xml:space="preserve">South Australia </w:t>
      </w:r>
      <w:r>
        <w:t xml:space="preserve">Government of South Australia </w:t>
      </w:r>
      <w:r>
        <w:t xml:space="preserve">data.sa.gov.au </w:t>
      </w:r>
      <w:r>
        <w:t xml:space="preserve">State Library of South Australia </w:t>
      </w:r>
      <w:r>
        <w:t xml:space="preserve">adelaide, architecture, beaches, buildings, costumes, floods, history, jetties, leisure, lifesaving, militaria, Murray Bridge, shipping, skiing, south australia, sport, steamers, swimming, theatres, Urban Planning, whaling </w:t>
      </w:r>
      <w:r>
        <w:t xml:space="preserve">arts-culture-history, water-energy-resources-environment-and-science </w:t>
      </w:r>
      <w:r>
        <w:t xml:space="preserve">None </w:t>
      </w:r>
      <w:r>
        <w:t xml:space="preserve">None </w:t>
      </w:r>
      <w:r>
        <w:t xml:space="preserve">None </w:t>
      </w:r>
      <w:r>
        <w:t xml:space="preserve">None </w:t>
      </w:r>
      <w:r>
        <w:t xml:space="preserve">None </w:t>
      </w:r>
    </w:p>
    <w:p>
      <w:r>
        <w:t xml:space="preserve">Soil Waterlogging Susceptibility </w:t>
      </w:r>
      <w:r>
        <w:t xml:space="preserve">Waterlogging susceptibility describes the degree and duration of impact to soils, and hence plants, arising from poor drainage. Mapping indicates the most severely waterlogged areas (provided they occupy at least 30% of a map unit), while detailed proportion data are supplied for calculating respective areas of each waterlogging susceptibility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/data/dataset/dafa3c3f-16a5-4f00-a9d3-4ab2dbc88c5f </w:t>
      </w:r>
      <w:r>
        <w:t xml:space="preserve">2016-06-09T04:15:27.641170 </w:t>
      </w:r>
      <w:r>
        <w:t xml:space="preserve">2020-02-18T23:24:38.428272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Water Protection Areas </w:t>
      </w:r>
      <w:r>
        <w:t xml:space="preserve">The Environment Protection Act 1993 and the Environment Protection (Water Quality) Policy refer to Water Protection Areas in South Australia, which are defined for the purpose of providing special environmental protection.  The data should only be used as a guide to assist in the identification of proclaimed Water Protection Areas.  Please contact the EPA to verify the data. </w:t>
      </w:r>
      <w:r>
        <w:t xml:space="preserve">dataset </w:t>
      </w:r>
      <w:r>
        <w:t xml:space="preserve">English </w:t>
      </w:r>
      <w:r>
        <w:t xml:space="preserve">Creative Commons Attribution </w:t>
      </w:r>
      <w:r>
        <w:t xml:space="preserve">active </w:t>
      </w:r>
      <w:r>
        <w:t xml:space="preserve">Linked </w:t>
      </w:r>
      <w:r>
        <w:t xml:space="preserve">asRequired </w:t>
      </w:r>
      <w:r>
        <w:t xml:space="preserve">/data/dataset/7097464b-bcef-4f97-8ed4-ad462d9e9e36 </w:t>
      </w:r>
      <w:r>
        <w:t xml:space="preserve">2015-02-05T23:10:07.649576 </w:t>
      </w:r>
      <w:r>
        <w:t xml:space="preserve">2020-02-19T00:36:55.076447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Environment Protection Authority (EPA) </w:t>
      </w:r>
      <w:r>
        <w:t xml:space="preserve">environment, quality, water </w:t>
      </w:r>
      <w:r>
        <w:t xml:space="preserve">water-energy-resources-environment-and-science </w:t>
      </w:r>
      <w:r>
        <w:t xml:space="preserve">None </w:t>
      </w:r>
      <w:r>
        <w:t xml:space="preserve">None </w:t>
      </w:r>
      <w:r>
        <w:t xml:space="preserve">None </w:t>
      </w:r>
      <w:r>
        <w:t xml:space="preserve">None </w:t>
      </w:r>
      <w:r>
        <w:t xml:space="preserve">None </w:t>
      </w:r>
    </w:p>
    <w:p>
      <w:r>
        <w:t xml:space="preserve">Water Quality </w:t>
      </w:r>
      <w:r>
        <w:t>SA Water operate drinking water supplies across metropolitan, regional and remote Aboriginal communities within South Australia.  They are extensively tested for health, aesthetic and operational related parameters from catchment to tap, with more than 350,000 analytical results produced annually.</w:t>
        <w:br/>
        <w:t>The monitoring program is very large. It enables us to assure the quality of our product. The program includes both field and laboratory tests. Trained field staff collect samples, so we know they are taken correctly and are of high quality.</w:t>
        <w:br/>
        <w:t>Our Laboratory analyses are carried out by the Australian Water Quality Centre (AWQC). The AWQC’s tests are run in line with ISO 9001 Quality Systems and the requirements of the National Association of Testing Authorities (NATA)</w:t>
        <w:br/>
        <w:t>SA Water consistently meets national water quality targets.  Although SA Water aims for 100% compliance, the ADWG recognises that occasional exceedances may occur.  Any exceedance requires immediate investigation and corrective action as agreed with SA Health. The following water quality performance results sheet compares the quality of your tap water over the last 12 months to the Australian Drinking Water Guidelines (2011) where applicable.</w:t>
        <w:br/>
        <w:t xml:space="preserve"> </w:t>
      </w:r>
      <w:r>
        <w:t xml:space="preserve">dataset </w:t>
      </w:r>
      <w:r>
        <w:t xml:space="preserve">English </w:t>
      </w:r>
      <w:r>
        <w:t xml:space="preserve">Creative Commons Attribution </w:t>
      </w:r>
      <w:r>
        <w:t xml:space="preserve">active </w:t>
      </w:r>
      <w:r>
        <w:t xml:space="preserve">Linked </w:t>
      </w:r>
      <w:r>
        <w:t xml:space="preserve">monthly </w:t>
      </w:r>
      <w:r>
        <w:t xml:space="preserve">/data/dataset/996ec2ae-d52c-4d7e-be9c-d4dab1c1aa45 </w:t>
      </w:r>
      <w:r>
        <w:t xml:space="preserve">2018-06-15T01:46:15.496598 </w:t>
      </w:r>
      <w:r>
        <w:t xml:space="preserve">2024-04-04T01:27:53.926941 </w:t>
      </w:r>
      <w:r>
        <w:t xml:space="preserve">open.data@sawater.com.au </w:t>
      </w:r>
      <w:r>
        <w:t xml:space="preserve">None </w:t>
      </w:r>
      <w:r>
        <w:t xml:space="preserve">2018-05-01 </w:t>
      </w:r>
      <w:r>
        <w:t xml:space="preserve">2018-12-31 </w:t>
      </w:r>
      <w:r>
        <w:t xml:space="preserve">South Australia </w:t>
      </w:r>
      <w:r>
        <w:t xml:space="preserve">Government of South Australia </w:t>
      </w:r>
      <w:r>
        <w:t xml:space="preserve">data.sa.gov.au </w:t>
      </w:r>
      <w:r>
        <w:t xml:space="preserve">SA Water </w:t>
      </w:r>
      <w:r>
        <w:t xml:space="preserve">ADWG, Australian Drinking Water Guidelines, water, Water Quality Management, water quality results </w:t>
      </w:r>
      <w:r>
        <w:t xml:space="preserve">water-energy-resources-environment-and-science </w:t>
      </w:r>
      <w:r>
        <w:t xml:space="preserve">None </w:t>
      </w:r>
      <w:r>
        <w:t xml:space="preserve">None </w:t>
      </w:r>
      <w:r>
        <w:t xml:space="preserve">None </w:t>
      </w:r>
      <w:r>
        <w:t xml:space="preserve">None </w:t>
      </w:r>
      <w:r>
        <w:t xml:space="preserve">None </w:t>
      </w:r>
    </w:p>
    <w:p>
      <w:r>
        <w:t xml:space="preserve">Soil Water Repellence </w:t>
      </w:r>
      <w:r>
        <w:t xml:space="preserve">Water repellence, or non-wetting, due to coating of soil particles by waxy materials from the breakdown of plant debris can result in water beading on the surface, uneven wetting and large masses of soil remaining dry. Mapping shows the proportion of land affected and degree of water repellence, while detailed proportion data are supplied for calculating respective areas of each water repellence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/data/dataset/98bd930a-9a46-4f72-a15d-e52bd748a4a0 </w:t>
      </w:r>
      <w:r>
        <w:t xml:space="preserve">2016-06-09T04:13:39.586313 </w:t>
      </w:r>
      <w:r>
        <w:t xml:space="preserve">2020-02-18T22:58:26.246100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Depth to Watertable (soils) </w:t>
      </w:r>
      <w:r>
        <w:t xml:space="preserve">Depth to watertable mapping highlights land where watertables may be sufficiently shallow on a seasonal basis to affect plant growth. It is intended to describe soil conditions for plant suitability and is not intended to be a literal map of watertable levels, which will change over time. Mapping shows the shallowest depth to watertable observed (provided it accounts for at least 30% of the map unit), while detailed proportion data are supplied for calculating respective areas of each depth to watertable class (spatial data statistics).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/data/dataset/20e66d27-ce43-4f2c-8861-2480b8eee718 </w:t>
      </w:r>
      <w:r>
        <w:t xml:space="preserve">2016-06-09T03:22:04.186557 </w:t>
      </w:r>
      <w:r>
        <w:t xml:space="preserve">2020-02-18T23:19:16.931897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Wellbeing SA - Executive Employment </w:t>
      </w:r>
      <w:r>
        <w:t xml:space="preserve">Summary of Executive positions within Wellbeing SA </w:t>
      </w:r>
      <w:r>
        <w:t xml:space="preserve">dataset </w:t>
      </w:r>
      <w:r>
        <w:t xml:space="preserve">eng </w:t>
      </w:r>
      <w:r>
        <w:t xml:space="preserve">Creative Commons Attribution </w:t>
      </w:r>
      <w:r>
        <w:t xml:space="preserve">active </w:t>
      </w:r>
      <w:r>
        <w:t xml:space="preserve">Linked </w:t>
      </w:r>
      <w:r>
        <w:t xml:space="preserve">never </w:t>
      </w:r>
      <w:r>
        <w:t xml:space="preserve">/data/dataset/a346d85d-cd4e-47bd-8bd5-c172bff9df11 </w:t>
      </w:r>
      <w:r>
        <w:t xml:space="preserve">2020-12-03T03:39:53.859723 </w:t>
      </w:r>
      <w:r>
        <w:t xml:space="preserve">2023-11-29T23:43:18.485568 </w:t>
      </w:r>
      <w:r>
        <w:t xml:space="preserve">derek.selby2@sa.gov.au </w:t>
      </w:r>
      <w:r>
        <w:t xml:space="preserve">None </w:t>
      </w:r>
      <w:r>
        <w:t xml:space="preserve">2020-01-06 </w:t>
      </w:r>
      <w:r>
        <w:t xml:space="preserve">2023-06-30 </w:t>
      </w:r>
      <w:r>
        <w:t xml:space="preserve">SA0062407: South Australia </w:t>
      </w:r>
      <w:r>
        <w:t xml:space="preserve">Government of South Australia </w:t>
      </w:r>
      <w:r>
        <w:t xml:space="preserve">data.sa.gov.au </w:t>
      </w:r>
      <w:r>
        <w:t xml:space="preserve">Wellbeing SA </w:t>
      </w:r>
      <w:r>
        <w:t xml:space="preserve">health, wellbeing </w:t>
      </w:r>
      <w:r>
        <w:t xml:space="preserve">government-reporting-and-policy, health-and-wellbeing </w:t>
      </w:r>
      <w:r>
        <w:t xml:space="preserve">None </w:t>
      </w:r>
      <w:r>
        <w:t xml:space="preserve">None </w:t>
      </w:r>
      <w:r>
        <w:t xml:space="preserve">None </w:t>
      </w:r>
      <w:r>
        <w:t xml:space="preserve">None </w:t>
      </w:r>
      <w:r>
        <w:t xml:space="preserve">None </w:t>
      </w:r>
    </w:p>
    <w:p>
      <w:r>
        <w:t xml:space="preserve">Wellbeing SA - Fraud disclosure </w:t>
      </w:r>
      <w:r>
        <w:t xml:space="preserve">Wellbeing SA - Instances of Fraud </w:t>
      </w:r>
      <w:r>
        <w:t xml:space="preserve">dataset </w:t>
      </w:r>
      <w:r>
        <w:t xml:space="preserve">eng </w:t>
      </w:r>
      <w:r>
        <w:t xml:space="preserve">Creative Commons Attribution </w:t>
      </w:r>
      <w:r>
        <w:t xml:space="preserve">active </w:t>
      </w:r>
      <w:r>
        <w:t xml:space="preserve">Linked </w:t>
      </w:r>
      <w:r>
        <w:t xml:space="preserve">never </w:t>
      </w:r>
      <w:r>
        <w:t xml:space="preserve">/data/dataset/42fda0e4-b34a-43e8-9d0a-25ad8a6e6e18 </w:t>
      </w:r>
      <w:r>
        <w:t xml:space="preserve">2020-12-03T03:49:08.300950 </w:t>
      </w:r>
      <w:r>
        <w:t xml:space="preserve">2023-11-29T23:41:19.680641 </w:t>
      </w:r>
      <w:r>
        <w:t xml:space="preserve">derek.selby2@sa.gov.au </w:t>
      </w:r>
      <w:r>
        <w:t xml:space="preserve">None </w:t>
      </w:r>
      <w:r>
        <w:t xml:space="preserve">2020-01-06 </w:t>
      </w:r>
      <w:r>
        <w:t xml:space="preserve">2023-06-30 </w:t>
      </w:r>
      <w:r>
        <w:t xml:space="preserve">SA0062407: South Australia </w:t>
      </w:r>
      <w:r>
        <w:t xml:space="preserve">Government of South Australia </w:t>
      </w:r>
      <w:r>
        <w:t xml:space="preserve">data.sa.gov.au </w:t>
      </w:r>
      <w:r>
        <w:t xml:space="preserve">Wellbeing SA </w:t>
      </w:r>
      <w:r>
        <w:t xml:space="preserve">health, wellbeing </w:t>
      </w:r>
      <w:r>
        <w:t xml:space="preserve">government-reporting-and-policy, health-and-wellbeing </w:t>
      </w:r>
      <w:r>
        <w:t xml:space="preserve">None </w:t>
      </w:r>
      <w:r>
        <w:t xml:space="preserve">None </w:t>
      </w:r>
      <w:r>
        <w:t xml:space="preserve">None </w:t>
      </w:r>
      <w:r>
        <w:t xml:space="preserve">None </w:t>
      </w:r>
      <w:r>
        <w:t xml:space="preserve">None </w:t>
      </w:r>
    </w:p>
    <w:p>
      <w:r>
        <w:t xml:space="preserve">Wellbeing SA - Public Interest Disclosure </w:t>
      </w:r>
      <w:r>
        <w:t>Number of occasions on which public interest information has been disclosed to a</w:t>
        <w:br/>
        <w:t xml:space="preserve">responsible officer of the agency under the Public Interest Disclosure Act 2018: </w:t>
      </w:r>
      <w:r>
        <w:t xml:space="preserve">dataset </w:t>
      </w:r>
      <w:r>
        <w:t xml:space="preserve">eng </w:t>
      </w:r>
      <w:r>
        <w:t xml:space="preserve">Creative Commons Attribution </w:t>
      </w:r>
      <w:r>
        <w:t xml:space="preserve">active </w:t>
      </w:r>
      <w:r>
        <w:t xml:space="preserve">Linked </w:t>
      </w:r>
      <w:r>
        <w:t xml:space="preserve">never </w:t>
      </w:r>
      <w:r>
        <w:t xml:space="preserve">/data/dataset/068f1fea-9388-41bb-bad4-79b45d37f58a </w:t>
      </w:r>
      <w:r>
        <w:t xml:space="preserve">2020-12-03T03:54:00.471872 </w:t>
      </w:r>
      <w:r>
        <w:t xml:space="preserve">2023-11-29T23:29:33.480281 </w:t>
      </w:r>
      <w:r>
        <w:t xml:space="preserve">derek.selby2@sa.gov.au </w:t>
      </w:r>
      <w:r>
        <w:t xml:space="preserve">None </w:t>
      </w:r>
      <w:r>
        <w:t xml:space="preserve">2020-01-06 </w:t>
      </w:r>
      <w:r>
        <w:t xml:space="preserve">2023-06-30 </w:t>
      </w:r>
      <w:r>
        <w:t xml:space="preserve">SA0062407: South Australia </w:t>
      </w:r>
      <w:r>
        <w:t xml:space="preserve">Government of South Australia </w:t>
      </w:r>
      <w:r>
        <w:t xml:space="preserve">data.sa.gov.au </w:t>
      </w:r>
      <w:r>
        <w:t xml:space="preserve">Wellbeing SA </w:t>
      </w:r>
      <w:r>
        <w:t xml:space="preserve">health, wellbeing </w:t>
      </w:r>
      <w:r>
        <w:t xml:space="preserve">government-reporting-and-policy, health-and-wellbeing </w:t>
      </w:r>
      <w:r>
        <w:t xml:space="preserve">None </w:t>
      </w:r>
      <w:r>
        <w:t xml:space="preserve">None </w:t>
      </w:r>
      <w:r>
        <w:t xml:space="preserve">None </w:t>
      </w:r>
      <w:r>
        <w:t xml:space="preserve">None </w:t>
      </w:r>
      <w:r>
        <w:t xml:space="preserve">None </w:t>
      </w:r>
    </w:p>
    <w:p>
      <w:r>
        <w:t xml:space="preserve">Wellbeing SA - Workplace Health and Safety and Return to Work </w:t>
      </w:r>
      <w:r>
        <w:t xml:space="preserve">Summary of Workplace Health and Safety data and claims, and Return to Work costs </w:t>
      </w:r>
      <w:r>
        <w:t xml:space="preserve">dataset </w:t>
      </w:r>
      <w:r>
        <w:t xml:space="preserve">eng </w:t>
      </w:r>
      <w:r>
        <w:t xml:space="preserve">Creative Commons Attribution </w:t>
      </w:r>
      <w:r>
        <w:t xml:space="preserve">active </w:t>
      </w:r>
      <w:r>
        <w:t xml:space="preserve">Linked </w:t>
      </w:r>
      <w:r>
        <w:t xml:space="preserve">never </w:t>
      </w:r>
      <w:r>
        <w:t xml:space="preserve">/data/dataset/f976f112-6365-479e-992c-3c1e5131e102 </w:t>
      </w:r>
      <w:r>
        <w:t xml:space="preserve">2020-12-03T04:11:38.024955 </w:t>
      </w:r>
      <w:r>
        <w:t xml:space="preserve">2023-11-29T23:26:40.782421 </w:t>
      </w:r>
      <w:r>
        <w:t xml:space="preserve">derek.selby2@sa.gov.au </w:t>
      </w:r>
      <w:r>
        <w:t xml:space="preserve">None </w:t>
      </w:r>
      <w:r>
        <w:t xml:space="preserve">2020-01-06 </w:t>
      </w:r>
      <w:r>
        <w:t xml:space="preserve">2023-06-30 </w:t>
      </w:r>
      <w:r>
        <w:t xml:space="preserve">SA0062407: South Australia </w:t>
      </w:r>
      <w:r>
        <w:t xml:space="preserve">Government of South Australia </w:t>
      </w:r>
      <w:r>
        <w:t xml:space="preserve">data.sa.gov.au </w:t>
      </w:r>
      <w:r>
        <w:t xml:space="preserve">Wellbeing SA </w:t>
      </w:r>
      <w:r>
        <w:t xml:space="preserve">health, wellbeing </w:t>
      </w:r>
      <w:r>
        <w:t xml:space="preserve">government-reporting-and-policy, health-and-wellbeing </w:t>
      </w:r>
      <w:r>
        <w:t xml:space="preserve">None </w:t>
      </w:r>
      <w:r>
        <w:t xml:space="preserve">None </w:t>
      </w:r>
      <w:r>
        <w:t xml:space="preserve">None </w:t>
      </w:r>
      <w:r>
        <w:t xml:space="preserve">None </w:t>
      </w:r>
      <w:r>
        <w:t xml:space="preserve">None </w:t>
      </w:r>
    </w:p>
    <w:p>
      <w:r>
        <w:t xml:space="preserve">Women’s and Children’s Health Network (WCHN) </w:t>
      </w:r>
      <w:r>
        <w:t>The Women’s and Children’s Health Network (WCHN) is South Australia’s leading provider of specialty care and health services for babies, young people and women in South Australia.</w:t>
        <w:br/>
        <w:t xml:space="preserve">WCHN works in partnership with consumers and their families, the community, key partners and other service providers to promote, maintain and restore health. The service comprises the Women’s and Children’s Hospital and community based services, including Child and Adolescent Mental Health services, Child and Family Health Service, Child Protection Service, Children’s Disability Services, Youth Health Service, Women’s Health Service, Helen Mayo House and Yarrow Place Rape and Sexual Assault Service.  </w:t>
      </w:r>
      <w:r>
        <w:t xml:space="preserve">dataset </w:t>
      </w:r>
      <w:r>
        <w:t xml:space="preserve">eng </w:t>
      </w:r>
      <w:r>
        <w:t xml:space="preserve">Creative Commons Attribution </w:t>
      </w:r>
      <w:r>
        <w:t xml:space="preserve">active </w:t>
      </w:r>
      <w:r>
        <w:t xml:space="preserve">Linked </w:t>
      </w:r>
      <w:r>
        <w:t xml:space="preserve">daily </w:t>
      </w:r>
      <w:r>
        <w:t xml:space="preserve">/data/dataset/f4581d98-12be-4686-b984-beefafd589a1 </w:t>
      </w:r>
      <w:r>
        <w:t xml:space="preserve">2017-09-22T02:39:58.664880 </w:t>
      </w:r>
      <w:r>
        <w:t xml:space="preserve">2023-11-17T04:43:20.551851 </w:t>
      </w:r>
      <w:r>
        <w:t xml:space="preserve">DataAndReportingServices@sa.gov.au </w:t>
      </w:r>
      <w:r>
        <w:t xml:space="preserve">Annual by state </w:t>
      </w:r>
      <w:r>
        <w:t xml:space="preserve">2012-07-01 </w:t>
      </w:r>
      <w:r>
        <w:t xml:space="preserve">None </w:t>
      </w:r>
      <w:r>
        <w:t xml:space="preserve">South Australia </w:t>
      </w:r>
      <w:r>
        <w:t xml:space="preserve">Government of South Australia </w:t>
      </w:r>
      <w:r>
        <w:t xml:space="preserve">data.sa.gov.au </w:t>
      </w:r>
      <w:r>
        <w:t xml:space="preserve">SA Health </w:t>
      </w:r>
      <w:r>
        <w:t xml:space="preserve">Annual Report, Complaints, Consultants, Data, Executive, fraud, Fraud, Health, Whistle-blowers Disclosure </w:t>
      </w:r>
      <w:r>
        <w:t xml:space="preserve">government-reporting-and-policy, health-and-wellbeing </w:t>
      </w:r>
      <w:r>
        <w:t xml:space="preserve">None </w:t>
      </w:r>
      <w:r>
        <w:t xml:space="preserve">None </w:t>
      </w:r>
      <w:r>
        <w:t xml:space="preserve">None </w:t>
      </w:r>
      <w:r>
        <w:t xml:space="preserve">None </w:t>
      </w:r>
      <w:r>
        <w:t xml:space="preserve">None </w:t>
      </w:r>
    </w:p>
    <w:p>
      <w:r>
        <w:t xml:space="preserve">Women’s and Children’s Health Network (WCHN) Health Advisory Council </w:t>
      </w:r>
      <w:r>
        <w:t xml:space="preserve">Women’s and Children’s Health Network Health Advisory Council Annual Report Data </w:t>
      </w:r>
      <w:r>
        <w:t xml:space="preserve">dataset </w:t>
      </w:r>
      <w:r>
        <w:t xml:space="preserve">English </w:t>
      </w:r>
      <w:r>
        <w:t xml:space="preserve">Creative Commons Attribution </w:t>
      </w:r>
      <w:r>
        <w:t xml:space="preserve">active </w:t>
      </w:r>
      <w:r>
        <w:t xml:space="preserve">Hosted </w:t>
      </w:r>
      <w:r>
        <w:t xml:space="preserve">annually </w:t>
      </w:r>
      <w:r>
        <w:t xml:space="preserve">/data/dataset/4724c016-7a16-496f-8472-1dd11f1c6ca4 </w:t>
      </w:r>
      <w:r>
        <w:t xml:space="preserve">2017-09-22T02:59:58.890920 </w:t>
      </w:r>
      <w:r>
        <w:t xml:space="preserve">2019-06-18T07:06:03.687400 </w:t>
      </w:r>
      <w:r>
        <w:t xml:space="preserve">DataAndReportingServices@sa.gov.au </w:t>
      </w:r>
      <w:r>
        <w:t xml:space="preserve">Annual by state </w:t>
      </w:r>
      <w:r>
        <w:t xml:space="preserve">2012-07-01 </w:t>
      </w:r>
      <w:r>
        <w:t xml:space="preserve">2017-06-30 </w:t>
      </w:r>
      <w:r>
        <w:t xml:space="preserve">South Australia </w:t>
      </w:r>
      <w:r>
        <w:t xml:space="preserve">Government of South Australia </w:t>
      </w:r>
      <w:r>
        <w:t xml:space="preserve">data.sa.gov.au </w:t>
      </w:r>
      <w:r>
        <w:t xml:space="preserve">SA Health </w:t>
      </w:r>
      <w:r>
        <w:t xml:space="preserve">annual report, complaints, consultants, Data, executive, Fraud, Health, Whistle-blowers Disclosure </w:t>
      </w:r>
      <w:r>
        <w:t xml:space="preserve">government-reporting-and-policy </w:t>
      </w:r>
      <w:r>
        <w:t xml:space="preserve">None </w:t>
      </w:r>
      <w:r>
        <w:t xml:space="preserve">None </w:t>
      </w:r>
      <w:r>
        <w:t xml:space="preserve">None </w:t>
      </w:r>
      <w:r>
        <w:t xml:space="preserve">None </w:t>
      </w:r>
      <w:r>
        <w:t xml:space="preserve">None </w:t>
      </w:r>
    </w:p>
    <w:p>
      <w:r>
        <w:t xml:space="preserve">Wellbeing SA - Consultants </w:t>
      </w:r>
      <w:r>
        <w:t>Summary of external consultants that have been engaged by the</w:t>
        <w:br/>
        <w:t xml:space="preserve">agency, the nature of work undertaken, and the actual payments made for the work undertaken during the financial year. </w:t>
      </w:r>
      <w:r>
        <w:t xml:space="preserve">dataset </w:t>
      </w:r>
      <w:r>
        <w:t xml:space="preserve">eng </w:t>
      </w:r>
      <w:r>
        <w:t xml:space="preserve">Creative Commons Attribution </w:t>
      </w:r>
      <w:r>
        <w:t xml:space="preserve">active </w:t>
      </w:r>
      <w:r>
        <w:t xml:space="preserve">Linked </w:t>
      </w:r>
      <w:r>
        <w:t xml:space="preserve">never </w:t>
      </w:r>
      <w:r>
        <w:t xml:space="preserve">/data/dataset/2415238f-243e-4ac7-926b-925b30a52a6e </w:t>
      </w:r>
      <w:r>
        <w:t xml:space="preserve">2020-12-03T01:14:05.754858 </w:t>
      </w:r>
      <w:r>
        <w:t xml:space="preserve">2023-11-29T23:02:25.386018 </w:t>
      </w:r>
      <w:r>
        <w:t xml:space="preserve">derek.selby2@sa.gov.au </w:t>
      </w:r>
      <w:r>
        <w:t xml:space="preserve">None </w:t>
      </w:r>
      <w:r>
        <w:t xml:space="preserve">2020-01-06 </w:t>
      </w:r>
      <w:r>
        <w:t xml:space="preserve">2023-06-30 </w:t>
      </w:r>
      <w:r>
        <w:t xml:space="preserve">SA0062407: South Australia </w:t>
      </w:r>
      <w:r>
        <w:t xml:space="preserve">Government of South Australia </w:t>
      </w:r>
      <w:r>
        <w:t xml:space="preserve">data.sa.gov.au </w:t>
      </w:r>
      <w:r>
        <w:t xml:space="preserve">Wellbeing SA </w:t>
      </w:r>
      <w:r>
        <w:t xml:space="preserve">health, Wellbeing </w:t>
      </w:r>
      <w:r>
        <w:t xml:space="preserve">government-reporting-and-policy, health-and-wellbeing </w:t>
      </w:r>
      <w:r>
        <w:t xml:space="preserve">None </w:t>
      </w:r>
      <w:r>
        <w:t xml:space="preserve">None </w:t>
      </w:r>
      <w:r>
        <w:t xml:space="preserve">None </w:t>
      </w:r>
      <w:r>
        <w:t xml:space="preserve">None </w:t>
      </w:r>
      <w:r>
        <w:t xml:space="preserve">None </w:t>
      </w:r>
    </w:p>
    <w:p>
      <w:r>
        <w:t xml:space="preserve">Wellbeing SA - Contractors </w:t>
      </w:r>
      <w:r>
        <w:t>Summary of external contractors that have been engaged by the</w:t>
        <w:br/>
        <w:t>agency, the nature of work undertaken, and the actual payments made for work</w:t>
        <w:br/>
        <w:t xml:space="preserve">undertaken during the financial year. Includes values greater and less than $10,000 </w:t>
      </w:r>
      <w:r>
        <w:t xml:space="preserve">dataset </w:t>
      </w:r>
      <w:r>
        <w:t xml:space="preserve">eng </w:t>
      </w:r>
      <w:r>
        <w:t xml:space="preserve">Creative Commons Attribution </w:t>
      </w:r>
      <w:r>
        <w:t xml:space="preserve">active </w:t>
      </w:r>
      <w:r>
        <w:t xml:space="preserve">Linked </w:t>
      </w:r>
      <w:r>
        <w:t xml:space="preserve">never </w:t>
      </w:r>
      <w:r>
        <w:t xml:space="preserve">/data/dataset/290d7584-250f-4c68-b844-6cfaa2752f20 </w:t>
      </w:r>
      <w:r>
        <w:t xml:space="preserve">2020-12-03T00:47:43.549224 </w:t>
      </w:r>
      <w:r>
        <w:t xml:space="preserve">2023-11-29T23:24:28.702930 </w:t>
      </w:r>
      <w:r>
        <w:t xml:space="preserve">derek.selby2@sa.gov.au </w:t>
      </w:r>
      <w:r>
        <w:t xml:space="preserve">None </w:t>
      </w:r>
      <w:r>
        <w:t xml:space="preserve">2020-01-06 </w:t>
      </w:r>
      <w:r>
        <w:t xml:space="preserve">2023-06-30 </w:t>
      </w:r>
      <w:r>
        <w:t xml:space="preserve">SA0062407: South Australia </w:t>
      </w:r>
      <w:r>
        <w:t xml:space="preserve">Government of South Australia </w:t>
      </w:r>
      <w:r>
        <w:t xml:space="preserve">data.sa.gov.au </w:t>
      </w:r>
      <w:r>
        <w:t xml:space="preserve">Wellbeing SA </w:t>
      </w:r>
      <w:r>
        <w:t xml:space="preserve">health, Wellbeing </w:t>
      </w:r>
      <w:r>
        <w:t xml:space="preserve">government-reporting-and-policy, health-and-wellbeing </w:t>
      </w:r>
      <w:r>
        <w:t xml:space="preserve">None </w:t>
      </w:r>
      <w:r>
        <w:t xml:space="preserve">None </w:t>
      </w:r>
      <w:r>
        <w:t xml:space="preserve">None </w:t>
      </w:r>
      <w:r>
        <w:t xml:space="preserve">None </w:t>
      </w:r>
      <w:r>
        <w:t xml:space="preserve">None </w:t>
      </w:r>
    </w:p>
    <w:p>
      <w:r>
        <w:t xml:space="preserve">Work health and safety/return to work performance </w:t>
      </w:r>
      <w:r>
        <w:t xml:space="preserve">Summary of work health and safety and return to work performance in 2017-18. </w:t>
      </w:r>
      <w:r>
        <w:t xml:space="preserve">dataset </w:t>
      </w:r>
      <w:r>
        <w:t xml:space="preserve">English </w:t>
      </w:r>
      <w:r>
        <w:t xml:space="preserve">Creative Commons Attribution </w:t>
      </w:r>
      <w:r>
        <w:t xml:space="preserve">active </w:t>
      </w:r>
      <w:r>
        <w:t xml:space="preserve">Linked </w:t>
      </w:r>
      <w:r>
        <w:t xml:space="preserve">annually </w:t>
      </w:r>
      <w:r>
        <w:t xml:space="preserve">/data/dataset/f494f3e6-a61b-4ab6-8a92-45011fc2de85 </w:t>
      </w:r>
      <w:r>
        <w:t xml:space="preserve">2018-09-17T05:11:27.403039 </w:t>
      </w:r>
      <w:r>
        <w:t xml:space="preserve">2020-08-20T03:21:17.103340 </w:t>
      </w:r>
      <w:r>
        <w:t xml:space="preserve">enquiries@defencesa.com </w:t>
      </w:r>
      <w:r>
        <w:t xml:space="preserve">None </w:t>
      </w:r>
      <w:r>
        <w:t xml:space="preserve">2017-06-30 </w:t>
      </w:r>
      <w:r>
        <w:t xml:space="preserve">2018-06-30 </w:t>
      </w:r>
      <w:r>
        <w:t xml:space="preserve">South Australia </w:t>
      </w:r>
      <w:r>
        <w:t xml:space="preserve">Government of South Australia </w:t>
      </w:r>
      <w:r>
        <w:t xml:space="preserve">data.sa.gov.au </w:t>
      </w:r>
      <w:r>
        <w:t xml:space="preserve">Defence SA </w:t>
      </w:r>
      <w:r>
        <w:t xml:space="preserve">defence state, injury claims, return to work, south australia, work health and safety, workplace injury </w:t>
      </w:r>
      <w:r>
        <w:t xml:space="preserve">government-reporting-and-policy </w:t>
      </w:r>
      <w:r>
        <w:t xml:space="preserve">None </w:t>
      </w:r>
      <w:r>
        <w:t xml:space="preserve">None </w:t>
      </w:r>
      <w:r>
        <w:t xml:space="preserve">None </w:t>
      </w:r>
      <w:r>
        <w:t xml:space="preserve">None </w:t>
      </w:r>
      <w:r>
        <w:t xml:space="preserve">None </w:t>
      </w:r>
    </w:p>
    <w:p>
      <w:r>
        <w:t xml:space="preserve">Whistle-Blower </w:t>
      </w:r>
      <w:r>
        <w:t xml:space="preserve">Occasions on which public interest information has been disclosed to a responsible officer. </w:t>
      </w:r>
      <w:r>
        <w:t xml:space="preserve">dataset </w:t>
      </w:r>
      <w:r>
        <w:t xml:space="preserve">English </w:t>
      </w:r>
      <w:r>
        <w:t xml:space="preserve">Creative Commons Attribution </w:t>
      </w:r>
      <w:r>
        <w:t xml:space="preserve">active </w:t>
      </w:r>
      <w:r>
        <w:t xml:space="preserve">Hosted </w:t>
      </w:r>
      <w:r>
        <w:t xml:space="preserve">annually </w:t>
      </w:r>
      <w:r>
        <w:t xml:space="preserve">/data/dataset/7331c399-48ad-414f-8acc-5801154b816b </w:t>
      </w:r>
      <w:r>
        <w:t xml:space="preserve">2019-09-10T01:01:48.514221 </w:t>
      </w:r>
      <w:r>
        <w:t xml:space="preserve">2019-09-10T01:02:18.082587 </w:t>
      </w:r>
      <w:r>
        <w:t xml:space="preserve">Curator.carrick@sa.gov.au </w:t>
      </w:r>
      <w:r>
        <w:t xml:space="preserve">None </w:t>
      </w:r>
      <w:r>
        <w:t xml:space="preserve">N/A </w:t>
      </w:r>
      <w:r>
        <w:t xml:space="preserve">None </w:t>
      </w:r>
      <w:r>
        <w:t xml:space="preserve">South Australia </w:t>
      </w:r>
      <w:r>
        <w:t xml:space="preserve">Government of South Australia </w:t>
      </w:r>
      <w:r>
        <w:t xml:space="preserve">data.sa.gov.au </w:t>
      </w:r>
      <w:r>
        <w:t xml:space="preserve">Carrick Hill </w:t>
      </w:r>
      <w:r>
        <w:t xml:space="preserve">Whistle-blowers Disclosure </w:t>
      </w:r>
      <w:r>
        <w:t xml:space="preserve">None </w:t>
      </w:r>
      <w:r>
        <w:t xml:space="preserve">None </w:t>
      </w:r>
      <w:r>
        <w:t xml:space="preserve">None </w:t>
      </w:r>
      <w:r>
        <w:t xml:space="preserve">None </w:t>
      </w:r>
      <w:r>
        <w:t xml:space="preserve">None </w:t>
      </w:r>
      <w:r>
        <w:t xml:space="preserve">None </w:t>
      </w:r>
    </w:p>
    <w:p>
      <w:r>
        <w:t xml:space="preserve">Whistle-blower Disclosure 2018-21 </w:t>
      </w:r>
      <w:r>
        <w:t xml:space="preserve">Whistle-blower disclosure at Defence SA from July 2018 June 2021. </w:t>
      </w:r>
      <w:r>
        <w:t xml:space="preserve">dataset </w:t>
      </w:r>
      <w:r>
        <w:t xml:space="preserve">eng </w:t>
      </w:r>
      <w:r>
        <w:t xml:space="preserve">Creative Commons Attribution </w:t>
      </w:r>
      <w:r>
        <w:t xml:space="preserve">active </w:t>
      </w:r>
      <w:r>
        <w:t xml:space="preserve">Linked </w:t>
      </w:r>
      <w:r>
        <w:t xml:space="preserve">infrequently </w:t>
      </w:r>
      <w:r>
        <w:t xml:space="preserve">/data/dataset/2d3f27a9-d167-4397-818b-03e0e893a479 </w:t>
      </w:r>
      <w:r>
        <w:t xml:space="preserve">2022-08-05T05:38:46.339343 </w:t>
      </w:r>
      <w:r>
        <w:t xml:space="preserve">2022-08-05T05:39:00.681206 </w:t>
      </w:r>
      <w:r>
        <w:t xml:space="preserve">enquiries@defencesa.com </w:t>
      </w:r>
      <w:r>
        <w:t xml:space="preserve">None </w:t>
      </w:r>
      <w:r>
        <w:t xml:space="preserve">2018-07-01 </w:t>
      </w:r>
      <w:r>
        <w:t xml:space="preserve">2021-06-30 </w:t>
      </w:r>
      <w:r>
        <w:t xml:space="preserve">SA0062407: South Australia </w:t>
      </w:r>
      <w:r>
        <w:t xml:space="preserve">Government of South Australia </w:t>
      </w:r>
      <w:r>
        <w:t xml:space="preserve">data.sa.gov.au </w:t>
      </w:r>
      <w:r>
        <w:t xml:space="preserve">Defence SA </w:t>
      </w:r>
      <w:r>
        <w:t xml:space="preserve">Defence, Defence State, Whistle Blower Disclosures, whistleblowers </w:t>
      </w:r>
      <w:r>
        <w:t xml:space="preserve">government-reporting-and-policy </w:t>
      </w:r>
      <w:r>
        <w:t xml:space="preserve">None </w:t>
      </w:r>
      <w:r>
        <w:t xml:space="preserve">None </w:t>
      </w:r>
      <w:r>
        <w:t xml:space="preserve">None </w:t>
      </w:r>
      <w:r>
        <w:t xml:space="preserve">None </w:t>
      </w:r>
      <w:r>
        <w:t xml:space="preserve">None </w:t>
      </w:r>
    </w:p>
    <w:p>
      <w:r>
        <w:t xml:space="preserve">Whistle-blower Disclosure </w:t>
      </w:r>
      <w:r>
        <w:t xml:space="preserve">Whistle-blower disclosure at Defence SA since 2012-13. </w:t>
      </w:r>
      <w:r>
        <w:t xml:space="preserve">dataset </w:t>
      </w:r>
      <w:r>
        <w:t xml:space="preserve">English </w:t>
      </w:r>
      <w:r>
        <w:t xml:space="preserve">Creative Commons Attribution </w:t>
      </w:r>
      <w:r>
        <w:t xml:space="preserve">active </w:t>
      </w:r>
      <w:r>
        <w:t xml:space="preserve">Linked </w:t>
      </w:r>
      <w:r>
        <w:t xml:space="preserve">annually </w:t>
      </w:r>
      <w:r>
        <w:t xml:space="preserve">/data/dataset/5d910552-4859-4fc7-b33c-14babbc6c56a </w:t>
      </w:r>
      <w:r>
        <w:t xml:space="preserve">2017-09-14T03:58:08.873475 </w:t>
      </w:r>
      <w:r>
        <w:t xml:space="preserve">2019-10-22T03:45:00.063978 </w:t>
      </w:r>
      <w:r>
        <w:t xml:space="preserve">enquiries@defencesa.com </w:t>
      </w:r>
      <w:r>
        <w:t xml:space="preserve">None </w:t>
      </w:r>
      <w:r>
        <w:t xml:space="preserve">2013-06-30 </w:t>
      </w:r>
      <w:r>
        <w:t xml:space="preserve">2019-06-30 </w:t>
      </w:r>
      <w:r>
        <w:t xml:space="preserve">South Australia </w:t>
      </w:r>
      <w:r>
        <w:t xml:space="preserve">Government of South Australia </w:t>
      </w:r>
      <w:r>
        <w:t xml:space="preserve">data.sa.gov.au </w:t>
      </w:r>
      <w:r>
        <w:t xml:space="preserve">Defence SA </w:t>
      </w:r>
      <w:r>
        <w:t xml:space="preserve">defence, defence state, disclosure, industry, south australia, whistle blowers </w:t>
      </w:r>
      <w:r>
        <w:t xml:space="preserve">government-reporting-and-policy </w:t>
      </w:r>
      <w:r>
        <w:t xml:space="preserve">None </w:t>
      </w:r>
      <w:r>
        <w:t xml:space="preserve">None </w:t>
      </w:r>
      <w:r>
        <w:t xml:space="preserve">None </w:t>
      </w:r>
      <w:r>
        <w:t xml:space="preserve">None </w:t>
      </w:r>
      <w:r>
        <w:t xml:space="preserve">None </w:t>
      </w:r>
    </w:p>
    <w:p>
      <w:r>
        <w:t xml:space="preserve">Whistle-blower Disclosure 2021-22 </w:t>
      </w:r>
      <w:r>
        <w:t xml:space="preserve">Whistle-blower disclosure at Defence SA for 2021-22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/data/dataset/6c0af734-542f-4643-8fb5-db49368c6575 </w:t>
      </w:r>
      <w:r>
        <w:t xml:space="preserve">2022-12-05T05:10:20.000023 </w:t>
      </w:r>
      <w:r>
        <w:t xml:space="preserve">2022-12-05T05:10:33.293446 </w:t>
      </w:r>
      <w:r>
        <w:t xml:space="preserve">enquiries@defencesa.com </w:t>
      </w:r>
      <w:r>
        <w:t xml:space="preserve">None </w:t>
      </w:r>
      <w:r>
        <w:t xml:space="preserve">2021-07-01 </w:t>
      </w:r>
      <w:r>
        <w:t xml:space="preserve">2022-06-30 </w:t>
      </w:r>
      <w:r>
        <w:t xml:space="preserve">SA0062407: South Australia </w:t>
      </w:r>
      <w:r>
        <w:t xml:space="preserve">Government of South Australia </w:t>
      </w:r>
      <w:r>
        <w:t xml:space="preserve">data.sa.gov.au </w:t>
      </w:r>
      <w:r>
        <w:t xml:space="preserve">Defence SA </w:t>
      </w:r>
      <w:r>
        <w:t xml:space="preserve">Art Gallery of South Australia, defence, defence sa, defence state, Whistle-blower, Whistleblowers Disclosure </w:t>
      </w:r>
      <w:r>
        <w:t xml:space="preserve">None </w:t>
      </w:r>
      <w:r>
        <w:t xml:space="preserve">None </w:t>
      </w:r>
      <w:r>
        <w:t xml:space="preserve">None </w:t>
      </w:r>
      <w:r>
        <w:t xml:space="preserve">None </w:t>
      </w:r>
      <w:r>
        <w:t xml:space="preserve">None </w:t>
      </w:r>
      <w:r>
        <w:t xml:space="preserve">None </w:t>
      </w:r>
    </w:p>
    <w:p>
      <w:r>
        <w:t xml:space="preserve">Whistle-blower Disclosure 2022-23 </w:t>
      </w:r>
      <w:r>
        <w:t xml:space="preserve">Whistle-blower disclosure at Defence SA for 2022-23 Financial Year. </w:t>
      </w:r>
      <w:r>
        <w:t xml:space="preserve">dataset </w:t>
      </w:r>
      <w:r>
        <w:t xml:space="preserve">eng </w:t>
      </w:r>
      <w:r>
        <w:t xml:space="preserve">Creative Commons Attribution </w:t>
      </w:r>
      <w:r>
        <w:t xml:space="preserve">active </w:t>
      </w:r>
      <w:r>
        <w:t xml:space="preserve">Linked </w:t>
      </w:r>
      <w:r>
        <w:t xml:space="preserve">annual </w:t>
      </w:r>
      <w:r>
        <w:t xml:space="preserve">/data/dataset/dc92644a-f973-49a9-9525-df7603756767 </w:t>
      </w:r>
      <w:r>
        <w:t xml:space="preserve">2023-12-08T03:45:23.688671 </w:t>
      </w:r>
      <w:r>
        <w:t xml:space="preserve">2023-12-08T03:45:41.742198 </w:t>
      </w:r>
      <w:r>
        <w:t xml:space="preserve">enquiries@defencesa.com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Defence SA </w:t>
      </w:r>
      <w:r>
        <w:t xml:space="preserve">defence, defence sa, defence state, Whistle-blower, whistleblower disclosures </w:t>
      </w:r>
      <w:r>
        <w:t xml:space="preserve">government-reporting-and-policy </w:t>
      </w:r>
      <w:r>
        <w:t xml:space="preserve">None </w:t>
      </w:r>
      <w:r>
        <w:t xml:space="preserve">None </w:t>
      </w:r>
      <w:r>
        <w:t xml:space="preserve">None </w:t>
      </w:r>
      <w:r>
        <w:t xml:space="preserve">None </w:t>
      </w:r>
      <w:r>
        <w:t xml:space="preserve">None </w:t>
      </w:r>
    </w:p>
    <w:p>
      <w:r>
        <w:t xml:space="preserve">Whistleblower Disclosures in the Office of the Commissioner for Public Sector Employment </w:t>
      </w:r>
      <w:r>
        <w:t xml:space="preserve">Whistleblower Disclosures in the Office of the Commissioner for Public Sector Employment </w:t>
      </w:r>
      <w:r>
        <w:t xml:space="preserve">dataset </w:t>
      </w:r>
      <w:r>
        <w:t xml:space="preserve">English </w:t>
      </w:r>
      <w:r>
        <w:t xml:space="preserve">Creative Commons Attribution </w:t>
      </w:r>
      <w:r>
        <w:t xml:space="preserve">active </w:t>
      </w:r>
      <w:r>
        <w:t xml:space="preserve">Hosted </w:t>
      </w:r>
      <w:r>
        <w:t xml:space="preserve">annually </w:t>
      </w:r>
      <w:r>
        <w:t xml:space="preserve">/data/dataset/7d534e59-12b6-41d7-934a-c390444a1a1a </w:t>
      </w:r>
      <w:r>
        <w:t xml:space="preserve">2019-12-04T05:20:21.728992 </w:t>
      </w:r>
      <w:r>
        <w:t xml:space="preserve">2019-12-04T05:22:51.137795 </w:t>
      </w:r>
      <w:r>
        <w:t xml:space="preserve">publicsector@sa.gov.au </w:t>
      </w:r>
      <w:r>
        <w:t xml:space="preserve">None </w:t>
      </w:r>
      <w:r>
        <w:t xml:space="preserve">None </w:t>
      </w:r>
      <w:r>
        <w:t xml:space="preserve">None </w:t>
      </w:r>
      <w:r>
        <w:t xml:space="preserve">South Australia </w:t>
      </w:r>
      <w:r>
        <w:t xml:space="preserve">Government of South Australia </w:t>
      </w:r>
      <w:r>
        <w:t xml:space="preserve">data.sa.gov.au </w:t>
      </w:r>
      <w:r>
        <w:t xml:space="preserve">Office of the Commissioner for Public Sector Employment </w:t>
      </w:r>
      <w:r>
        <w:t xml:space="preserve">annual report, whistleblower disclosures </w:t>
      </w:r>
      <w:r>
        <w:t xml:space="preserve">None </w:t>
      </w:r>
      <w:r>
        <w:t xml:space="preserve">None </w:t>
      </w:r>
      <w:r>
        <w:t xml:space="preserve">None </w:t>
      </w:r>
      <w:r>
        <w:t xml:space="preserve">None </w:t>
      </w:r>
      <w:r>
        <w:t xml:space="preserve">None </w:t>
      </w:r>
      <w:r>
        <w:t xml:space="preserve">None </w:t>
      </w:r>
    </w:p>
    <w:p>
      <w:r>
        <w:t xml:space="preserve">Whistleblower Disclosures in the Office of the Commissioner for Public Sector Employment 2020-21 </w:t>
      </w:r>
      <w:r>
        <w:t xml:space="preserve">Whistleblower Disclosures in the Office of the Commissioner for Public Sector Employment 2020-21 </w:t>
      </w:r>
      <w:r>
        <w:t xml:space="preserve">dataset </w:t>
      </w:r>
      <w:r>
        <w:t xml:space="preserve">eng </w:t>
      </w:r>
      <w:r>
        <w:t xml:space="preserve">Creative Commons Attribution </w:t>
      </w:r>
      <w:r>
        <w:t xml:space="preserve">active </w:t>
      </w:r>
      <w:r>
        <w:t xml:space="preserve">Linked </w:t>
      </w:r>
      <w:r>
        <w:t xml:space="preserve">annual </w:t>
      </w:r>
      <w:r>
        <w:t xml:space="preserve">/data/dataset/ea2dca98-37db-4331-a04b-8693307264a2 </w:t>
      </w:r>
      <w:r>
        <w:t xml:space="preserve">2021-11-15T06:09:12.373202 </w:t>
      </w:r>
      <w:r>
        <w:t xml:space="preserve">2021-11-15T06:10:22.531856 </w:t>
      </w:r>
      <w:r>
        <w:t xml:space="preserve">publicsector@sa.gov.au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Office of the Commissioner for Public Sector Employment </w:t>
      </w:r>
      <w:r>
        <w:t xml:space="preserve">annual report </w:t>
      </w:r>
      <w:r>
        <w:t xml:space="preserve">None </w:t>
      </w:r>
      <w:r>
        <w:t xml:space="preserve">None </w:t>
      </w:r>
      <w:r>
        <w:t xml:space="preserve">None </w:t>
      </w:r>
      <w:r>
        <w:t xml:space="preserve">None </w:t>
      </w:r>
      <w:r>
        <w:t xml:space="preserve">None </w:t>
      </w:r>
      <w:r>
        <w:t xml:space="preserve">None </w:t>
      </w:r>
    </w:p>
    <w:p>
      <w:r>
        <w:t xml:space="preserve">Whistle-blowers disclosure for the Department for Education and Child Development </w:t>
      </w:r>
      <w:r>
        <w:t xml:space="preserve">Whistle-blower disclosure for the Department for Education and Child Development for the period 2013 to 2017 for annual reporting purposes. </w:t>
      </w:r>
      <w:r>
        <w:t xml:space="preserve">dataset </w:t>
      </w:r>
      <w:r>
        <w:t xml:space="preserve">English </w:t>
      </w:r>
      <w:r>
        <w:t xml:space="preserve">Creative Commons Attribution </w:t>
      </w:r>
      <w:r>
        <w:t xml:space="preserve">active </w:t>
      </w:r>
      <w:r>
        <w:t xml:space="preserve">Linked </w:t>
      </w:r>
      <w:r>
        <w:t xml:space="preserve">annually </w:t>
      </w:r>
      <w:r>
        <w:t xml:space="preserve">/data/dataset/e0d407c3-afc4-4779-a1f4-d4d3471e49fd </w:t>
      </w:r>
      <w:r>
        <w:t xml:space="preserve">2018-02-22T01:04:06.799834 </w:t>
      </w:r>
      <w:r>
        <w:t xml:space="preserve">2018-06-07T06:25:15.092199 </w:t>
      </w:r>
      <w:r>
        <w:t xml:space="preserve">DECD.DMA@sa.gov.au  </w:t>
      </w:r>
      <w:r>
        <w:t xml:space="preserve">None </w:t>
      </w:r>
      <w:r>
        <w:t xml:space="preserve">2013-01-01 </w:t>
      </w:r>
      <w:r>
        <w:t xml:space="preserve">2017-12-31 </w:t>
      </w:r>
      <w:r>
        <w:t xml:space="preserve">South Australia </w:t>
      </w:r>
      <w:r>
        <w:t xml:space="preserve">Government of South Australia </w:t>
      </w:r>
      <w:r>
        <w:t xml:space="preserve">data.sa.gov.au </w:t>
      </w:r>
      <w:r>
        <w:t xml:space="preserve">Department for Education </w:t>
      </w:r>
      <w:r>
        <w:t xml:space="preserve">annual reporting, decd, education, whistleblower </w:t>
      </w:r>
      <w:r>
        <w:t xml:space="preserve">None </w:t>
      </w:r>
      <w:r>
        <w:t xml:space="preserve">None </w:t>
      </w:r>
      <w:r>
        <w:t xml:space="preserve">None </w:t>
      </w:r>
      <w:r>
        <w:t xml:space="preserve">None </w:t>
      </w:r>
      <w:r>
        <w:t xml:space="preserve">None </w:t>
      </w:r>
      <w:r>
        <w:t xml:space="preserve">None </w:t>
      </w:r>
    </w:p>
    <w:p>
      <w:r>
        <w:t xml:space="preserve">Whistleblower Reporting Primary Industries and Regions SA </w:t>
      </w:r>
      <w:r>
        <w:t xml:space="preserve">Whistleblower Reporting by Primary Industries and Regions South Australia for the period 2011-12 to 2022-23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/data/dataset/43a770f2-9484-4770-aeae-388d9b9481ac </w:t>
      </w:r>
      <w:r>
        <w:t xml:space="preserve">2017-09-28T06:23:54.825942 </w:t>
      </w:r>
      <w:r>
        <w:t xml:space="preserve">2023-11-15T04:40:27.505275 </w:t>
      </w:r>
      <w:r>
        <w:t xml:space="preserve">datasa@sa.gov.au </w:t>
      </w:r>
      <w:r>
        <w:t xml:space="preserve">None </w:t>
      </w:r>
      <w:r>
        <w:t xml:space="preserve">2011-06-30 </w:t>
      </w:r>
      <w:r>
        <w:t xml:space="preserve">2023-06-30 </w:t>
      </w:r>
      <w:r>
        <w:t xml:space="preserve">South Australia </w:t>
      </w:r>
      <w:r>
        <w:t xml:space="preserve">Government of South Australia </w:t>
      </w:r>
      <w:r>
        <w:t xml:space="preserve">data.sa.gov.au </w:t>
      </w:r>
      <w:r>
        <w:t xml:space="preserve">Department of Primary Industries and Regions </w:t>
      </w:r>
      <w:r>
        <w:t xml:space="preserve">Annual Report Data, PIRSA </w:t>
      </w:r>
      <w:r>
        <w:t xml:space="preserve">government-reporting-and-policy </w:t>
      </w:r>
      <w:r>
        <w:t xml:space="preserve">None </w:t>
      </w:r>
      <w:r>
        <w:t xml:space="preserve">None </w:t>
      </w:r>
      <w:r>
        <w:t xml:space="preserve">None </w:t>
      </w:r>
      <w:r>
        <w:t xml:space="preserve">None </w:t>
      </w:r>
      <w:r>
        <w:t xml:space="preserve">None </w:t>
      </w:r>
    </w:p>
    <w:p>
      <w:r>
        <w:t xml:space="preserve">Whistle-blowers' disclosure </w:t>
      </w:r>
      <w:r>
        <w:t xml:space="preserve">Details of the whistler-blowers reports in DCP </w:t>
      </w:r>
      <w:r>
        <w:t xml:space="preserve">dataset </w:t>
      </w:r>
      <w:r>
        <w:t xml:space="preserve">eng </w:t>
      </w:r>
      <w:r>
        <w:t xml:space="preserve">Creative Commons Attribution </w:t>
      </w:r>
      <w:r>
        <w:t xml:space="preserve">active </w:t>
      </w:r>
      <w:r>
        <w:t xml:space="preserve">Linked </w:t>
      </w:r>
      <w:r>
        <w:t xml:space="preserve">as required </w:t>
      </w:r>
      <w:r>
        <w:t xml:space="preserve">/data/dataset/aeb936c1-b4c6-477d-a887-a2fb047de0c3 </w:t>
      </w:r>
      <w:r>
        <w:t xml:space="preserve">2018-09-03T06:09:27.268853 </w:t>
      </w:r>
      <w:r>
        <w:t xml:space="preserve">2021-12-22T06:21:03.131190 </w:t>
      </w:r>
      <w:r>
        <w:t xml:space="preserve">DCPCEMailbox@sa.gov.au </w:t>
      </w:r>
      <w:r>
        <w:t xml:space="preserve">None </w:t>
      </w:r>
      <w:r>
        <w:t xml:space="preserve">2017-07-01 </w:t>
      </w:r>
      <w:r>
        <w:t xml:space="preserve">2019-06-30 </w:t>
      </w:r>
      <w:r>
        <w:t xml:space="preserve">South Australia </w:t>
      </w:r>
      <w:r>
        <w:t xml:space="preserve">Government of South Australia </w:t>
      </w:r>
      <w:r>
        <w:t xml:space="preserve">data.sa.gov.au </w:t>
      </w:r>
      <w:r>
        <w:t xml:space="preserve">Department for Child Protection </w:t>
      </w:r>
      <w:r>
        <w:t xml:space="preserve">whistler-blower </w:t>
      </w:r>
      <w:r>
        <w:t xml:space="preserve">government-reporting-and-policy </w:t>
      </w:r>
      <w:r>
        <w:t xml:space="preserve">None </w:t>
      </w:r>
      <w:r>
        <w:t xml:space="preserve">None </w:t>
      </w:r>
      <w:r>
        <w:t xml:space="preserve">None </w:t>
      </w:r>
      <w:r>
        <w:t xml:space="preserve">None </w:t>
      </w:r>
      <w:r>
        <w:t xml:space="preserve">None </w:t>
      </w:r>
    </w:p>
    <w:p>
      <w:r>
        <w:t xml:space="preserve">Whistleblowers' Disclosure </w:t>
      </w:r>
      <w:r>
        <w:t xml:space="preserve">Number of occasions on which public interest information has been disclosed to a responsible officer of the agency under the Whistleblowers Protection Act 1993  </w:t>
      </w:r>
      <w:r>
        <w:t xml:space="preserve">dataset </w:t>
      </w:r>
      <w:r>
        <w:t xml:space="preserve">English </w:t>
      </w:r>
      <w:r>
        <w:t xml:space="preserve">Creative Commons Attribution </w:t>
      </w:r>
      <w:r>
        <w:t xml:space="preserve">active </w:t>
      </w:r>
      <w:r>
        <w:t xml:space="preserve">Hosted </w:t>
      </w:r>
      <w:r>
        <w:t xml:space="preserve">annually </w:t>
      </w:r>
      <w:r>
        <w:t xml:space="preserve">/data/dataset/90594739-7abe-4534-812c-dbdaa8035661 </w:t>
      </w:r>
      <w:r>
        <w:t xml:space="preserve">2017-09-29T04:26:09.777699 </w:t>
      </w:r>
      <w:r>
        <w:t xml:space="preserve">2018-10-22T04:56:08.397174 </w:t>
      </w:r>
      <w:r>
        <w:t xml:space="preserve">reception.renewalsa@sa.gov.au </w:t>
      </w:r>
      <w:r>
        <w:t xml:space="preserve">None </w:t>
      </w:r>
      <w:r>
        <w:t xml:space="preserve">2012-07-01 </w:t>
      </w:r>
      <w:r>
        <w:t xml:space="preserve">2018-06-30 </w:t>
      </w:r>
      <w:r>
        <w:t xml:space="preserve">South Australia </w:t>
      </w:r>
      <w:r>
        <w:t xml:space="preserve">Government of South Australia </w:t>
      </w:r>
      <w:r>
        <w:t xml:space="preserve">data.sa.gov.au </w:t>
      </w:r>
      <w:r>
        <w:t xml:space="preserve">Riverbank Authority </w:t>
      </w:r>
      <w:r>
        <w:t xml:space="preserve">government </w:t>
      </w:r>
      <w:r>
        <w:t xml:space="preserve">housing-land-planning-and-infrastructure </w:t>
      </w:r>
      <w:r>
        <w:t xml:space="preserve">None </w:t>
      </w:r>
      <w:r>
        <w:t xml:space="preserve">None </w:t>
      </w:r>
      <w:r>
        <w:t xml:space="preserve">None </w:t>
      </w:r>
      <w:r>
        <w:t xml:space="preserve">None </w:t>
      </w:r>
      <w:r>
        <w:t xml:space="preserve">None </w:t>
      </w:r>
    </w:p>
    <w:p>
      <w:r>
        <w:t xml:space="preserve">Whistleblowers' Disclosure </w:t>
      </w:r>
      <w:r>
        <w:t>Number of occasions on which public interest information has been disclosed to a responsible officer under the Whistleblowers Protection Act 1993.</w:t>
        <w:br/>
        <w:t xml:space="preserve"> </w:t>
      </w:r>
      <w:r>
        <w:t xml:space="preserve">dataset </w:t>
      </w:r>
      <w:r>
        <w:t xml:space="preserve">aar </w:t>
      </w:r>
      <w:r>
        <w:t xml:space="preserve">Creative Commons Attribution </w:t>
      </w:r>
      <w:r>
        <w:t xml:space="preserve">active </w:t>
      </w:r>
      <w:r>
        <w:t xml:space="preserve">Linked </w:t>
      </w:r>
      <w:r>
        <w:t xml:space="preserve">daily </w:t>
      </w:r>
      <w:r>
        <w:t xml:space="preserve">/data/dataset/245d5172-5781-460b-ad5a-243909eb44ad </w:t>
      </w:r>
      <w:r>
        <w:t xml:space="preserve">2017-09-28T06:03:16.084860 </w:t>
      </w:r>
      <w:r>
        <w:t xml:space="preserve">2023-12-08T01:37:06.365213 </w:t>
      </w:r>
      <w:r>
        <w:t xml:space="preserve">datasa@sa.gov.au </w:t>
      </w:r>
      <w:r>
        <w:t xml:space="preserve">None </w:t>
      </w:r>
      <w:r>
        <w:t xml:space="preserve">2012-07-01 </w:t>
      </w:r>
      <w:r>
        <w:t xml:space="preserve">2023-06-30 </w:t>
      </w:r>
      <w:r>
        <w:t xml:space="preserve">South Australia </w:t>
      </w:r>
      <w:r>
        <w:t xml:space="preserve">Government of South Australia </w:t>
      </w:r>
      <w:r>
        <w:t xml:space="preserve">data.sa.gov.au </w:t>
      </w:r>
      <w:r>
        <w:t xml:space="preserve">Renewal SA </w:t>
      </w:r>
      <w:r>
        <w:t xml:space="preserve">government </w:t>
      </w:r>
      <w:r>
        <w:t xml:space="preserve">government-reporting-and-policy </w:t>
      </w:r>
      <w:r>
        <w:t xml:space="preserve">None </w:t>
      </w:r>
      <w:r>
        <w:t xml:space="preserve">None </w:t>
      </w:r>
      <w:r>
        <w:t xml:space="preserve">None </w:t>
      </w:r>
      <w:r>
        <w:t xml:space="preserve">None </w:t>
      </w:r>
      <w:r>
        <w:t xml:space="preserve">None </w:t>
      </w:r>
    </w:p>
    <w:p>
      <w:r>
        <w:t xml:space="preserve">Whistle blowers disclosure for the Department for Education </w:t>
      </w:r>
      <w:r>
        <w:t xml:space="preserve">Whistle-blower disclosure for the Department for Education for the period 2013 to 2019 for annual reporting purposes. </w:t>
      </w:r>
      <w:r>
        <w:t xml:space="preserve">dataset </w:t>
      </w:r>
      <w:r>
        <w:t xml:space="preserve">aar </w:t>
      </w:r>
      <w:r>
        <w:t xml:space="preserve">Creative Commons Attribution </w:t>
      </w:r>
      <w:r>
        <w:t xml:space="preserve">active </w:t>
      </w:r>
      <w:r>
        <w:t xml:space="preserve">Linked </w:t>
      </w:r>
      <w:r>
        <w:t xml:space="preserve">daily </w:t>
      </w:r>
      <w:r>
        <w:t xml:space="preserve">/data/dataset/e4c34936-30f4-49c2-9e7c-743b47be5bcf </w:t>
      </w:r>
      <w:r>
        <w:t xml:space="preserve">2019-03-01T03:39:51.270577 </w:t>
      </w:r>
      <w:r>
        <w:t xml:space="preserve">2021-03-21T23:15:34.153877 </w:t>
      </w:r>
      <w:r>
        <w:t xml:space="preserve">DECD.DMA@sa.gov.au  </w:t>
      </w:r>
      <w:r>
        <w:t xml:space="preserve">None </w:t>
      </w:r>
      <w:r>
        <w:t xml:space="preserve">2013-01-01 </w:t>
      </w:r>
      <w:r>
        <w:t xml:space="preserve">2019-12-31 </w:t>
      </w:r>
      <w:r>
        <w:t xml:space="preserve">South Australia </w:t>
      </w:r>
      <w:r>
        <w:t xml:space="preserve">Government of South Australia </w:t>
      </w:r>
      <w:r>
        <w:t xml:space="preserve">data.sa.gov.au </w:t>
      </w:r>
      <w:r>
        <w:t xml:space="preserve">Department for Education </w:t>
      </w:r>
      <w:r>
        <w:t xml:space="preserve">annual report, education department, whistleblower </w:t>
      </w:r>
      <w:r>
        <w:t xml:space="preserve">government-reporting-and-policy </w:t>
      </w:r>
      <w:r>
        <w:t xml:space="preserve">None </w:t>
      </w:r>
      <w:r>
        <w:t xml:space="preserve">None </w:t>
      </w:r>
      <w:r>
        <w:t xml:space="preserve">None </w:t>
      </w:r>
      <w:r>
        <w:t xml:space="preserve">None </w:t>
      </w:r>
      <w:r>
        <w:t xml:space="preserve">None </w:t>
      </w:r>
    </w:p>
    <w:p>
      <w:r>
        <w:t xml:space="preserve">Public Interest Information (Whistle-blowers') disclosure for the Department for Infrastructure and Transport </w:t>
      </w:r>
      <w:r>
        <w:t xml:space="preserve">Number of occasions on which public interest information has been disclosed to a responsible officer of the Department under the Whistle-blowers' Protection Act 1993 and Public Interest Disclosures Act 2018. All references to DPTI are referring to the former name of the Department, namely the Department of Planning, Transport and Infrastructure. </w:t>
      </w:r>
      <w:r>
        <w:t xml:space="preserve">dataset </w:t>
      </w:r>
      <w:r>
        <w:t xml:space="preserve">eng </w:t>
      </w:r>
      <w:r>
        <w:t xml:space="preserve">Creative Commons Attribution </w:t>
      </w:r>
      <w:r>
        <w:t xml:space="preserve">active </w:t>
      </w:r>
      <w:r>
        <w:t xml:space="preserve">Linked </w:t>
      </w:r>
      <w:r>
        <w:t xml:space="preserve">annual </w:t>
      </w:r>
      <w:r>
        <w:t xml:space="preserve">/data/dataset/a8b2bce8-a74e-471c-92aa-7a0daa040b84 </w:t>
      </w:r>
      <w:r>
        <w:t xml:space="preserve">2017-09-11T08:07:15.521345 </w:t>
      </w:r>
      <w:r>
        <w:t xml:space="preserve">2023-11-06T06:19:46.843508 </w:t>
      </w:r>
      <w:r>
        <w:t xml:space="preserve">www.dpti.sa.gov.au/contact_us </w:t>
      </w:r>
      <w:r>
        <w:t xml:space="preserve">None </w:t>
      </w:r>
      <w:r>
        <w:t xml:space="preserve">2012-07-01 </w:t>
      </w:r>
      <w:r>
        <w:t xml:space="preserve">None </w:t>
      </w:r>
      <w:r>
        <w:t xml:space="preserve">South Australia </w:t>
      </w:r>
      <w:r>
        <w:t xml:space="preserve">Government of South Australia </w:t>
      </w:r>
      <w:r>
        <w:t xml:space="preserve">data.sa.gov.au </w:t>
      </w:r>
      <w:r>
        <w:t xml:space="preserve">Department for Infrastructure and Transport </w:t>
      </w:r>
      <w:r>
        <w:t xml:space="preserve">annual report, blower, disclosure, whistle </w:t>
      </w:r>
      <w:r>
        <w:t xml:space="preserve">government-reporting-and-policy </w:t>
      </w:r>
      <w:r>
        <w:t xml:space="preserve">None </w:t>
      </w:r>
      <w:r>
        <w:t xml:space="preserve">None </w:t>
      </w:r>
      <w:r>
        <w:t xml:space="preserve">None </w:t>
      </w:r>
      <w:r>
        <w:t xml:space="preserve">None </w:t>
      </w:r>
      <w:r>
        <w:t xml:space="preserve">None </w:t>
      </w:r>
    </w:p>
    <w:p>
      <w:r>
        <w:t xml:space="preserve">Whistleblowers Disclosure for History Trust of South Australia </w:t>
      </w:r>
      <w:r>
        <w:t xml:space="preserve">Whistleblower disclosure at the History Trust of South Australia for the period 2011-12 to 2019-20 for annual report purposes. </w:t>
      </w:r>
      <w:r>
        <w:t xml:space="preserve">dataset </w:t>
      </w:r>
      <w:r>
        <w:t xml:space="preserve">aar </w:t>
      </w:r>
      <w:r>
        <w:t xml:space="preserve">Creative Commons Attribution </w:t>
      </w:r>
      <w:r>
        <w:t xml:space="preserve">active </w:t>
      </w:r>
      <w:r>
        <w:t xml:space="preserve">Linked </w:t>
      </w:r>
      <w:r>
        <w:t xml:space="preserve">daily </w:t>
      </w:r>
      <w:r>
        <w:t xml:space="preserve">/data/dataset/9a9aea08-dc9a-4ad0-9ce6-0127349cecb3 </w:t>
      </w:r>
      <w:r>
        <w:t xml:space="preserve">2017-09-28T02:53:45.094443 </w:t>
      </w:r>
      <w:r>
        <w:t xml:space="preserve">2023-11-27T03:19:55.090481 </w:t>
      </w:r>
      <w:r>
        <w:t xml:space="preserve">webmaster@history.sa.gov.au </w:t>
      </w:r>
      <w:r>
        <w:t xml:space="preserve">None </w:t>
      </w:r>
      <w:r>
        <w:t xml:space="preserve">2011-07-01 </w:t>
      </w:r>
      <w:r>
        <w:t xml:space="preserve">2020-06-30 </w:t>
      </w:r>
      <w:r>
        <w:t xml:space="preserve">South Australia </w:t>
      </w:r>
      <w:r>
        <w:t xml:space="preserve">Government of South Australia </w:t>
      </w:r>
      <w:r>
        <w:t xml:space="preserve">data.sa.gov.au </w:t>
      </w:r>
      <w:r>
        <w:t xml:space="preserve">N/A </w:t>
      </w:r>
      <w:r>
        <w:t xml:space="preserve">whistleblower </w:t>
      </w:r>
      <w:r>
        <w:t xml:space="preserve">government-reporting-and-policy </w:t>
      </w:r>
      <w:r>
        <w:t xml:space="preserve">None </w:t>
      </w:r>
      <w:r>
        <w:t xml:space="preserve">None </w:t>
      </w:r>
      <w:r>
        <w:t xml:space="preserve">None </w:t>
      </w:r>
      <w:r>
        <w:t xml:space="preserve">None </w:t>
      </w:r>
      <w:r>
        <w:t xml:space="preserve">None </w:t>
      </w:r>
    </w:p>
    <w:p>
      <w:r>
        <w:t xml:space="preserve">Whistle-blowers’ disclosure - NALHN Health Advisory Council </w:t>
      </w:r>
      <w:r>
        <w:t xml:space="preserve">Northern Adelaide Local Health Network Health Advisory Council Annual Report Data for Whistle-blowers  </w:t>
      </w:r>
      <w:r>
        <w:t xml:space="preserve">dataset </w:t>
      </w:r>
      <w:r>
        <w:t xml:space="preserve">English </w:t>
      </w:r>
      <w:r>
        <w:t xml:space="preserve">Creative Commons Attribution </w:t>
      </w:r>
      <w:r>
        <w:t xml:space="preserve">active </w:t>
      </w:r>
      <w:r>
        <w:t xml:space="preserve">Hosted </w:t>
      </w:r>
      <w:r>
        <w:t xml:space="preserve">annually </w:t>
      </w:r>
      <w:r>
        <w:t xml:space="preserve">/data/dataset/0415a131-adad-4dd4-ae3b-6fe9e77f730f </w:t>
      </w:r>
      <w:r>
        <w:t xml:space="preserve">2017-11-29T05:37:34.703279 </w:t>
      </w:r>
      <w:r>
        <w:t xml:space="preserve">2018-08-02T05:52:52.698372 </w:t>
      </w:r>
      <w:r>
        <w:t xml:space="preserve">DACRDataRequests@sa.gov.au </w:t>
      </w:r>
      <w:r>
        <w:t xml:space="preserve">None </w:t>
      </w:r>
      <w:r>
        <w:t xml:space="preserve">None </w:t>
      </w:r>
      <w:r>
        <w:t xml:space="preserve">None </w:t>
      </w:r>
      <w:r>
        <w:t xml:space="preserve">South Australia </w:t>
      </w:r>
      <w:r>
        <w:t xml:space="preserve">Government of South Australia </w:t>
      </w:r>
      <w:r>
        <w:t xml:space="preserve">data.sa.gov.au </w:t>
      </w:r>
      <w:r>
        <w:t xml:space="preserve">SA Health </w:t>
      </w:r>
      <w:r>
        <w:t xml:space="preserve">None </w:t>
      </w:r>
      <w:r>
        <w:t xml:space="preserve">health-and-wellbeing </w:t>
      </w:r>
      <w:r>
        <w:t xml:space="preserve">None </w:t>
      </w:r>
      <w:r>
        <w:t xml:space="preserve">None </w:t>
      </w:r>
      <w:r>
        <w:t xml:space="preserve">None </w:t>
      </w:r>
      <w:r>
        <w:t xml:space="preserve">None </w:t>
      </w:r>
      <w:r>
        <w:t xml:space="preserve">None </w:t>
      </w:r>
    </w:p>
    <w:p>
      <w:r>
        <w:t xml:space="preserve">Public interest disclosure of Education Standards Board </w:t>
      </w:r>
      <w:r>
        <w:t xml:space="preserve">Number of occasions on which public interest information has been disclosed to a responsible officer of the agency under the Public Interest Disclosure Act 2018 (formerly the Whistle-blowers' Protect Act 1993) </w:t>
      </w:r>
      <w:r>
        <w:t xml:space="preserve">dataset </w:t>
      </w:r>
      <w:r>
        <w:t xml:space="preserve">eng </w:t>
      </w:r>
      <w:r>
        <w:t xml:space="preserve">Creative Commons Attribution </w:t>
      </w:r>
      <w:r>
        <w:t xml:space="preserve">active </w:t>
      </w:r>
      <w:r>
        <w:t xml:space="preserve">Linked </w:t>
      </w:r>
      <w:r>
        <w:t xml:space="preserve">annual </w:t>
      </w:r>
      <w:r>
        <w:t xml:space="preserve">/data/dataset/d01c60f5-ad9c-46a4-bcd8-69247e52c99f </w:t>
      </w:r>
      <w:r>
        <w:t xml:space="preserve">2018-09-03T00:55:23.647289 </w:t>
      </w:r>
      <w:r>
        <w:t xml:space="preserve">2022-11-21T02:31:46.534251 </w:t>
      </w:r>
      <w:r>
        <w:t xml:space="preserve">educationstandardsboard@sa.gov.au </w:t>
      </w:r>
      <w:r>
        <w:t xml:space="preserve">None </w:t>
      </w:r>
      <w:r>
        <w:t xml:space="preserve">2013-07-01 </w:t>
      </w:r>
      <w:r>
        <w:t xml:space="preserve">2022-06-30 </w:t>
      </w:r>
      <w:r>
        <w:t xml:space="preserve">South Australia </w:t>
      </w:r>
      <w:r>
        <w:t xml:space="preserve">Government of South Australia </w:t>
      </w:r>
      <w:r>
        <w:t xml:space="preserve">data.sa.gov.au </w:t>
      </w:r>
      <w:r>
        <w:t xml:space="preserve">Education Standards Board </w:t>
      </w:r>
      <w:r>
        <w:t xml:space="preserve">disclosure, number, occasions, Whistle-blowers </w:t>
      </w:r>
      <w:r>
        <w:t xml:space="preserve">government-reporting-and-policy </w:t>
      </w:r>
      <w:r>
        <w:t xml:space="preserve">None </w:t>
      </w:r>
      <w:r>
        <w:t xml:space="preserve">None </w:t>
      </w:r>
      <w:r>
        <w:t xml:space="preserve">None </w:t>
      </w:r>
      <w:r>
        <w:t xml:space="preserve">None </w:t>
      </w:r>
      <w:r>
        <w:t xml:space="preserve">None </w:t>
      </w:r>
    </w:p>
    <w:p>
      <w:r>
        <w:t xml:space="preserve">2021-2022 - SA Ambulance Service - Public Interest Disclosure </w:t>
      </w:r>
      <w:r>
        <w:t xml:space="preserve">SA Ambulance Service Public Interest Disclosure 2021-2022 </w:t>
      </w:r>
      <w:r>
        <w:t xml:space="preserve">dataset </w:t>
      </w:r>
      <w:r>
        <w:t xml:space="preserve">eng </w:t>
      </w:r>
      <w:r>
        <w:t xml:space="preserve">Creative Commons Attribution </w:t>
      </w:r>
      <w:r>
        <w:t xml:space="preserve">active </w:t>
      </w:r>
      <w:r>
        <w:t xml:space="preserve">Linked </w:t>
      </w:r>
      <w:r>
        <w:t xml:space="preserve">annual </w:t>
      </w:r>
      <w:r>
        <w:t xml:space="preserve">/data/dataset/a4fca543-e345-4bfc-b1a3-b86105a07d8a </w:t>
      </w:r>
      <w:r>
        <w:t xml:space="preserve">2017-09-26T02:07:42.537370 </w:t>
      </w:r>
      <w:r>
        <w:t xml:space="preserve">2022-11-21T04:58:42.850900 </w:t>
      </w:r>
      <w:r>
        <w:t xml:space="preserve">DataAndReportingServices@sa.gov.au </w:t>
      </w:r>
      <w:r>
        <w:t xml:space="preserve">None </w:t>
      </w:r>
      <w:r>
        <w:t xml:space="preserve">2021-07-01 </w:t>
      </w:r>
      <w:r>
        <w:t xml:space="preserve">2022-06-30 </w:t>
      </w:r>
      <w:r>
        <w:t xml:space="preserve">South Australia </w:t>
      </w:r>
      <w:r>
        <w:t xml:space="preserve">Government of South Australia </w:t>
      </w:r>
      <w:r>
        <w:t xml:space="preserve">data.sa.gov.au </w:t>
      </w:r>
      <w:r>
        <w:t xml:space="preserve">SA Health </w:t>
      </w:r>
      <w:r>
        <w:t xml:space="preserve">2021-2022, SA Ambulance Service, SAAS, Whistle Blower Disclosures, whistle-blowers </w:t>
      </w:r>
      <w:r>
        <w:t xml:space="preserve">government-reporting-and-policy, health-and-wellbeing </w:t>
      </w:r>
      <w:r>
        <w:t xml:space="preserve">None </w:t>
      </w:r>
      <w:r>
        <w:t xml:space="preserve">None </w:t>
      </w:r>
      <w:r>
        <w:t xml:space="preserve">None </w:t>
      </w:r>
      <w:r>
        <w:t xml:space="preserve">None </w:t>
      </w:r>
      <w:r>
        <w:t xml:space="preserve">None </w:t>
      </w:r>
    </w:p>
    <w:p>
      <w:r>
        <w:t xml:space="preserve">Whistle-blowers Disclosure – SA Mental Health Commission </w:t>
      </w:r>
      <w:r>
        <w:t xml:space="preserve">The number of occasions on which public interest information has been disclosed to a responsible officer of the SA Mental Health Commission under the Whistle-blowers' Protection Act 1993. </w:t>
      </w:r>
      <w:r>
        <w:t xml:space="preserve">dataset </w:t>
      </w:r>
      <w:r>
        <w:t xml:space="preserve">English </w:t>
      </w:r>
      <w:r>
        <w:t xml:space="preserve">Creative Commons Attribution </w:t>
      </w:r>
      <w:r>
        <w:t xml:space="preserve">active </w:t>
      </w:r>
      <w:r>
        <w:t xml:space="preserve">Linked </w:t>
      </w:r>
      <w:r>
        <w:t xml:space="preserve">annually </w:t>
      </w:r>
      <w:r>
        <w:t xml:space="preserve">/data/dataset/5d1d0e7a-e925-4582-81f3-733d28259850 </w:t>
      </w:r>
      <w:r>
        <w:t xml:space="preserve">2017-09-19T06:48:44.791302 </w:t>
      </w:r>
      <w:r>
        <w:t xml:space="preserve">2019-11-29T01:59:18.188504 </w:t>
      </w:r>
      <w:r>
        <w:t xml:space="preserve">samhc@sa.gov.au </w:t>
      </w:r>
      <w:r>
        <w:t xml:space="preserve">None </w:t>
      </w:r>
      <w:r>
        <w:t xml:space="preserve">2015-10-29 </w:t>
      </w:r>
      <w:r>
        <w:t xml:space="preserve">2019-06-30 </w:t>
      </w:r>
      <w:r>
        <w:t xml:space="preserve">South Australia </w:t>
      </w:r>
      <w:r>
        <w:t xml:space="preserve">Government of South Australia </w:t>
      </w:r>
      <w:r>
        <w:t xml:space="preserve">data.sa.gov.au </w:t>
      </w:r>
      <w:r>
        <w:t xml:space="preserve">South Australian Mental Health Commission </w:t>
      </w:r>
      <w:r>
        <w:t xml:space="preserve">Annual Report, Disclosure, Open Government, Public Interest, SAMHC, South Australian Mental Health Commission, Whistleblow, Whistle-blow </w:t>
      </w:r>
      <w:r>
        <w:t xml:space="preserve">government-reporting-and-policy </w:t>
      </w:r>
      <w:r>
        <w:t xml:space="preserve">None </w:t>
      </w:r>
      <w:r>
        <w:t xml:space="preserve">None </w:t>
      </w:r>
      <w:r>
        <w:t xml:space="preserve">None </w:t>
      </w:r>
      <w:r>
        <w:t xml:space="preserve">None </w:t>
      </w:r>
      <w:r>
        <w:t xml:space="preserve">None </w:t>
      </w:r>
    </w:p>
    <w:p>
      <w:r>
        <w:t xml:space="preserve">Whistle-blowers' disclosure - SA MET Advisory Council </w:t>
      </w:r>
      <w:r>
        <w:t xml:space="preserve">SA MET Advisory Council Annual Report Data for Whistle-blowers </w:t>
      </w:r>
      <w:r>
        <w:t xml:space="preserve">dataset </w:t>
      </w:r>
      <w:r>
        <w:t xml:space="preserve">aar </w:t>
      </w:r>
      <w:r>
        <w:t xml:space="preserve">Creative Commons Attribution </w:t>
      </w:r>
      <w:r>
        <w:t xml:space="preserve">active </w:t>
      </w:r>
      <w:r>
        <w:t xml:space="preserve">Linked </w:t>
      </w:r>
      <w:r>
        <w:t xml:space="preserve">annual </w:t>
      </w:r>
      <w:r>
        <w:t xml:space="preserve">/data/dataset/aa5c7ad0-dd16-4e71-8a05-976c7ef4ccb5 </w:t>
      </w:r>
      <w:r>
        <w:t xml:space="preserve">2017-09-18T07:16:41.989829 </w:t>
      </w:r>
      <w:r>
        <w:t xml:space="preserve">2023-07-21T06:01:07.830714 </w:t>
      </w:r>
      <w:r>
        <w:t xml:space="preserve">DataAndReportingServices@sa.gov.au </w:t>
      </w:r>
      <w:r>
        <w:t xml:space="preserve">None </w:t>
      </w:r>
      <w:r>
        <w:t xml:space="preserve">2012-01-01 </w:t>
      </w:r>
      <w:r>
        <w:t xml:space="preserve">2023-06-30 </w:t>
      </w:r>
      <w:r>
        <w:t xml:space="preserve">South Australia </w:t>
      </w:r>
      <w:r>
        <w:t xml:space="preserve">Government of South Australia </w:t>
      </w:r>
      <w:r>
        <w:t xml:space="preserve">data.sa.gov.au </w:t>
      </w:r>
      <w:r>
        <w:t xml:space="preserve">SA Health </w:t>
      </w:r>
      <w:r>
        <w:t xml:space="preserve">Advisory, blowers, Council, SA MET, whistle, whistle-blowers </w:t>
      </w:r>
      <w:r>
        <w:t xml:space="preserve">health-and-wellbeing </w:t>
      </w:r>
      <w:r>
        <w:t xml:space="preserve">None </w:t>
      </w:r>
      <w:r>
        <w:t xml:space="preserve">None </w:t>
      </w:r>
      <w:r>
        <w:t xml:space="preserve">None </w:t>
      </w:r>
      <w:r>
        <w:t xml:space="preserve">None </w:t>
      </w:r>
      <w:r>
        <w:t xml:space="preserve">None </w:t>
      </w:r>
    </w:p>
    <w:p>
      <w:r>
        <w:t xml:space="preserve">Whistleblowers Protection Act 1993 </w:t>
      </w:r>
      <w:r>
        <w:t xml:space="preserve">Whistleblowers Protection Act 1993 </w:t>
      </w:r>
      <w:r>
        <w:t xml:space="preserve">dataset </w:t>
      </w:r>
      <w:r>
        <w:t xml:space="preserve">aar </w:t>
      </w:r>
      <w:r>
        <w:t xml:space="preserve">Creative Commons Attribution </w:t>
      </w:r>
      <w:r>
        <w:t xml:space="preserve">active </w:t>
      </w:r>
      <w:r>
        <w:t xml:space="preserve">Linked </w:t>
      </w:r>
      <w:r>
        <w:t xml:space="preserve">annual </w:t>
      </w:r>
      <w:r>
        <w:t xml:space="preserve">/data/dataset/9fe5534d-0677-40a7-8acf-b34f690b5e0b </w:t>
      </w:r>
      <w:r>
        <w:t xml:space="preserve">2017-10-05T01:34:07.165883 </w:t>
      </w:r>
      <w:r>
        <w:t xml:space="preserve">2023-11-01T06:40:04.820768 </w:t>
      </w:r>
      <w:r>
        <w:t xml:space="preserve">datasa@sa.gov.au </w:t>
      </w:r>
      <w:r>
        <w:t xml:space="preserve">None </w:t>
      </w:r>
      <w:r>
        <w:t xml:space="preserve">2011-07-01 </w:t>
      </w:r>
      <w:r>
        <w:t xml:space="preserve">2019-06-30 </w:t>
      </w:r>
      <w:r>
        <w:t xml:space="preserve">South Australia </w:t>
      </w:r>
      <w:r>
        <w:t xml:space="preserve">Government of South Australia </w:t>
      </w:r>
      <w:r>
        <w:t xml:space="preserve">data.sa.gov.au </w:t>
      </w:r>
      <w:r>
        <w:t xml:space="preserve">Department of the Premier and Cabinet </w:t>
      </w:r>
      <w:r>
        <w:t xml:space="preserve">Annual Report, Whistleblowers </w:t>
      </w:r>
      <w:r>
        <w:t xml:space="preserve">government-reporting-and-policy </w:t>
      </w:r>
      <w:r>
        <w:t xml:space="preserve">None </w:t>
      </w:r>
      <w:r>
        <w:t xml:space="preserve">None </w:t>
      </w:r>
      <w:r>
        <w:t xml:space="preserve">None </w:t>
      </w:r>
      <w:r>
        <w:t xml:space="preserve">None </w:t>
      </w:r>
      <w:r>
        <w:t xml:space="preserve">None </w:t>
      </w:r>
    </w:p>
    <w:p>
      <w:r>
        <w:t xml:space="preserve">Whistle-Blowers Reporting South Australian Tourism Commission </w:t>
      </w:r>
      <w:r>
        <w:t xml:space="preserve">Public Interest Disclosure reporting (previously reported under the Whistleblowers Protection Act 1993) for the South Australian Tourism Commission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/data/dataset/891c9395-b1ea-403e-ae9f-24edc3ed3873 </w:t>
      </w:r>
      <w:r>
        <w:t xml:space="preserve">2017-11-03T06:22:31.577896 </w:t>
      </w:r>
      <w:r>
        <w:t xml:space="preserve">2023-11-21T23:40:38.157368 </w:t>
      </w:r>
      <w:r>
        <w:t xml:space="preserve">industrymail@sa.gov.au </w:t>
      </w:r>
      <w:r>
        <w:t xml:space="preserve">None </w:t>
      </w:r>
      <w:r>
        <w:t xml:space="preserve">2013-06-30 </w:t>
      </w:r>
      <w:r>
        <w:t xml:space="preserve">2023-06-30 </w:t>
      </w:r>
      <w:r>
        <w:t xml:space="preserve">South Australia </w:t>
      </w:r>
      <w:r>
        <w:t xml:space="preserve">Government of South Australia </w:t>
      </w:r>
      <w:r>
        <w:t xml:space="preserve">data.sa.gov.au </w:t>
      </w:r>
      <w:r>
        <w:t xml:space="preserve">SA Tourism Commission </w:t>
      </w:r>
      <w:r>
        <w:t xml:space="preserve">government reporting and policy, south australian tourism commission, tourism, whistle-blowers </w:t>
      </w:r>
      <w:r>
        <w:t xml:space="preserve">government-reporting-and-policy </w:t>
      </w:r>
      <w:r>
        <w:t xml:space="preserve">None </w:t>
      </w:r>
      <w:r>
        <w:t xml:space="preserve">None </w:t>
      </w:r>
      <w:r>
        <w:t xml:space="preserve">None </w:t>
      </w:r>
      <w:r>
        <w:t xml:space="preserve">None </w:t>
      </w:r>
      <w:r>
        <w:t xml:space="preserve">None </w:t>
      </w:r>
    </w:p>
    <w:p>
      <w:r>
        <w:t xml:space="preserve">Work health and safety/return to work performance 2018-19 </w:t>
      </w:r>
      <w:r>
        <w:t xml:space="preserve">Summary of work health and safety and return to work performance in 2018/19. </w:t>
      </w:r>
      <w:r>
        <w:t xml:space="preserve">dataset </w:t>
      </w:r>
      <w:r>
        <w:t xml:space="preserve">eng </w:t>
      </w:r>
      <w:r>
        <w:t xml:space="preserve">Creative Commons Attribution </w:t>
      </w:r>
      <w:r>
        <w:t xml:space="preserve">active </w:t>
      </w:r>
      <w:r>
        <w:t xml:space="preserve">Linked </w:t>
      </w:r>
      <w:r>
        <w:t xml:space="preserve">annual </w:t>
      </w:r>
      <w:r>
        <w:t xml:space="preserve">/data/dataset/5f0de924-70e2-4bd1-9c98-d399b87eb052 </w:t>
      </w:r>
      <w:r>
        <w:t xml:space="preserve">2022-08-05T05:19:53.988182 </w:t>
      </w:r>
      <w:r>
        <w:t xml:space="preserve">2022-08-05T05:20:35.954054 </w:t>
      </w:r>
      <w:r>
        <w:t xml:space="preserve">enquiries@defencesa.com </w:t>
      </w:r>
      <w:r>
        <w:t xml:space="preserve">None </w:t>
      </w:r>
      <w:r>
        <w:t xml:space="preserve">2018-07-01 </w:t>
      </w:r>
      <w:r>
        <w:t xml:space="preserve">2019-06-30 </w:t>
      </w:r>
      <w:r>
        <w:t xml:space="preserve">SA0062407: South Australia </w:t>
      </w:r>
      <w:r>
        <w:t xml:space="preserve">Government of South Australia </w:t>
      </w:r>
      <w:r>
        <w:t xml:space="preserve">data.sa.gov.au </w:t>
      </w:r>
      <w:r>
        <w:t xml:space="preserve">Defence SA </w:t>
      </w:r>
      <w:r>
        <w:t xml:space="preserve">defence, defence state, Return to work, WHS, work health and safety, Work Health and Safety and Return to Work Performance </w:t>
      </w:r>
      <w:r>
        <w:t xml:space="preserve">government-reporting-and-policy </w:t>
      </w:r>
      <w:r>
        <w:t xml:space="preserve">None </w:t>
      </w:r>
      <w:r>
        <w:t xml:space="preserve">None </w:t>
      </w:r>
      <w:r>
        <w:t xml:space="preserve">None </w:t>
      </w:r>
      <w:r>
        <w:t xml:space="preserve">None </w:t>
      </w:r>
      <w:r>
        <w:t xml:space="preserve">None </w:t>
      </w:r>
    </w:p>
    <w:p>
      <w:r>
        <w:t xml:space="preserve">Work health and safety/return to work performance 2019-20 </w:t>
      </w:r>
      <w:r>
        <w:t xml:space="preserve">Summary of work health and safety and return to work performance in 2019-20. </w:t>
      </w:r>
      <w:r>
        <w:t xml:space="preserve">dataset </w:t>
      </w:r>
      <w:r>
        <w:t xml:space="preserve">eng </w:t>
      </w:r>
      <w:r>
        <w:t xml:space="preserve">Creative Commons Attribution </w:t>
      </w:r>
      <w:r>
        <w:t xml:space="preserve">active </w:t>
      </w:r>
      <w:r>
        <w:t xml:space="preserve">Linked </w:t>
      </w:r>
      <w:r>
        <w:t xml:space="preserve">annual </w:t>
      </w:r>
      <w:r>
        <w:t xml:space="preserve">/data/dataset/9ad9424c-8240-4da6-9713-b68904c957f6 </w:t>
      </w:r>
      <w:r>
        <w:t xml:space="preserve">2022-08-05T05:21:58.520388 </w:t>
      </w:r>
      <w:r>
        <w:t xml:space="preserve">2022-08-05T05:22:47.615449 </w:t>
      </w:r>
      <w:r>
        <w:t xml:space="preserve">enquiries@defencesa.com </w:t>
      </w:r>
      <w:r>
        <w:t xml:space="preserve">None </w:t>
      </w:r>
      <w:r>
        <w:t xml:space="preserve">2019-07-01 </w:t>
      </w:r>
      <w:r>
        <w:t xml:space="preserve">2020-06-30 </w:t>
      </w:r>
      <w:r>
        <w:t xml:space="preserve">SA0062407: South Australia </w:t>
      </w:r>
      <w:r>
        <w:t xml:space="preserve">Government of South Australia </w:t>
      </w:r>
      <w:r>
        <w:t xml:space="preserve">data.sa.gov.au </w:t>
      </w:r>
      <w:r>
        <w:t xml:space="preserve">Defence SA </w:t>
      </w:r>
      <w:r>
        <w:t xml:space="preserve">defence, defence state, WHS, work health and safety, Work Health and Safety and Return to Work Performance </w:t>
      </w:r>
      <w:r>
        <w:t xml:space="preserve">government-reporting-and-policy </w:t>
      </w:r>
      <w:r>
        <w:t xml:space="preserve">None </w:t>
      </w:r>
      <w:r>
        <w:t xml:space="preserve">None </w:t>
      </w:r>
      <w:r>
        <w:t xml:space="preserve">None </w:t>
      </w:r>
      <w:r>
        <w:t xml:space="preserve">None </w:t>
      </w:r>
      <w:r>
        <w:t xml:space="preserve">None </w:t>
      </w:r>
    </w:p>
    <w:p>
      <w:r>
        <w:t xml:space="preserve">Work health and safety/return to work performance 2020-21 </w:t>
      </w:r>
      <w:r>
        <w:t xml:space="preserve">Summary of work health and safety and return to work performance in 2020-21. </w:t>
      </w:r>
      <w:r>
        <w:t xml:space="preserve">dataset </w:t>
      </w:r>
      <w:r>
        <w:t xml:space="preserve">eng </w:t>
      </w:r>
      <w:r>
        <w:t xml:space="preserve">Creative Commons Attribution </w:t>
      </w:r>
      <w:r>
        <w:t xml:space="preserve">active </w:t>
      </w:r>
      <w:r>
        <w:t xml:space="preserve">Linked </w:t>
      </w:r>
      <w:r>
        <w:t xml:space="preserve">annual </w:t>
      </w:r>
      <w:r>
        <w:t xml:space="preserve">/data/dataset/cf18bccf-07e2-4fcb-a200-38860ee581b7 </w:t>
      </w:r>
      <w:r>
        <w:t xml:space="preserve">2022-08-05T05:24:41.844584 </w:t>
      </w:r>
      <w:r>
        <w:t xml:space="preserve">2022-08-05T05:25:04.857523 </w:t>
      </w:r>
      <w:r>
        <w:t xml:space="preserve">enquiries@defencesa.com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Defence SA </w:t>
      </w:r>
      <w:r>
        <w:t xml:space="preserve">Defence, Defence State, WHS, work health and safety, Work Health and Safety and Return to Work Performance </w:t>
      </w:r>
      <w:r>
        <w:t xml:space="preserve">government-reporting-and-policy </w:t>
      </w:r>
      <w:r>
        <w:t xml:space="preserve">None </w:t>
      </w:r>
      <w:r>
        <w:t xml:space="preserve">None </w:t>
      </w:r>
      <w:r>
        <w:t xml:space="preserve">None </w:t>
      </w:r>
      <w:r>
        <w:t xml:space="preserve">None </w:t>
      </w:r>
      <w:r>
        <w:t xml:space="preserve">None </w:t>
      </w:r>
    </w:p>
    <w:p>
      <w:r>
        <w:t xml:space="preserve">Work Health and Safety and Return to Work Performance - Office of the Commissioner for Public Sector Employment 2020-21 </w:t>
      </w:r>
      <w:r>
        <w:t xml:space="preserve">Work Health and Safety and Return to Work Performance - Office of the Commissioner for Public Sector Employment 2020-21 </w:t>
      </w:r>
      <w:r>
        <w:t xml:space="preserve">dataset </w:t>
      </w:r>
      <w:r>
        <w:t xml:space="preserve">eng </w:t>
      </w:r>
      <w:r>
        <w:t xml:space="preserve">Creative Commons Attribution </w:t>
      </w:r>
      <w:r>
        <w:t xml:space="preserve">active </w:t>
      </w:r>
      <w:r>
        <w:t xml:space="preserve">Linked </w:t>
      </w:r>
      <w:r>
        <w:t xml:space="preserve">annual </w:t>
      </w:r>
      <w:r>
        <w:t xml:space="preserve">/data/dataset/aec37192-27c7-4031-bc4c-59d646f107eb </w:t>
      </w:r>
      <w:r>
        <w:t xml:space="preserve">2021-11-15T06:12:14.153514 </w:t>
      </w:r>
      <w:r>
        <w:t xml:space="preserve">2021-11-15T06:13:11.535860 </w:t>
      </w:r>
      <w:r>
        <w:t xml:space="preserve">publicsector@sa.gov.au </w:t>
      </w:r>
      <w:r>
        <w:t xml:space="preserve">None </w:t>
      </w:r>
      <w:r>
        <w:t xml:space="preserve">2020-07-01 </w:t>
      </w:r>
      <w:r>
        <w:t xml:space="preserve">2021-06-30 </w:t>
      </w:r>
      <w:r>
        <w:t xml:space="preserve">SA0062407: South Australia </w:t>
      </w:r>
      <w:r>
        <w:t xml:space="preserve">Government of South Australia </w:t>
      </w:r>
      <w:r>
        <w:t xml:space="preserve">data.sa.gov.au </w:t>
      </w:r>
      <w:r>
        <w:t xml:space="preserve">Office of the Commissioner for Public Sector Employment </w:t>
      </w:r>
      <w:r>
        <w:t xml:space="preserve">annual report </w:t>
      </w:r>
      <w:r>
        <w:t xml:space="preserve">None </w:t>
      </w:r>
      <w:r>
        <w:t xml:space="preserve">None </w:t>
      </w:r>
      <w:r>
        <w:t xml:space="preserve">None </w:t>
      </w:r>
      <w:r>
        <w:t xml:space="preserve">None </w:t>
      </w:r>
      <w:r>
        <w:t xml:space="preserve">None </w:t>
      </w:r>
      <w:r>
        <w:t xml:space="preserve">None </w:t>
      </w:r>
    </w:p>
    <w:p>
      <w:r>
        <w:t xml:space="preserve">WHS Declaration </w:t>
      </w:r>
      <w:r>
        <w:t xml:space="preserve">Carrick Hill Annual Work Health &amp; Safety Reporting </w:t>
      </w:r>
      <w:r>
        <w:t xml:space="preserve">dataset </w:t>
      </w:r>
      <w:r>
        <w:t xml:space="preserve">English </w:t>
      </w:r>
      <w:r>
        <w:t xml:space="preserve">Creative Commons Attribution </w:t>
      </w:r>
      <w:r>
        <w:t xml:space="preserve">active </w:t>
      </w:r>
      <w:r>
        <w:t xml:space="preserve">Hosted </w:t>
      </w:r>
      <w:r>
        <w:t xml:space="preserve">annually </w:t>
      </w:r>
      <w:r>
        <w:t xml:space="preserve">/data/dataset/fa644044-2258-4e3f-be54-b15125348c29 </w:t>
      </w:r>
      <w:r>
        <w:t xml:space="preserve">2020-09-30T04:47:27.261461 </w:t>
      </w:r>
      <w:r>
        <w:t xml:space="preserve">2020-09-30T04:58:25.569550 </w:t>
      </w:r>
      <w:r>
        <w:t xml:space="preserve">Curator.carrick@sa.gov.au </w:t>
      </w:r>
      <w:r>
        <w:t xml:space="preserve">None </w:t>
      </w:r>
      <w:r>
        <w:t xml:space="preserve">2019-07-01 </w:t>
      </w:r>
      <w:r>
        <w:t xml:space="preserve">2020-06-30 </w:t>
      </w:r>
      <w:r>
        <w:t xml:space="preserve">South Australia </w:t>
      </w:r>
      <w:r>
        <w:t xml:space="preserve">Government of South Australia </w:t>
      </w:r>
      <w:r>
        <w:t xml:space="preserve">data.sa.gov.au </w:t>
      </w:r>
      <w:r>
        <w:t xml:space="preserve">Carrick Hill </w:t>
      </w:r>
      <w:r>
        <w:t xml:space="preserve">Carrick Hill, Work Health Safety </w:t>
      </w:r>
      <w:r>
        <w:t xml:space="preserve">None </w:t>
      </w:r>
      <w:r>
        <w:t xml:space="preserve">None </w:t>
      </w:r>
      <w:r>
        <w:t xml:space="preserve">None </w:t>
      </w:r>
      <w:r>
        <w:t xml:space="preserve">None </w:t>
      </w:r>
      <w:r>
        <w:t xml:space="preserve">None </w:t>
      </w:r>
      <w:r>
        <w:t xml:space="preserve">None </w:t>
      </w:r>
    </w:p>
    <w:p>
      <w:r>
        <w:t xml:space="preserve">WHS Declaration 22-23 </w:t>
      </w:r>
      <w:r>
        <w:t xml:space="preserve">WHS Declaration </w:t>
      </w:r>
      <w:r>
        <w:t xml:space="preserve">dataset </w:t>
      </w:r>
      <w:r>
        <w:t xml:space="preserve">eng </w:t>
      </w:r>
      <w:r>
        <w:t xml:space="preserve">Creative Commons Attribution </w:t>
      </w:r>
      <w:r>
        <w:t xml:space="preserve">active </w:t>
      </w:r>
      <w:r>
        <w:t xml:space="preserve">Linked </w:t>
      </w:r>
      <w:r>
        <w:t xml:space="preserve">annual </w:t>
      </w:r>
      <w:r>
        <w:t xml:space="preserve">/data/dataset/27f1b83d-5888-47e3-a0d1-2d2bb06f8a6b </w:t>
      </w:r>
      <w:r>
        <w:t xml:space="preserve">2023-09-27T21:47:19.407649 </w:t>
      </w:r>
      <w:r>
        <w:t xml:space="preserve">2023-09-28T04:37:26.687086 </w:t>
      </w:r>
      <w:r>
        <w:t xml:space="preserve">Curator.carrick@sa.gov.au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Carrick Hill </w:t>
      </w:r>
      <w:r>
        <w:t xml:space="preserve">WHS Declaration </w:t>
      </w:r>
      <w:r>
        <w:t xml:space="preserve">None </w:t>
      </w:r>
      <w:r>
        <w:t xml:space="preserve">None </w:t>
      </w:r>
      <w:r>
        <w:t xml:space="preserve">None </w:t>
      </w:r>
      <w:r>
        <w:t xml:space="preserve">None </w:t>
      </w:r>
      <w:r>
        <w:t xml:space="preserve">None </w:t>
      </w:r>
      <w:r>
        <w:t xml:space="preserve">None </w:t>
      </w:r>
    </w:p>
    <w:p>
      <w:r>
        <w:t xml:space="preserve">WHS Decleration </w:t>
      </w:r>
      <w:r>
        <w:t xml:space="preserve">Work, Health and Safety disclosure </w:t>
      </w:r>
      <w:r>
        <w:t xml:space="preserve">dataset </w:t>
      </w:r>
      <w:r>
        <w:t xml:space="preserve">English </w:t>
      </w:r>
      <w:r>
        <w:t xml:space="preserve">Creative Commons Attribution </w:t>
      </w:r>
      <w:r>
        <w:t xml:space="preserve">active </w:t>
      </w:r>
      <w:r>
        <w:t xml:space="preserve">Hosted </w:t>
      </w:r>
      <w:r>
        <w:t xml:space="preserve">annually </w:t>
      </w:r>
      <w:r>
        <w:t xml:space="preserve">/data/dataset/cf32dd47-157f-4392-8848-5095ed283903 </w:t>
      </w:r>
      <w:r>
        <w:t xml:space="preserve">2019-09-10T01:04:14.787236 </w:t>
      </w:r>
      <w:r>
        <w:t xml:space="preserve">2019-09-10T01:04:39.073145 </w:t>
      </w:r>
      <w:r>
        <w:t xml:space="preserve">Curator.carrick@sa.gov.au </w:t>
      </w:r>
      <w:r>
        <w:t xml:space="preserve">None </w:t>
      </w:r>
      <w:r>
        <w:t xml:space="preserve">N/A </w:t>
      </w:r>
      <w:r>
        <w:t xml:space="preserve">None </w:t>
      </w:r>
      <w:r>
        <w:t xml:space="preserve">South Australia </w:t>
      </w:r>
      <w:r>
        <w:t xml:space="preserve">Government of South Australia </w:t>
      </w:r>
      <w:r>
        <w:t xml:space="preserve">data.sa.gov.au </w:t>
      </w:r>
      <w:r>
        <w:t xml:space="preserve">Carrick Hill </w:t>
      </w:r>
      <w:r>
        <w:t xml:space="preserve">WHS </w:t>
      </w:r>
      <w:r>
        <w:t xml:space="preserve">None </w:t>
      </w:r>
      <w:r>
        <w:t xml:space="preserve">None </w:t>
      </w:r>
      <w:r>
        <w:t xml:space="preserve">None </w:t>
      </w:r>
      <w:r>
        <w:t xml:space="preserve">None </w:t>
      </w:r>
      <w:r>
        <w:t xml:space="preserve">None </w:t>
      </w:r>
      <w:r>
        <w:t xml:space="preserve">None </w:t>
      </w:r>
    </w:p>
    <w:p>
      <w:r>
        <w:t xml:space="preserve">WHS Legislative Requirements </w:t>
      </w:r>
      <w:r>
        <w:t xml:space="preserve">Work Health Safety Legislative Requirements </w:t>
      </w:r>
      <w:r>
        <w:t xml:space="preserve">dataset </w:t>
      </w:r>
      <w:r>
        <w:t xml:space="preserve">English </w:t>
      </w:r>
      <w:r>
        <w:t xml:space="preserve">Creative Commons Attribution </w:t>
      </w:r>
      <w:r>
        <w:t xml:space="preserve">active </w:t>
      </w:r>
      <w:r>
        <w:t xml:space="preserve">Hosted </w:t>
      </w:r>
      <w:r>
        <w:t xml:space="preserve">annually </w:t>
      </w:r>
      <w:r>
        <w:t xml:space="preserve">/data/dataset/02ff36c7-b007-472e-b1b7-a113022cf007 </w:t>
      </w:r>
      <w:r>
        <w:t xml:space="preserve">2017-11-16T22:34:19.109001 </w:t>
      </w:r>
      <w:r>
        <w:t xml:space="preserve">2017-11-16T23:01:40.217514 </w:t>
      </w:r>
      <w:r>
        <w:t xml:space="preserve">SAFECOMEnquiries@sa.gov.au </w:t>
      </w:r>
      <w:r>
        <w:t xml:space="preserve">Yearly </w:t>
      </w:r>
      <w:r>
        <w:t xml:space="preserve">2013-07-01 </w:t>
      </w:r>
      <w:r>
        <w:t xml:space="preserve">2017-06-30 </w:t>
      </w:r>
      <w:r>
        <w:t xml:space="preserve">South Australia </w:t>
      </w:r>
      <w:r>
        <w:t xml:space="preserve">Government of South Australia </w:t>
      </w:r>
      <w:r>
        <w:t xml:space="preserve">data.sa.gov.au </w:t>
      </w:r>
      <w:r>
        <w:t xml:space="preserve">South Australian Fire and Emergency Services Commission </w:t>
      </w:r>
      <w:r>
        <w:t xml:space="preserve">Legislative, Requirements, WHS </w:t>
      </w:r>
      <w:r>
        <w:t xml:space="preserve">emergency-and-safety </w:t>
      </w:r>
      <w:r>
        <w:t xml:space="preserve">None </w:t>
      </w:r>
      <w:r>
        <w:t xml:space="preserve">None </w:t>
      </w:r>
      <w:r>
        <w:t xml:space="preserve">None </w:t>
      </w:r>
      <w:r>
        <w:t xml:space="preserve">None </w:t>
      </w:r>
      <w:r>
        <w:t xml:space="preserve">None </w:t>
      </w:r>
    </w:p>
    <w:p>
      <w:r>
        <w:t xml:space="preserve">Work health and safety/return to work performance 2021-22 </w:t>
      </w:r>
      <w:r>
        <w:t xml:space="preserve">Summary of work health and safety and return to work performance in 2021-22. </w:t>
      </w:r>
      <w:r>
        <w:t xml:space="preserve">dataset </w:t>
      </w:r>
      <w:r>
        <w:t xml:space="preserve">eng </w:t>
      </w:r>
      <w:r>
        <w:t xml:space="preserve">Creative Commons Attribution </w:t>
      </w:r>
      <w:r>
        <w:t xml:space="preserve">active </w:t>
      </w:r>
      <w:r>
        <w:t xml:space="preserve">Linked </w:t>
      </w:r>
      <w:r>
        <w:t xml:space="preserve">annual </w:t>
      </w:r>
      <w:r>
        <w:t xml:space="preserve">/data/dataset/df80c06e-91f6-4a79-b665-9c1e26618b59 </w:t>
      </w:r>
      <w:r>
        <w:t xml:space="preserve">2022-12-05T05:07:12.521115 </w:t>
      </w:r>
      <w:r>
        <w:t xml:space="preserve">2022-12-05T05:07:24.843009 </w:t>
      </w:r>
      <w:r>
        <w:t xml:space="preserve">enquiries@defencesa.com </w:t>
      </w:r>
      <w:r>
        <w:t xml:space="preserve">None </w:t>
      </w:r>
      <w:r>
        <w:t xml:space="preserve">2021-07-01 </w:t>
      </w:r>
      <w:r>
        <w:t xml:space="preserve">2022-06-30 </w:t>
      </w:r>
      <w:r>
        <w:t xml:space="preserve">SA0062407: South Australia </w:t>
      </w:r>
      <w:r>
        <w:t xml:space="preserve">Government of South Australia </w:t>
      </w:r>
      <w:r>
        <w:t xml:space="preserve">data.sa.gov.au </w:t>
      </w:r>
      <w:r>
        <w:t xml:space="preserve">Defence SA </w:t>
      </w:r>
      <w:r>
        <w:t xml:space="preserve">defence, defence sa, defence state, WHS, WHS Claims, work health and safety, Work Health and Safety and Return to Work Performance </w:t>
      </w:r>
      <w:r>
        <w:t xml:space="preserve">None </w:t>
      </w:r>
      <w:r>
        <w:t xml:space="preserve">None </w:t>
      </w:r>
      <w:r>
        <w:t xml:space="preserve">None </w:t>
      </w:r>
      <w:r>
        <w:t xml:space="preserve">None </w:t>
      </w:r>
      <w:r>
        <w:t xml:space="preserve">None </w:t>
      </w:r>
      <w:r>
        <w:t xml:space="preserve">None </w:t>
      </w:r>
    </w:p>
    <w:p>
      <w:r>
        <w:t xml:space="preserve">Whyalla, Schulz Reserve Air Quality monitoring station particle data </w:t>
      </w:r>
      <w:r>
        <w:t xml:space="preserve">The Environment Protection Authority (EPA) monitors South Australian airsheds in order to assess the air quality and provide information that can be used to guide management decisions. This data set contains validated particle pollution data for the Spencer Gulf region. </w:t>
      </w:r>
      <w:r>
        <w:t xml:space="preserve">dataset </w:t>
      </w:r>
      <w:r>
        <w:t xml:space="preserve">eng </w:t>
      </w:r>
      <w:r>
        <w:t xml:space="preserve">Creative Commons Attribution </w:t>
      </w:r>
      <w:r>
        <w:t xml:space="preserve">active </w:t>
      </w:r>
      <w:r>
        <w:t xml:space="preserve">Linked </w:t>
      </w:r>
      <w:r>
        <w:t xml:space="preserve">monthly </w:t>
      </w:r>
      <w:r>
        <w:t xml:space="preserve">/data/dataset/a29987d5-d3ac-4935-90c3-6871cbdbafde </w:t>
      </w:r>
      <w:r>
        <w:t xml:space="preserve">2014-06-22T15:54:43.986611 </w:t>
      </w:r>
      <w:r>
        <w:t xml:space="preserve">2024-03-15T03:22:29.977580 </w:t>
      </w:r>
      <w:r>
        <w:t xml:space="preserve">epainfo@epa.sa.gov.au </w:t>
      </w:r>
      <w:r>
        <w:t xml:space="preserve">2013-2014 - 10 minute averaged data </w:t>
      </w:r>
      <w:r>
        <w:t xml:space="preserve"> From 2015 - 1 hour averaged data </w:t>
      </w:r>
      <w:r>
        <w:t xml:space="preserve">2013-01-01 </w:t>
      </w:r>
      <w:r>
        <w:t xml:space="preserve">2024-02-29 </w:t>
      </w:r>
      <w:r>
        <w:t xml:space="preserve">Spencer Gulf Region </w:t>
      </w:r>
      <w:r>
        <w:t xml:space="preserve">Government of South Australia </w:t>
      </w:r>
      <w:r>
        <w:t xml:space="preserve">data.sa.gov.au </w:t>
      </w:r>
      <w:r>
        <w:t xml:space="preserve">Environment Protection Authority (EPA) </w:t>
      </w:r>
      <w:r>
        <w:t xml:space="preserve">air pollution, air quality, community, environment, particles, quality, services, Spencer Gulf, Whyalla </w:t>
      </w:r>
      <w:r>
        <w:t xml:space="preserve">water-energy-resources-environment-and-science </w:t>
      </w:r>
      <w:r>
        <w:t xml:space="preserve">None </w:t>
      </w:r>
      <w:r>
        <w:t xml:space="preserve">None </w:t>
      </w:r>
      <w:r>
        <w:t xml:space="preserve">None </w:t>
      </w:r>
      <w:r>
        <w:t xml:space="preserve">None </w:t>
      </w:r>
    </w:p>
    <w:p>
      <w:r>
        <w:t xml:space="preserve">Whyalla Walls St Air Quality monitoring station meteorology data </w:t>
      </w:r>
      <w:r>
        <w:t xml:space="preserve">The Environment Protection Authority (EPA) monitors South Australian airsheds in order to assess the air quality and provide information that can be used to guide management decisions. This data set contains validated meteorology data for the Spencer Gulf region. </w:t>
      </w:r>
      <w:r>
        <w:t xml:space="preserve">dataset </w:t>
      </w:r>
      <w:r>
        <w:t xml:space="preserve">eng </w:t>
      </w:r>
      <w:r>
        <w:t xml:space="preserve">Creative Commons Attribution </w:t>
      </w:r>
      <w:r>
        <w:t xml:space="preserve">active </w:t>
      </w:r>
      <w:r>
        <w:t xml:space="preserve">Linked </w:t>
      </w:r>
      <w:r>
        <w:t xml:space="preserve">monthly </w:t>
      </w:r>
      <w:r>
        <w:t xml:space="preserve">/data/dataset/3ec3b81f-5d9e-46c8-a698-4387ac939ea3 </w:t>
      </w:r>
      <w:r>
        <w:t xml:space="preserve">2018-11-16T03:44:47.187026 </w:t>
      </w:r>
      <w:r>
        <w:t xml:space="preserve">2024-03-15T04:22:17.601754 </w:t>
      </w:r>
      <w:r>
        <w:t xml:space="preserve">epainfo@epa.sa.gov.au </w:t>
      </w:r>
      <w:r>
        <w:t xml:space="preserve">None </w:t>
      </w:r>
      <w:r>
        <w:t xml:space="preserve">2018-01-01 </w:t>
      </w:r>
      <w:r>
        <w:t xml:space="preserve">2024-02-29 </w:t>
      </w:r>
      <w:r>
        <w:t xml:space="preserve">South Australia </w:t>
      </w:r>
      <w:r>
        <w:t xml:space="preserve">Government of South Australia </w:t>
      </w:r>
      <w:r>
        <w:t xml:space="preserve">data.sa.gov.au </w:t>
      </w:r>
      <w:r>
        <w:t xml:space="preserve">Environment Protection Authority (EPA) </w:t>
      </w:r>
      <w:r>
        <w:t xml:space="preserve">community, environment, meteorology, services, Spencer Gulf, weather, wind </w:t>
      </w:r>
      <w:r>
        <w:t xml:space="preserve">water-energy-resources-environment-and-science </w:t>
      </w:r>
      <w:r>
        <w:t xml:space="preserve">None </w:t>
      </w:r>
      <w:r>
        <w:t xml:space="preserve">None </w:t>
      </w:r>
      <w:r>
        <w:t xml:space="preserve">None </w:t>
      </w:r>
      <w:r>
        <w:t xml:space="preserve">None </w:t>
      </w:r>
      <w:r>
        <w:t xml:space="preserve">None </w:t>
      </w:r>
    </w:p>
    <w:p>
      <w:r>
        <w:t xml:space="preserve">Whyalla, Walls Street  Air Quality monitoring station particle data </w:t>
      </w:r>
      <w:r>
        <w:t xml:space="preserve">The Environment Protection Authority (EPA) monitors South Australian airsheds in order to assess the air quality and provide information that can be used to guide management decisions. This data set contains validated particle pollution data for the Spencer Gulf region. </w:t>
      </w:r>
      <w:r>
        <w:t xml:space="preserve">dataset </w:t>
      </w:r>
      <w:r>
        <w:t xml:space="preserve">eng </w:t>
      </w:r>
      <w:r>
        <w:t xml:space="preserve">Creative Commons Attribution </w:t>
      </w:r>
      <w:r>
        <w:t xml:space="preserve">active </w:t>
      </w:r>
      <w:r>
        <w:t xml:space="preserve">Linked </w:t>
      </w:r>
      <w:r>
        <w:t xml:space="preserve">monthly </w:t>
      </w:r>
      <w:r>
        <w:t xml:space="preserve">/data/dataset/0c085f98-5cc4-41f0-9eb9-5be42df73cdb </w:t>
      </w:r>
      <w:r>
        <w:t xml:space="preserve">2014-06-22T15:47:13.387767 </w:t>
      </w:r>
      <w:r>
        <w:t xml:space="preserve">2024-03-15T03:07:25.654294 </w:t>
      </w:r>
      <w:r>
        <w:t xml:space="preserve">epainfo@epa.sa.gov.au </w:t>
      </w:r>
      <w:r>
        <w:t xml:space="preserve">2013-2014 - 10 minute averaged data </w:t>
      </w:r>
      <w:r>
        <w:t xml:space="preserve"> From 2015 - 1 hour averaged data </w:t>
      </w:r>
      <w:r>
        <w:t xml:space="preserve">2013-01-01 </w:t>
      </w:r>
      <w:r>
        <w:t xml:space="preserve">2024-02-29 </w:t>
      </w:r>
      <w:r>
        <w:t xml:space="preserve">Spencer Gulf Region </w:t>
      </w:r>
      <w:r>
        <w:t xml:space="preserve">Government of South Australia </w:t>
      </w:r>
      <w:r>
        <w:t xml:space="preserve">data.sa.gov.au </w:t>
      </w:r>
      <w:r>
        <w:t xml:space="preserve">Environment Protection Authority (EPA) </w:t>
      </w:r>
      <w:r>
        <w:t xml:space="preserve">air pollution, air quality, community, environment, particles, quality, spencer gulf, whyalla </w:t>
      </w:r>
      <w:r>
        <w:t xml:space="preserve">water-energy-resources-environment-and-science </w:t>
      </w:r>
      <w:r>
        <w:t xml:space="preserve">None </w:t>
      </w:r>
      <w:r>
        <w:t xml:space="preserve">None </w:t>
      </w:r>
      <w:r>
        <w:t xml:space="preserve">None </w:t>
      </w:r>
      <w:r>
        <w:t xml:space="preserve">None </w:t>
      </w:r>
    </w:p>
    <w:p>
      <w:r>
        <w:t xml:space="preserve">Soil Wind Erosion Potential </w:t>
      </w:r>
      <w:r>
        <w:t xml:space="preserve">Wind erosion potential, based on Soil Landscape Map Units of Southern South Australia, describes the susceptibility of land to erosion by wind, which is particularly an issue on sand and sandy loam soils. Mapping shows the degree and variability of wind erosion potential, while detailed proportion data are supplied for calculating respective areas of each wind erosion potential class (spatial data statistics). Also available for download: [Soil Wind Erosion Potential (SA)](http://data.sa.gov.au/data/dataset/wind-erosion-grid).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/data/dataset/421a772f-6c60-4a05-b593-d7925293d4d9 </w:t>
      </w:r>
      <w:r>
        <w:t xml:space="preserve">2016-06-09T04:17:08.143639 </w:t>
      </w:r>
      <w:r>
        <w:t xml:space="preserve">2020-02-18T06:34:59.049992 </w:t>
      </w:r>
      <w:r>
        <w:t xml:space="preserve">datasa@sa.gov.au </w:t>
      </w:r>
      <w:r>
        <w:t xml:space="preserve">None </w:t>
      </w:r>
      <w:r>
        <w:t xml:space="preserve">N/A </w:t>
      </w:r>
      <w:r>
        <w:t xml:space="preserve">None </w:t>
      </w:r>
      <w:r>
        <w:t xml:space="preserve">Southern South Australia </w:t>
      </w:r>
      <w:r>
        <w:t xml:space="preserve">Government of South Australia </w:t>
      </w:r>
      <w:r>
        <w:t xml:space="preserve">data.sa.gov.au </w:t>
      </w:r>
      <w:r>
        <w:t xml:space="preserve">Department for Environment and Water </w:t>
      </w:r>
      <w:r>
        <w:t xml:space="preserve">agriculture, land use, soil, soil and land attribute data, soil attributes, soil mapping </w:t>
      </w:r>
      <w:r>
        <w:t xml:space="preserve">water-energy-resources-environment-and-science </w:t>
      </w:r>
      <w:r>
        <w:t xml:space="preserve">None </w:t>
      </w:r>
      <w:r>
        <w:t xml:space="preserve">None </w:t>
      </w:r>
      <w:r>
        <w:t xml:space="preserve">None </w:t>
      </w:r>
      <w:r>
        <w:t xml:space="preserve">None </w:t>
      </w:r>
      <w:r>
        <w:t xml:space="preserve">None </w:t>
      </w:r>
    </w:p>
    <w:p>
      <w:r>
        <w:t xml:space="preserve">Soil Wind Erosion Potential </w:t>
      </w:r>
      <w:r>
        <w:t xml:space="preserve">Provides a numeric rating in each raster cell of the potential for wind erosion in the event that vegetation or other ground cover has been removed. The assessment is based on mapping of terrain and spatial predictions of inherent soil erodibility characteristics. Also available for download: [Soil Wind Erosion Potential](https://data.sa.gov.au/data/dataset/wind-erosion) (based on Soil Landscape Map Units of Southern South Australia) and [Soil Erosion Max Potential - Wind or Water](https://data.sa.gov.au/data/dataset/soil-erosion-grid). </w:t>
      </w:r>
      <w:r>
        <w:t xml:space="preserve">dataset </w:t>
      </w:r>
      <w:r>
        <w:t xml:space="preserve">English </w:t>
      </w:r>
      <w:r>
        <w:t xml:space="preserve">Creative Commons Attribution </w:t>
      </w:r>
      <w:r>
        <w:t xml:space="preserve">active </w:t>
      </w:r>
      <w:r>
        <w:t xml:space="preserve">Linked </w:t>
      </w:r>
      <w:r>
        <w:t xml:space="preserve">infrequently </w:t>
      </w:r>
      <w:r>
        <w:t xml:space="preserve">/data/dataset/bb7a12cb-47b3-4c5e-befa-fa53d54c77ae </w:t>
      </w:r>
      <w:r>
        <w:t xml:space="preserve">2017-12-04T02:19:10.246617 </w:t>
      </w:r>
      <w:r>
        <w:t xml:space="preserve">2020-02-18T23:43:39.755840 </w:t>
      </w:r>
      <w:r>
        <w:t xml:space="preserve">datasa@sa.gov.au </w:t>
      </w:r>
      <w:r>
        <w:t xml:space="preserve">None </w:t>
      </w:r>
      <w:r>
        <w:t xml:space="preserve">2017-04-05 </w:t>
      </w:r>
      <w:r>
        <w:t xml:space="preserve">None </w:t>
      </w:r>
      <w:r>
        <w:t xml:space="preserve">South Australia </w:t>
      </w:r>
      <w:r>
        <w:t xml:space="preserve">Government of South Australia </w:t>
      </w:r>
      <w:r>
        <w:t xml:space="preserve">data.sa.gov.au </w:t>
      </w:r>
      <w:r>
        <w:t xml:space="preserve">Department for Environment and Water </w:t>
      </w:r>
      <w:r>
        <w:t xml:space="preserve">agriculture, land use, raster, soil attribute raster, soil attributes, soils </w:t>
      </w:r>
      <w:r>
        <w:t xml:space="preserve">water-energy-resources-environment-and-science </w:t>
      </w:r>
      <w:r>
        <w:t xml:space="preserve">None </w:t>
      </w:r>
      <w:r>
        <w:t xml:space="preserve">None </w:t>
      </w:r>
      <w:r>
        <w:t xml:space="preserve">None </w:t>
      </w:r>
      <w:r>
        <w:t xml:space="preserve">None </w:t>
      </w:r>
      <w:r>
        <w:t xml:space="preserve">None </w:t>
      </w:r>
    </w:p>
    <w:p>
      <w:r>
        <w:t xml:space="preserve">Windmill Theatre Co Annual Report Data 2016-17 </w:t>
      </w:r>
      <w:r>
        <w:t xml:space="preserve">5 years of data for Annual Report items </w:t>
      </w:r>
      <w:r>
        <w:t xml:space="preserve">dataset </w:t>
      </w:r>
      <w:r>
        <w:t xml:space="preserve">English </w:t>
      </w:r>
      <w:r>
        <w:t xml:space="preserve">Creative Commons Attribution </w:t>
      </w:r>
      <w:r>
        <w:t xml:space="preserve">active </w:t>
      </w:r>
      <w:r>
        <w:t xml:space="preserve">Linked </w:t>
      </w:r>
      <w:r>
        <w:t xml:space="preserve">annually </w:t>
      </w:r>
      <w:r>
        <w:t xml:space="preserve">/data/dataset/4a036c26-c145-448a-a462-f713375612d8 </w:t>
      </w:r>
      <w:r>
        <w:t xml:space="preserve">2017-09-25T03:07:47.424252 </w:t>
      </w:r>
      <w:r>
        <w:t xml:space="preserve">2018-09-18T06:49:40.231066 </w:t>
      </w:r>
      <w:r>
        <w:t xml:space="preserve">info@windmill.org.au </w:t>
      </w:r>
      <w:r>
        <w:t xml:space="preserve">None </w:t>
      </w:r>
      <w:r>
        <w:t xml:space="preserve">2012-07-01 </w:t>
      </w:r>
      <w:r>
        <w:t xml:space="preserve">2017-06-30 </w:t>
      </w:r>
      <w:r>
        <w:t xml:space="preserve">South Australia </w:t>
      </w:r>
      <w:r>
        <w:t xml:space="preserve">Government of South Australia </w:t>
      </w:r>
      <w:r>
        <w:t xml:space="preserve">data.sa.gov.au </w:t>
      </w:r>
      <w:r>
        <w:t xml:space="preserve">Windmill Theatre Co </w:t>
      </w:r>
      <w:r>
        <w:t xml:space="preserve">None </w:t>
      </w:r>
      <w:r>
        <w:t xml:space="preserve">arts-culture-history </w:t>
      </w:r>
      <w:r>
        <w:t xml:space="preserve">None </w:t>
      </w:r>
      <w:r>
        <w:t xml:space="preserve">None </w:t>
      </w:r>
      <w:r>
        <w:t xml:space="preserve">None </w:t>
      </w:r>
      <w:r>
        <w:t xml:space="preserve">None </w:t>
      </w:r>
      <w:r>
        <w:t xml:space="preserve">None </w:t>
      </w:r>
    </w:p>
    <w:p>
      <w:r>
        <w:t xml:space="preserve">Windmill Theatre Co Complaints by Subject </w:t>
      </w:r>
      <w:r>
        <w:t xml:space="preserve">Summary of complaints received </w:t>
      </w:r>
      <w:r>
        <w:t xml:space="preserve">dataset </w:t>
      </w:r>
      <w:r>
        <w:t xml:space="preserve">English </w:t>
      </w:r>
      <w:r>
        <w:t xml:space="preserve">Creative Commons Attribution </w:t>
      </w:r>
      <w:r>
        <w:t xml:space="preserve">active </w:t>
      </w:r>
      <w:r>
        <w:t xml:space="preserve">Linked </w:t>
      </w:r>
      <w:r>
        <w:t xml:space="preserve">annually </w:t>
      </w:r>
      <w:r>
        <w:t xml:space="preserve">/data/dataset/607ad0d9-dad7-423d-b5f0-f61457b27bbc </w:t>
      </w:r>
      <w:r>
        <w:t xml:space="preserve">2018-09-18T07:27:52.844311 </w:t>
      </w:r>
      <w:r>
        <w:t xml:space="preserve">2020-09-21T05:53:37.807659 </w:t>
      </w:r>
      <w:r>
        <w:t xml:space="preserve">info@windmill.org.au </w:t>
      </w:r>
      <w:r>
        <w:t xml:space="preserve">None </w:t>
      </w:r>
      <w:r>
        <w:t xml:space="preserve">2013-07-01 </w:t>
      </w:r>
      <w:r>
        <w:t xml:space="preserve">2019-06-30 </w:t>
      </w:r>
      <w:r>
        <w:t xml:space="preserve">South Australia </w:t>
      </w:r>
      <w:r>
        <w:t xml:space="preserve">Government of South Australia </w:t>
      </w:r>
      <w:r>
        <w:t xml:space="preserve">data.sa.gov.au </w:t>
      </w:r>
      <w:r>
        <w:t xml:space="preserve">Windmill Theatre Co </w:t>
      </w:r>
      <w:r>
        <w:t xml:space="preserve">None </w:t>
      </w:r>
      <w:r>
        <w:t xml:space="preserve">None </w:t>
      </w:r>
      <w:r>
        <w:t xml:space="preserve">None </w:t>
      </w:r>
      <w:r>
        <w:t xml:space="preserve">None </w:t>
      </w:r>
      <w:r>
        <w:t xml:space="preserve">None </w:t>
      </w:r>
      <w:r>
        <w:t xml:space="preserve">None </w:t>
      </w:r>
      <w:r>
        <w:t xml:space="preserve">None </w:t>
      </w:r>
    </w:p>
    <w:p>
      <w:r>
        <w:t xml:space="preserve">Windmill Theatre Co Consultants </w:t>
      </w:r>
      <w:r>
        <w:t xml:space="preserve">Summary of consultants engaged  </w:t>
      </w:r>
      <w:r>
        <w:t xml:space="preserve">dataset </w:t>
      </w:r>
      <w:r>
        <w:t xml:space="preserve">English </w:t>
      </w:r>
      <w:r>
        <w:t xml:space="preserve">Creative Commons Attribution </w:t>
      </w:r>
      <w:r>
        <w:t xml:space="preserve">active </w:t>
      </w:r>
      <w:r>
        <w:t xml:space="preserve">Linked </w:t>
      </w:r>
      <w:r>
        <w:t xml:space="preserve">annually </w:t>
      </w:r>
      <w:r>
        <w:t xml:space="preserve">/data/dataset/b1faba60-6988-4deb-b51f-adaf1752678c </w:t>
      </w:r>
      <w:r>
        <w:t xml:space="preserve">2018-09-18T07:45:48.276306 </w:t>
      </w:r>
      <w:r>
        <w:t xml:space="preserve">2020-09-29T01:25:51.553330 </w:t>
      </w:r>
      <w:r>
        <w:t xml:space="preserve">info@windmill.org.au </w:t>
      </w:r>
      <w:r>
        <w:t xml:space="preserve">None </w:t>
      </w:r>
      <w:r>
        <w:t xml:space="preserve">2013-07-01 </w:t>
      </w:r>
      <w:r>
        <w:t xml:space="preserve">2018-06-30 </w:t>
      </w:r>
      <w:r>
        <w:t xml:space="preserve">South Australia </w:t>
      </w:r>
      <w:r>
        <w:t xml:space="preserve">Government of South Australia </w:t>
      </w:r>
      <w:r>
        <w:t xml:space="preserve">data.sa.gov.au </w:t>
      </w:r>
      <w:r>
        <w:t xml:space="preserve">Windmill Theatre Co </w:t>
      </w:r>
      <w:r>
        <w:t xml:space="preserve">None </w:t>
      </w:r>
      <w:r>
        <w:t xml:space="preserve">None </w:t>
      </w:r>
      <w:r>
        <w:t xml:space="preserve">None </w:t>
      </w:r>
      <w:r>
        <w:t xml:space="preserve">None </w:t>
      </w:r>
      <w:r>
        <w:t xml:space="preserve">None </w:t>
      </w:r>
      <w:r>
        <w:t xml:space="preserve">None </w:t>
      </w:r>
      <w:r>
        <w:t xml:space="preserve">None </w:t>
      </w:r>
    </w:p>
    <w:p>
      <w:r>
        <w:t xml:space="preserve">Windmill Theatre Co Executive Employment </w:t>
      </w:r>
      <w:r>
        <w:t xml:space="preserve">Number of executives employed in the agency </w:t>
      </w:r>
      <w:r>
        <w:t xml:space="preserve">dataset </w:t>
      </w:r>
      <w:r>
        <w:t xml:space="preserve">English </w:t>
      </w:r>
      <w:r>
        <w:t xml:space="preserve">Creative Commons Attribution </w:t>
      </w:r>
      <w:r>
        <w:t xml:space="preserve">active </w:t>
      </w:r>
      <w:r>
        <w:t xml:space="preserve">Linked </w:t>
      </w:r>
      <w:r>
        <w:t xml:space="preserve">annually </w:t>
      </w:r>
      <w:r>
        <w:t xml:space="preserve">/data/dataset/909b972f-63f9-4ff4-96ad-d5277db56bde </w:t>
      </w:r>
      <w:r>
        <w:t xml:space="preserve">2018-09-18T06:58:41.310296 </w:t>
      </w:r>
      <w:r>
        <w:t xml:space="preserve">2020-09-21T06:10:35.503986 </w:t>
      </w:r>
      <w:r>
        <w:t xml:space="preserve">info@windmill.org.au </w:t>
      </w:r>
      <w:r>
        <w:t xml:space="preserve">None </w:t>
      </w:r>
      <w:r>
        <w:t xml:space="preserve">2013-07-01 </w:t>
      </w:r>
      <w:r>
        <w:t xml:space="preserve">2019-06-30 </w:t>
      </w:r>
      <w:r>
        <w:t xml:space="preserve">South Australia </w:t>
      </w:r>
      <w:r>
        <w:t xml:space="preserve">Government of South Australia </w:t>
      </w:r>
      <w:r>
        <w:t xml:space="preserve">data.sa.gov.au </w:t>
      </w:r>
      <w:r>
        <w:t xml:space="preserve">Windmill Theatre Co </w:t>
      </w:r>
      <w:r>
        <w:t xml:space="preserve">None </w:t>
      </w:r>
      <w:r>
        <w:t xml:space="preserve">government-reporting-and-policy </w:t>
      </w:r>
      <w:r>
        <w:t xml:space="preserve">None </w:t>
      </w:r>
      <w:r>
        <w:t xml:space="preserve">None </w:t>
      </w:r>
      <w:r>
        <w:t xml:space="preserve">None </w:t>
      </w:r>
      <w:r>
        <w:t xml:space="preserve">None </w:t>
      </w:r>
      <w:r>
        <w:t xml:space="preserve">None </w:t>
      </w:r>
    </w:p>
    <w:p>
      <w:r>
        <w:t xml:space="preserve">Windmill Theatre Co External Contractors </w:t>
      </w:r>
      <w:r>
        <w:t xml:space="preserve">Summary of external contractors engaged </w:t>
      </w:r>
      <w:r>
        <w:t xml:space="preserve">dataset </w:t>
      </w:r>
      <w:r>
        <w:t xml:space="preserve">English </w:t>
      </w:r>
      <w:r>
        <w:t xml:space="preserve">Creative Commons Attribution </w:t>
      </w:r>
      <w:r>
        <w:t xml:space="preserve">active </w:t>
      </w:r>
      <w:r>
        <w:t xml:space="preserve">Linked </w:t>
      </w:r>
      <w:r>
        <w:t xml:space="preserve">annually </w:t>
      </w:r>
      <w:r>
        <w:t xml:space="preserve">/data/dataset/9eddf013-a4e3-4ad6-ab6e-ba44ca94c6d0 </w:t>
      </w:r>
      <w:r>
        <w:t xml:space="preserve">2018-09-18T07:23:57.002167 </w:t>
      </w:r>
      <w:r>
        <w:t xml:space="preserve">2020-09-30T00:51:16.768121 </w:t>
      </w:r>
      <w:r>
        <w:t xml:space="preserve">info@windmill.org.au </w:t>
      </w:r>
      <w:r>
        <w:t xml:space="preserve">None </w:t>
      </w:r>
      <w:r>
        <w:t xml:space="preserve">2017-07-01 </w:t>
      </w:r>
      <w:r>
        <w:t xml:space="preserve">2018-06-30 </w:t>
      </w:r>
      <w:r>
        <w:t xml:space="preserve">South Australia </w:t>
      </w:r>
      <w:r>
        <w:t xml:space="preserve">Government of South Australia </w:t>
      </w:r>
      <w:r>
        <w:t xml:space="preserve">data.sa.gov.au </w:t>
      </w:r>
      <w:r>
        <w:t xml:space="preserve">Windmill Theatre Co </w:t>
      </w:r>
      <w:r>
        <w:t xml:space="preserve">None </w:t>
      </w:r>
      <w:r>
        <w:t xml:space="preserve">None </w:t>
      </w:r>
      <w:r>
        <w:t xml:space="preserve">None </w:t>
      </w:r>
      <w:r>
        <w:t xml:space="preserve">None </w:t>
      </w:r>
      <w:r>
        <w:t xml:space="preserve">None </w:t>
      </w:r>
      <w:r>
        <w:t xml:space="preserve">None </w:t>
      </w:r>
      <w:r>
        <w:t xml:space="preserve">None </w:t>
      </w:r>
    </w:p>
    <w:p>
      <w:r>
        <w:t xml:space="preserve">Windmill Theatre Co Whistleblowers disclosure </w:t>
      </w:r>
      <w:r>
        <w:t xml:space="preserve">Number of occasions on which public interest information has been disclosed to a responsible officer of the agency under the Whistle-blowers Protection Act 1993 </w:t>
      </w:r>
      <w:r>
        <w:t xml:space="preserve">dataset </w:t>
      </w:r>
      <w:r>
        <w:t xml:space="preserve">English </w:t>
      </w:r>
      <w:r>
        <w:t xml:space="preserve">Creative Commons Attribution </w:t>
      </w:r>
      <w:r>
        <w:t xml:space="preserve">active </w:t>
      </w:r>
      <w:r>
        <w:t xml:space="preserve">Linked </w:t>
      </w:r>
      <w:r>
        <w:t xml:space="preserve">annually </w:t>
      </w:r>
      <w:r>
        <w:t xml:space="preserve">/data/dataset/ba6496a3-3016-4959-9123-95ec21a959a5 </w:t>
      </w:r>
      <w:r>
        <w:t xml:space="preserve">2018-09-18T06:52:00.272907 </w:t>
      </w:r>
      <w:r>
        <w:t xml:space="preserve">2020-09-21T06:05:51.844608 </w:t>
      </w:r>
      <w:r>
        <w:t xml:space="preserve">info@windmill.org.au </w:t>
      </w:r>
      <w:r>
        <w:t xml:space="preserve">None </w:t>
      </w:r>
      <w:r>
        <w:t xml:space="preserve">2013-07-01 </w:t>
      </w:r>
      <w:r>
        <w:t xml:space="preserve">2018-06-30 </w:t>
      </w:r>
      <w:r>
        <w:t xml:space="preserve">South Australia </w:t>
      </w:r>
      <w:r>
        <w:t xml:space="preserve">Government of South Australia </w:t>
      </w:r>
      <w:r>
        <w:t xml:space="preserve">data.sa.gov.au </w:t>
      </w:r>
      <w:r>
        <w:t xml:space="preserve">Windmill Theatre Co </w:t>
      </w:r>
      <w:r>
        <w:t xml:space="preserve">None </w:t>
      </w:r>
      <w:r>
        <w:t xml:space="preserve">None </w:t>
      </w:r>
      <w:r>
        <w:t xml:space="preserve">None </w:t>
      </w:r>
      <w:r>
        <w:t xml:space="preserve">None </w:t>
      </w:r>
      <w:r>
        <w:t xml:space="preserve">None </w:t>
      </w:r>
      <w:r>
        <w:t xml:space="preserve">None </w:t>
      </w:r>
      <w:r>
        <w:t xml:space="preserve">None </w:t>
      </w:r>
    </w:p>
    <w:p>
      <w:r>
        <w:t xml:space="preserve">Winery Residues </w:t>
      </w:r>
      <w:r>
        <w:t>This dataset represents winery waste and was derived from crush volumes contained in the National Vintage Report, 2017, which is released jointly by Wine Australia, the Winemakers’ Federation of Australia and Australian Vignerons. The information in this report was collected on behalf of the Australian wine sector in the winegrowing regions in Australia. Wine Australia wine grape levy payers (approximately 2,000 businesses) were surveyed in the Wine Sector Survey. The response rate to the survey was around 27 per cent of businesses surveyed; this includes wineries known to have crushed over 10,000 tonnes, and is estimated to account for 88 per cent of all wine grapes crushed in 2017.</w:t>
        <w:br/>
        <w:br/>
        <w:t>The Winery Residues dataset is represented spatially as Geographical Indications (GI) Regions of Australia. Only defined GI regions where the total collected tonnage exceeds 1,000 tonnes have been included.</w:t>
        <w:br/>
        <w:br/>
        <w:t xml:space="preserve">Information including metadata and data sources is available on the RenewablesSA website. </w:t>
        <w:br/>
        <w:t xml:space="preserve">http://www.renewablessa.sa.gov.au/investor-information/bio-energy-roadmap/biomass-for-bioenergy-assessment </w:t>
      </w:r>
      <w:r>
        <w:t xml:space="preserve">dataset </w:t>
      </w:r>
      <w:r>
        <w:t xml:space="preserve">English </w:t>
      </w:r>
      <w:r>
        <w:t xml:space="preserve">Creative Commons Attribution </w:t>
      </w:r>
      <w:r>
        <w:t xml:space="preserve">active </w:t>
      </w:r>
      <w:r>
        <w:t xml:space="preserve">Linked </w:t>
      </w:r>
      <w:r>
        <w:t xml:space="preserve">asRequired </w:t>
      </w:r>
      <w:r>
        <w:t xml:space="preserve">/data/dataset/7fa25f16-7bcd-42fb-a1c6-15923d6e3aea </w:t>
      </w:r>
      <w:r>
        <w:t xml:space="preserve">2019-08-20T06:23:22.270812 </w:t>
      </w:r>
      <w:r>
        <w:t xml:space="preserve">2020-06-11T02:41:43.195619 </w:t>
      </w:r>
      <w:r>
        <w:t xml:space="preserve">resources.customerservices@sa.gov.au </w:t>
      </w:r>
      <w:r>
        <w:t xml:space="preserve">Geographic Indications </w:t>
      </w:r>
      <w:r>
        <w:t xml:space="preserve">2017-06-30 </w:t>
      </w:r>
      <w:r>
        <w:t xml:space="preserve">2017-06-30 </w:t>
      </w:r>
      <w:r>
        <w:t xml:space="preserve">South Australia </w:t>
      </w:r>
      <w:r>
        <w:t xml:space="preserve">Government of South Australia </w:t>
      </w:r>
      <w:r>
        <w:t xml:space="preserve">data.sa.gov.au </w:t>
      </w:r>
      <w:r>
        <w:t xml:space="preserve">Department for Energy and Mining </w:t>
      </w:r>
      <w:r>
        <w:t xml:space="preserve">Bioenergy, Biomass, Grape marc, NAT-PW, Organic residue, Wine grapes </w:t>
      </w:r>
      <w:r>
        <w:t xml:space="preserve">None </w:t>
      </w:r>
      <w:r>
        <w:t xml:space="preserve">None </w:t>
      </w:r>
      <w:r>
        <w:t xml:space="preserve">None </w:t>
      </w:r>
      <w:r>
        <w:t xml:space="preserve">None </w:t>
      </w:r>
      <w:r>
        <w:t xml:space="preserve">None </w:t>
      </w:r>
      <w:r>
        <w:t xml:space="preserve">None </w:t>
      </w:r>
    </w:p>
    <w:p>
      <w:r>
        <w:t xml:space="preserve">Witjira National Park Co-Management Board Annual Report Data </w:t>
      </w:r>
      <w:r>
        <w:t xml:space="preserve">Witjira National Park Co-Management Board Annual Report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/data/dataset/fef25ba6-9ff0-4460-96f2-1f4e4da4266f </w:t>
      </w:r>
      <w:r>
        <w:t xml:space="preserve">2017-07-21T05:47:50.571830 </w:t>
      </w:r>
      <w:r>
        <w:t xml:space="preserve">2020-01-06T22:48:15.320573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environment, government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Women’s Suffrage Petition 1894 (South Australia) </w:t>
      </w:r>
      <w:r>
        <w:t xml:space="preserve">On 23 August 1894 George Hawker, member for North Adelaide, presented to the South Australian House of Assembly a petition in favour of women’s suffrage. It was signed by approximately 11,600 men and women. Members of the Women’s Suffrage League, Woman’s Christian Temperance Union, and the Working Women’s Trade Union were primarily responsible for collecting the signatures from metropolitan and country areas. </w:t>
      </w:r>
      <w:r>
        <w:t xml:space="preserve">dataset </w:t>
      </w:r>
      <w:r>
        <w:t xml:space="preserve">English </w:t>
      </w:r>
      <w:r>
        <w:t xml:space="preserve">Other (Open) </w:t>
      </w:r>
      <w:r>
        <w:t xml:space="preserve">active </w:t>
      </w:r>
      <w:r>
        <w:t xml:space="preserve">Hosted </w:t>
      </w:r>
      <w:r>
        <w:t xml:space="preserve">asRequired </w:t>
      </w:r>
      <w:r>
        <w:t xml:space="preserve">/data/dataset/3f6fab54-8cc8-4732-9c1e-fb3f73df53b0 </w:t>
      </w:r>
      <w:r>
        <w:t xml:space="preserve">2019-04-04T01:50:27.805462 </w:t>
      </w:r>
      <w:r>
        <w:t xml:space="preserve">2019-04-10T07:44:25.748567 </w:t>
      </w:r>
      <w:r>
        <w:t xml:space="preserve">webmaster@history.sa.gov.au </w:t>
      </w:r>
      <w:r>
        <w:t xml:space="preserve">None </w:t>
      </w:r>
      <w:r>
        <w:t xml:space="preserve">1894-01-01 </w:t>
      </w:r>
      <w:r>
        <w:t xml:space="preserve">None </w:t>
      </w:r>
      <w:r>
        <w:t xml:space="preserve">South Australia </w:t>
      </w:r>
      <w:r>
        <w:t xml:space="preserve">Government of South Australia </w:t>
      </w:r>
      <w:r>
        <w:t xml:space="preserve">data.sa.gov.au </w:t>
      </w:r>
      <w:r>
        <w:t xml:space="preserve">History Trust of South Australia </w:t>
      </w:r>
      <w:r>
        <w:t xml:space="preserve">petitions, suffrage, suffrage125 </w:t>
      </w:r>
      <w:r>
        <w:t xml:space="preserve">arts-culture-history </w:t>
      </w:r>
      <w:r>
        <w:t xml:space="preserve">None </w:t>
      </w:r>
      <w:r>
        <w:t xml:space="preserve">None </w:t>
      </w:r>
      <w:r>
        <w:t xml:space="preserve">None </w:t>
      </w:r>
      <w:r>
        <w:t xml:space="preserve">None </w:t>
      </w:r>
      <w:r>
        <w:t xml:space="preserve">None </w:t>
      </w:r>
    </w:p>
    <w:p>
      <w:r>
        <w:t xml:space="preserve">Woomera Access Zones </w:t>
      </w:r>
      <w:r>
        <w:t xml:space="preserve">Internal access management zones and the boundary of the Woomera Village Standing Permission Area. </w:t>
      </w:r>
      <w:r>
        <w:t xml:space="preserve">dataset </w:t>
      </w:r>
      <w:r>
        <w:t xml:space="preserve">English </w:t>
      </w:r>
      <w:r>
        <w:t xml:space="preserve">Creative Commons Attribution </w:t>
      </w:r>
      <w:r>
        <w:t xml:space="preserve">active </w:t>
      </w:r>
      <w:r>
        <w:t xml:space="preserve">Linked </w:t>
      </w:r>
      <w:r>
        <w:t xml:space="preserve">asRequired </w:t>
      </w:r>
      <w:r>
        <w:t xml:space="preserve">/data/dataset/9041c85a-aa7b-4811-b40e-7109a47e21ac </w:t>
      </w:r>
      <w:r>
        <w:t xml:space="preserve">2015-05-19T01:52:07.986409 </w:t>
      </w:r>
      <w:r>
        <w:t xml:space="preserve">2020-02-18T23:43:24.748958 </w:t>
      </w:r>
      <w:r>
        <w:t xml:space="preserve">datasa@sa.gov.au </w:t>
      </w:r>
      <w:r>
        <w:t xml:space="preserve">Attribute Level </w:t>
      </w:r>
      <w:r>
        <w:t xml:space="preserve">N/A </w:t>
      </w:r>
      <w:r>
        <w:t xml:space="preserve">None </w:t>
      </w:r>
      <w:r>
        <w:t xml:space="preserve">South Australia </w:t>
      </w:r>
      <w:r>
        <w:t xml:space="preserve">Government of South Australia </w:t>
      </w:r>
      <w:r>
        <w:t xml:space="preserve">data.sa.gov.au </w:t>
      </w:r>
      <w:r>
        <w:t xml:space="preserve">Department of Primary Industries and Regions </w:t>
      </w:r>
      <w:r>
        <w:t xml:space="preserve">Boundaries, Environment, Hazards, Mining </w:t>
      </w:r>
      <w:r>
        <w:t xml:space="preserve">water-energy-resources-environment-and-science </w:t>
      </w:r>
      <w:r>
        <w:t xml:space="preserve">None </w:t>
      </w:r>
      <w:r>
        <w:t xml:space="preserve">None </w:t>
      </w:r>
      <w:r>
        <w:t xml:space="preserve">None </w:t>
      </w:r>
      <w:r>
        <w:t xml:space="preserve">None </w:t>
      </w:r>
      <w:r>
        <w:t xml:space="preserve">None </w:t>
      </w:r>
    </w:p>
    <w:p>
      <w:r>
        <w:t xml:space="preserve">Woomera Prohibited Area </w:t>
      </w:r>
      <w:r>
        <w:t xml:space="preserve">The outer boundary of the Woomera Prohibited Area (WPA) </w:t>
      </w:r>
      <w:r>
        <w:t xml:space="preserve">dataset </w:t>
      </w:r>
      <w:r>
        <w:t xml:space="preserve">English </w:t>
      </w:r>
      <w:r>
        <w:t xml:space="preserve">Creative Commons Attribution </w:t>
      </w:r>
      <w:r>
        <w:t xml:space="preserve">active </w:t>
      </w:r>
      <w:r>
        <w:t xml:space="preserve">Linked </w:t>
      </w:r>
      <w:r>
        <w:t xml:space="preserve">asRequired </w:t>
      </w:r>
      <w:r>
        <w:t xml:space="preserve">/data/dataset/1091b983-70af-42ed-aa11-5f2e2734682b </w:t>
      </w:r>
      <w:r>
        <w:t xml:space="preserve">2015-05-19T00:33:08.827670 </w:t>
      </w:r>
      <w:r>
        <w:t xml:space="preserve">2020-02-18T23:44:41.433373 </w:t>
      </w:r>
      <w:r>
        <w:t xml:space="preserve">datasa@sa.gov.au </w:t>
      </w:r>
      <w:r>
        <w:t xml:space="preserve">Attribute Level </w:t>
      </w:r>
      <w:r>
        <w:t xml:space="preserve">N/A </w:t>
      </w:r>
      <w:r>
        <w:t xml:space="preserve">None </w:t>
      </w:r>
      <w:r>
        <w:t xml:space="preserve">South Australia </w:t>
      </w:r>
      <w:r>
        <w:t xml:space="preserve">Government of South Australia </w:t>
      </w:r>
      <w:r>
        <w:t xml:space="preserve">data.sa.gov.au </w:t>
      </w:r>
      <w:r>
        <w:t xml:space="preserve">Department of Primary Industries and Regions </w:t>
      </w:r>
      <w:r>
        <w:t xml:space="preserve">Access, Administration, Hazards, Military, Mining, Restrictions, Woomera </w:t>
      </w:r>
      <w:r>
        <w:t xml:space="preserve">business-industry-and-trade </w:t>
      </w:r>
      <w:r>
        <w:t xml:space="preserve">None </w:t>
      </w:r>
      <w:r>
        <w:t xml:space="preserve">None </w:t>
      </w:r>
      <w:r>
        <w:t xml:space="preserve">None </w:t>
      </w:r>
      <w:r>
        <w:t xml:space="preserve">None </w:t>
      </w:r>
      <w:r>
        <w:t xml:space="preserve">None </w:t>
      </w:r>
    </w:p>
    <w:p>
      <w:r>
        <w:t xml:space="preserve">WorkCoverSA Experimental Dataset </w:t>
      </w:r>
      <w:r>
        <w:t>The former Department for Manufacturing, Innovation, Trade, Resources and Energy (DMITRE), now known as the Department of State Development (DSD), engaged the ABS to provide data on particular industry sectors (Manufacturing, Knowledge Intensive Services and Services to the Mining and Energy sectors). The ABS negotiated a Memorandum of Understanding with WorkCoverSA to gain access to their unit record collection, which has geospatial, industry and remuneration information for the majority of businesses in South Australia.</w:t>
        <w:br/>
        <w:br/>
        <w:t xml:space="preserve">This is an experimental dataset and there are some cautions around how it should be used and interpreted. For more information, please refer to the ABS website: http://www.abs.gov.au/AUSSTATS/abs@.nsf/Lookup/8177.4.55.001Main+Features12009-10%20to%202012-13?OpenDocument. </w:t>
        <w:br/>
        <w:t xml:space="preserve"> </w:t>
      </w:r>
      <w:r>
        <w:t xml:space="preserve">dataset </w:t>
      </w:r>
      <w:r>
        <w:t xml:space="preserve">English </w:t>
      </w:r>
      <w:r>
        <w:t xml:space="preserve">Creative Commons Attribution </w:t>
      </w:r>
      <w:r>
        <w:t xml:space="preserve">active </w:t>
      </w:r>
      <w:r>
        <w:t xml:space="preserve">Linked </w:t>
      </w:r>
      <w:r>
        <w:t xml:space="preserve">never </w:t>
      </w:r>
      <w:r>
        <w:t xml:space="preserve">/data/dataset/8c1e9ff2-99ef-4d6b-abff-d454a38189bb </w:t>
      </w:r>
      <w:r>
        <w:t xml:space="preserve">2015-06-25T05:13:01.496639 </w:t>
      </w:r>
      <w:r>
        <w:t xml:space="preserve">2015-07-01T00:10:52.166722 </w:t>
      </w:r>
      <w:r>
        <w:t xml:space="preserve">datasa@sa.gov.au </w:t>
      </w:r>
      <w:r>
        <w:t xml:space="preserve">None </w:t>
      </w:r>
      <w:r>
        <w:t xml:space="preserve">2003-07-01 </w:t>
      </w:r>
      <w:r>
        <w:t xml:space="preserve">2013-06-30 </w:t>
      </w:r>
      <w:r>
        <w:t xml:space="preserve">South Australia </w:t>
      </w:r>
      <w:r>
        <w:t xml:space="preserve">Government of South Australia </w:t>
      </w:r>
      <w:r>
        <w:t xml:space="preserve">data.sa.gov.au </w:t>
      </w:r>
      <w:r>
        <w:t xml:space="preserve">Department of the Premier and Cabinet </w:t>
      </w:r>
      <w:r>
        <w:t xml:space="preserve">business, employer, energy, knowledge intensive services, manufacturing, mining, payroll, remuneration, WorkCover </w:t>
      </w:r>
      <w:r>
        <w:t xml:space="preserve">business-industry-and-trade </w:t>
      </w:r>
      <w:r>
        <w:t xml:space="preserve">None </w:t>
      </w:r>
      <w:r>
        <w:t xml:space="preserve">None </w:t>
      </w:r>
      <w:r>
        <w:t xml:space="preserve">None </w:t>
      </w:r>
      <w:r>
        <w:t xml:space="preserve">None </w:t>
      </w:r>
      <w:r>
        <w:t xml:space="preserve">None </w:t>
      </w:r>
    </w:p>
    <w:p>
      <w:r>
        <w:t xml:space="preserve">Workforce Data </w:t>
      </w:r>
      <w:r>
        <w:t xml:space="preserve">This data set is a compilation of various publically available data sources that contain content relating to workforce planning and profiling in South Australia The data set contains information by occupation, industry and region.  </w:t>
      </w:r>
      <w:r>
        <w:t xml:space="preserve">dataset </w:t>
      </w:r>
      <w:r>
        <w:t xml:space="preserve">eng </w:t>
      </w:r>
      <w:r>
        <w:t xml:space="preserve">Creative Commons Attribution </w:t>
      </w:r>
      <w:r>
        <w:t xml:space="preserve">active </w:t>
      </w:r>
      <w:r>
        <w:t xml:space="preserve">Linked </w:t>
      </w:r>
      <w:r>
        <w:t xml:space="preserve">daily </w:t>
      </w:r>
      <w:r>
        <w:t xml:space="preserve">/data/dataset/6babdcab-44ba-4d05-9e58-967602411e14 </w:t>
      </w:r>
      <w:r>
        <w:t xml:space="preserve">2013-05-21T01:44:23.087127 </w:t>
      </w:r>
      <w:r>
        <w:t xml:space="preserve">2022-01-24T04:17:35.678641 </w:t>
      </w:r>
      <w:r>
        <w:t xml:space="preserve">DataSA@sa.gov.au </w:t>
      </w:r>
      <w:r>
        <w:t xml:space="preserve">None </w:t>
      </w:r>
      <w:r>
        <w:t xml:space="preserve">2013-05-21 </w:t>
      </w:r>
      <w:r>
        <w:t xml:space="preserve">None </w:t>
      </w:r>
      <w:r>
        <w:t xml:space="preserve">South Australia </w:t>
      </w:r>
      <w:r>
        <w:t xml:space="preserve">Government of South Australia </w:t>
      </w:r>
      <w:r>
        <w:t xml:space="preserve">data.sa.gov.au </w:t>
      </w:r>
      <w:r>
        <w:t xml:space="preserve">Department for Industry, Innovation and Science </w:t>
      </w:r>
      <w:r>
        <w:t xml:space="preserve">Business, Education, industry, occupation, planning, region, skills, traineeship, Training, workforce </w:t>
      </w:r>
      <w:r>
        <w:t xml:space="preserve">finance-and-employment </w:t>
      </w:r>
      <w:r>
        <w:t xml:space="preserve">None </w:t>
      </w:r>
      <w:r>
        <w:t xml:space="preserve">None </w:t>
      </w:r>
      <w:r>
        <w:t xml:space="preserve">None </w:t>
      </w:r>
      <w:r>
        <w:t xml:space="preserve">None </w:t>
      </w:r>
      <w:r>
        <w:t xml:space="preserve">None </w:t>
      </w:r>
    </w:p>
    <w:p>
      <w:r>
        <w:t xml:space="preserve">State Theatre Company Work Health and Safety and Return to Work performance 2012-2020 </w:t>
      </w:r>
      <w:r>
        <w:t xml:space="preserve">State Theatre Company Work Health and Safety and Return to Work performance 2012-2020 </w:t>
      </w:r>
      <w:r>
        <w:t xml:space="preserve">dataset </w:t>
      </w:r>
      <w:r>
        <w:t xml:space="preserve">English </w:t>
      </w:r>
      <w:r>
        <w:t xml:space="preserve">Creative Commons Attribution </w:t>
      </w:r>
      <w:r>
        <w:t xml:space="preserve">active </w:t>
      </w:r>
      <w:r>
        <w:t xml:space="preserve">Linked </w:t>
      </w:r>
      <w:r>
        <w:t xml:space="preserve">annually </w:t>
      </w:r>
      <w:r>
        <w:t xml:space="preserve">/data/dataset/e635251e-27ce-4ef8-b1bb-215583f94701 </w:t>
      </w:r>
      <w:r>
        <w:t xml:space="preserve">2018-10-16T06:02:41.411669 </w:t>
      </w:r>
      <w:r>
        <w:t xml:space="preserve">2020-09-28T02:26:54.568663 </w:t>
      </w:r>
      <w:r>
        <w:t xml:space="preserve">info@statetheatrecompany.com.au </w:t>
      </w:r>
      <w:r>
        <w:t xml:space="preserve">None </w:t>
      </w:r>
      <w:r>
        <w:t xml:space="preserve">2012-07-01 </w:t>
      </w:r>
      <w:r>
        <w:t xml:space="preserve">2020-06-30 </w:t>
      </w:r>
      <w:r>
        <w:t xml:space="preserve">South Australia </w:t>
      </w:r>
      <w:r>
        <w:t xml:space="preserve">Government of South Australia </w:t>
      </w:r>
      <w:r>
        <w:t xml:space="preserve">data.sa.gov.au </w:t>
      </w:r>
      <w:r>
        <w:t xml:space="preserve">State Theatre Company South Australia </w:t>
      </w:r>
      <w:r>
        <w:t xml:space="preserve">None </w:t>
      </w:r>
      <w:r>
        <w:t xml:space="preserve">government-reporting-and-policy </w:t>
      </w:r>
      <w:r>
        <w:t xml:space="preserve">None </w:t>
      </w:r>
      <w:r>
        <w:t xml:space="preserve">None </w:t>
      </w:r>
      <w:r>
        <w:t xml:space="preserve">None </w:t>
      </w:r>
      <w:r>
        <w:t xml:space="preserve">None </w:t>
      </w:r>
      <w:r>
        <w:t xml:space="preserve">None </w:t>
      </w:r>
    </w:p>
    <w:p>
      <w:r>
        <w:t xml:space="preserve">Work Health &amp; Safety and Return to Work Performance for the Department for Infrastructure and Transport </w:t>
      </w:r>
      <w:r>
        <w:t xml:space="preserve">Details of Work Health and Safety and Return to Work Performance for the Department for Infrastructure and Transport. All references to DPTI are referring to the former name of the Department, namely the Department of Planning, Transport and Infrastructure. </w:t>
      </w:r>
      <w:r>
        <w:t xml:space="preserve">dataset </w:t>
      </w:r>
      <w:r>
        <w:t xml:space="preserve">aar </w:t>
      </w:r>
      <w:r>
        <w:t xml:space="preserve">Creative Commons Attribution </w:t>
      </w:r>
      <w:r>
        <w:t xml:space="preserve">active </w:t>
      </w:r>
      <w:r>
        <w:t xml:space="preserve">Linked </w:t>
      </w:r>
      <w:r>
        <w:t xml:space="preserve">annual </w:t>
      </w:r>
      <w:r>
        <w:t xml:space="preserve">/data/dataset/b07fbe1a-b1d8-4773-9076-ef3f3146cc41 </w:t>
      </w:r>
      <w:r>
        <w:t xml:space="preserve">2018-09-14T06:37:11.433338 </w:t>
      </w:r>
      <w:r>
        <w:t xml:space="preserve">2023-11-06T06:18:54.497032 </w:t>
      </w:r>
      <w:r>
        <w:t xml:space="preserve">DPTI.OpenData@sa.gov.au </w:t>
      </w:r>
      <w:r>
        <w:t xml:space="preserve">None </w:t>
      </w:r>
      <w:r>
        <w:t xml:space="preserve">2013-07-01 </w:t>
      </w:r>
      <w:r>
        <w:t xml:space="preserve">None </w:t>
      </w:r>
      <w:r>
        <w:t xml:space="preserve">South Australia </w:t>
      </w:r>
      <w:r>
        <w:t xml:space="preserve">Government of South Australia </w:t>
      </w:r>
      <w:r>
        <w:t xml:space="preserve">data.sa.gov.au </w:t>
      </w:r>
      <w:r>
        <w:t xml:space="preserve">Department for Infrastructure and Transport </w:t>
      </w:r>
      <w:r>
        <w:t xml:space="preserve">annual report, Performance, Return to work, work health and safety </w:t>
      </w:r>
      <w:r>
        <w:t xml:space="preserve">government-reporting-and-policy </w:t>
      </w:r>
      <w:r>
        <w:t xml:space="preserve">None </w:t>
      </w:r>
      <w:r>
        <w:t xml:space="preserve">None </w:t>
      </w:r>
      <w:r>
        <w:t xml:space="preserve">None </w:t>
      </w:r>
      <w:r>
        <w:t xml:space="preserve">None </w:t>
      </w:r>
      <w:r>
        <w:t xml:space="preserve">None </w:t>
      </w:r>
    </w:p>
    <w:p>
      <w:r>
        <w:t xml:space="preserve">Work Health and Safety and Return to Work Performance Reporting Primary Industries and Regions SA </w:t>
      </w:r>
      <w:r>
        <w:t xml:space="preserve">Work health and safety and Return to work performance Primary Industries and Regions SA for the period 2016-2017 to 2022-23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/data/dataset/6d68857a-dae7-44c6-b73f-c68c3b9dc1d4 </w:t>
      </w:r>
      <w:r>
        <w:t xml:space="preserve">2018-09-18T00:46:59.262709 </w:t>
      </w:r>
      <w:r>
        <w:t xml:space="preserve">2023-11-15T04:42:07.579380 </w:t>
      </w:r>
      <w:r>
        <w:t xml:space="preserve">datasa@sa.gov.au </w:t>
      </w:r>
      <w:r>
        <w:t xml:space="preserve">None </w:t>
      </w:r>
      <w:r>
        <w:t xml:space="preserve">2016-07-01 </w:t>
      </w:r>
      <w:r>
        <w:t xml:space="preserve">2023-06-30 </w:t>
      </w:r>
      <w:r>
        <w:t xml:space="preserve">South Australia </w:t>
      </w:r>
      <w:r>
        <w:t xml:space="preserve">Government of South Australia </w:t>
      </w:r>
      <w:r>
        <w:t xml:space="preserve">data.sa.gov.au </w:t>
      </w:r>
      <w:r>
        <w:t xml:space="preserve">Department of Primary Industries and Regions </w:t>
      </w:r>
      <w:r>
        <w:t xml:space="preserve">Annual report data, PIRSA </w:t>
      </w:r>
      <w:r>
        <w:t xml:space="preserve">government-reporting-and-policy </w:t>
      </w:r>
      <w:r>
        <w:t xml:space="preserve">None </w:t>
      </w:r>
      <w:r>
        <w:t xml:space="preserve">None </w:t>
      </w:r>
      <w:r>
        <w:t xml:space="preserve">None </w:t>
      </w:r>
      <w:r>
        <w:t xml:space="preserve">None </w:t>
      </w:r>
      <w:r>
        <w:t xml:space="preserve">None </w:t>
      </w:r>
    </w:p>
    <w:p>
      <w:r>
        <w:t xml:space="preserve">Work Health and Safety and Return to Work Performance - Office of the Commissioner for Public Sector Employment </w:t>
      </w:r>
      <w:r>
        <w:t xml:space="preserve">Work Health and Safety and Return to Work Performance - Office of the Commissioner for Public Sector Employment </w:t>
      </w:r>
      <w:r>
        <w:t xml:space="preserve">dataset </w:t>
      </w:r>
      <w:r>
        <w:t xml:space="preserve">English </w:t>
      </w:r>
      <w:r>
        <w:t xml:space="preserve">Creative Commons Attribution </w:t>
      </w:r>
      <w:r>
        <w:t xml:space="preserve">active </w:t>
      </w:r>
      <w:r>
        <w:t xml:space="preserve">Hosted </w:t>
      </w:r>
      <w:r>
        <w:t xml:space="preserve">annually </w:t>
      </w:r>
      <w:r>
        <w:t xml:space="preserve">/data/dataset/9d170f43-9a18-4a69-a2d5-c1e8b6fa6496 </w:t>
      </w:r>
      <w:r>
        <w:t xml:space="preserve">2019-12-04T05:21:56.225264 </w:t>
      </w:r>
      <w:r>
        <w:t xml:space="preserve">2019-12-04T05:22:37.307853 </w:t>
      </w:r>
      <w:r>
        <w:t xml:space="preserve">publicsector@sa.gov.au </w:t>
      </w:r>
      <w:r>
        <w:t xml:space="preserve">None </w:t>
      </w:r>
      <w:r>
        <w:t xml:space="preserve">None </w:t>
      </w:r>
      <w:r>
        <w:t xml:space="preserve">None </w:t>
      </w:r>
      <w:r>
        <w:t xml:space="preserve">South Australia </w:t>
      </w:r>
      <w:r>
        <w:t xml:space="preserve">Government of South Australia </w:t>
      </w:r>
      <w:r>
        <w:t xml:space="preserve">data.sa.gov.au </w:t>
      </w:r>
      <w:r>
        <w:t xml:space="preserve">Office of the Commissioner for Public Sector Employment </w:t>
      </w:r>
      <w:r>
        <w:t xml:space="preserve">None </w:t>
      </w:r>
      <w:r>
        <w:t xml:space="preserve">None </w:t>
      </w:r>
      <w:r>
        <w:t xml:space="preserve">None </w:t>
      </w:r>
      <w:r>
        <w:t xml:space="preserve">None </w:t>
      </w:r>
      <w:r>
        <w:t xml:space="preserve">None </w:t>
      </w:r>
      <w:r>
        <w:t xml:space="preserve">None </w:t>
      </w:r>
      <w:r>
        <w:t xml:space="preserve">None </w:t>
      </w:r>
    </w:p>
    <w:p>
      <w:r>
        <w:t xml:space="preserve">Work health and safety and return to work performance reporting by the Department for Education </w:t>
      </w:r>
      <w:r>
        <w:t xml:space="preserve">Work health and safety and return to work performance reporting by the Department for Education for the period 2016 to 2021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/data/dataset/f933e162-7aa5-43d0-b34d-239b446397c5 </w:t>
      </w:r>
      <w:r>
        <w:t xml:space="preserve">2019-02-28T01:25:20.968695 </w:t>
      </w:r>
      <w:r>
        <w:t xml:space="preserve">2023-05-31T00:52:00.978928 </w:t>
      </w:r>
      <w:r>
        <w:t xml:space="preserve">DECD.DMA@sa.gov.au  </w:t>
      </w:r>
      <w:r>
        <w:t xml:space="preserve">None </w:t>
      </w:r>
      <w:r>
        <w:t xml:space="preserve">2016-07-01 </w:t>
      </w:r>
      <w:r>
        <w:t xml:space="preserve">2022-06-30 </w:t>
      </w:r>
      <w:r>
        <w:t xml:space="preserve">South Australia </w:t>
      </w:r>
      <w:r>
        <w:t xml:space="preserve">Government of South Australia </w:t>
      </w:r>
      <w:r>
        <w:t xml:space="preserve">data.sa.gov.au </w:t>
      </w:r>
      <w:r>
        <w:t xml:space="preserve">Department for Education </w:t>
      </w:r>
      <w:r>
        <w:t xml:space="preserve">education, education department, return to work, work health, work safety </w:t>
      </w:r>
      <w:r>
        <w:t xml:space="preserve">government-reporting-and-policy </w:t>
      </w:r>
      <w:r>
        <w:t xml:space="preserve">None </w:t>
      </w:r>
      <w:r>
        <w:t xml:space="preserve">None </w:t>
      </w:r>
      <w:r>
        <w:t xml:space="preserve">None </w:t>
      </w:r>
      <w:r>
        <w:t xml:space="preserve">None </w:t>
      </w:r>
      <w:r>
        <w:t xml:space="preserve">None </w:t>
      </w:r>
    </w:p>
    <w:p>
      <w:r>
        <w:t xml:space="preserve">Work Health and Safety and Return to Work Performance Reporting South Australian Tourism Commission </w:t>
      </w:r>
      <w:r>
        <w:t xml:space="preserve">Work Health and Safety and Return to Work Performance for the South Australian Tourism Commission for annual reporting purposes </w:t>
      </w:r>
      <w:r>
        <w:t xml:space="preserve">dataset </w:t>
      </w:r>
      <w:r>
        <w:t xml:space="preserve">eng </w:t>
      </w:r>
      <w:r>
        <w:t xml:space="preserve">Creative Commons Attribution </w:t>
      </w:r>
      <w:r>
        <w:t xml:space="preserve">active </w:t>
      </w:r>
      <w:r>
        <w:t xml:space="preserve">Linked </w:t>
      </w:r>
      <w:r>
        <w:t xml:space="preserve">annual </w:t>
      </w:r>
      <w:r>
        <w:t xml:space="preserve">/data/dataset/8ebbaf36-e0e9-4fba-b141-30e44f73880f </w:t>
      </w:r>
      <w:r>
        <w:t xml:space="preserve">2018-12-07T05:01:40.710145 </w:t>
      </w:r>
      <w:r>
        <w:t xml:space="preserve">2023-11-21T23:41:59.348567 </w:t>
      </w:r>
      <w:r>
        <w:t xml:space="preserve">industrymail@sa.gov.au </w:t>
      </w:r>
      <w:r>
        <w:t xml:space="preserve">None </w:t>
      </w:r>
      <w:r>
        <w:t xml:space="preserve">2017-07-01 </w:t>
      </w:r>
      <w:r>
        <w:t xml:space="preserve">2023-06-30 </w:t>
      </w:r>
      <w:r>
        <w:t xml:space="preserve">South Australia </w:t>
      </w:r>
      <w:r>
        <w:t xml:space="preserve">Government of South Australia </w:t>
      </w:r>
      <w:r>
        <w:t xml:space="preserve">data.sa.gov.au </w:t>
      </w:r>
      <w:r>
        <w:t xml:space="preserve">SA Tourism Commission </w:t>
      </w:r>
      <w:r>
        <w:t xml:space="preserve">government reporting and policy, return to work performance, south australian tourism commission, tourism, work health and safety </w:t>
      </w:r>
      <w:r>
        <w:t xml:space="preserve">None </w:t>
      </w:r>
      <w:r>
        <w:t xml:space="preserve">None </w:t>
      </w:r>
      <w:r>
        <w:t xml:space="preserve">None </w:t>
      </w:r>
      <w:r>
        <w:t xml:space="preserve">None </w:t>
      </w:r>
      <w:r>
        <w:t xml:space="preserve">None </w:t>
      </w:r>
      <w:r>
        <w:t xml:space="preserve">None </w:t>
      </w:r>
    </w:p>
    <w:p>
      <w:r>
        <w:t xml:space="preserve">Work Health and Safety and Return to Work Performance - SA Mental Health Commission </w:t>
      </w:r>
      <w:r>
        <w:t xml:space="preserve">The work health and safety and the return to work performance data for the SA Mental Health Commission for the period. </w:t>
      </w:r>
      <w:r>
        <w:t xml:space="preserve">dataset </w:t>
      </w:r>
      <w:r>
        <w:t xml:space="preserve">English </w:t>
      </w:r>
      <w:r>
        <w:t xml:space="preserve">Creative Commons Attribution </w:t>
      </w:r>
      <w:r>
        <w:t xml:space="preserve">active </w:t>
      </w:r>
      <w:r>
        <w:t xml:space="preserve">Linked </w:t>
      </w:r>
      <w:r>
        <w:t xml:space="preserve">annually </w:t>
      </w:r>
      <w:r>
        <w:t xml:space="preserve">/data/dataset/88004c87-3e1a-4a73-8e73-ca61240cd500 </w:t>
      </w:r>
      <w:r>
        <w:t xml:space="preserve">2018-09-18T00:06:19.455881 </w:t>
      </w:r>
      <w:r>
        <w:t xml:space="preserve">2019-11-29T02:00:30.154780 </w:t>
      </w:r>
      <w:r>
        <w:t xml:space="preserve">samhc@sa.gov.au </w:t>
      </w:r>
      <w:r>
        <w:t xml:space="preserve">None </w:t>
      </w:r>
      <w:r>
        <w:t xml:space="preserve">2015-10-29 </w:t>
      </w:r>
      <w:r>
        <w:t xml:space="preserve">2018-06-30 </w:t>
      </w:r>
      <w:r>
        <w:t xml:space="preserve">South Australia </w:t>
      </w:r>
      <w:r>
        <w:t xml:space="preserve">Government of South Australia </w:t>
      </w:r>
      <w:r>
        <w:t xml:space="preserve">data.sa.gov.au </w:t>
      </w:r>
      <w:r>
        <w:t xml:space="preserve">South Australian Mental Health Commission </w:t>
      </w:r>
      <w:r>
        <w:t xml:space="preserve">annual report, datasets, disclosure, Open Government, return to work, samhc, South Australian Mental Health Commission, work health and safety </w:t>
      </w:r>
      <w:r>
        <w:t xml:space="preserve">None </w:t>
      </w:r>
      <w:r>
        <w:t xml:space="preserve">None </w:t>
      </w:r>
      <w:r>
        <w:t xml:space="preserve">None </w:t>
      </w:r>
      <w:r>
        <w:t xml:space="preserve">None </w:t>
      </w:r>
      <w:r>
        <w:t xml:space="preserve">None </w:t>
      </w:r>
      <w:r>
        <w:t xml:space="preserve">None </w:t>
      </w:r>
    </w:p>
    <w:p>
      <w:r>
        <w:t xml:space="preserve">Work Health and Safety Performance </w:t>
      </w:r>
      <w:r>
        <w:t xml:space="preserve">Agency gross workers compensation expenditure for current year compared with previous year. </w:t>
      </w:r>
      <w:r>
        <w:t xml:space="preserve">dataset </w:t>
      </w:r>
      <w:r>
        <w:t xml:space="preserve">English </w:t>
      </w:r>
      <w:r>
        <w:t xml:space="preserve">Creative Commons Attribution </w:t>
      </w:r>
      <w:r>
        <w:t xml:space="preserve">active </w:t>
      </w:r>
      <w:r>
        <w:t xml:space="preserve">Hosted </w:t>
      </w:r>
      <w:r>
        <w:t xml:space="preserve">annually </w:t>
      </w:r>
      <w:r>
        <w:t xml:space="preserve">/data/dataset/46c1482e-d338-4ae7-88be-02c25b82f864 </w:t>
      </w:r>
      <w:r>
        <w:t xml:space="preserve">2017-11-16T23:06:14.430985 </w:t>
      </w:r>
      <w:r>
        <w:t xml:space="preserve">2017-11-16T23:07:20.771742 </w:t>
      </w:r>
      <w:r>
        <w:t xml:space="preserve">SAFECOMEnquiries@sa.gov.au </w:t>
      </w:r>
      <w:r>
        <w:t xml:space="preserve">Yearly </w:t>
      </w:r>
      <w:r>
        <w:t xml:space="preserve">2012-07-01 </w:t>
      </w:r>
      <w:r>
        <w:t xml:space="preserve">2017-06-30 </w:t>
      </w:r>
      <w:r>
        <w:t xml:space="preserve">South Australia </w:t>
      </w:r>
      <w:r>
        <w:t xml:space="preserve">Government of South Australia </w:t>
      </w:r>
      <w:r>
        <w:t xml:space="preserve">data.sa.gov.au </w:t>
      </w:r>
      <w:r>
        <w:t xml:space="preserve">South Australian Fire and Emergency Services Commission </w:t>
      </w:r>
      <w:r>
        <w:t xml:space="preserve">health, performance, safety, work </w:t>
      </w:r>
      <w:r>
        <w:t xml:space="preserve">emergency-and-safety </w:t>
      </w:r>
      <w:r>
        <w:t xml:space="preserve">None </w:t>
      </w:r>
      <w:r>
        <w:t xml:space="preserve">None </w:t>
      </w:r>
      <w:r>
        <w:t xml:space="preserve">None </w:t>
      </w:r>
      <w:r>
        <w:t xml:space="preserve">None </w:t>
      </w:r>
      <w:r>
        <w:t xml:space="preserve">None </w:t>
      </w:r>
    </w:p>
    <w:p>
      <w:r>
        <w:t xml:space="preserve">Work health and safety/return to work performance 2022-23 </w:t>
      </w:r>
      <w:r>
        <w:t xml:space="preserve">Summary of work health and safety and return to work performance in 2022-23. </w:t>
      </w:r>
      <w:r>
        <w:t xml:space="preserve">dataset </w:t>
      </w:r>
      <w:r>
        <w:t xml:space="preserve">eng </w:t>
      </w:r>
      <w:r>
        <w:t xml:space="preserve">Creative Commons Attribution </w:t>
      </w:r>
      <w:r>
        <w:t xml:space="preserve">active </w:t>
      </w:r>
      <w:r>
        <w:t xml:space="preserve">Linked </w:t>
      </w:r>
      <w:r>
        <w:t xml:space="preserve">annual </w:t>
      </w:r>
      <w:r>
        <w:t xml:space="preserve">/data/dataset/5fbc5803-84cd-477f-9198-1f4bc7fab638 </w:t>
      </w:r>
      <w:r>
        <w:t xml:space="preserve">2023-12-08T03:41:30.491604 </w:t>
      </w:r>
      <w:r>
        <w:t xml:space="preserve">2023-12-08T03:41:47.831406 </w:t>
      </w:r>
      <w:r>
        <w:t xml:space="preserve">enquiries@defencesa.com </w:t>
      </w:r>
      <w:r>
        <w:t xml:space="preserve">None </w:t>
      </w:r>
      <w:r>
        <w:t xml:space="preserve">2022-07-01 </w:t>
      </w:r>
      <w:r>
        <w:t xml:space="preserve">2023-06-30 </w:t>
      </w:r>
      <w:r>
        <w:t xml:space="preserve">SA0062407: South Australia </w:t>
      </w:r>
      <w:r>
        <w:t xml:space="preserve">Government of South Australia </w:t>
      </w:r>
      <w:r>
        <w:t xml:space="preserve">data.sa.gov.au </w:t>
      </w:r>
      <w:r>
        <w:t xml:space="preserve">Defence SA </w:t>
      </w:r>
      <w:r>
        <w:t xml:space="preserve">defence, defence sa, defence state, Health and Safety, work health and safety, Work Health and Safety and Return to Work Performance </w:t>
      </w:r>
      <w:r>
        <w:t xml:space="preserve">government-reporting-and-policy </w:t>
      </w:r>
      <w:r>
        <w:t xml:space="preserve">None </w:t>
      </w:r>
      <w:r>
        <w:t xml:space="preserve">None </w:t>
      </w:r>
      <w:r>
        <w:t xml:space="preserve">None </w:t>
      </w:r>
      <w:r>
        <w:t xml:space="preserve">None </w:t>
      </w:r>
      <w:r>
        <w:t xml:space="preserve">None </w:t>
      </w:r>
    </w:p>
    <w:p>
      <w:r>
        <w:t xml:space="preserve">Work health and safety and return to work management Education Standards Board </w:t>
      </w:r>
      <w:r>
        <w:t>Work health and safety and return to work management at Education Standards Board, including: workplace injury claims, work health and safety regulation and return to work costs</w:t>
        <w:br/>
        <w:t xml:space="preserve"> </w:t>
      </w:r>
      <w:r>
        <w:t xml:space="preserve">dataset </w:t>
      </w:r>
      <w:r>
        <w:t xml:space="preserve">eng </w:t>
      </w:r>
      <w:r>
        <w:t xml:space="preserve">Creative Commons Attribution </w:t>
      </w:r>
      <w:r>
        <w:t xml:space="preserve">active </w:t>
      </w:r>
      <w:r>
        <w:t xml:space="preserve">Linked </w:t>
      </w:r>
      <w:r>
        <w:t xml:space="preserve">annual </w:t>
      </w:r>
      <w:r>
        <w:t xml:space="preserve">/data/dataset/e13b1dec-f2c8-40db-a559-25ba739b432d </w:t>
      </w:r>
      <w:r>
        <w:t xml:space="preserve">2018-09-03T01:55:38.830839 </w:t>
      </w:r>
      <w:r>
        <w:t xml:space="preserve">2022-11-21T02:38:47.470845 </w:t>
      </w:r>
      <w:r>
        <w:t xml:space="preserve">educationstandardsboard@sa.gov.au </w:t>
      </w:r>
      <w:r>
        <w:t xml:space="preserve">None </w:t>
      </w:r>
      <w:r>
        <w:t xml:space="preserve">2016-07-01 </w:t>
      </w:r>
      <w:r>
        <w:t xml:space="preserve">2022-06-30 </w:t>
      </w:r>
      <w:r>
        <w:t xml:space="preserve">South Australia </w:t>
      </w:r>
      <w:r>
        <w:t xml:space="preserve">Government of South Australia </w:t>
      </w:r>
      <w:r>
        <w:t xml:space="preserve">data.sa.gov.au </w:t>
      </w:r>
      <w:r>
        <w:t xml:space="preserve">Education Standards Board </w:t>
      </w:r>
      <w:r>
        <w:t xml:space="preserve">injury claims, return to work, work health and safety </w:t>
      </w:r>
      <w:r>
        <w:t xml:space="preserve">government-reporting-and-policy </w:t>
      </w:r>
      <w:r>
        <w:t xml:space="preserve">None </w:t>
      </w:r>
      <w:r>
        <w:t xml:space="preserve">None </w:t>
      </w:r>
      <w:r>
        <w:t xml:space="preserve">None </w:t>
      </w:r>
      <w:r>
        <w:t xml:space="preserve">None </w:t>
      </w:r>
      <w:r>
        <w:t xml:space="preserve">None </w:t>
      </w:r>
    </w:p>
    <w:p>
      <w:r>
        <w:t xml:space="preserve">Work health, safety and return to work performance </w:t>
      </w:r>
      <w:r>
        <w:t xml:space="preserve">Details of the work health, safety and return to work performance for DCP </w:t>
      </w:r>
      <w:r>
        <w:t xml:space="preserve">dataset </w:t>
      </w:r>
      <w:r>
        <w:t xml:space="preserve">eng </w:t>
      </w:r>
      <w:r>
        <w:t xml:space="preserve">Creative Commons Attribution </w:t>
      </w:r>
      <w:r>
        <w:t xml:space="preserve">active </w:t>
      </w:r>
      <w:r>
        <w:t xml:space="preserve">Linked </w:t>
      </w:r>
      <w:r>
        <w:t xml:space="preserve">as required </w:t>
      </w:r>
      <w:r>
        <w:t xml:space="preserve">/data/dataset/1f5439d0-0e78-4c34-8c0f-44a820ae07b1 </w:t>
      </w:r>
      <w:r>
        <w:t xml:space="preserve">2018-09-03T23:47:33.743633 </w:t>
      </w:r>
      <w:r>
        <w:t xml:space="preserve">2023-11-03T04:58:55.262405 </w:t>
      </w:r>
      <w:r>
        <w:t xml:space="preserve">DCPCEMailbox@sa.gov.au </w:t>
      </w:r>
      <w:r>
        <w:t xml:space="preserve">None </w:t>
      </w:r>
      <w:r>
        <w:t xml:space="preserve">2017-07-01 </w:t>
      </w:r>
      <w:r>
        <w:t xml:space="preserve">2023-06-30 </w:t>
      </w:r>
      <w:r>
        <w:t xml:space="preserve">South Australia </w:t>
      </w:r>
      <w:r>
        <w:t xml:space="preserve">Government of South Australia </w:t>
      </w:r>
      <w:r>
        <w:t xml:space="preserve">data.sa.gov.au </w:t>
      </w:r>
      <w:r>
        <w:t xml:space="preserve">Department for Child Protection </w:t>
      </w:r>
      <w:r>
        <w:t xml:space="preserve">employment, work health and safety </w:t>
      </w:r>
      <w:r>
        <w:t xml:space="preserve">government-reporting-and-policy </w:t>
      </w:r>
      <w:r>
        <w:t xml:space="preserve">None </w:t>
      </w:r>
      <w:r>
        <w:t xml:space="preserve">None </w:t>
      </w:r>
      <w:r>
        <w:t xml:space="preserve">None </w:t>
      </w:r>
      <w:r>
        <w:t xml:space="preserve">None </w:t>
      </w:r>
      <w:r>
        <w:t xml:space="preserve">None </w:t>
      </w:r>
    </w:p>
    <w:p>
      <w:r>
        <w:t xml:space="preserve">Work health, safety and return to work performance - SA MET Advisory Council </w:t>
      </w:r>
      <w:r>
        <w:t xml:space="preserve">SA MET Advisory Council Annual Report Data for Work health, safety and return to work performance </w:t>
      </w:r>
      <w:r>
        <w:t xml:space="preserve">dataset </w:t>
      </w:r>
      <w:r>
        <w:t xml:space="preserve">eng </w:t>
      </w:r>
      <w:r>
        <w:t xml:space="preserve">Creative Commons Attribution </w:t>
      </w:r>
      <w:r>
        <w:t xml:space="preserve">active </w:t>
      </w:r>
      <w:r>
        <w:t xml:space="preserve">Linked </w:t>
      </w:r>
      <w:r>
        <w:t xml:space="preserve">annual </w:t>
      </w:r>
      <w:r>
        <w:t xml:space="preserve">/data/dataset/8abda7a5-c159-430c-8443-a6a125618315 </w:t>
      </w:r>
      <w:r>
        <w:t xml:space="preserve">2020-12-07T03:32:54.736864 </w:t>
      </w:r>
      <w:r>
        <w:t xml:space="preserve">2021-12-01T23:39:36.330815 </w:t>
      </w:r>
      <w:r>
        <w:t xml:space="preserve">dataandreportingservices@sa.gov.au </w:t>
      </w:r>
      <w:r>
        <w:t xml:space="preserve">None </w:t>
      </w:r>
      <w:r>
        <w:t xml:space="preserve">30-06-2019 </w:t>
      </w:r>
      <w:r>
        <w:t xml:space="preserve">2021-06-30 </w:t>
      </w:r>
      <w:r>
        <w:t xml:space="preserve">SA0062407: South Australia </w:t>
      </w:r>
      <w:r>
        <w:t xml:space="preserve">Government of South Australia </w:t>
      </w:r>
      <w:r>
        <w:t xml:space="preserve">data.sa.gov.au </w:t>
      </w:r>
      <w:r>
        <w:t xml:space="preserve">SA Health </w:t>
      </w:r>
      <w:r>
        <w:t xml:space="preserve">Advisory, Council, health, SA MET, Work Health and Safety and Return to Work Performance </w:t>
      </w:r>
      <w:r>
        <w:t xml:space="preserve">None </w:t>
      </w:r>
      <w:r>
        <w:t xml:space="preserve">None </w:t>
      </w:r>
      <w:r>
        <w:t xml:space="preserve">None </w:t>
      </w:r>
      <w:r>
        <w:t xml:space="preserve">None </w:t>
      </w:r>
      <w:r>
        <w:t xml:space="preserve">None </w:t>
      </w:r>
      <w:r>
        <w:t xml:space="preserve">None </w:t>
      </w:r>
    </w:p>
    <w:p>
      <w:r>
        <w:t xml:space="preserve">Windmill Theatre Co WHS and return to work performance </w:t>
      </w:r>
      <w:r>
        <w:t xml:space="preserve">Summary of workplace injury claims, incidents and notices (under the WHS Act 2012) and return to work costs </w:t>
      </w:r>
      <w:r>
        <w:t xml:space="preserve">dataset </w:t>
      </w:r>
      <w:r>
        <w:t xml:space="preserve">English </w:t>
      </w:r>
      <w:r>
        <w:t xml:space="preserve">Creative Commons Attribution </w:t>
      </w:r>
      <w:r>
        <w:t xml:space="preserve">active </w:t>
      </w:r>
      <w:r>
        <w:t xml:space="preserve">Linked </w:t>
      </w:r>
      <w:r>
        <w:t xml:space="preserve">annually </w:t>
      </w:r>
      <w:r>
        <w:t xml:space="preserve">/data/dataset/943541a2-77ab-467f-9844-1032c71f8ffb </w:t>
      </w:r>
      <w:r>
        <w:t xml:space="preserve">2018-09-18T06:34:36.145306 </w:t>
      </w:r>
      <w:r>
        <w:t xml:space="preserve">2020-09-21T05:56:11.967296 </w:t>
      </w:r>
      <w:r>
        <w:t xml:space="preserve">info@windmill.org.au </w:t>
      </w:r>
      <w:r>
        <w:t xml:space="preserve">None </w:t>
      </w:r>
      <w:r>
        <w:t xml:space="preserve">2013-07-01 </w:t>
      </w:r>
      <w:r>
        <w:t xml:space="preserve">2019-06-30 </w:t>
      </w:r>
      <w:r>
        <w:t xml:space="preserve">South Australia </w:t>
      </w:r>
      <w:r>
        <w:t xml:space="preserve">Government of South Australia </w:t>
      </w:r>
      <w:r>
        <w:t xml:space="preserve">data.sa.gov.au </w:t>
      </w:r>
      <w:r>
        <w:t xml:space="preserve">Windmill Theatre Co </w:t>
      </w:r>
      <w:r>
        <w:t xml:space="preserve">None </w:t>
      </w:r>
      <w:r>
        <w:t xml:space="preserve">government-reporting-and-policy </w:t>
      </w:r>
      <w:r>
        <w:t xml:space="preserve">None </w:t>
      </w:r>
      <w:r>
        <w:t xml:space="preserve">None </w:t>
      </w:r>
      <w:r>
        <w:t xml:space="preserve">None </w:t>
      </w:r>
      <w:r>
        <w:t xml:space="preserve">None </w:t>
      </w:r>
      <w:r>
        <w:t xml:space="preserve">None </w:t>
      </w:r>
    </w:p>
    <w:p>
      <w:r>
        <w:t xml:space="preserve">Work Health and Safety and Return to Work Performance - Commission on Excellence and Innovation in Health </w:t>
      </w:r>
      <w:r>
        <w:t>Work Health &amp; Safety and Return to Work Performance data across financial years.</w:t>
        <w:br/>
        <w:t xml:space="preserve">Note:  The CEIH was established on 6 January 2020. </w:t>
      </w:r>
      <w:r>
        <w:t xml:space="preserve">dataset </w:t>
      </w:r>
      <w:r>
        <w:t xml:space="preserve">eng </w:t>
      </w:r>
      <w:r>
        <w:t xml:space="preserve">Creative Commons Attribution </w:t>
      </w:r>
      <w:r>
        <w:t xml:space="preserve">active </w:t>
      </w:r>
      <w:r>
        <w:t xml:space="preserve">Linked </w:t>
      </w:r>
      <w:r>
        <w:t xml:space="preserve">annual </w:t>
      </w:r>
      <w:r>
        <w:t xml:space="preserve">/data/dataset/ddb4d8bd-85b5-4437-bf5a-a3bc09e4d374 </w:t>
      </w:r>
      <w:r>
        <w:t xml:space="preserve">2020-12-09T04:48:31.623316 </w:t>
      </w:r>
      <w:r>
        <w:t xml:space="preserve">2023-09-15T06:57:39.673038 </w:t>
      </w:r>
      <w:r>
        <w:t xml:space="preserve">CEIHExcellence-Innovation@sa.gov.au </w:t>
      </w:r>
      <w:r>
        <w:t xml:space="preserve">None </w:t>
      </w:r>
      <w:r>
        <w:t xml:space="preserve">2020-01-06 </w:t>
      </w:r>
      <w:r>
        <w:t xml:space="preserve">2020-06-30 </w:t>
      </w:r>
      <w:r>
        <w:t xml:space="preserve">SA0062407: South Australia </w:t>
      </w:r>
      <w:r>
        <w:t xml:space="preserve">Government of South Australia </w:t>
      </w:r>
      <w:r>
        <w:t xml:space="preserve">data.sa.gov.au </w:t>
      </w:r>
      <w:r>
        <w:t xml:space="preserve">Commission on Excellence and Innovation in Health </w:t>
      </w:r>
      <w:r>
        <w:t xml:space="preserve">CEIH, Commission, Health and Safety, Return to Work, Work Performance </w:t>
      </w:r>
      <w:r>
        <w:t xml:space="preserve">health-and-wellbeing </w:t>
      </w:r>
      <w:r>
        <w:t xml:space="preserve">None </w:t>
      </w:r>
      <w:r>
        <w:t xml:space="preserve">None </w:t>
      </w:r>
      <w:r>
        <w:t xml:space="preserve">None </w:t>
      </w:r>
      <w:r>
        <w:t xml:space="preserve">None </w:t>
      </w:r>
      <w:r>
        <w:t xml:space="preserve">None </w:t>
      </w:r>
    </w:p>
    <w:p>
      <w:r>
        <w:t xml:space="preserve">Work Health Safety Injury Management </w:t>
      </w:r>
      <w:r>
        <w:t xml:space="preserve">Work Health Safety Injury Management </w:t>
      </w:r>
      <w:r>
        <w:t xml:space="preserve">dataset </w:t>
      </w:r>
      <w:r>
        <w:t xml:space="preserve">eng </w:t>
      </w:r>
      <w:r>
        <w:t xml:space="preserve">Creative Commons Attribution </w:t>
      </w:r>
      <w:r>
        <w:t xml:space="preserve">active </w:t>
      </w:r>
      <w:r>
        <w:t xml:space="preserve">Linked </w:t>
      </w:r>
      <w:r>
        <w:t xml:space="preserve">annual </w:t>
      </w:r>
      <w:r>
        <w:t xml:space="preserve">/data/dataset/46fcc371-00b5-4c63-a90f-4919e717b717 </w:t>
      </w:r>
      <w:r>
        <w:t xml:space="preserve">2020-11-23T02:56:37.009019 </w:t>
      </w:r>
      <w:r>
        <w:t xml:space="preserve">2020-11-23T02:56:48.806144 </w:t>
      </w:r>
      <w:r>
        <w:t xml:space="preserve">communications@trb.sa.edu.au </w:t>
      </w:r>
      <w:r>
        <w:t xml:space="preserve">None </w:t>
      </w:r>
      <w:r>
        <w:t xml:space="preserve">2016-07-01 </w:t>
      </w:r>
      <w:r>
        <w:t xml:space="preserve">2020-06-30 </w:t>
      </w:r>
      <w:r>
        <w:t xml:space="preserve">SA0062407: South Australia </w:t>
      </w:r>
      <w:r>
        <w:t xml:space="preserve">Government of South Australia </w:t>
      </w:r>
      <w:r>
        <w:t xml:space="preserve">data.sa.gov.au </w:t>
      </w:r>
      <w:r>
        <w:t xml:space="preserve">Teachers Registration Board of South Australia </w:t>
      </w:r>
      <w:r>
        <w:t xml:space="preserve">education </w:t>
      </w:r>
      <w:r>
        <w:t xml:space="preserve">education-skills-and-learning </w:t>
      </w:r>
      <w:r>
        <w:t xml:space="preserve">None </w:t>
      </w:r>
      <w:r>
        <w:t xml:space="preserve">None </w:t>
      </w:r>
      <w:r>
        <w:t xml:space="preserve">None </w:t>
      </w:r>
      <w:r>
        <w:t xml:space="preserve">None </w:t>
      </w:r>
      <w:r>
        <w:t xml:space="preserve">None </w:t>
      </w:r>
    </w:p>
    <w:p>
      <w:r>
        <w:t xml:space="preserve">Workplace Injury Claims History Trust of South Australia </w:t>
      </w:r>
      <w:r>
        <w:t>Incidents of workplace injury claims received by History Trust of South Australia for the period 2019-20 for annual reporting purposes.</w:t>
        <w:br/>
        <w:t xml:space="preserve"> </w:t>
      </w:r>
      <w:r>
        <w:t xml:space="preserve">dataset </w:t>
      </w:r>
      <w:r>
        <w:t xml:space="preserve">aar </w:t>
      </w:r>
      <w:r>
        <w:t xml:space="preserve">Creative Commons Attribution </w:t>
      </w:r>
      <w:r>
        <w:t xml:space="preserve">active </w:t>
      </w:r>
      <w:r>
        <w:t xml:space="preserve">Linked </w:t>
      </w:r>
      <w:r>
        <w:t xml:space="preserve">annual </w:t>
      </w:r>
      <w:r>
        <w:t xml:space="preserve">/data/dataset/acb979d9-d04d-4a83-a8e8-f0c3d5149dcb </w:t>
      </w:r>
      <w:r>
        <w:t xml:space="preserve">2018-09-03T05:13:04.265874 </w:t>
      </w:r>
      <w:r>
        <w:t xml:space="preserve">2023-11-27T03:20:56.023332 </w:t>
      </w:r>
      <w:r>
        <w:t xml:space="preserve">webmaster@history.sa.gov.au </w:t>
      </w:r>
      <w:r>
        <w:t xml:space="preserve">None </w:t>
      </w:r>
      <w:r>
        <w:t xml:space="preserve">2017-07-01 </w:t>
      </w:r>
      <w:r>
        <w:t xml:space="preserve">2020-06-30 </w:t>
      </w:r>
      <w:r>
        <w:t xml:space="preserve">South Australia </w:t>
      </w:r>
      <w:r>
        <w:t xml:space="preserve">Government of South Australia </w:t>
      </w:r>
      <w:r>
        <w:t xml:space="preserve">data.sa.gov.au </w:t>
      </w:r>
      <w:r>
        <w:t xml:space="preserve">History Trust of South Australia </w:t>
      </w:r>
      <w:r>
        <w:t xml:space="preserve">injury claims, workplace injury </w:t>
      </w:r>
      <w:r>
        <w:t xml:space="preserve">government-reporting-and-policy </w:t>
      </w:r>
      <w:r>
        <w:t xml:space="preserve">None </w:t>
      </w:r>
      <w:r>
        <w:t xml:space="preserve">None </w:t>
      </w:r>
      <w:r>
        <w:t xml:space="preserve">None </w:t>
      </w:r>
      <w:r>
        <w:t xml:space="preserve">None </w:t>
      </w:r>
      <w:r>
        <w:t xml:space="preserve">None </w:t>
      </w:r>
    </w:p>
    <w:p>
      <w:r>
        <w:t xml:space="preserve">Yorke and Northern Local Health Network (YNLHN) </w:t>
      </w:r>
      <w:r>
        <w:t>Yorke and Northern Local Health Network (YNLHN) manage the delivery of public hospital services and other community-based health services as determined by the state government for the Yorke and Northern community. The YNLHN provide health care access to approximately 77,000 people within the Yorke Peninsula, Southern Flinders and the Lower and Mid North areas of South Australia.</w:t>
        <w:br/>
        <w:t>We consist of 16 regional hospitals, 6 community health sites, and 15 mixed state and commonwealth funded residential aged care facilities. The Yorke and Northern community have access to a wide range of health care services including emergency care, acute inpatient treatment, surgical, maternal and neonatal, renal dialysis, medium-low risk chemotherapy, residential aged care, outpatient services, and mental health services.</w:t>
        <w:br/>
        <w:t>As from 1 July 2019, the State Government established 10 Local Health Networks (LHNs), each with its own Governing Board. From this date, six new regional LHNs replaced Country Health SA Local Health Network. To access data published for reporting periods before 2019-20, please visit https://data.sa.gov.au/data/dataset/country-health-sa-local-health-network</w:t>
        <w:br/>
        <w:t xml:space="preserve"> </w:t>
      </w:r>
      <w:r>
        <w:t xml:space="preserve">dataset </w:t>
      </w:r>
      <w:r>
        <w:t xml:space="preserve">aus </w:t>
      </w:r>
      <w:r>
        <w:t xml:space="preserve">Creative Commons Attribution </w:t>
      </w:r>
      <w:r>
        <w:t xml:space="preserve">active </w:t>
      </w:r>
      <w:r>
        <w:t xml:space="preserve">Linked </w:t>
      </w:r>
      <w:r>
        <w:t xml:space="preserve">annual </w:t>
      </w:r>
      <w:r>
        <w:t xml:space="preserve">/data/dataset/468e0c12-c5c5-42d6-9ba4-dc6a6bac86b4 </w:t>
      </w:r>
      <w:r>
        <w:t xml:space="preserve">2020-09-07T06:50:43.881596 </w:t>
      </w:r>
      <w:r>
        <w:t xml:space="preserve">2023-12-06T23:10:16.765066 </w:t>
      </w:r>
      <w:r>
        <w:t xml:space="preserve">dataandreportingservices@sa.gov.au </w:t>
      </w:r>
      <w:r>
        <w:t xml:space="preserve">None </w:t>
      </w:r>
      <w:r>
        <w:t xml:space="preserve">2019-07-01 </w:t>
      </w:r>
      <w:r>
        <w:t xml:space="preserve">2023-06-30 </w:t>
      </w:r>
      <w:r>
        <w:t xml:space="preserve">South Australia </w:t>
      </w:r>
      <w:r>
        <w:t xml:space="preserve">Government of South Australia </w:t>
      </w:r>
      <w:r>
        <w:t xml:space="preserve">data.sa.gov.au </w:t>
      </w:r>
      <w:r>
        <w:t xml:space="preserve">SA Health </w:t>
      </w:r>
      <w:r>
        <w:t xml:space="preserve">Annual Report, Government, SA Health, Yorke and Northern Local Health Network </w:t>
      </w:r>
      <w:r>
        <w:t xml:space="preserve">government-reporting-and-policy </w:t>
      </w:r>
      <w:r>
        <w:t xml:space="preserve">None </w:t>
      </w:r>
      <w:r>
        <w:t xml:space="preserve">None </w:t>
      </w:r>
      <w:r>
        <w:t xml:space="preserve">None </w:t>
      </w:r>
      <w:r>
        <w:t xml:space="preserve">None </w:t>
      </w:r>
      <w:r>
        <w:t xml:space="preserve">None </w:t>
      </w:r>
    </w:p>
    <w:p>
      <w:r>
        <w:t xml:space="preserve">YourSAy Engagements </w:t>
      </w:r>
      <w:r>
        <w:t>YourSAy engagements on the Website by Year.</w:t>
        <w:br/>
        <w:t xml:space="preserve">http://yoursay.sa.gov.au/ </w:t>
      </w:r>
      <w:r>
        <w:t xml:space="preserve">dataset </w:t>
      </w:r>
      <w:r>
        <w:t xml:space="preserve">English </w:t>
      </w:r>
      <w:r>
        <w:t xml:space="preserve">Creative Commons Attribution </w:t>
      </w:r>
      <w:r>
        <w:t xml:space="preserve">active </w:t>
      </w:r>
      <w:r>
        <w:t xml:space="preserve">Hosted </w:t>
      </w:r>
      <w:r>
        <w:t xml:space="preserve">asRequired </w:t>
      </w:r>
      <w:r>
        <w:t xml:space="preserve">/data/dataset/4641ea67-3823-40f1-994f-c779d8af4e23 </w:t>
      </w:r>
      <w:r>
        <w:t xml:space="preserve">2015-06-23T00:25:08.400065 </w:t>
      </w:r>
      <w:r>
        <w:t xml:space="preserve">2015-06-23T00:42:57.664957 </w:t>
      </w:r>
      <w:r>
        <w:t xml:space="preserve">datasa@sa.gov.au </w:t>
      </w:r>
      <w:r>
        <w:t xml:space="preserve">None </w:t>
      </w:r>
      <w:r>
        <w:t xml:space="preserve">2014-07-16 </w:t>
      </w:r>
      <w:r>
        <w:t xml:space="preserve">2015-03-31 </w:t>
      </w:r>
      <w:r>
        <w:t xml:space="preserve">South Australia </w:t>
      </w:r>
      <w:r>
        <w:t xml:space="preserve">Government of South Australia </w:t>
      </w:r>
      <w:r>
        <w:t xml:space="preserve">data.sa.gov.au </w:t>
      </w:r>
      <w:r>
        <w:t xml:space="preserve">Department of the Premier and Cabinet </w:t>
      </w:r>
      <w:r>
        <w:t xml:space="preserve">community engagement, engagement, public communications, public engagements, public opinion, website, your say, YourSay </w:t>
      </w:r>
      <w:r>
        <w:t xml:space="preserve">government-reporting-and-policy, community-information-and-citizen-services </w:t>
      </w:r>
      <w:r>
        <w:t xml:space="preserve">None </w:t>
      </w:r>
      <w:r>
        <w:t xml:space="preserve">None </w:t>
      </w:r>
      <w:r>
        <w:t xml:space="preserve">None </w:t>
      </w:r>
      <w:r>
        <w:t xml:space="preserve">None </w:t>
      </w:r>
      <w:r>
        <w:t xml:space="preserve">None </w:t>
      </w:r>
    </w:p>
    <w:p>
      <w:r>
        <w:t xml:space="preserve">Subscribers to YourSAy Newsletter </w:t>
      </w:r>
      <w:r>
        <w:t>Subscribers to the YourSAy newsletter.</w:t>
        <w:br/>
        <w:t xml:space="preserve">http://yoursay.sa.gov.au/ </w:t>
      </w:r>
      <w:r>
        <w:t xml:space="preserve">dataset </w:t>
      </w:r>
      <w:r>
        <w:t xml:space="preserve">English </w:t>
      </w:r>
      <w:r>
        <w:t xml:space="preserve">Creative Commons Attribution </w:t>
      </w:r>
      <w:r>
        <w:t xml:space="preserve">active </w:t>
      </w:r>
      <w:r>
        <w:t xml:space="preserve">Hosted </w:t>
      </w:r>
      <w:r>
        <w:t xml:space="preserve">asRequired </w:t>
      </w:r>
      <w:r>
        <w:t xml:space="preserve">/data/dataset/0dfed343-e664-4b6c-949c-378314804186 </w:t>
      </w:r>
      <w:r>
        <w:t xml:space="preserve">2015-06-23T00:46:43.542642 </w:t>
      </w:r>
      <w:r>
        <w:t xml:space="preserve">2015-06-23T00:49:16.143595 </w:t>
      </w:r>
      <w:r>
        <w:t xml:space="preserve">datasa@sa.gov.au </w:t>
      </w:r>
      <w:r>
        <w:t xml:space="preserve">None </w:t>
      </w:r>
      <w:r>
        <w:t xml:space="preserve">2012-01-01 </w:t>
      </w:r>
      <w:r>
        <w:t xml:space="preserve">2015-06-16 </w:t>
      </w:r>
      <w:r>
        <w:t xml:space="preserve">South Australia </w:t>
      </w:r>
      <w:r>
        <w:t xml:space="preserve">Government of South Australia </w:t>
      </w:r>
      <w:r>
        <w:t xml:space="preserve">data.sa.gov.au </w:t>
      </w:r>
      <w:r>
        <w:t xml:space="preserve">Department of the Premier and Cabinet </w:t>
      </w:r>
      <w:r>
        <w:t xml:space="preserve">community engagement, government communications, government newsletter, newsletter, opinion, public, subscribers, your say, YourSay </w:t>
      </w:r>
      <w:r>
        <w:t xml:space="preserve">government-reporting-and-policy, community-information-and-citizen-services </w:t>
      </w:r>
      <w:r>
        <w:t xml:space="preserve">None </w:t>
      </w:r>
      <w:r>
        <w:t xml:space="preserve">None </w:t>
      </w:r>
      <w:r>
        <w:t xml:space="preserve">None </w:t>
      </w:r>
      <w:r>
        <w:t xml:space="preserve">None </w:t>
      </w:r>
      <w:r>
        <w:t xml:space="preserve">None </w:t>
      </w:r>
    </w:p>
    <w:p>
      <w:r>
        <w:t xml:space="preserve">YourSAy Registrations from launch </w:t>
      </w:r>
      <w:r>
        <w:t>YourSAy website registrations from launch by month.</w:t>
        <w:br/>
        <w:t xml:space="preserve">http://yoursay.sa.gov.au/ </w:t>
      </w:r>
      <w:r>
        <w:t xml:space="preserve">dataset </w:t>
      </w:r>
      <w:r>
        <w:t xml:space="preserve">English </w:t>
      </w:r>
      <w:r>
        <w:t xml:space="preserve">Creative Commons Attribution </w:t>
      </w:r>
      <w:r>
        <w:t xml:space="preserve">active </w:t>
      </w:r>
      <w:r>
        <w:t xml:space="preserve">Hosted </w:t>
      </w:r>
      <w:r>
        <w:t xml:space="preserve">asRequired </w:t>
      </w:r>
      <w:r>
        <w:t xml:space="preserve">/data/dataset/ad764be7-4ed2-4a92-8c5a-b7b658e41b41 </w:t>
      </w:r>
      <w:r>
        <w:t xml:space="preserve">2015-06-23T00:34:19.443687 </w:t>
      </w:r>
      <w:r>
        <w:t xml:space="preserve">2015-06-23T00:43:20.758953 </w:t>
      </w:r>
      <w:r>
        <w:t xml:space="preserve">datasa@sa.gov.au </w:t>
      </w:r>
      <w:r>
        <w:t xml:space="preserve">None </w:t>
      </w:r>
      <w:r>
        <w:t xml:space="preserve">2011-09-01 </w:t>
      </w:r>
      <w:r>
        <w:t xml:space="preserve">2015-06-30 </w:t>
      </w:r>
      <w:r>
        <w:t xml:space="preserve">South Australia </w:t>
      </w:r>
      <w:r>
        <w:t xml:space="preserve">Government of South Australia </w:t>
      </w:r>
      <w:r>
        <w:t xml:space="preserve">data.sa.gov.au </w:t>
      </w:r>
      <w:r>
        <w:t xml:space="preserve">Department of the Premier and Cabinet </w:t>
      </w:r>
      <w:r>
        <w:t xml:space="preserve">community engagement, public communications, registrations, subscribers, website, your say, YourSAy </w:t>
      </w:r>
      <w:r>
        <w:t xml:space="preserve">government-reporting-and-policy, community-information-and-citizen-services </w:t>
      </w:r>
      <w:r>
        <w:t xml:space="preserve">None </w:t>
      </w:r>
      <w:r>
        <w:t xml:space="preserve">None </w:t>
      </w:r>
      <w:r>
        <w:t xml:space="preserve">None </w:t>
      </w:r>
      <w:r>
        <w:t xml:space="preserve">None </w:t>
      </w:r>
      <w:r>
        <w:t xml:space="preserve">None </w:t>
      </w:r>
    </w:p>
    <w:p>
      <w:r>
        <w:t xml:space="preserve">YourSAy Website Visits </w:t>
      </w:r>
      <w:r>
        <w:t>YourSAy website visits by dated sessions.</w:t>
        <w:br/>
        <w:t xml:space="preserve">http://yoursay.sa.gov.au/ </w:t>
      </w:r>
      <w:r>
        <w:t xml:space="preserve">dataset </w:t>
      </w:r>
      <w:r>
        <w:t xml:space="preserve">English </w:t>
      </w:r>
      <w:r>
        <w:t xml:space="preserve">Creative Commons Attribution </w:t>
      </w:r>
      <w:r>
        <w:t xml:space="preserve">active </w:t>
      </w:r>
      <w:r>
        <w:t xml:space="preserve">Hosted </w:t>
      </w:r>
      <w:r>
        <w:t xml:space="preserve">asRequired </w:t>
      </w:r>
      <w:r>
        <w:t xml:space="preserve">/data/dataset/1a7d221d-b928-4d18-9708-86490462211a </w:t>
      </w:r>
      <w:r>
        <w:t xml:space="preserve">2015-06-23T00:31:23.014660 </w:t>
      </w:r>
      <w:r>
        <w:t xml:space="preserve">2015-06-23T00:42:01.964913 </w:t>
      </w:r>
      <w:r>
        <w:t xml:space="preserve">datasa@sa.gov.au </w:t>
      </w:r>
      <w:r>
        <w:t xml:space="preserve">None </w:t>
      </w:r>
      <w:r>
        <w:t xml:space="preserve">2014-07-01 </w:t>
      </w:r>
      <w:r>
        <w:t xml:space="preserve">2015-06-15 </w:t>
      </w:r>
      <w:r>
        <w:t xml:space="preserve">South Australia </w:t>
      </w:r>
      <w:r>
        <w:t xml:space="preserve">Government of South Australia </w:t>
      </w:r>
      <w:r>
        <w:t xml:space="preserve">data.sa.gov.au </w:t>
      </w:r>
      <w:r>
        <w:t xml:space="preserve">Department of the Premier and Cabinet </w:t>
      </w:r>
      <w:r>
        <w:t xml:space="preserve">community engagement, website statistics, website visits, YourSay, Your Say, YourSAy </w:t>
      </w:r>
      <w:r>
        <w:t xml:space="preserve">government-reporting-and-policy, community-information-and-citizen-services </w:t>
      </w:r>
      <w:r>
        <w:t xml:space="preserve">None </w:t>
      </w:r>
      <w:r>
        <w:t xml:space="preserve">None </w:t>
      </w:r>
      <w:r>
        <w:t xml:space="preserve">None </w:t>
      </w:r>
      <w:r>
        <w:t xml:space="preserve">None </w:t>
      </w:r>
      <w:r>
        <w:t xml:space="preserve">None </w:t>
      </w:r>
    </w:p>
    <w:p>
      <w:r>
        <w:t xml:space="preserve">Yumbarra Co-Management Board Annual Report Data </w:t>
      </w:r>
      <w:r>
        <w:t xml:space="preserve">Yumbarra Co-Management Board Annual Report Data </w:t>
      </w:r>
      <w:r>
        <w:t xml:space="preserve">dataset </w:t>
      </w:r>
      <w:r>
        <w:t xml:space="preserve">English </w:t>
      </w:r>
      <w:r>
        <w:t xml:space="preserve">Creative Commons Attribution </w:t>
      </w:r>
      <w:r>
        <w:t xml:space="preserve">active </w:t>
      </w:r>
      <w:r>
        <w:t xml:space="preserve">Linked </w:t>
      </w:r>
      <w:r>
        <w:t xml:space="preserve">annually </w:t>
      </w:r>
      <w:r>
        <w:t xml:space="preserve">/data/dataset/4e636930-4f6b-41ee-a0e2-da9cc164ebed </w:t>
      </w:r>
      <w:r>
        <w:t xml:space="preserve">2017-07-21T05:46:45.417964 </w:t>
      </w:r>
      <w:r>
        <w:t xml:space="preserve">2020-01-06T22:52:53.070970 </w:t>
      </w:r>
      <w:r>
        <w:t xml:space="preserve">datasa@sa.gov.au </w:t>
      </w:r>
      <w:r>
        <w:t xml:space="preserve">None </w:t>
      </w:r>
      <w:r>
        <w:t xml:space="preserve">N/A </w:t>
      </w:r>
      <w:r>
        <w:t xml:space="preserve">None </w:t>
      </w:r>
      <w:r>
        <w:t xml:space="preserve">South Australia </w:t>
      </w:r>
      <w:r>
        <w:t xml:space="preserve">Government of South Australia </w:t>
      </w:r>
      <w:r>
        <w:t xml:space="preserve">data.sa.gov.au </w:t>
      </w:r>
      <w:r>
        <w:t xml:space="preserve">Department for Environment and Water </w:t>
      </w:r>
      <w:r>
        <w:t xml:space="preserve">environment, government </w:t>
      </w:r>
      <w:r>
        <w:t xml:space="preserve">water-energy-resources-environment-and-science, government-reporting-and-policy </w:t>
      </w:r>
      <w:r>
        <w:t xml:space="preserve">None </w:t>
      </w:r>
      <w:r>
        <w:t xml:space="preserve">None </w:t>
      </w:r>
      <w:r>
        <w:t xml:space="preserve">None </w:t>
      </w:r>
      <w:r>
        <w:t xml:space="preserve">None </w:t>
      </w:r>
      <w:r>
        <w:t xml:space="preserve">None </w:t>
      </w:r>
    </w:p>
    <w:p>
      <w:r>
        <w:t xml:space="preserve">Zero Waste SA Recycle Right search engine </w:t>
      </w:r>
      <w:r>
        <w:t xml:space="preserve">A detailed list of where and how to recycle unwanted items in South Australia. From kerbside bin options to mapped locations of drop-off depots and waste transfer stations. </w:t>
      </w:r>
      <w:r>
        <w:t xml:space="preserve">dataset </w:t>
      </w:r>
      <w:r>
        <w:t xml:space="preserve">None </w:t>
      </w:r>
      <w:r>
        <w:t xml:space="preserve">Creative Commons Attribution </w:t>
      </w:r>
      <w:r>
        <w:t xml:space="preserve">active </w:t>
      </w:r>
      <w:r>
        <w:t xml:space="preserve">Linked </w:t>
      </w:r>
      <w:r>
        <w:t xml:space="preserve">asRequired </w:t>
      </w:r>
      <w:r>
        <w:t xml:space="preserve">/data/dataset/61ec6ef7-05d1-4e6a-9b6c-32a6bbd06257 </w:t>
      </w:r>
      <w:r>
        <w:t xml:space="preserve">2013-05-15T01:10:06.089703 </w:t>
      </w:r>
      <w:r>
        <w:t xml:space="preserve">2016-06-08T05:54:36.513175 </w:t>
      </w:r>
      <w:r>
        <w:t xml:space="preserve">DataSA@sa.gov.au </w:t>
      </w:r>
      <w:r>
        <w:t xml:space="preserve">N/A </w:t>
      </w:r>
      <w:r>
        <w:t xml:space="preserve">N/A </w:t>
      </w:r>
      <w:r>
        <w:t xml:space="preserve">N/A </w:t>
      </w:r>
      <w:r>
        <w:t xml:space="preserve">South Australia </w:t>
      </w:r>
      <w:r>
        <w:t xml:space="preserve">Government of South Australia </w:t>
      </w:r>
      <w:r>
        <w:t xml:space="preserve">data.sa.gov.au </w:t>
      </w:r>
      <w:r>
        <w:t xml:space="preserve">Zero Waste SA - Inactive </w:t>
      </w:r>
      <w:r>
        <w:t xml:space="preserve">business, consumer, Environment, recycle, services, Waste </w:t>
      </w:r>
      <w:r>
        <w:t xml:space="preserve">water-energy-resources-environment-and-science </w:t>
      </w:r>
      <w:r>
        <w:t xml:space="preserve">None </w:t>
      </w:r>
      <w:r>
        <w:t xml:space="preserve">None </w:t>
      </w:r>
      <w:r>
        <w:t xml:space="preserve">None </w:t>
      </w:r>
      <w:r>
        <w:t xml:space="preserve">None </w:t>
      </w:r>
      <w:r>
        <w:t xml:space="preserve">None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