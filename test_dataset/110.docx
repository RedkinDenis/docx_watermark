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South Sudan </w:t>
      </w:r>
      <w:r>
        <w:t xml:space="preserve">2018-01-01 00:00:00 </w:t>
      </w:r>
      <w:r>
        <w:t xml:space="preserve">1st </w:t>
      </w:r>
      <w:r>
        <w:t xml:space="preserve">113.35731518994112 </w:t>
      </w:r>
      <w:r>
        <w:t xml:space="preserve">10 </w:t>
      </w:r>
      <w:r>
        <w:t xml:space="preserve">9.7 </w:t>
      </w:r>
      <w:r>
        <w:t xml:space="preserve">9.7 </w:t>
      </w:r>
      <w:r>
        <w:t xml:space="preserve">10 </w:t>
      </w:r>
      <w:r>
        <w:t xml:space="preserve">8.890018228805495 </w:t>
      </w:r>
      <w:r>
        <w:t xml:space="preserve">6.300000000000001 </w:t>
      </w:r>
      <w:r>
        <w:t xml:space="preserve">10 </w:t>
      </w:r>
      <w:r>
        <w:t xml:space="preserve">9.942346469954597 </w:t>
      </w:r>
      <w:r>
        <w:t xml:space="preserve">9.2 </w:t>
      </w:r>
      <w:r>
        <w:t xml:space="preserve">10 </w:t>
      </w:r>
      <w:r>
        <w:t xml:space="preserve">10 </w:t>
      </w:r>
      <w:r>
        <w:t xml:space="preserve">9.624950491181016 </w:t>
      </w:r>
    </w:p>
    <w:p>
      <w:r>
        <w:t xml:space="preserve">Somalia </w:t>
      </w:r>
      <w:r>
        <w:t xml:space="preserve">2018-01-01 00:00:00 </w:t>
      </w:r>
      <w:r>
        <w:t xml:space="preserve">2nd </w:t>
      </w:r>
      <w:r>
        <w:t xml:space="preserve">113.20079608219345 </w:t>
      </w:r>
      <w:r>
        <w:t xml:space="preserve">9.7 </w:t>
      </w:r>
      <w:r>
        <w:t xml:space="preserve">10 </w:t>
      </w:r>
      <w:r>
        <w:t xml:space="preserve">9 </w:t>
      </w:r>
      <w:r>
        <w:t xml:space="preserve">8.9 </w:t>
      </w:r>
      <w:r>
        <w:t xml:space="preserve">9.3 </w:t>
      </w:r>
      <w:r>
        <w:t xml:space="preserve">9.5 </w:t>
      </w:r>
      <w:r>
        <w:t xml:space="preserve">9.119044572570619 </w:t>
      </w:r>
      <w:r>
        <w:t xml:space="preserve">9.3 </w:t>
      </w:r>
      <w:r>
        <w:t xml:space="preserve">9.6 </w:t>
      </w:r>
      <w:r>
        <w:t xml:space="preserve">10 </w:t>
      </w:r>
      <w:r>
        <w:t xml:space="preserve">9.7 </w:t>
      </w:r>
      <w:r>
        <w:t xml:space="preserve">9.08175150962284 </w:t>
      </w:r>
    </w:p>
    <w:p>
      <w:r>
        <w:t xml:space="preserve">Yemen </w:t>
      </w:r>
      <w:r>
        <w:t xml:space="preserve">2018-01-01 00:00:00 </w:t>
      </w:r>
      <w:r>
        <w:t xml:space="preserve">3rd </w:t>
      </w:r>
      <w:r>
        <w:t xml:space="preserve">112.6715037597987 </w:t>
      </w:r>
      <w:r>
        <w:t xml:space="preserve">9.9 </w:t>
      </w:r>
      <w:r>
        <w:t xml:space="preserve">10 </w:t>
      </w:r>
      <w:r>
        <w:t xml:space="preserve">9.5 </w:t>
      </w:r>
      <w:r>
        <w:t xml:space="preserve">9.6 </w:t>
      </w:r>
      <w:r>
        <w:t xml:space="preserve">8.2 </w:t>
      </w:r>
      <w:r>
        <w:t xml:space="preserve">7.180661947961101 </w:t>
      </w:r>
      <w:r>
        <w:t xml:space="preserve">9.72850778707998 </w:t>
      </w:r>
      <w:r>
        <w:t xml:space="preserve">9.7 </w:t>
      </w:r>
      <w:r>
        <w:t xml:space="preserve">9.762334024757603 </w:t>
      </w:r>
      <w:r>
        <w:t xml:space="preserve">9.6 </w:t>
      </w:r>
      <w:r>
        <w:t xml:space="preserve">9.5 </w:t>
      </w:r>
      <w:r>
        <w:t xml:space="preserve">10 </w:t>
      </w:r>
    </w:p>
    <w:p>
      <w:r>
        <w:t xml:space="preserve">Syria </w:t>
      </w:r>
      <w:r>
        <w:t xml:space="preserve">2018-01-01 00:00:00 </w:t>
      </w:r>
      <w:r>
        <w:t xml:space="preserve">4th </w:t>
      </w:r>
      <w:r>
        <w:t xml:space="preserve">111.39303110352296 </w:t>
      </w:r>
      <w:r>
        <w:t xml:space="preserve">9.9 </w:t>
      </w:r>
      <w:r>
        <w:t xml:space="preserve">9.9 </w:t>
      </w:r>
      <w:r>
        <w:t xml:space="preserve">9.9 </w:t>
      </w:r>
      <w:r>
        <w:t xml:space="preserve">8.5 </w:t>
      </w:r>
      <w:r>
        <w:t xml:space="preserve">7.8 </w:t>
      </w:r>
      <w:r>
        <w:t xml:space="preserve">8.1 </w:t>
      </w:r>
      <w:r>
        <w:t xml:space="preserve">9.893031103522944 </w:t>
      </w:r>
      <w:r>
        <w:t xml:space="preserve">9.299999999999999 </w:t>
      </w:r>
      <w:r>
        <w:t xml:space="preserve">9.9 </w:t>
      </w:r>
      <w:r>
        <w:t xml:space="preserve">8.2 </w:t>
      </w:r>
      <w:r>
        <w:t xml:space="preserve">10 </w:t>
      </w:r>
      <w:r>
        <w:t xml:space="preserve">10 </w:t>
      </w:r>
    </w:p>
    <w:p>
      <w:r>
        <w:t xml:space="preserve">Central African Republic </w:t>
      </w:r>
      <w:r>
        <w:t xml:space="preserve">2018-01-01 00:00:00 </w:t>
      </w:r>
      <w:r>
        <w:t xml:space="preserve">5th </w:t>
      </w:r>
      <w:r>
        <w:t xml:space="preserve">111.12634461231347 </w:t>
      </w:r>
      <w:r>
        <w:t xml:space="preserve">9.1 </w:t>
      </w:r>
      <w:r>
        <w:t xml:space="preserve">9.7 </w:t>
      </w:r>
      <w:r>
        <w:t xml:space="preserve">8.799999999999999 </w:t>
      </w:r>
      <w:r>
        <w:t xml:space="preserve">8.799999999999999 </w:t>
      </w:r>
      <w:r>
        <w:t xml:space="preserve">9.768958133934017 </w:t>
      </w:r>
      <w:r>
        <w:t xml:space="preserve">7.4 </w:t>
      </w:r>
      <w:r>
        <w:t xml:space="preserve">9.399999999999999 </w:t>
      </w:r>
      <w:r>
        <w:t xml:space="preserve">9.955870338865381 </w:t>
      </w:r>
      <w:r>
        <w:t xml:space="preserve">9.399999999999999 </w:t>
      </w:r>
      <w:r>
        <w:t xml:space="preserve">9.301516139514094 </w:t>
      </w:r>
      <w:r>
        <w:t xml:space="preserve">10 </w:t>
      </w:r>
      <w:r>
        <w:t xml:space="preserve">9.5 </w:t>
      </w:r>
    </w:p>
    <w:p>
      <w:r>
        <w:t xml:space="preserve">Congo Democratic Republic </w:t>
      </w:r>
      <w:r>
        <w:t xml:space="preserve">2018-01-01 00:00:00 </w:t>
      </w:r>
      <w:r>
        <w:t xml:space="preserve">6th </w:t>
      </w:r>
      <w:r>
        <w:t xml:space="preserve">110.67036484651267 </w:t>
      </w:r>
      <w:r>
        <w:t xml:space="preserve">9.1 </w:t>
      </w:r>
      <w:r>
        <w:t xml:space="preserve">9.8 </w:t>
      </w:r>
      <w:r>
        <w:t xml:space="preserve">9.961297748594252 </w:t>
      </w:r>
      <w:r>
        <w:t xml:space="preserve">8.1 </w:t>
      </w:r>
      <w:r>
        <w:t xml:space="preserve">8.497630287823764 </w:t>
      </w:r>
      <w:r>
        <w:t xml:space="preserve">7.038157065928369 </w:t>
      </w:r>
      <w:r>
        <w:t xml:space="preserve">9.6 </w:t>
      </w:r>
      <w:r>
        <w:t xml:space="preserve">9.5 </w:t>
      </w:r>
      <w:r>
        <w:t xml:space="preserve">9.8 </w:t>
      </w:r>
      <w:r>
        <w:t xml:space="preserve">9.573279744166289 </w:t>
      </w:r>
      <w:r>
        <w:t xml:space="preserve">10 </w:t>
      </w:r>
      <w:r>
        <w:t xml:space="preserve">9.7 </w:t>
      </w:r>
    </w:p>
    <w:p>
      <w:r>
        <w:t xml:space="preserve">Sudan </w:t>
      </w:r>
      <w:r>
        <w:t xml:space="preserve">2018-01-01 00:00:00 </w:t>
      </w:r>
      <w:r>
        <w:t xml:space="preserve">7th </w:t>
      </w:r>
      <w:r>
        <w:t xml:space="preserve">108.66319439644046 </w:t>
      </w:r>
      <w:r>
        <w:t xml:space="preserve">8.7 </w:t>
      </w:r>
      <w:r>
        <w:t xml:space="preserve">9.7 </w:t>
      </w:r>
      <w:r>
        <w:t xml:space="preserve">9.999097713054717 </w:t>
      </w:r>
      <w:r>
        <w:t xml:space="preserve">8 </w:t>
      </w:r>
      <w:r>
        <w:t xml:space="preserve">7.7 </w:t>
      </w:r>
      <w:r>
        <w:t xml:space="preserve">8.6 </w:t>
      </w:r>
      <w:r>
        <w:t xml:space="preserve">9.749239725054903 </w:t>
      </w:r>
      <w:r>
        <w:t xml:space="preserve">8.918297721566843 </w:t>
      </w:r>
      <w:r>
        <w:t xml:space="preserve">9.299999999999999 </w:t>
      </w:r>
      <w:r>
        <w:t xml:space="preserve">9.29655923676399 </w:t>
      </w:r>
      <w:r>
        <w:t xml:space="preserve">9.5 </w:t>
      </w:r>
      <w:r>
        <w:t xml:space="preserve">9.2 </w:t>
      </w:r>
    </w:p>
    <w:p>
      <w:r>
        <w:t xml:space="preserve">Chad </w:t>
      </w:r>
      <w:r>
        <w:t xml:space="preserve">2018-01-01 00:00:00 </w:t>
      </w:r>
      <w:r>
        <w:t xml:space="preserve">8th </w:t>
      </w:r>
      <w:r>
        <w:t xml:space="preserve">108.31187045747872 </w:t>
      </w:r>
      <w:r>
        <w:t xml:space="preserve">9.5 </w:t>
      </w:r>
      <w:r>
        <w:t xml:space="preserve">9.5 </w:t>
      </w:r>
      <w:r>
        <w:t xml:space="preserve">7.7 </w:t>
      </w:r>
      <w:r>
        <w:t xml:space="preserve">9 </w:t>
      </w:r>
      <w:r>
        <w:t xml:space="preserve">9.342647904959785 </w:t>
      </w:r>
      <w:r>
        <w:t xml:space="preserve">8.630683775079198 </w:t>
      </w:r>
      <w:r>
        <w:t xml:space="preserve">8.799999999999999 </w:t>
      </w:r>
      <w:r>
        <w:t xml:space="preserve">9.738538777439754 </w:t>
      </w:r>
      <w:r>
        <w:t xml:space="preserve">8.799999999999999 </w:t>
      </w:r>
      <w:r>
        <w:t xml:space="preserve">10 </w:t>
      </w:r>
      <w:r>
        <w:t xml:space="preserve">9.299999999999999 </w:t>
      </w:r>
      <w:r>
        <w:t xml:space="preserve">8 </w:t>
      </w:r>
    </w:p>
    <w:p>
      <w:r>
        <w:t xml:space="preserve">Afghanistan </w:t>
      </w:r>
      <w:r>
        <w:t xml:space="preserve">2018-01-01 00:00:00 </w:t>
      </w:r>
      <w:r>
        <w:t xml:space="preserve">9th </w:t>
      </w:r>
      <w:r>
        <w:t xml:space="preserve">106.62076809859943 </w:t>
      </w:r>
      <w:r>
        <w:t xml:space="preserve">10 </w:t>
      </w:r>
      <w:r>
        <w:t xml:space="preserve">8.6 </w:t>
      </w:r>
      <w:r>
        <w:t xml:space="preserve">8.1 </w:t>
      </w:r>
      <w:r>
        <w:t xml:space="preserve">8.314048279027624 </w:t>
      </w:r>
      <w:r>
        <w:t xml:space="preserve">7.8 </w:t>
      </w:r>
      <w:r>
        <w:t xml:space="preserve">8.1 </w:t>
      </w:r>
      <w:r>
        <w:t xml:space="preserve">9.073801435523972 </w:t>
      </w:r>
      <w:r>
        <w:t xml:space="preserve">9.95 </w:t>
      </w:r>
      <w:r>
        <w:t xml:space="preserve">8.2 </w:t>
      </w:r>
      <w:r>
        <w:t xml:space="preserve">9.182918384047841 </w:t>
      </w:r>
      <w:r>
        <w:t xml:space="preserve">9.9 </w:t>
      </w:r>
      <w:r>
        <w:t xml:space="preserve">9.399999999999999 </w:t>
      </w:r>
    </w:p>
    <w:p>
      <w:r>
        <w:t xml:space="preserve">Zimbabwe </w:t>
      </w:r>
      <w:r>
        <w:t xml:space="preserve">2018-01-01 00:00:00 </w:t>
      </w:r>
      <w:r>
        <w:t xml:space="preserve">10th </w:t>
      </w:r>
      <w:r>
        <w:t xml:space="preserve">102.29375253209211 </w:t>
      </w:r>
      <w:r>
        <w:t xml:space="preserve">9.1 </w:t>
      </w:r>
      <w:r>
        <w:t xml:space="preserve">10 </w:t>
      </w:r>
      <w:r>
        <w:t xml:space="preserve">7 </w:t>
      </w:r>
      <w:r>
        <w:t xml:space="preserve">8.6 </w:t>
      </w:r>
      <w:r>
        <w:t xml:space="preserve">8.2 </w:t>
      </w:r>
      <w:r>
        <w:t xml:space="preserve">7.6000000000000005 </w:t>
      </w:r>
      <w:r>
        <w:t xml:space="preserve">9.7 </w:t>
      </w:r>
      <w:r>
        <w:t xml:space="preserve">8.9 </w:t>
      </w:r>
      <w:r>
        <w:t xml:space="preserve">8.5 </w:t>
      </w:r>
      <w:r>
        <w:t xml:space="preserve">8.89375253209212 </w:t>
      </w:r>
      <w:r>
        <w:t xml:space="preserve">8.2 </w:t>
      </w:r>
      <w:r>
        <w:t xml:space="preserve">7.6 </w:t>
      </w:r>
    </w:p>
    <w:p>
      <w:r>
        <w:t xml:space="preserve">Iraq </w:t>
      </w:r>
      <w:r>
        <w:t xml:space="preserve">2018-01-01 00:00:00 </w:t>
      </w:r>
      <w:r>
        <w:t xml:space="preserve">11th </w:t>
      </w:r>
      <w:r>
        <w:t xml:space="preserve">102.20568542153825 </w:t>
      </w:r>
      <w:r>
        <w:t xml:space="preserve">8.986362347266178 </w:t>
      </w:r>
      <w:r>
        <w:t xml:space="preserve">9.6 </w:t>
      </w:r>
      <w:r>
        <w:t xml:space="preserve">9.299999999999999 </w:t>
      </w:r>
      <w:r>
        <w:t xml:space="preserve">6.303366593842785 </w:t>
      </w:r>
      <w:r>
        <w:t xml:space="preserve">7 </w:t>
      </w:r>
      <w:r>
        <w:t xml:space="preserve">7.4 </w:t>
      </w:r>
      <w:r>
        <w:t xml:space="preserve">9.2 </w:t>
      </w:r>
      <w:r>
        <w:t xml:space="preserve">8.315956480429286 </w:t>
      </w:r>
      <w:r>
        <w:t xml:space="preserve">8.399999999999999 </w:t>
      </w:r>
      <w:r>
        <w:t xml:space="preserve">8.7 </w:t>
      </w:r>
      <w:r>
        <w:t xml:space="preserve">9.6 </w:t>
      </w:r>
      <w:r>
        <w:t xml:space="preserve">9.399999999999999 </w:t>
      </w:r>
    </w:p>
    <w:p>
      <w:r>
        <w:t xml:space="preserve">Haiti </w:t>
      </w:r>
      <w:r>
        <w:t xml:space="preserve">2018-01-01 00:00:00 </w:t>
      </w:r>
      <w:r>
        <w:t xml:space="preserve">12th </w:t>
      </w:r>
      <w:r>
        <w:t xml:space="preserve">101.96955214756449 </w:t>
      </w:r>
      <w:r>
        <w:t xml:space="preserve">7.4 </w:t>
      </w:r>
      <w:r>
        <w:t xml:space="preserve">9.6 </w:t>
      </w:r>
      <w:r>
        <w:t xml:space="preserve">6.2 </w:t>
      </w:r>
      <w:r>
        <w:t xml:space="preserve">8.399999999999999 </w:t>
      </w:r>
      <w:r>
        <w:t xml:space="preserve">9.5 </w:t>
      </w:r>
      <w:r>
        <w:t xml:space="preserve">8.700000000000001 </w:t>
      </w:r>
      <w:r>
        <w:t xml:space="preserve">8.7 </w:t>
      </w:r>
      <w:r>
        <w:t xml:space="preserve">9.439662818031914 </w:t>
      </w:r>
      <w:r>
        <w:t xml:space="preserve">7.429889329532554 </w:t>
      </w:r>
      <w:r>
        <w:t xml:space="preserve">9 </w:t>
      </w:r>
      <w:r>
        <w:t xml:space="preserve">7.7 </w:t>
      </w:r>
      <w:r>
        <w:t xml:space="preserve">9.9 </w:t>
      </w:r>
    </w:p>
    <w:p>
      <w:r>
        <w:t xml:space="preserve">Guinea </w:t>
      </w:r>
      <w:r>
        <w:t xml:space="preserve">2018-01-01 00:00:00 </w:t>
      </w:r>
      <w:r>
        <w:t xml:space="preserve">13th </w:t>
      </w:r>
      <w:r>
        <w:t xml:space="preserve">101.6167424753827 </w:t>
      </w:r>
      <w:r>
        <w:t xml:space="preserve">8.9 </w:t>
      </w:r>
      <w:r>
        <w:t xml:space="preserve">9.6 </w:t>
      </w:r>
      <w:r>
        <w:t xml:space="preserve">8.9 </w:t>
      </w:r>
      <w:r>
        <w:t xml:space="preserve">8.899999999999999 </w:t>
      </w:r>
      <w:r>
        <w:t xml:space="preserve">7.621074351772317 </w:t>
      </w:r>
      <w:r>
        <w:t xml:space="preserve">7.4012197489985 </w:t>
      </w:r>
      <w:r>
        <w:t xml:space="preserve">9.7 </w:t>
      </w:r>
      <w:r>
        <w:t xml:space="preserve">9.394448374611885 </w:t>
      </w:r>
      <w:r>
        <w:t xml:space="preserve">7.4 </w:t>
      </w:r>
      <w:r>
        <w:t xml:space="preserve">8.799999999999999 </w:t>
      </w:r>
      <w:r>
        <w:t xml:space="preserve">7.8999999999999995 </w:t>
      </w:r>
      <w:r>
        <w:t xml:space="preserve">7.1000000000000005 </w:t>
      </w:r>
    </w:p>
    <w:p>
      <w:r>
        <w:t xml:space="preserve">Nigeria </w:t>
      </w:r>
      <w:r>
        <w:t xml:space="preserve">2018-01-01 00:00:00 </w:t>
      </w:r>
      <w:r>
        <w:t xml:space="preserve">14th </w:t>
      </w:r>
      <w:r>
        <w:t xml:space="preserve">99.90823160615737 </w:t>
      </w:r>
      <w:r>
        <w:t xml:space="preserve">8.899999999999999 </w:t>
      </w:r>
      <w:r>
        <w:t xml:space="preserve">9.6 </w:t>
      </w:r>
      <w:r>
        <w:t xml:space="preserve">9.299999999999999 </w:t>
      </w:r>
      <w:r>
        <w:t xml:space="preserve">8.044997615302666 </w:t>
      </w:r>
      <w:r>
        <w:t xml:space="preserve">8.299999999999999 </w:t>
      </w:r>
      <w:r>
        <w:t xml:space="preserve">7.183097035607734 </w:t>
      </w:r>
      <w:r>
        <w:t xml:space="preserve">8.299999999999999 </w:t>
      </w:r>
      <w:r>
        <w:t xml:space="preserve">8.899999999999999 </w:t>
      </w:r>
      <w:r>
        <w:t xml:space="preserve">8.6 </w:t>
      </w:r>
      <w:r>
        <w:t xml:space="preserve">9.080136955246974 </w:t>
      </w:r>
      <w:r>
        <w:t xml:space="preserve">7.5 </w:t>
      </w:r>
      <w:r>
        <w:t xml:space="preserve">6.2 </w:t>
      </w:r>
    </w:p>
    <w:p>
      <w:r>
        <w:t xml:space="preserve">Ethiopia </w:t>
      </w:r>
      <w:r>
        <w:t xml:space="preserve">2018-01-01 00:00:00 </w:t>
      </w:r>
      <w:r>
        <w:t xml:space="preserve">15th </w:t>
      </w:r>
      <w:r>
        <w:t xml:space="preserve">99.56909778499838 </w:t>
      </w:r>
      <w:r>
        <w:t xml:space="preserve">8.7 </w:t>
      </w:r>
      <w:r>
        <w:t xml:space="preserve">8.399999999999999 </w:t>
      </w:r>
      <w:r>
        <w:t xml:space="preserve">8.799999999999999 </w:t>
      </w:r>
      <w:r>
        <w:t xml:space="preserve">6.7 </w:t>
      </w:r>
      <w:r>
        <w:t xml:space="preserve">6.8 </w:t>
      </w:r>
      <w:r>
        <w:t xml:space="preserve">7.569097784998375 </w:t>
      </w:r>
      <w:r>
        <w:t xml:space="preserve">8.5 </w:t>
      </w:r>
      <w:r>
        <w:t xml:space="preserve">8.5 </w:t>
      </w:r>
      <w:r>
        <w:t xml:space="preserve">8.7 </w:t>
      </w:r>
      <w:r>
        <w:t xml:space="preserve">9.5 </w:t>
      </w:r>
      <w:r>
        <w:t xml:space="preserve">9 </w:t>
      </w:r>
      <w:r>
        <w:t xml:space="preserve">8.399999999999999 </w:t>
      </w:r>
    </w:p>
    <w:p>
      <w:r>
        <w:t xml:space="preserve">Guinea Bissau </w:t>
      </w:r>
      <w:r>
        <w:t xml:space="preserve">2018-01-01 00:00:00 </w:t>
      </w:r>
      <w:r>
        <w:t xml:space="preserve">16th </w:t>
      </w:r>
      <w:r>
        <w:t xml:space="preserve">98.09458991085195 </w:t>
      </w:r>
      <w:r>
        <w:t xml:space="preserve">8.6 </w:t>
      </w:r>
      <w:r>
        <w:t xml:space="preserve">9.6 </w:t>
      </w:r>
      <w:r>
        <w:t xml:space="preserve">5.2 </w:t>
      </w:r>
      <w:r>
        <w:t xml:space="preserve">8 </w:t>
      </w:r>
      <w:r>
        <w:t xml:space="preserve">8.892293025360699 </w:t>
      </w:r>
      <w:r>
        <w:t xml:space="preserve">7.8 </w:t>
      </w:r>
      <w:r>
        <w:t xml:space="preserve">9.2 </w:t>
      </w:r>
      <w:r>
        <w:t xml:space="preserve">9.159794208749103 </w:t>
      </w:r>
      <w:r>
        <w:t xml:space="preserve">7.5 </w:t>
      </w:r>
      <w:r>
        <w:t xml:space="preserve">8.842502676742168 </w:t>
      </w:r>
      <w:r>
        <w:t xml:space="preserve">7 </w:t>
      </w:r>
      <w:r>
        <w:t xml:space="preserve">8.3 </w:t>
      </w:r>
    </w:p>
    <w:p>
      <w:r>
        <w:t xml:space="preserve">Kenya </w:t>
      </w:r>
      <w:r>
        <w:t xml:space="preserve">2018-01-01 00:00:00 </w:t>
      </w:r>
      <w:r>
        <w:t xml:space="preserve">17th </w:t>
      </w:r>
      <w:r>
        <w:t xml:space="preserve">97.38051499327098 </w:t>
      </w:r>
      <w:r>
        <w:t xml:space="preserve">8.4 </w:t>
      </w:r>
      <w:r>
        <w:t xml:space="preserve">9.612000000000002 </w:t>
      </w:r>
      <w:r>
        <w:t xml:space="preserve">8.9 </w:t>
      </w:r>
      <w:r>
        <w:t xml:space="preserve">7 </w:t>
      </w:r>
      <w:r>
        <w:t xml:space="preserve">7.6000000000000005 </w:t>
      </w:r>
      <w:r>
        <w:t xml:space="preserve">7.486573243640534 </w:t>
      </w:r>
      <w:r>
        <w:t xml:space="preserve">8.1 </w:t>
      </w:r>
      <w:r>
        <w:t xml:space="preserve">8.296485323543758 </w:t>
      </w:r>
      <w:r>
        <w:t xml:space="preserve">7.30194887164343 </w:t>
      </w:r>
      <w:r>
        <w:t xml:space="preserve">8.88350755444324 </w:t>
      </w:r>
      <w:r>
        <w:t xml:space="preserve">8 </w:t>
      </w:r>
      <w:r>
        <w:t xml:space="preserve">7.8 </w:t>
      </w:r>
    </w:p>
    <w:p>
      <w:r>
        <w:t xml:space="preserve">Burundi </w:t>
      </w:r>
      <w:r>
        <w:t xml:space="preserve">2018-01-01 00:00:00 </w:t>
      </w:r>
      <w:r>
        <w:t xml:space="preserve">17th </w:t>
      </w:r>
      <w:r>
        <w:t xml:space="preserve">97.36424028418537 </w:t>
      </w:r>
      <w:r>
        <w:t xml:space="preserve">8.5 </w:t>
      </w:r>
      <w:r>
        <w:t xml:space="preserve">7.8999999999999995 </w:t>
      </w:r>
      <w:r>
        <w:t xml:space="preserve">7.6000000000000005 </w:t>
      </w:r>
      <w:r>
        <w:t xml:space="preserve">8.05237311693292 </w:t>
      </w:r>
      <w:r>
        <w:t xml:space="preserve">6.977876077424075 </w:t>
      </w:r>
      <w:r>
        <w:t xml:space="preserve">6 </w:t>
      </w:r>
      <w:r>
        <w:t xml:space="preserve">8.891895937459008 </w:t>
      </w:r>
      <w:r>
        <w:t xml:space="preserve">7.7 </w:t>
      </w:r>
      <w:r>
        <w:t xml:space="preserve">8.9 </w:t>
      </w:r>
      <w:r>
        <w:t xml:space="preserve">9.4 </w:t>
      </w:r>
      <w:r>
        <w:t xml:space="preserve">8.742095152369341 </w:t>
      </w:r>
      <w:r>
        <w:t xml:space="preserve">8.7 </w:t>
      </w:r>
    </w:p>
    <w:p>
      <w:r>
        <w:t xml:space="preserve">Eritrea </w:t>
      </w:r>
      <w:r>
        <w:t xml:space="preserve">2018-01-01 00:00:00 </w:t>
      </w:r>
      <w:r>
        <w:t xml:space="preserve">19th </w:t>
      </w:r>
      <w:r>
        <w:t xml:space="preserve">97.20823903623204 </w:t>
      </w:r>
      <w:r>
        <w:t xml:space="preserve">6.9 </w:t>
      </w:r>
      <w:r>
        <w:t xml:space="preserve">8.1 </w:t>
      </w:r>
      <w:r>
        <w:t xml:space="preserve">7.3999999999999995 </w:t>
      </w:r>
      <w:r>
        <w:t xml:space="preserve">7.8 </w:t>
      </w:r>
      <w:r>
        <w:t xml:space="preserve">8.1 </w:t>
      </w:r>
      <w:r>
        <w:t xml:space="preserve">8.600000000000001 </w:t>
      </w:r>
      <w:r>
        <w:t xml:space="preserve">9.421749864310042 </w:t>
      </w:r>
      <w:r>
        <w:t xml:space="preserve">8.1 </w:t>
      </w:r>
      <w:r>
        <w:t xml:space="preserve">8.7 </w:t>
      </w:r>
      <w:r>
        <w:t xml:space="preserve">8.686489171921998 </w:t>
      </w:r>
      <w:r>
        <w:t xml:space="preserve">8 </w:t>
      </w:r>
      <w:r>
        <w:t xml:space="preserve">7.4 </w:t>
      </w:r>
    </w:p>
    <w:p>
      <w:r>
        <w:t xml:space="preserve">Pakistan </w:t>
      </w:r>
      <w:r>
        <w:t xml:space="preserve">2018-01-01 00:00:00 </w:t>
      </w:r>
      <w:r>
        <w:t xml:space="preserve">20th </w:t>
      </w:r>
      <w:r>
        <w:t xml:space="preserve">96.33806005544712 </w:t>
      </w:r>
      <w:r>
        <w:t xml:space="preserve">8.799999999999999 </w:t>
      </w:r>
      <w:r>
        <w:t xml:space="preserve">8.9 </w:t>
      </w:r>
      <w:r>
        <w:t xml:space="preserve">9.7 </w:t>
      </w:r>
      <w:r>
        <w:t xml:space="preserve">6.6000000000000005 </w:t>
      </w:r>
      <w:r>
        <w:t xml:space="preserve">6.2 </w:t>
      </w:r>
      <w:r>
        <w:t xml:space="preserve">7.1053214939044 </w:t>
      </w:r>
      <w:r>
        <w:t xml:space="preserve">7.8 </w:t>
      </w:r>
      <w:r>
        <w:t xml:space="preserve">7.932738561542715 </w:t>
      </w:r>
      <w:r>
        <w:t xml:space="preserve">7.7 </w:t>
      </w:r>
      <w:r>
        <w:t xml:space="preserve">8.1 </w:t>
      </w:r>
      <w:r>
        <w:t xml:space="preserve">8.399999999999999 </w:t>
      </w:r>
      <w:r>
        <w:t xml:space="preserve">9.1 </w:t>
      </w:r>
    </w:p>
    <w:p>
      <w:r>
        <w:t xml:space="preserve">Niger </w:t>
      </w:r>
      <w:r>
        <w:t xml:space="preserve">2018-01-01 00:00:00 </w:t>
      </w:r>
      <w:r>
        <w:t xml:space="preserve">21st </w:t>
      </w:r>
      <w:r>
        <w:t xml:space="preserve">96.1529034434838 </w:t>
      </w:r>
      <w:r>
        <w:t xml:space="preserve">8.399999999999999 </w:t>
      </w:r>
      <w:r>
        <w:t xml:space="preserve">8.9 </w:t>
      </w:r>
      <w:r>
        <w:t xml:space="preserve">7.7 </w:t>
      </w:r>
      <w:r>
        <w:t xml:space="preserve">7.282442209026627 </w:t>
      </w:r>
      <w:r>
        <w:t xml:space="preserve">8.2 </w:t>
      </w:r>
      <w:r>
        <w:t xml:space="preserve">7.569514875551318 </w:t>
      </w:r>
      <w:r>
        <w:t xml:space="preserve">7 </w:t>
      </w:r>
      <w:r>
        <w:t xml:space="preserve">9.424507727583958 </w:t>
      </w:r>
      <w:r>
        <w:t xml:space="preserve">6.8 </w:t>
      </w:r>
      <w:r>
        <w:t xml:space="preserve">9.1 </w:t>
      </w:r>
      <w:r>
        <w:t xml:space="preserve">7.9764386313219084 </w:t>
      </w:r>
      <w:r>
        <w:t xml:space="preserve">7.8 </w:t>
      </w:r>
    </w:p>
    <w:p>
      <w:r>
        <w:t xml:space="preserve">Myanmar </w:t>
      </w:r>
      <w:r>
        <w:t xml:space="preserve">2018-01-01 00:00:00 </w:t>
      </w:r>
      <w:r>
        <w:t xml:space="preserve">22nd </w:t>
      </w:r>
      <w:r>
        <w:t xml:space="preserve">96.09231014136056 </w:t>
      </w:r>
      <w:r>
        <w:t xml:space="preserve">9 </w:t>
      </w:r>
      <w:r>
        <w:t xml:space="preserve">8.3 </w:t>
      </w:r>
      <w:r>
        <w:t xml:space="preserve">9.799999999999999 </w:t>
      </w:r>
      <w:r>
        <w:t xml:space="preserve">5.6000000000000005 </w:t>
      </w:r>
      <w:r>
        <w:t xml:space="preserve">7.4 </w:t>
      </w:r>
      <w:r>
        <w:t xml:space="preserve">6.8923101413605625 </w:t>
      </w:r>
      <w:r>
        <w:t xml:space="preserve">8.6 </w:t>
      </w:r>
      <w:r>
        <w:t xml:space="preserve">8.6 </w:t>
      </w:r>
      <w:r>
        <w:t xml:space="preserve">9 </w:t>
      </w:r>
      <w:r>
        <w:t xml:space="preserve">6.3 </w:t>
      </w:r>
      <w:r>
        <w:t xml:space="preserve">9.2 </w:t>
      </w:r>
      <w:r>
        <w:t xml:space="preserve">7.3999999999999995 </w:t>
      </w:r>
    </w:p>
    <w:p>
      <w:r>
        <w:t xml:space="preserve">Cameroon </w:t>
      </w:r>
      <w:r>
        <w:t xml:space="preserve">2018-01-01 00:00:00 </w:t>
      </w:r>
      <w:r>
        <w:t xml:space="preserve">23rd </w:t>
      </w:r>
      <w:r>
        <w:t xml:space="preserve">95.31218119378651 </w:t>
      </w:r>
      <w:r>
        <w:t xml:space="preserve">8 </w:t>
      </w:r>
      <w:r>
        <w:t xml:space="preserve">9.1 </w:t>
      </w:r>
      <w:r>
        <w:t xml:space="preserve">8.4 </w:t>
      </w:r>
      <w:r>
        <w:t xml:space="preserve">6.686671121295381 </w:t>
      </w:r>
      <w:r>
        <w:t xml:space="preserve">7.4750656196250835 </w:t>
      </w:r>
      <w:r>
        <w:t xml:space="preserve">7.525433851130538 </w:t>
      </w:r>
      <w:r>
        <w:t xml:space="preserve">8.476434393973744 </w:t>
      </w:r>
      <w:r>
        <w:t xml:space="preserve">8.399999999999999 </w:t>
      </w:r>
      <w:r>
        <w:t xml:space="preserve">7.6 </w:t>
      </w:r>
      <w:r>
        <w:t xml:space="preserve">8.144362260962268 </w:t>
      </w:r>
      <w:r>
        <w:t xml:space="preserve">8.004213946799512 </w:t>
      </w:r>
      <w:r>
        <w:t xml:space="preserve">7.5 </w:t>
      </w:r>
    </w:p>
    <w:p>
      <w:r>
        <w:t xml:space="preserve">Uganda </w:t>
      </w:r>
      <w:r>
        <w:t xml:space="preserve">2018-01-01 00:00:00 </w:t>
      </w:r>
      <w:r>
        <w:t xml:space="preserve">24th </w:t>
      </w:r>
      <w:r>
        <w:t xml:space="preserve">95.14379555232746 </w:t>
      </w:r>
      <w:r>
        <w:t xml:space="preserve">7.140182746362605 </w:t>
      </w:r>
      <w:r>
        <w:t xml:space="preserve">8.6 </w:t>
      </w:r>
      <w:r>
        <w:t xml:space="preserve">8.6 </w:t>
      </w:r>
      <w:r>
        <w:t xml:space="preserve">6 </w:t>
      </w:r>
      <w:r>
        <w:t xml:space="preserve">7.324176951422759 </w:t>
      </w:r>
      <w:r>
        <w:t xml:space="preserve">7.607844332516413 </w:t>
      </w:r>
      <w:r>
        <w:t xml:space="preserve">8.299999999999999 </w:t>
      </w:r>
      <w:r>
        <w:t xml:space="preserve">8 </w:t>
      </w:r>
      <w:r>
        <w:t xml:space="preserve">7.8999999999999995 </w:t>
      </w:r>
      <w:r>
        <w:t xml:space="preserve">8.871591522025703 </w:t>
      </w:r>
      <w:r>
        <w:t xml:space="preserve">9 </w:t>
      </w:r>
      <w:r>
        <w:t xml:space="preserve">7.800000000000001 </w:t>
      </w:r>
    </w:p>
    <w:p>
      <w:r>
        <w:t xml:space="preserve">Libya </w:t>
      </w:r>
      <w:r>
        <w:t xml:space="preserve">2018-01-01 00:00:00 </w:t>
      </w:r>
      <w:r>
        <w:t xml:space="preserve">25th </w:t>
      </w:r>
      <w:r>
        <w:t xml:space="preserve">94.60000000000001 </w:t>
      </w:r>
      <w:r>
        <w:t xml:space="preserve">9.299999999999999 </w:t>
      </w:r>
      <w:r>
        <w:t xml:space="preserve">9.4 </w:t>
      </w:r>
      <w:r>
        <w:t xml:space="preserve">7.8 </w:t>
      </w:r>
      <w:r>
        <w:t xml:space="preserve">8 </w:t>
      </w:r>
      <w:r>
        <w:t xml:space="preserve">5.3 </w:t>
      </w:r>
      <w:r>
        <w:t xml:space="preserve">6.3 </w:t>
      </w:r>
      <w:r>
        <w:t xml:space="preserve">9.8 </w:t>
      </w:r>
      <w:r>
        <w:t xml:space="preserve">6.7 </w:t>
      </w:r>
      <w:r>
        <w:t xml:space="preserve">9.4 </w:t>
      </w:r>
      <w:r>
        <w:t xml:space="preserve">4.6000000000000005 </w:t>
      </w:r>
      <w:r>
        <w:t xml:space="preserve">8 </w:t>
      </w:r>
      <w:r>
        <w:t xml:space="preserve">10 </w:t>
      </w:r>
    </w:p>
    <w:p>
      <w:r>
        <w:t xml:space="preserve">Cote d'Ivoire </w:t>
      </w:r>
      <w:r>
        <w:t xml:space="preserve">2018-01-01 00:00:00 </w:t>
      </w:r>
      <w:r>
        <w:t xml:space="preserve">25th </w:t>
      </w:r>
      <w:r>
        <w:t xml:space="preserve">94.56151916975632 </w:t>
      </w:r>
      <w:r>
        <w:t xml:space="preserve">7.7 </w:t>
      </w:r>
      <w:r>
        <w:t xml:space="preserve">9.1 </w:t>
      </w:r>
      <w:r>
        <w:t xml:space="preserve">7.8 </w:t>
      </w:r>
      <w:r>
        <w:t xml:space="preserve">6.783511820172231 </w:t>
      </w:r>
      <w:r>
        <w:t xml:space="preserve">7.7 </w:t>
      </w:r>
      <w:r>
        <w:t xml:space="preserve">7.330539336162076 </w:t>
      </w:r>
      <w:r>
        <w:t xml:space="preserve">7.6000000000000005 </w:t>
      </w:r>
      <w:r>
        <w:t xml:space="preserve">8.520827528643354 </w:t>
      </w:r>
      <w:r>
        <w:t xml:space="preserve">7.6000000000000005 </w:t>
      </w:r>
      <w:r>
        <w:t xml:space="preserve">8.226640484778667 </w:t>
      </w:r>
      <w:r>
        <w:t xml:space="preserve">7.5 </w:t>
      </w:r>
      <w:r>
        <w:t xml:space="preserve">8.7 </w:t>
      </w:r>
    </w:p>
    <w:p>
      <w:r>
        <w:t xml:space="preserve">Mali </w:t>
      </w:r>
      <w:r>
        <w:t xml:space="preserve">2018-01-01 00:00:00 </w:t>
      </w:r>
      <w:r>
        <w:t xml:space="preserve">27th </w:t>
      </w:r>
      <w:r>
        <w:t xml:space="preserve">93.58132105894025 </w:t>
      </w:r>
      <w:r>
        <w:t xml:space="preserve">9.3 </w:t>
      </w:r>
      <w:r>
        <w:t xml:space="preserve">5.4 </w:t>
      </w:r>
      <w:r>
        <w:t xml:space="preserve">7.9 </w:t>
      </w:r>
      <w:r>
        <w:t xml:space="preserve">7.561497029808281 </w:t>
      </w:r>
      <w:r>
        <w:t xml:space="preserve">7.283647711272724 </w:t>
      </w:r>
      <w:r>
        <w:t xml:space="preserve">8.5609907046705 </w:t>
      </w:r>
      <w:r>
        <w:t xml:space="preserve">6.082858981353289 </w:t>
      </w:r>
      <w:r>
        <w:t xml:space="preserve">8.509775995009985 </w:t>
      </w:r>
      <w:r>
        <w:t xml:space="preserve">7.282550636825455 </w:t>
      </w:r>
      <w:r>
        <w:t xml:space="preserve">8 </w:t>
      </w:r>
      <w:r>
        <w:t xml:space="preserve">8.2 </w:t>
      </w:r>
      <w:r>
        <w:t xml:space="preserve">9.5 </w:t>
      </w:r>
    </w:p>
    <w:p>
      <w:r>
        <w:t xml:space="preserve">North Korea </w:t>
      </w:r>
      <w:r>
        <w:t xml:space="preserve">2018-01-01 00:00:00 </w:t>
      </w:r>
      <w:r>
        <w:t xml:space="preserve">28th </w:t>
      </w:r>
      <w:r>
        <w:t xml:space="preserve">93.2 </w:t>
      </w:r>
      <w:r>
        <w:t xml:space="preserve">8.3 </w:t>
      </w:r>
      <w:r>
        <w:t xml:space="preserve">8.8 </w:t>
      </w:r>
      <w:r>
        <w:t xml:space="preserve">5.8 </w:t>
      </w:r>
      <w:r>
        <w:t xml:space="preserve">8.9 </w:t>
      </w:r>
      <w:r>
        <w:t xml:space="preserve">7.5 </w:t>
      </w:r>
      <w:r>
        <w:t xml:space="preserve">4.4 </w:t>
      </w:r>
      <w:r>
        <w:t xml:space="preserve">10 </w:t>
      </w:r>
      <w:r>
        <w:t xml:space="preserve">8.6 </w:t>
      </w:r>
      <w:r>
        <w:t xml:space="preserve">9.4 </w:t>
      </w:r>
      <w:r>
        <w:t xml:space="preserve">7.2 </w:t>
      </w:r>
      <w:r>
        <w:t xml:space="preserve">4.4 </w:t>
      </w:r>
      <w:r>
        <w:t xml:space="preserve">9.9 </w:t>
      </w:r>
    </w:p>
    <w:p>
      <w:r>
        <w:t xml:space="preserve">Congo Republic </w:t>
      </w:r>
      <w:r>
        <w:t xml:space="preserve">2018-01-01 00:00:00 </w:t>
      </w:r>
      <w:r>
        <w:t xml:space="preserve">29th </w:t>
      </w:r>
      <w:r>
        <w:t xml:space="preserve">93.12762985550377 </w:t>
      </w:r>
      <w:r>
        <w:t xml:space="preserve">6.984110126450258 </w:t>
      </w:r>
      <w:r>
        <w:t xml:space="preserve">6.7 </w:t>
      </w:r>
      <w:r>
        <w:t xml:space="preserve">7.5 </w:t>
      </w:r>
      <w:r>
        <w:t xml:space="preserve">7.3 </w:t>
      </w:r>
      <w:r>
        <w:t xml:space="preserve">7.8 </w:t>
      </w:r>
      <w:r>
        <w:t xml:space="preserve">7.7 </w:t>
      </w:r>
      <w:r>
        <w:t xml:space="preserve">8.983897027813267 </w:t>
      </w:r>
      <w:r>
        <w:t xml:space="preserve">9.2 </w:t>
      </w:r>
      <w:r>
        <w:t xml:space="preserve">8.508523809367782 </w:t>
      </w:r>
      <w:r>
        <w:t xml:space="preserve">8.17829548792862 </w:t>
      </w:r>
      <w:r>
        <w:t xml:space="preserve">7.47280340394383 </w:t>
      </w:r>
      <w:r>
        <w:t xml:space="preserve">6.8 </w:t>
      </w:r>
    </w:p>
    <w:p>
      <w:r>
        <w:t xml:space="preserve">Liberia </w:t>
      </w:r>
      <w:r>
        <w:t xml:space="preserve">2018-01-01 00:00:00 </w:t>
      </w:r>
      <w:r>
        <w:t xml:space="preserve">30th </w:t>
      </w:r>
      <w:r>
        <w:t xml:space="preserve">92.560250792477 </w:t>
      </w:r>
      <w:r>
        <w:t xml:space="preserve">6.660250792477015 </w:t>
      </w:r>
      <w:r>
        <w:t xml:space="preserve">8.600000000000001 </w:t>
      </w:r>
      <w:r>
        <w:t xml:space="preserve">5.5 </w:t>
      </w:r>
      <w:r>
        <w:t xml:space="preserve">8 </w:t>
      </w:r>
      <w:r>
        <w:t xml:space="preserve">8.1 </w:t>
      </w:r>
      <w:r>
        <w:t xml:space="preserve">7.5 </w:t>
      </w:r>
      <w:r>
        <w:t xml:space="preserve">7.1 </w:t>
      </w:r>
      <w:r>
        <w:t xml:space="preserve">9 </w:t>
      </w:r>
      <w:r>
        <w:t xml:space="preserve">6.2 </w:t>
      </w:r>
      <w:r>
        <w:t xml:space="preserve">8.5 </w:t>
      </w:r>
      <w:r>
        <w:t xml:space="preserve">8.399999999999999 </w:t>
      </w:r>
      <w:r>
        <w:t xml:space="preserve">9 </w:t>
      </w:r>
    </w:p>
    <w:p>
      <w:r>
        <w:t xml:space="preserve">Mauritania </w:t>
      </w:r>
      <w:r>
        <w:t xml:space="preserve">2018-01-01 00:00:00 </w:t>
      </w:r>
      <w:r>
        <w:t xml:space="preserve">31st </w:t>
      </w:r>
      <w:r>
        <w:t xml:space="preserve">92.15282858350263 </w:t>
      </w:r>
      <w:r>
        <w:t xml:space="preserve">6.6000000000000005 </w:t>
      </w:r>
      <w:r>
        <w:t xml:space="preserve">8.8 </w:t>
      </w:r>
      <w:r>
        <w:t xml:space="preserve">6.7 </w:t>
      </w:r>
      <w:r>
        <w:t xml:space="preserve">7.4 </w:t>
      </w:r>
      <w:r>
        <w:t xml:space="preserve">6.5 </w:t>
      </w:r>
      <w:r>
        <w:t xml:space="preserve">7.2 </w:t>
      </w:r>
      <w:r>
        <w:t xml:space="preserve">8.155497785600774 </w:t>
      </w:r>
      <w:r>
        <w:t xml:space="preserve">8.767038339956763 </w:t>
      </w:r>
      <w:r>
        <w:t xml:space="preserve">7.8302924579451005 </w:t>
      </w:r>
      <w:r>
        <w:t xml:space="preserve">8.799999999999999 </w:t>
      </w:r>
      <w:r>
        <w:t xml:space="preserve">7.7 </w:t>
      </w:r>
      <w:r>
        <w:t xml:space="preserve">7.7 </w:t>
      </w:r>
    </w:p>
    <w:p>
      <w:r>
        <w:t xml:space="preserve">Bangladesh </w:t>
      </w:r>
      <w:r>
        <w:t xml:space="preserve">2018-01-01 00:00:00 </w:t>
      </w:r>
      <w:r>
        <w:t xml:space="preserve">32nd </w:t>
      </w:r>
      <w:r>
        <w:t xml:space="preserve">90.31281723205385 </w:t>
      </w:r>
      <w:r>
        <w:t xml:space="preserve">7.9 </w:t>
      </w:r>
      <w:r>
        <w:t xml:space="preserve">9.3 </w:t>
      </w:r>
      <w:r>
        <w:t xml:space="preserve">8.399999999999999 </w:t>
      </w:r>
      <w:r>
        <w:t xml:space="preserve">5.8 </w:t>
      </w:r>
      <w:r>
        <w:t xml:space="preserve">6.4 </w:t>
      </w:r>
      <w:r>
        <w:t xml:space="preserve">7.9431603690338815 </w:t>
      </w:r>
      <w:r>
        <w:t xml:space="preserve">7.5 </w:t>
      </w:r>
      <w:r>
        <w:t xml:space="preserve">7.8 </w:t>
      </w:r>
      <w:r>
        <w:t xml:space="preserve">7.574171308308489 </w:t>
      </w:r>
      <w:r>
        <w:t xml:space="preserve">7.8 </w:t>
      </w:r>
      <w:r>
        <w:t xml:space="preserve">7.795485554711491 </w:t>
      </w:r>
      <w:r>
        <w:t xml:space="preserve">6.1 </w:t>
      </w:r>
    </w:p>
    <w:p>
      <w:r>
        <w:t xml:space="preserve">Angola </w:t>
      </w:r>
      <w:r>
        <w:t xml:space="preserve">2018-01-01 00:00:00 </w:t>
      </w:r>
      <w:r>
        <w:t xml:space="preserve">33rd </w:t>
      </w:r>
      <w:r>
        <w:t xml:space="preserve">89.44029612068627 </w:t>
      </w:r>
      <w:r>
        <w:t xml:space="preserve">6.8 </w:t>
      </w:r>
      <w:r>
        <w:t xml:space="preserve">7.2 </w:t>
      </w:r>
      <w:r>
        <w:t xml:space="preserve">7.2 </w:t>
      </w:r>
      <w:r>
        <w:t xml:space="preserve">6.300000000000001 </w:t>
      </w:r>
      <w:r>
        <w:t xml:space="preserve">9.6 </w:t>
      </w:r>
      <w:r>
        <w:t xml:space="preserve">6.8999999999999995 </w:t>
      </w:r>
      <w:r>
        <w:t xml:space="preserve">8.54029612068628 </w:t>
      </w:r>
      <w:r>
        <w:t xml:space="preserve">8.799999999999999 </w:t>
      </w:r>
      <w:r>
        <w:t xml:space="preserve">7 </w:t>
      </w:r>
      <w:r>
        <w:t xml:space="preserve">9.2 </w:t>
      </w:r>
      <w:r>
        <w:t xml:space="preserve">6.8 </w:t>
      </w:r>
      <w:r>
        <w:t xml:space="preserve">5.1000000000000005 </w:t>
      </w:r>
    </w:p>
    <w:p>
      <w:r>
        <w:t xml:space="preserve">Rwanda </w:t>
      </w:r>
      <w:r>
        <w:t xml:space="preserve">2018-01-01 00:00:00 </w:t>
      </w:r>
      <w:r>
        <w:t xml:space="preserve">34th </w:t>
      </w:r>
      <w:r>
        <w:t xml:space="preserve">89.28772432240727 </w:t>
      </w:r>
      <w:r>
        <w:t xml:space="preserve">6.039639853092229 </w:t>
      </w:r>
      <w:r>
        <w:t xml:space="preserve">8 </w:t>
      </w:r>
      <w:r>
        <w:t xml:space="preserve">9.69994693841839 </w:t>
      </w:r>
      <w:r>
        <w:t xml:space="preserve">6.3 </w:t>
      </w:r>
      <w:r>
        <w:t xml:space="preserve">8 </w:t>
      </w:r>
      <w:r>
        <w:t xml:space="preserve">7.388920799996892 </w:t>
      </w:r>
      <w:r>
        <w:t xml:space="preserve">6.959216730899766 </w:t>
      </w:r>
      <w:r>
        <w:t xml:space="preserve">7.1000000000000005 </w:t>
      </w:r>
      <w:r>
        <w:t xml:space="preserve">6.9 </w:t>
      </w:r>
      <w:r>
        <w:t xml:space="preserve">7.7 </w:t>
      </w:r>
      <w:r>
        <w:t xml:space="preserve">8 </w:t>
      </w:r>
      <w:r>
        <w:t xml:space="preserve">7.2 </w:t>
      </w:r>
    </w:p>
    <w:p>
      <w:r>
        <w:t xml:space="preserve">Sierra Leone </w:t>
      </w:r>
      <w:r>
        <w:t xml:space="preserve">2018-01-01 00:00:00 </w:t>
      </w:r>
      <w:r>
        <w:t xml:space="preserve">35th </w:t>
      </w:r>
      <w:r>
        <w:t xml:space="preserve">89.08699644672271 </w:t>
      </w:r>
      <w:r>
        <w:t xml:space="preserve">4.335691151198963 </w:t>
      </w:r>
      <w:r>
        <w:t xml:space="preserve">7.8 </w:t>
      </w:r>
      <w:r>
        <w:t xml:space="preserve">6.5 </w:t>
      </w:r>
      <w:r>
        <w:t xml:space="preserve">8.36702819977454 </w:t>
      </w:r>
      <w:r>
        <w:t xml:space="preserve">8.600000000000001 </w:t>
      </w:r>
      <w:r>
        <w:t xml:space="preserve">8.323768340475493 </w:t>
      </w:r>
      <w:r>
        <w:t xml:space="preserve">6.6000000000000005 </w:t>
      </w:r>
      <w:r>
        <w:t xml:space="preserve">9.1 </w:t>
      </w:r>
      <w:r>
        <w:t xml:space="preserve">5.060508755273732 </w:t>
      </w:r>
      <w:r>
        <w:t xml:space="preserve">9.1 </w:t>
      </w:r>
      <w:r>
        <w:t xml:space="preserve">7.7 </w:t>
      </w:r>
      <w:r>
        <w:t xml:space="preserve">7.6000000000000005 </w:t>
      </w:r>
    </w:p>
    <w:p>
      <w:r>
        <w:t xml:space="preserve">Egypt </w:t>
      </w:r>
      <w:r>
        <w:t xml:space="preserve">2018-01-01 00:00:00 </w:t>
      </w:r>
      <w:r>
        <w:t xml:space="preserve">36th </w:t>
      </w:r>
      <w:r>
        <w:t xml:space="preserve">88.73736287679192 </w:t>
      </w:r>
      <w:r>
        <w:t xml:space="preserve">8.2 </w:t>
      </w:r>
      <w:r>
        <w:t xml:space="preserve">8.8 </w:t>
      </w:r>
      <w:r>
        <w:t xml:space="preserve">8.9 </w:t>
      </w:r>
      <w:r>
        <w:t xml:space="preserve">7.8999999999999995 </w:t>
      </w:r>
      <w:r>
        <w:t xml:space="preserve">5.7 </w:t>
      </w:r>
      <w:r>
        <w:t xml:space="preserve">5.2 </w:t>
      </w:r>
      <w:r>
        <w:t xml:space="preserve">8.337362876791921 </w:t>
      </w:r>
      <w:r>
        <w:t xml:space="preserve">4.6000000000000005 </w:t>
      </w:r>
      <w:r>
        <w:t xml:space="preserve">9.9 </w:t>
      </w:r>
      <w:r>
        <w:t xml:space="preserve">6.6 </w:t>
      </w:r>
      <w:r>
        <w:t xml:space="preserve">7 </w:t>
      </w:r>
      <w:r>
        <w:t xml:space="preserve">7.6000000000000005 </w:t>
      </w:r>
    </w:p>
    <w:p>
      <w:r>
        <w:t xml:space="preserve">Mozambique </w:t>
      </w:r>
      <w:r>
        <w:t xml:space="preserve">2018-01-01 00:00:00 </w:t>
      </w:r>
      <w:r>
        <w:t xml:space="preserve">36th </w:t>
      </w:r>
      <w:r>
        <w:t xml:space="preserve">88.65413449837652 </w:t>
      </w:r>
      <w:r>
        <w:t xml:space="preserve">6.726179737340116 </w:t>
      </w:r>
      <w:r>
        <w:t xml:space="preserve">6.6 </w:t>
      </w:r>
      <w:r>
        <w:t xml:space="preserve">5.1000000000000005 </w:t>
      </w:r>
      <w:r>
        <w:t xml:space="preserve">8.3 </w:t>
      </w:r>
      <w:r>
        <w:t xml:space="preserve">9.100000000000001 </w:t>
      </w:r>
      <w:r>
        <w:t xml:space="preserve">8.028779023179137 </w:t>
      </w:r>
      <w:r>
        <w:t xml:space="preserve">6.4991757378572705 </w:t>
      </w:r>
      <w:r>
        <w:t xml:space="preserve">9.399999999999999 </w:t>
      </w:r>
      <w:r>
        <w:t xml:space="preserve">5.3 </w:t>
      </w:r>
      <w:r>
        <w:t xml:space="preserve">9.8 </w:t>
      </w:r>
      <w:r>
        <w:t xml:space="preserve">6.1 </w:t>
      </w:r>
      <w:r>
        <w:t xml:space="preserve">7.7 </w:t>
      </w:r>
    </w:p>
    <w:p>
      <w:r>
        <w:t xml:space="preserve">Timor-Leste </w:t>
      </w:r>
      <w:r>
        <w:t xml:space="preserve">2018-01-01 00:00:00 </w:t>
      </w:r>
      <w:r>
        <w:t xml:space="preserve">38th </w:t>
      </w:r>
      <w:r>
        <w:t xml:space="preserve">88.25683064064846 </w:t>
      </w:r>
      <w:r>
        <w:t xml:space="preserve">6.9 </w:t>
      </w:r>
      <w:r>
        <w:t xml:space="preserve">8.3 </w:t>
      </w:r>
      <w:r>
        <w:t xml:space="preserve">6.2 </w:t>
      </w:r>
      <w:r>
        <w:t xml:space="preserve">7.6000000000000005 </w:t>
      </w:r>
      <w:r>
        <w:t xml:space="preserve">7.1 </w:t>
      </w:r>
      <w:r>
        <w:t xml:space="preserve">7.8999999999999995 </w:t>
      </w:r>
      <w:r>
        <w:t xml:space="preserve">6.4 </w:t>
      </w:r>
      <w:r>
        <w:t xml:space="preserve">8.2 </w:t>
      </w:r>
      <w:r>
        <w:t xml:space="preserve">5 </w:t>
      </w:r>
      <w:r>
        <w:t xml:space="preserve">9.456830640648452 </w:t>
      </w:r>
      <w:r>
        <w:t xml:space="preserve">6 </w:t>
      </w:r>
      <w:r>
        <w:t xml:space="preserve">9.2 </w:t>
      </w:r>
    </w:p>
    <w:p>
      <w:r>
        <w:t xml:space="preserve">Nepal </w:t>
      </w:r>
      <w:r>
        <w:t xml:space="preserve">2018-01-01 00:00:00 </w:t>
      </w:r>
      <w:r>
        <w:t xml:space="preserve">39th </w:t>
      </w:r>
      <w:r>
        <w:t xml:space="preserve">87.87642693759165 </w:t>
      </w:r>
      <w:r>
        <w:t xml:space="preserve">6.2 </w:t>
      </w:r>
      <w:r>
        <w:t xml:space="preserve">8.8 </w:t>
      </w:r>
      <w:r>
        <w:t xml:space="preserve">9.59837836653636 </w:t>
      </w:r>
      <w:r>
        <w:t xml:space="preserve">6.104263923471317 </w:t>
      </w:r>
      <w:r>
        <w:t xml:space="preserve">6.4 </w:t>
      </w:r>
      <w:r>
        <w:t xml:space="preserve">6.362102017052052 </w:t>
      </w:r>
      <w:r>
        <w:t xml:space="preserve">7.1000000000000005 </w:t>
      </w:r>
      <w:r>
        <w:t xml:space="preserve">6.9 </w:t>
      </w:r>
      <w:r>
        <w:t xml:space="preserve">7.4 </w:t>
      </w:r>
      <w:r>
        <w:t xml:space="preserve">8.7 </w:t>
      </w:r>
      <w:r>
        <w:t xml:space="preserve">7.5 </w:t>
      </w:r>
      <w:r>
        <w:t xml:space="preserve">6.811682630531924 </w:t>
      </w:r>
    </w:p>
    <w:p>
      <w:r>
        <w:t xml:space="preserve">Swaziland </w:t>
      </w:r>
      <w:r>
        <w:t xml:space="preserve">2018-01-01 00:00:00 </w:t>
      </w:r>
      <w:r>
        <w:t xml:space="preserve">40th </w:t>
      </w:r>
      <w:r>
        <w:t xml:space="preserve">87.54065035971811 </w:t>
      </w:r>
      <w:r>
        <w:t xml:space="preserve">6 </w:t>
      </w:r>
      <w:r>
        <w:t xml:space="preserve">6.8 </w:t>
      </w:r>
      <w:r>
        <w:t xml:space="preserve">3.1 </w:t>
      </w:r>
      <w:r>
        <w:t xml:space="preserve">9.799999999999999 </w:t>
      </w:r>
      <w:r>
        <w:t xml:space="preserve">8.1 </w:t>
      </w:r>
      <w:r>
        <w:t xml:space="preserve">7.2791059800353715 </w:t>
      </w:r>
      <w:r>
        <w:t xml:space="preserve">8.567996466882283 </w:t>
      </w:r>
      <w:r>
        <w:t xml:space="preserve">7.8 </w:t>
      </w:r>
      <w:r>
        <w:t xml:space="preserve">8.799999999999999 </w:t>
      </w:r>
      <w:r>
        <w:t xml:space="preserve">9.1 </w:t>
      </w:r>
      <w:r>
        <w:t xml:space="preserve">4.593547912800473 </w:t>
      </w:r>
      <w:r>
        <w:t xml:space="preserve">7.6 </w:t>
      </w:r>
    </w:p>
    <w:p>
      <w:r>
        <w:t xml:space="preserve">Zambia </w:t>
      </w:r>
      <w:r>
        <w:t xml:space="preserve">2018-01-01 00:00:00 </w:t>
      </w:r>
      <w:r>
        <w:t xml:space="preserve">41st </w:t>
      </w:r>
      <w:r>
        <w:t xml:space="preserve">87.22404970609999 </w:t>
      </w:r>
      <w:r>
        <w:t xml:space="preserve">4.9 </w:t>
      </w:r>
      <w:r>
        <w:t xml:space="preserve">5.9 </w:t>
      </w:r>
      <w:r>
        <w:t xml:space="preserve">5.6000000000000005 </w:t>
      </w:r>
      <w:r>
        <w:t xml:space="preserve">7.800000000000001 </w:t>
      </w:r>
      <w:r>
        <w:t xml:space="preserve">9.3 </w:t>
      </w:r>
      <w:r>
        <w:t xml:space="preserve">7.621894476290168 </w:t>
      </w:r>
      <w:r>
        <w:t xml:space="preserve">8 </w:t>
      </w:r>
      <w:r>
        <w:t xml:space="preserve">7.6000000000000005 </w:t>
      </w:r>
      <w:r>
        <w:t xml:space="preserve">7.7 </w:t>
      </w:r>
      <w:r>
        <w:t xml:space="preserve">9.502155229809812 </w:t>
      </w:r>
      <w:r>
        <w:t xml:space="preserve">6.4 </w:t>
      </w:r>
      <w:r>
        <w:t xml:space="preserve">6.9 </w:t>
      </w:r>
    </w:p>
    <w:p>
      <w:r>
        <w:t xml:space="preserve">Djibouti </w:t>
      </w:r>
      <w:r>
        <w:t xml:space="preserve">2018-01-01 00:00:00 </w:t>
      </w:r>
      <w:r>
        <w:t xml:space="preserve">42nd </w:t>
      </w:r>
      <w:r>
        <w:t xml:space="preserve">87.11477754799978 </w:t>
      </w:r>
      <w:r>
        <w:t xml:space="preserve">6.2 </w:t>
      </w:r>
      <w:r>
        <w:t xml:space="preserve">7.3 </w:t>
      </w:r>
      <w:r>
        <w:t xml:space="preserve">6.2 </w:t>
      </w:r>
      <w:r>
        <w:t xml:space="preserve">6.711583891241217 </w:t>
      </w:r>
      <w:r>
        <w:t xml:space="preserve">7.867865702851372 </w:t>
      </w:r>
      <w:r>
        <w:t xml:space="preserve">5.509985484000866 </w:t>
      </w:r>
      <w:r>
        <w:t xml:space="preserve">8.101691291846809 </w:t>
      </w:r>
      <w:r>
        <w:t xml:space="preserve">7.768385438080486 </w:t>
      </w:r>
      <w:r>
        <w:t xml:space="preserve">7.655265739979035 </w:t>
      </w:r>
      <w:r>
        <w:t xml:space="preserve">8.1 </w:t>
      </w:r>
      <w:r>
        <w:t xml:space="preserve">7 </w:t>
      </w:r>
      <w:r>
        <w:t xml:space="preserve">8.7 </w:t>
      </w:r>
    </w:p>
    <w:p>
      <w:r>
        <w:t xml:space="preserve">Gambia </w:t>
      </w:r>
      <w:r>
        <w:t xml:space="preserve">2018-01-01 00:00:00 </w:t>
      </w:r>
      <w:r>
        <w:t xml:space="preserve">42nd </w:t>
      </w:r>
      <w:r>
        <w:t xml:space="preserve">87.06418531960836 </w:t>
      </w:r>
      <w:r>
        <w:t xml:space="preserve">6.6 </w:t>
      </w:r>
      <w:r>
        <w:t xml:space="preserve">7.7 </w:t>
      </w:r>
      <w:r>
        <w:t xml:space="preserve">3.5 </w:t>
      </w:r>
      <w:r>
        <w:t xml:space="preserve">8.700000000000001 </w:t>
      </w:r>
      <w:r>
        <w:t xml:space="preserve">6.6000000000000005 </w:t>
      </w:r>
      <w:r>
        <w:t xml:space="preserve">8.200000000000001 </w:t>
      </w:r>
      <w:r>
        <w:t xml:space="preserve">8.299999999999999 </w:t>
      </w:r>
      <w:r>
        <w:t xml:space="preserve">7.5 </w:t>
      </w:r>
      <w:r>
        <w:t xml:space="preserve">8.9 </w:t>
      </w:r>
      <w:r>
        <w:t xml:space="preserve">8.064185319608349 </w:t>
      </w:r>
      <w:r>
        <w:t xml:space="preserve">6.3 </w:t>
      </w:r>
      <w:r>
        <w:t xml:space="preserve">6.7 </w:t>
      </w:r>
    </w:p>
    <w:p>
      <w:r>
        <w:t xml:space="preserve">Lebanon </w:t>
      </w:r>
      <w:r>
        <w:t xml:space="preserve">2018-01-01 00:00:00 </w:t>
      </w:r>
      <w:r>
        <w:t xml:space="preserve">44th </w:t>
      </w:r>
      <w:r>
        <w:t xml:space="preserve">86.81328586730942 </w:t>
      </w:r>
      <w:r>
        <w:t xml:space="preserve">8.399999999999999 </w:t>
      </w:r>
      <w:r>
        <w:t xml:space="preserve">9.6 </w:t>
      </w:r>
      <w:r>
        <w:t xml:space="preserve">8.2 </w:t>
      </w:r>
      <w:r>
        <w:t xml:space="preserve">6.1000000000000005 </w:t>
      </w:r>
      <w:r>
        <w:t xml:space="preserve">5.5 </w:t>
      </w:r>
      <w:r>
        <w:t xml:space="preserve">5.3 </w:t>
      </w:r>
      <w:r>
        <w:t xml:space="preserve">7.336455805045465 </w:t>
      </w:r>
      <w:r>
        <w:t xml:space="preserve">5.424362451249612 </w:t>
      </w:r>
      <w:r>
        <w:t xml:space="preserve">7.252467611014348 </w:t>
      </w:r>
      <w:r>
        <w:t xml:space="preserve">5.3 </w:t>
      </w:r>
      <w:r>
        <w:t xml:space="preserve">9 </w:t>
      </w:r>
      <w:r>
        <w:t xml:space="preserve">9.4 </w:t>
      </w:r>
    </w:p>
    <w:p>
      <w:r>
        <w:t xml:space="preserve">Burkina Faso </w:t>
      </w:r>
      <w:r>
        <w:t xml:space="preserve">2018-01-01 00:00:00 </w:t>
      </w:r>
      <w:r>
        <w:t xml:space="preserve">45th </w:t>
      </w:r>
      <w:r>
        <w:t xml:space="preserve">86.5236375122382 </w:t>
      </w:r>
      <w:r>
        <w:t xml:space="preserve">8.5 </w:t>
      </w:r>
      <w:r>
        <w:t xml:space="preserve">7.8 </w:t>
      </w:r>
      <w:r>
        <w:t xml:space="preserve">4.2 </w:t>
      </w:r>
      <w:r>
        <w:t xml:space="preserve">6.6 </w:t>
      </w:r>
      <w:r>
        <w:t xml:space="preserve">7.8999999999999995 </w:t>
      </w:r>
      <w:r>
        <w:t xml:space="preserve">7.475281981699361 </w:t>
      </w:r>
      <w:r>
        <w:t xml:space="preserve">6.8 </w:t>
      </w:r>
      <w:r>
        <w:t xml:space="preserve">8.399999999999999 </w:t>
      </w:r>
      <w:r>
        <w:t xml:space="preserve">5.9483555305388505 </w:t>
      </w:r>
      <w:r>
        <w:t xml:space="preserve">8.8 </w:t>
      </w:r>
      <w:r>
        <w:t xml:space="preserve">6.3 </w:t>
      </w:r>
      <w:r>
        <w:t xml:space="preserve">7.8 </w:t>
      </w:r>
    </w:p>
    <w:p>
      <w:r>
        <w:t xml:space="preserve">Venezuela </w:t>
      </w:r>
      <w:r>
        <w:t xml:space="preserve">2018-01-01 00:00:00 </w:t>
      </w:r>
      <w:r>
        <w:t xml:space="preserve">46th </w:t>
      </w:r>
      <w:r>
        <w:t xml:space="preserve">86.20692501836953 </w:t>
      </w:r>
      <w:r>
        <w:t xml:space="preserve">7.378925018369527 </w:t>
      </w:r>
      <w:r>
        <w:t xml:space="preserve">8.527999999999999 </w:t>
      </w:r>
      <w:r>
        <w:t xml:space="preserve">7.3 </w:t>
      </w:r>
      <w:r>
        <w:t xml:space="preserve">8.3 </w:t>
      </w:r>
      <w:r>
        <w:t xml:space="preserve">6.6000000000000005 </w:t>
      </w:r>
      <w:r>
        <w:t xml:space="preserve">6 </w:t>
      </w:r>
      <w:r>
        <w:t xml:space="preserve">9 </w:t>
      </w:r>
      <w:r>
        <w:t xml:space="preserve">7.8 </w:t>
      </w:r>
      <w:r>
        <w:t xml:space="preserve">9 </w:t>
      </w:r>
      <w:r>
        <w:t xml:space="preserve">5.699999999999999 </w:t>
      </w:r>
      <w:r>
        <w:t xml:space="preserve">5.1 </w:t>
      </w:r>
      <w:r>
        <w:t xml:space="preserve">5.5 </w:t>
      </w:r>
    </w:p>
    <w:p>
      <w:r>
        <w:t xml:space="preserve">Philippines </w:t>
      </w:r>
      <w:r>
        <w:t xml:space="preserve">2018-01-01 00:00:00 </w:t>
      </w:r>
      <w:r>
        <w:t xml:space="preserve">47th </w:t>
      </w:r>
      <w:r>
        <w:t xml:space="preserve">85.49988187329669 </w:t>
      </w:r>
      <w:r>
        <w:t xml:space="preserve">9.799999999999999 </w:t>
      </w:r>
      <w:r>
        <w:t xml:space="preserve">8 </w:t>
      </w:r>
      <w:r>
        <w:t xml:space="preserve">8.2 </w:t>
      </w:r>
      <w:r>
        <w:t xml:space="preserve">5.2 </w:t>
      </w:r>
      <w:r>
        <w:t xml:space="preserve">5.4 </w:t>
      </w:r>
      <w:r>
        <w:t xml:space="preserve">6.299881873296677 </w:t>
      </w:r>
      <w:r>
        <w:t xml:space="preserve">7.5 </w:t>
      </w:r>
      <w:r>
        <w:t xml:space="preserve">6.4 </w:t>
      </w:r>
      <w:r>
        <w:t xml:space="preserve">7.1 </w:t>
      </w:r>
      <w:r>
        <w:t xml:space="preserve">7.5 </w:t>
      </w:r>
      <w:r>
        <w:t xml:space="preserve">7.2 </w:t>
      </w:r>
      <w:r>
        <w:t xml:space="preserve">6.9 </w:t>
      </w:r>
    </w:p>
    <w:p>
      <w:r>
        <w:t xml:space="preserve">Malawi </w:t>
      </w:r>
      <w:r>
        <w:t xml:space="preserve">2018-01-01 00:00:00 </w:t>
      </w:r>
      <w:r>
        <w:t xml:space="preserve">47th </w:t>
      </w:r>
      <w:r>
        <w:t xml:space="preserve">85.48762156104438 </w:t>
      </w:r>
      <w:r>
        <w:t xml:space="preserve">4.5 </w:t>
      </w:r>
      <w:r>
        <w:t xml:space="preserve">8.1 </w:t>
      </w:r>
      <w:r>
        <w:t xml:space="preserve">5.6 </w:t>
      </w:r>
      <w:r>
        <w:t xml:space="preserve">8.1 </w:t>
      </w:r>
      <w:r>
        <w:t xml:space="preserve">8 </w:t>
      </w:r>
      <w:r>
        <w:t xml:space="preserve">7.687621561044377 </w:t>
      </w:r>
      <w:r>
        <w:t xml:space="preserve">6.4 </w:t>
      </w:r>
      <w:r>
        <w:t xml:space="preserve">8.299999999999999 </w:t>
      </w:r>
      <w:r>
        <w:t xml:space="preserve">6.2 </w:t>
      </w:r>
      <w:r>
        <w:t xml:space="preserve">9.399999999999999 </w:t>
      </w:r>
      <w:r>
        <w:t xml:space="preserve">5.5 </w:t>
      </w:r>
      <w:r>
        <w:t xml:space="preserve">7.699999999999999 </w:t>
      </w:r>
    </w:p>
    <w:p>
      <w:r>
        <w:t xml:space="preserve">Togo </w:t>
      </w:r>
      <w:r>
        <w:t xml:space="preserve">2018-01-01 00:00:00 </w:t>
      </w:r>
      <w:r>
        <w:t xml:space="preserve">49th </w:t>
      </w:r>
      <w:r>
        <w:t xml:space="preserve">85.15884542590535 </w:t>
      </w:r>
      <w:r>
        <w:t xml:space="preserve">6.8 </w:t>
      </w:r>
      <w:r>
        <w:t xml:space="preserve">7.6 </w:t>
      </w:r>
      <w:r>
        <w:t xml:space="preserve">4.9 </w:t>
      </w:r>
      <w:r>
        <w:t xml:space="preserve">6.7 </w:t>
      </w:r>
      <w:r>
        <w:t xml:space="preserve">8.17195375526915 </w:t>
      </w:r>
      <w:r>
        <w:t xml:space="preserve">7.472604343291586 </w:t>
      </w:r>
      <w:r>
        <w:t xml:space="preserve">8.1 </w:t>
      </w:r>
      <w:r>
        <w:t xml:space="preserve">8.5 </w:t>
      </w:r>
      <w:r>
        <w:t xml:space="preserve">6.8 </w:t>
      </w:r>
      <w:r>
        <w:t xml:space="preserve">7.514287327344618 </w:t>
      </w:r>
      <w:r>
        <w:t xml:space="preserve">6.9 </w:t>
      </w:r>
      <w:r>
        <w:t xml:space="preserve">5.7 </w:t>
      </w:r>
    </w:p>
    <w:p>
      <w:r>
        <w:t xml:space="preserve">Sri Lanka </w:t>
      </w:r>
      <w:r>
        <w:t xml:space="preserve">2018-01-01 00:00:00 </w:t>
      </w:r>
      <w:r>
        <w:t xml:space="preserve">50th </w:t>
      </w:r>
      <w:r>
        <w:t xml:space="preserve">84.89668808927048 </w:t>
      </w:r>
      <w:r>
        <w:t xml:space="preserve">7.1000000000000005 </w:t>
      </w:r>
      <w:r>
        <w:t xml:space="preserve">8.8 </w:t>
      </w:r>
      <w:r>
        <w:t xml:space="preserve">8.7 </w:t>
      </w:r>
      <w:r>
        <w:t xml:space="preserve">5.487433465294197 </w:t>
      </w:r>
      <w:r>
        <w:t xml:space="preserve">6.8 </w:t>
      </w:r>
      <w:r>
        <w:t xml:space="preserve">7.4092546239762935 </w:t>
      </w:r>
      <w:r>
        <w:t xml:space="preserve">6.6000000000000005 </w:t>
      </w:r>
      <w:r>
        <w:t xml:space="preserve">4.8 </w:t>
      </w:r>
      <w:r>
        <w:t xml:space="preserve">8.4 </w:t>
      </w:r>
      <w:r>
        <w:t xml:space="preserve">6.7 </w:t>
      </w:r>
      <w:r>
        <w:t xml:space="preserve">8.1 </w:t>
      </w:r>
      <w:r>
        <w:t xml:space="preserve">6 </w:t>
      </w:r>
    </w:p>
    <w:p>
      <w:r>
        <w:t xml:space="preserve">Papua New Guinea </w:t>
      </w:r>
      <w:r>
        <w:t xml:space="preserve">2018-01-01 00:00:00 </w:t>
      </w:r>
      <w:r>
        <w:t xml:space="preserve">51st </w:t>
      </w:r>
      <w:r>
        <w:t xml:space="preserve">84.77026579816999 </w:t>
      </w:r>
      <w:r>
        <w:t xml:space="preserve">6.9091279323967925 </w:t>
      </w:r>
      <w:r>
        <w:t xml:space="preserve">7.1 </w:t>
      </w:r>
      <w:r>
        <w:t xml:space="preserve">6 </w:t>
      </w:r>
      <w:r>
        <w:t xml:space="preserve">6.074506024182593 </w:t>
      </w:r>
      <w:r>
        <w:t xml:space="preserve">9.149487545599538 </w:t>
      </w:r>
      <w:r>
        <w:t xml:space="preserve">7.421709169917506 </w:t>
      </w:r>
      <w:r>
        <w:t xml:space="preserve">6.5 </w:t>
      </w:r>
      <w:r>
        <w:t xml:space="preserve">9.10646366643053 </w:t>
      </w:r>
      <w:r>
        <w:t xml:space="preserve">7.3 </w:t>
      </w:r>
      <w:r>
        <w:t xml:space="preserve">7.781336574534709 </w:t>
      </w:r>
      <w:r>
        <w:t xml:space="preserve">4.9276348851083345 </w:t>
      </w:r>
      <w:r>
        <w:t xml:space="preserve">6.5 </w:t>
      </w:r>
    </w:p>
    <w:p>
      <w:r>
        <w:t xml:space="preserve">Iran </w:t>
      </w:r>
      <w:r>
        <w:t xml:space="preserve">2018-01-01 00:00:00 </w:t>
      </w:r>
      <w:r>
        <w:t xml:space="preserve">52nd </w:t>
      </w:r>
      <w:r>
        <w:t xml:space="preserve">84.27111516741917 </w:t>
      </w:r>
      <w:r>
        <w:t xml:space="preserve">7.2 </w:t>
      </w:r>
      <w:r>
        <w:t xml:space="preserve">9.6 </w:t>
      </w:r>
      <w:r>
        <w:t xml:space="preserve">9.271115167419168 </w:t>
      </w:r>
      <w:r>
        <w:t xml:space="preserve">6.4 </w:t>
      </w:r>
      <w:r>
        <w:t xml:space="preserve">5.6 </w:t>
      </w:r>
      <w:r>
        <w:t xml:space="preserve">6.2 </w:t>
      </w:r>
      <w:r>
        <w:t xml:space="preserve">9.2 </w:t>
      </w:r>
      <w:r>
        <w:t xml:space="preserve">4.2 </w:t>
      </w:r>
      <w:r>
        <w:t xml:space="preserve">9.2 </w:t>
      </w:r>
      <w:r>
        <w:t xml:space="preserve">5 </w:t>
      </w:r>
      <w:r>
        <w:t xml:space="preserve">6.2 </w:t>
      </w:r>
      <w:r>
        <w:t xml:space="preserve">6.2 </w:t>
      </w:r>
    </w:p>
    <w:p>
      <w:r>
        <w:t xml:space="preserve">Cambodia </w:t>
      </w:r>
      <w:r>
        <w:t xml:space="preserve">2018-01-01 00:00:00 </w:t>
      </w:r>
      <w:r>
        <w:t xml:space="preserve">53rd </w:t>
      </w:r>
      <w:r>
        <w:t xml:space="preserve">84.04889218927363 </w:t>
      </w:r>
      <w:r>
        <w:t xml:space="preserve">6.4850431107616835 </w:t>
      </w:r>
      <w:r>
        <w:t xml:space="preserve">8.632000000000001 </w:t>
      </w:r>
      <w:r>
        <w:t xml:space="preserve">6.6000000000000005 </w:t>
      </w:r>
      <w:r>
        <w:t xml:space="preserve">5.495624345091951 </w:t>
      </w:r>
      <w:r>
        <w:t xml:space="preserve">6.485860013039714 </w:t>
      </w:r>
      <w:r>
        <w:t xml:space="preserve">7.518157552095438 </w:t>
      </w:r>
      <w:r>
        <w:t xml:space="preserve">8.53220716828485 </w:t>
      </w:r>
      <w:r>
        <w:t xml:space="preserve">7.5 </w:t>
      </w:r>
      <w:r>
        <w:t xml:space="preserve">7.8 </w:t>
      </w:r>
      <w:r>
        <w:t xml:space="preserve">6.5 </w:t>
      </w:r>
      <w:r>
        <w:t xml:space="preserve">5.4 </w:t>
      </w:r>
      <w:r>
        <w:t xml:space="preserve">7.1000000000000005 </w:t>
      </w:r>
    </w:p>
    <w:p>
      <w:r>
        <w:t xml:space="preserve">Madagascar </w:t>
      </w:r>
      <w:r>
        <w:t xml:space="preserve">2018-01-01 00:00:00 </w:t>
      </w:r>
      <w:r>
        <w:t xml:space="preserve">54th </w:t>
      </w:r>
      <w:r>
        <w:t xml:space="preserve">83.57162962089447 </w:t>
      </w:r>
      <w:r>
        <w:t xml:space="preserve">7.199999999999999 </w:t>
      </w:r>
      <w:r>
        <w:t xml:space="preserve">7.8 </w:t>
      </w:r>
      <w:r>
        <w:t xml:space="preserve">3.8 </w:t>
      </w:r>
      <w:r>
        <w:t xml:space="preserve">7.554628770208678 </w:t>
      </w:r>
      <w:r>
        <w:t xml:space="preserve">9.050410740016499 </w:t>
      </w:r>
      <w:r>
        <w:t xml:space="preserve">7 </w:t>
      </w:r>
      <w:r>
        <w:t xml:space="preserve">6.8 </w:t>
      </w:r>
      <w:r>
        <w:t xml:space="preserve">8.87784915324177 </w:t>
      </w:r>
      <w:r>
        <w:t xml:space="preserve">5.8129931043160035 </w:t>
      </w:r>
      <w:r>
        <w:t xml:space="preserve">8.975747853111514 </w:t>
      </w:r>
      <w:r>
        <w:t xml:space="preserve">4.2 </w:t>
      </w:r>
      <w:r>
        <w:t xml:space="preserve">6.5 </w:t>
      </w:r>
    </w:p>
    <w:p>
      <w:r>
        <w:t xml:space="preserve">Equatorial Guinea </w:t>
      </w:r>
      <w:r>
        <w:t xml:space="preserve">2018-01-01 00:00:00 </w:t>
      </w:r>
      <w:r>
        <w:t xml:space="preserve">55th </w:t>
      </w:r>
      <w:r>
        <w:t xml:space="preserve">83.39889583816712 </w:t>
      </w:r>
      <w:r>
        <w:t xml:space="preserve">6.2 </w:t>
      </w:r>
      <w:r>
        <w:t xml:space="preserve">8.2 </w:t>
      </w:r>
      <w:r>
        <w:t xml:space="preserve">6 </w:t>
      </w:r>
      <w:r>
        <w:t xml:space="preserve">6.223092511085566 </w:t>
      </w:r>
      <w:r>
        <w:t xml:space="preserve">8.399999999999999 </w:t>
      </w:r>
      <w:r>
        <w:t xml:space="preserve">5.2 </w:t>
      </w:r>
      <w:r>
        <w:t xml:space="preserve">9.785562547278078 </w:t>
      </w:r>
      <w:r>
        <w:t xml:space="preserve">8.004087412195869 </w:t>
      </w:r>
      <w:r>
        <w:t xml:space="preserve">8.899999999999999 </w:t>
      </w:r>
      <w:r>
        <w:t xml:space="preserve">7.58615336760761 </w:t>
      </w:r>
      <w:r>
        <w:t xml:space="preserve">4.2 </w:t>
      </w:r>
      <w:r>
        <w:t xml:space="preserve">4.7 </w:t>
      </w:r>
    </w:p>
    <w:p>
      <w:r>
        <w:t xml:space="preserve">Solomon Islands </w:t>
      </w:r>
      <w:r>
        <w:t xml:space="preserve">2018-01-01 00:00:00 </w:t>
      </w:r>
      <w:r>
        <w:t xml:space="preserve">56th </w:t>
      </w:r>
      <w:r>
        <w:t xml:space="preserve">83.10491831793692 </w:t>
      </w:r>
      <w:r>
        <w:t xml:space="preserve">5.9 </w:t>
      </w:r>
      <w:r>
        <w:t xml:space="preserve">8.2 </w:t>
      </w:r>
      <w:r>
        <w:t xml:space="preserve">6.2 </w:t>
      </w:r>
      <w:r>
        <w:t xml:space="preserve">7.3999999999999995 </w:t>
      </w:r>
      <w:r>
        <w:t xml:space="preserve">8.7 </w:t>
      </w:r>
      <w:r>
        <w:t xml:space="preserve">7.2 </w:t>
      </w:r>
      <w:r>
        <w:t xml:space="preserve">6.5 </w:t>
      </w:r>
      <w:r>
        <w:t xml:space="preserve">7.504918317936918 </w:t>
      </w:r>
      <w:r>
        <w:t xml:space="preserve">4.9 </w:t>
      </w:r>
      <w:r>
        <w:t xml:space="preserve">8 </w:t>
      </w:r>
      <w:r>
        <w:t xml:space="preserve">4.1000000000000005 </w:t>
      </w:r>
      <w:r>
        <w:t xml:space="preserve">8.5 </w:t>
      </w:r>
    </w:p>
    <w:p>
      <w:r>
        <w:t xml:space="preserve">Comoros </w:t>
      </w:r>
      <w:r>
        <w:t xml:space="preserve">2018-01-01 00:00:00 </w:t>
      </w:r>
      <w:r>
        <w:t xml:space="preserve">57th </w:t>
      </w:r>
      <w:r>
        <w:t xml:space="preserve">82.62279134247851 </w:t>
      </w:r>
      <w:r>
        <w:t xml:space="preserve">6.4 </w:t>
      </w:r>
      <w:r>
        <w:t xml:space="preserve">8 </w:t>
      </w:r>
      <w:r>
        <w:t xml:space="preserve">5.1000000000000005 </w:t>
      </w:r>
      <w:r>
        <w:t xml:space="preserve">7.9 </w:t>
      </w:r>
      <w:r>
        <w:t xml:space="preserve">7.234364510869012 </w:t>
      </w:r>
      <w:r>
        <w:t xml:space="preserve">7.1000000000000005 </w:t>
      </w:r>
      <w:r>
        <w:t xml:space="preserve">7 </w:t>
      </w:r>
      <w:r>
        <w:t xml:space="preserve">7.8999999999999995 </w:t>
      </w:r>
      <w:r>
        <w:t xml:space="preserve">6 </w:t>
      </w:r>
      <w:r>
        <w:t xml:space="preserve">7.288426831609494 </w:t>
      </w:r>
      <w:r>
        <w:t xml:space="preserve">5 </w:t>
      </w:r>
      <w:r>
        <w:t xml:space="preserve">7.7 </w:t>
      </w:r>
    </w:p>
    <w:p>
      <w:r>
        <w:t xml:space="preserve">Turkey </w:t>
      </w:r>
      <w:r>
        <w:t xml:space="preserve">2018-01-01 00:00:00 </w:t>
      </w:r>
      <w:r>
        <w:t xml:space="preserve">58th </w:t>
      </w:r>
      <w:r>
        <w:t xml:space="preserve">82.21903599918711 </w:t>
      </w:r>
      <w:r>
        <w:t xml:space="preserve">8.00311090448229 </w:t>
      </w:r>
      <w:r>
        <w:t xml:space="preserve">9.1 </w:t>
      </w:r>
      <w:r>
        <w:t xml:space="preserve">10 </w:t>
      </w:r>
      <w:r>
        <w:t xml:space="preserve">4.5 </w:t>
      </w:r>
      <w:r>
        <w:t xml:space="preserve">5.4 </w:t>
      </w:r>
      <w:r>
        <w:t xml:space="preserve">4.9 </w:t>
      </w:r>
      <w:r>
        <w:t xml:space="preserve">7.699999999999999 </w:t>
      </w:r>
      <w:r>
        <w:t xml:space="preserve">4.9 </w:t>
      </w:r>
      <w:r>
        <w:t xml:space="preserve">7.815925094704834 </w:t>
      </w:r>
      <w:r>
        <w:t xml:space="preserve">5.2 </w:t>
      </w:r>
      <w:r>
        <w:t xml:space="preserve">9.299999999999999 </w:t>
      </w:r>
      <w:r>
        <w:t xml:space="preserve">5.4 </w:t>
      </w:r>
    </w:p>
    <w:p>
      <w:r>
        <w:t xml:space="preserve">Guatemala </w:t>
      </w:r>
      <w:r>
        <w:t xml:space="preserve">2018-01-01 00:00:00 </w:t>
      </w:r>
      <w:r>
        <w:t xml:space="preserve">59th </w:t>
      </w:r>
      <w:r>
        <w:t xml:space="preserve">81.83670919240136 </w:t>
      </w:r>
      <w:r>
        <w:t xml:space="preserve">7.3233661435936614 </w:t>
      </w:r>
      <w:r>
        <w:t xml:space="preserve">7.1 </w:t>
      </w:r>
      <w:r>
        <w:t xml:space="preserve">8.8 </w:t>
      </w:r>
      <w:r>
        <w:t xml:space="preserve">5.417750099978427 </w:t>
      </w:r>
      <w:r>
        <w:t xml:space="preserve">7.8 </w:t>
      </w:r>
      <w:r>
        <w:t xml:space="preserve">7.2 </w:t>
      </w:r>
      <w:r>
        <w:t xml:space="preserve">6.6 </w:t>
      </w:r>
      <w:r>
        <w:t xml:space="preserve">7.2 </w:t>
      </w:r>
      <w:r>
        <w:t xml:space="preserve">7.095592948829266 </w:t>
      </w:r>
      <w:r>
        <w:t xml:space="preserve">7.1 </w:t>
      </w:r>
      <w:r>
        <w:t xml:space="preserve">5.3 </w:t>
      </w:r>
      <w:r>
        <w:t xml:space="preserve">4.9 </w:t>
      </w:r>
    </w:p>
    <w:p>
      <w:r>
        <w:t xml:space="preserve">Laos </w:t>
      </w:r>
      <w:r>
        <w:t xml:space="preserve">2018-01-01 00:00:00 </w:t>
      </w:r>
      <w:r>
        <w:t xml:space="preserve">60th </w:t>
      </w:r>
      <w:r>
        <w:t xml:space="preserve">80.72431003670523 </w:t>
      </w:r>
      <w:r>
        <w:t xml:space="preserve">5.2 </w:t>
      </w:r>
      <w:r>
        <w:t xml:space="preserve">8.3 </w:t>
      </w:r>
      <w:r>
        <w:t xml:space="preserve">6.406548924546851 </w:t>
      </w:r>
      <w:r>
        <w:t xml:space="preserve">5.5 </w:t>
      </w:r>
      <w:r>
        <w:t xml:space="preserve">6.243398063846401 </w:t>
      </w:r>
      <w:r>
        <w:t xml:space="preserve">7.69310209386586 </w:t>
      </w:r>
      <w:r>
        <w:t xml:space="preserve">8.88126095444613 </w:t>
      </w:r>
      <w:r>
        <w:t xml:space="preserve">6.7 </w:t>
      </w:r>
      <w:r>
        <w:t xml:space="preserve">7.6000000000000005 </w:t>
      </w:r>
      <w:r>
        <w:t xml:space="preserve">7 </w:t>
      </w:r>
      <w:r>
        <w:t xml:space="preserve">5.3999999999999995 </w:t>
      </w:r>
      <w:r>
        <w:t xml:space="preserve">5.8 </w:t>
      </w:r>
    </w:p>
    <w:p>
      <w:r>
        <w:t xml:space="preserve">Lesotho </w:t>
      </w:r>
      <w:r>
        <w:t xml:space="preserve">2018-01-01 00:00:00 </w:t>
      </w:r>
      <w:r>
        <w:t xml:space="preserve">61st </w:t>
      </w:r>
      <w:r>
        <w:t xml:space="preserve">80.13336187638737 </w:t>
      </w:r>
      <w:r>
        <w:t xml:space="preserve">6.192950347524725 </w:t>
      </w:r>
      <w:r>
        <w:t xml:space="preserve">7.3 </w:t>
      </w:r>
      <w:r>
        <w:t xml:space="preserve">3.6 </w:t>
      </w:r>
      <w:r>
        <w:t xml:space="preserve">8.4 </w:t>
      </w:r>
      <w:r>
        <w:t xml:space="preserve">7.8 </w:t>
      </w:r>
      <w:r>
        <w:t xml:space="preserve">8.286126448523195 </w:t>
      </w:r>
      <w:r>
        <w:t xml:space="preserve">5.6000000000000005 </w:t>
      </w:r>
      <w:r>
        <w:t xml:space="preserve">7.8 </w:t>
      </w:r>
      <w:r>
        <w:t xml:space="preserve">4.911932438034851 </w:t>
      </w:r>
      <w:r>
        <w:t xml:space="preserve">8.01348908216139 </w:t>
      </w:r>
      <w:r>
        <w:t xml:space="preserve">4.728863560143206 </w:t>
      </w:r>
      <w:r>
        <w:t xml:space="preserve">7.5 </w:t>
      </w:r>
    </w:p>
    <w:p>
      <w:r>
        <w:t xml:space="preserve">Senegal </w:t>
      </w:r>
      <w:r>
        <w:t xml:space="preserve">2018-01-01 00:00:00 </w:t>
      </w:r>
      <w:r>
        <w:t xml:space="preserve">62nd </w:t>
      </w:r>
      <w:r>
        <w:t xml:space="preserve">79.62828847155544 </w:t>
      </w:r>
      <w:r>
        <w:t xml:space="preserve">5.9 </w:t>
      </w:r>
      <w:r>
        <w:t xml:space="preserve">6.8999999999999995 </w:t>
      </w:r>
      <w:r>
        <w:t xml:space="preserve">6.1000000000000005 </w:t>
      </w:r>
      <w:r>
        <w:t xml:space="preserve">7.209201410885074 </w:t>
      </w:r>
      <w:r>
        <w:t xml:space="preserve">7.1000000000000005 </w:t>
      </w:r>
      <w:r>
        <w:t xml:space="preserve">7.963639947036899 </w:t>
      </w:r>
      <w:r>
        <w:t xml:space="preserve">4.4 </w:t>
      </w:r>
      <w:r>
        <w:t xml:space="preserve">7.292784655358211 </w:t>
      </w:r>
      <w:r>
        <w:t xml:space="preserve">5.7 </w:t>
      </w:r>
      <w:r>
        <w:t xml:space="preserve">7.662662458275236 </w:t>
      </w:r>
      <w:r>
        <w:t xml:space="preserve">7 </w:t>
      </w:r>
      <w:r>
        <w:t xml:space="preserve">6.4 </w:t>
      </w:r>
    </w:p>
    <w:p>
      <w:r>
        <w:t xml:space="preserve">Tajikistan </w:t>
      </w:r>
      <w:r>
        <w:t xml:space="preserve">2018-01-01 00:00:00 </w:t>
      </w:r>
      <w:r>
        <w:t xml:space="preserve">63rd </w:t>
      </w:r>
      <w:r>
        <w:t xml:space="preserve">79.5020376295363 </w:t>
      </w:r>
      <w:r>
        <w:t xml:space="preserve">6.4 </w:t>
      </w:r>
      <w:r>
        <w:t xml:space="preserve">8.4 </w:t>
      </w:r>
      <w:r>
        <w:t xml:space="preserve">7.1000000000000005 </w:t>
      </w:r>
      <w:r>
        <w:t xml:space="preserve">7 </w:t>
      </w:r>
      <w:r>
        <w:t xml:space="preserve">4.5 </w:t>
      </w:r>
      <w:r>
        <w:t xml:space="preserve">6.1000000000000005 </w:t>
      </w:r>
      <w:r>
        <w:t xml:space="preserve">9.09053828415696 </w:t>
      </w:r>
      <w:r>
        <w:t xml:space="preserve">5.3 </w:t>
      </w:r>
      <w:r>
        <w:t xml:space="preserve">8.299999999999999 </w:t>
      </w:r>
      <w:r>
        <w:t xml:space="preserve">7.6000000000000005 </w:t>
      </w:r>
      <w:r>
        <w:t xml:space="preserve">4.111468430644239 </w:t>
      </w:r>
      <w:r>
        <w:t xml:space="preserve">5.600030914735103 </w:t>
      </w:r>
    </w:p>
    <w:p>
      <w:r>
        <w:t xml:space="preserve">Tanzania </w:t>
      </w:r>
      <w:r>
        <w:t xml:space="preserve">2018-01-01 00:00:00 </w:t>
      </w:r>
      <w:r>
        <w:t xml:space="preserve">64th </w:t>
      </w:r>
      <w:r>
        <w:t xml:space="preserve">79.38569084972285 </w:t>
      </w:r>
      <w:r>
        <w:t xml:space="preserve">5.407508538946035 </w:t>
      </w:r>
      <w:r>
        <w:t xml:space="preserve">5.7 </w:t>
      </w:r>
      <w:r>
        <w:t xml:space="preserve">4.9 </w:t>
      </w:r>
      <w:r>
        <w:t xml:space="preserve">6.26057602971615 </w:t>
      </w:r>
      <w:r>
        <w:t xml:space="preserve">7.3999999999999995 </w:t>
      </w:r>
      <w:r>
        <w:t xml:space="preserve">7.614697806547812 </w:t>
      </w:r>
      <w:r>
        <w:t xml:space="preserve">5.81159583353203 </w:t>
      </w:r>
      <w:r>
        <w:t xml:space="preserve">8.7 </w:t>
      </w:r>
      <w:r>
        <w:t xml:space="preserve">6 </w:t>
      </w:r>
      <w:r>
        <w:t xml:space="preserve">8.291312640980813 </w:t>
      </w:r>
      <w:r>
        <w:t xml:space="preserve">6.4 </w:t>
      </w:r>
      <w:r>
        <w:t xml:space="preserve">6.9 </w:t>
      </w:r>
    </w:p>
    <w:p>
      <w:r>
        <w:t xml:space="preserve">Uzbekistan </w:t>
      </w:r>
      <w:r>
        <w:t xml:space="preserve">2018-01-01 00:00:00 </w:t>
      </w:r>
      <w:r>
        <w:t xml:space="preserve">67th </w:t>
      </w:r>
      <w:r>
        <w:t xml:space="preserve">79.1 </w:t>
      </w:r>
      <w:r>
        <w:t xml:space="preserve">7.1 </w:t>
      </w:r>
      <w:r>
        <w:t xml:space="preserve">8.8 </w:t>
      </w:r>
      <w:r>
        <w:t xml:space="preserve">6.9 </w:t>
      </w:r>
      <w:r>
        <w:t xml:space="preserve">6.1 </w:t>
      </w:r>
      <w:r>
        <w:t xml:space="preserve">6.7 </w:t>
      </w:r>
      <w:r>
        <w:t xml:space="preserve">5.8 </w:t>
      </w:r>
      <w:r>
        <w:t xml:space="preserve">9.5 </w:t>
      </w:r>
      <w:r>
        <w:t xml:space="preserve">4.7 </w:t>
      </w:r>
      <w:r>
        <w:t xml:space="preserve">8.7 </w:t>
      </w:r>
      <w:r>
        <w:t xml:space="preserve">5.4 </w:t>
      </w:r>
      <w:r>
        <w:t xml:space="preserve">5.3 </w:t>
      </w:r>
      <w:r>
        <w:t xml:space="preserve">4.1 </w:t>
      </w:r>
    </w:p>
    <w:p>
      <w:r>
        <w:t xml:space="preserve">Kyrgyz Republic </w:t>
      </w:r>
      <w:r>
        <w:t xml:space="preserve">2018-01-01 00:00:00 </w:t>
      </w:r>
      <w:r>
        <w:t xml:space="preserve">65th </w:t>
      </w:r>
      <w:r>
        <w:t xml:space="preserve">78.6341219093271 </w:t>
      </w:r>
      <w:r>
        <w:t xml:space="preserve">6.8 </w:t>
      </w:r>
      <w:r>
        <w:t xml:space="preserve">8 </w:t>
      </w:r>
      <w:r>
        <w:t xml:space="preserve">8.1 </w:t>
      </w:r>
      <w:r>
        <w:t xml:space="preserve">6.7 </w:t>
      </w:r>
      <w:r>
        <w:t xml:space="preserve">5.6000000000000005 </w:t>
      </w:r>
      <w:r>
        <w:t xml:space="preserve">6.734121909327105 </w:t>
      </w:r>
      <w:r>
        <w:t xml:space="preserve">7.4 </w:t>
      </w:r>
      <w:r>
        <w:t xml:space="preserve">4.8 </w:t>
      </w:r>
      <w:r>
        <w:t xml:space="preserve">7.2 </w:t>
      </w:r>
      <w:r>
        <w:t xml:space="preserve">5.6 </w:t>
      </w:r>
      <w:r>
        <w:t xml:space="preserve">5 </w:t>
      </w:r>
      <w:r>
        <w:t xml:space="preserve">6.7 </w:t>
      </w:r>
    </w:p>
    <w:p>
      <w:r>
        <w:t xml:space="preserve">Israel and West Bank </w:t>
      </w:r>
      <w:r>
        <w:t xml:space="preserve">2018-01-01 00:00:00 </w:t>
      </w:r>
      <w:r>
        <w:t xml:space="preserve">66th </w:t>
      </w:r>
      <w:r>
        <w:t xml:space="preserve">78.53374002748376 </w:t>
      </w:r>
      <w:r>
        <w:t xml:space="preserve">6.6000000000000005 </w:t>
      </w:r>
      <w:r>
        <w:t xml:space="preserve">8.1 </w:t>
      </w:r>
      <w:r>
        <w:t xml:space="preserve">9.99896977792008 </w:t>
      </w:r>
      <w:r>
        <w:t xml:space="preserve">4.0529832026817445 </w:t>
      </w:r>
      <w:r>
        <w:t xml:space="preserve">6.5 </w:t>
      </w:r>
      <w:r>
        <w:t xml:space="preserve">4.1 </w:t>
      </w:r>
      <w:r>
        <w:t xml:space="preserve">6.5 </w:t>
      </w:r>
      <w:r>
        <w:t xml:space="preserve">4.5 </w:t>
      </w:r>
      <w:r>
        <w:t xml:space="preserve">7.2 </w:t>
      </w:r>
      <w:r>
        <w:t xml:space="preserve">5.7 </w:t>
      </w:r>
      <w:r>
        <w:t xml:space="preserve">7.481787046881935 </w:t>
      </w:r>
      <w:r>
        <w:t xml:space="preserve">7.8 </w:t>
      </w:r>
    </w:p>
    <w:p>
      <w:r>
        <w:t xml:space="preserve">Honduras </w:t>
      </w:r>
      <w:r>
        <w:t xml:space="preserve">2018-01-01 00:00:00 </w:t>
      </w:r>
      <w:r>
        <w:t xml:space="preserve">68th </w:t>
      </w:r>
      <w:r>
        <w:t xml:space="preserve">77.2624416679196 </w:t>
      </w:r>
      <w:r>
        <w:t xml:space="preserve">7.1319395871277536 </w:t>
      </w:r>
      <w:r>
        <w:t xml:space="preserve">6.8 </w:t>
      </w:r>
      <w:r>
        <w:t xml:space="preserve">5.6000000000000005 </w:t>
      </w:r>
      <w:r>
        <w:t xml:space="preserve">6.400894551952806 </w:t>
      </w:r>
      <w:r>
        <w:t xml:space="preserve">7.4 </w:t>
      </w:r>
      <w:r>
        <w:t xml:space="preserve">6.1000000000000005 </w:t>
      </w:r>
      <w:r>
        <w:t xml:space="preserve">6.8999999999999995 </w:t>
      </w:r>
      <w:r>
        <w:t xml:space="preserve">6.565812069152441 </w:t>
      </w:r>
      <w:r>
        <w:t xml:space="preserve">6.763795459686599 </w:t>
      </w:r>
      <w:r>
        <w:t xml:space="preserve">5.8 </w:t>
      </w:r>
      <w:r>
        <w:t xml:space="preserve">4.6 </w:t>
      </w:r>
      <w:r>
        <w:t xml:space="preserve">7.2 </w:t>
      </w:r>
    </w:p>
    <w:p>
      <w:r>
        <w:t xml:space="preserve">Russia </w:t>
      </w:r>
      <w:r>
        <w:t xml:space="preserve">2018-01-01 00:00:00 </w:t>
      </w:r>
      <w:r>
        <w:t xml:space="preserve">69th </w:t>
      </w:r>
      <w:r>
        <w:t xml:space="preserve">77.16545659420007 </w:t>
      </w:r>
      <w:r>
        <w:t xml:space="preserve">8.6 </w:t>
      </w:r>
      <w:r>
        <w:t xml:space="preserve">8.1 </w:t>
      </w:r>
      <w:r>
        <w:t xml:space="preserve">8.5 </w:t>
      </w:r>
      <w:r>
        <w:t xml:space="preserve">4.9 </w:t>
      </w:r>
      <w:r>
        <w:t xml:space="preserve">5.9 </w:t>
      </w:r>
      <w:r>
        <w:t xml:space="preserve">3.7 </w:t>
      </w:r>
      <w:r>
        <w:t xml:space="preserve">8.465456594200065 </w:t>
      </w:r>
      <w:r>
        <w:t xml:space="preserve">3.9000000000000004 </w:t>
      </w:r>
      <w:r>
        <w:t xml:space="preserve">9.2 </w:t>
      </w:r>
      <w:r>
        <w:t xml:space="preserve">4.699999999999999 </w:t>
      </w:r>
      <w:r>
        <w:t xml:space="preserve">5.5 </w:t>
      </w:r>
      <w:r>
        <w:t xml:space="preserve">5.7 </w:t>
      </w:r>
    </w:p>
    <w:p>
      <w:r>
        <w:t xml:space="preserve">Jordan </w:t>
      </w:r>
      <w:r>
        <w:t xml:space="preserve">2018-01-01 00:00:00 </w:t>
      </w:r>
      <w:r>
        <w:t xml:space="preserve">70th </w:t>
      </w:r>
      <w:r>
        <w:t xml:space="preserve">76.75207113512026 </w:t>
      </w:r>
      <w:r>
        <w:t xml:space="preserve">5.608645754607222 </w:t>
      </w:r>
      <w:r>
        <w:t xml:space="preserve">6.9 </w:t>
      </w:r>
      <w:r>
        <w:t xml:space="preserve">8.3 </w:t>
      </w:r>
      <w:r>
        <w:t xml:space="preserve">6.699365060112708 </w:t>
      </w:r>
      <w:r>
        <w:t xml:space="preserve">5.1000000000000005 </w:t>
      </w:r>
      <w:r>
        <w:t xml:space="preserve">3.972965000385008 </w:t>
      </w:r>
      <w:r>
        <w:t xml:space="preserve">6.146483523828889 </w:t>
      </w:r>
      <w:r>
        <w:t xml:space="preserve">3.9378078070615388 </w:t>
      </w:r>
      <w:r>
        <w:t xml:space="preserve">7.652908985064451 </w:t>
      </w:r>
      <w:r>
        <w:t xml:space="preserve">6.2 </w:t>
      </w:r>
      <w:r>
        <w:t xml:space="preserve">9.1 </w:t>
      </w:r>
      <w:r>
        <w:t xml:space="preserve">7.133895004060438 </w:t>
      </w:r>
    </w:p>
    <w:p>
      <w:r>
        <w:t xml:space="preserve">Colombia </w:t>
      </w:r>
      <w:r>
        <w:t xml:space="preserve">2018-01-01 00:00:00 </w:t>
      </w:r>
      <w:r>
        <w:t xml:space="preserve">71st </w:t>
      </w:r>
      <w:r>
        <w:t xml:space="preserve">76.62792958051614 </w:t>
      </w:r>
      <w:r>
        <w:t xml:space="preserve">6.6 </w:t>
      </w:r>
      <w:r>
        <w:t xml:space="preserve">7.6 </w:t>
      </w:r>
      <w:r>
        <w:t xml:space="preserve">7 </w:t>
      </w:r>
      <w:r>
        <w:t xml:space="preserve">4.5 </w:t>
      </w:r>
      <w:r>
        <w:t xml:space="preserve">7.3 </w:t>
      </w:r>
      <w:r>
        <w:t xml:space="preserve">5.9087947857992456 </w:t>
      </w:r>
      <w:r>
        <w:t xml:space="preserve">6 </w:t>
      </w:r>
      <w:r>
        <w:t xml:space="preserve">5.6000000000000005 </w:t>
      </w:r>
      <w:r>
        <w:t xml:space="preserve">6.719134794716895 </w:t>
      </w:r>
      <w:r>
        <w:t xml:space="preserve">6.3 </w:t>
      </w:r>
      <w:r>
        <w:t xml:space="preserve">7.4 </w:t>
      </w:r>
      <w:r>
        <w:t xml:space="preserve">5.7 </w:t>
      </w:r>
    </w:p>
    <w:p>
      <w:r>
        <w:t xml:space="preserve">India </w:t>
      </w:r>
      <w:r>
        <w:t xml:space="preserve">2018-01-01 00:00:00 </w:t>
      </w:r>
      <w:r>
        <w:t xml:space="preserve">72nd </w:t>
      </w:r>
      <w:r>
        <w:t xml:space="preserve">76.30850993941235 </w:t>
      </w:r>
      <w:r>
        <w:t xml:space="preserve">7.1000000000000005 </w:t>
      </w:r>
      <w:r>
        <w:t xml:space="preserve">7.3 </w:t>
      </w:r>
      <w:r>
        <w:t xml:space="preserve">8.3 </w:t>
      </w:r>
      <w:r>
        <w:t xml:space="preserve">5.021057245489276 </w:t>
      </w:r>
      <w:r>
        <w:t xml:space="preserve">6.7 </w:t>
      </w:r>
      <w:r>
        <w:t xml:space="preserve">6.398219966950926 </w:t>
      </w:r>
      <w:r>
        <w:t xml:space="preserve">4.4 </w:t>
      </w:r>
      <w:r>
        <w:t xml:space="preserve">7.1000000000000005 </w:t>
      </w:r>
      <w:r>
        <w:t xml:space="preserve">5.7732461461810445 </w:t>
      </w:r>
      <w:r>
        <w:t xml:space="preserve">8 </w:t>
      </w:r>
      <w:r>
        <w:t xml:space="preserve">5 </w:t>
      </w:r>
      <w:r>
        <w:t xml:space="preserve">5.215986580791091 </w:t>
      </w:r>
    </w:p>
    <w:p>
      <w:r>
        <w:t xml:space="preserve">Algeria </w:t>
      </w:r>
      <w:r>
        <w:t xml:space="preserve">2018-01-01 00:00:00 </w:t>
      </w:r>
      <w:r>
        <w:t xml:space="preserve">73rd </w:t>
      </w:r>
      <w:r>
        <w:t xml:space="preserve">75.78505154191771 </w:t>
      </w:r>
      <w:r>
        <w:t xml:space="preserve">6.9 </w:t>
      </w:r>
      <w:r>
        <w:t xml:space="preserve">7.1 </w:t>
      </w:r>
      <w:r>
        <w:t xml:space="preserve">7.338705791563607 </w:t>
      </w:r>
      <w:r>
        <w:t xml:space="preserve">6.3 </w:t>
      </w:r>
      <w:r>
        <w:t xml:space="preserve">6.3 </w:t>
      </w:r>
      <w:r>
        <w:t xml:space="preserve">6.04634575035411 </w:t>
      </w:r>
      <w:r>
        <w:t xml:space="preserve">7.2 </w:t>
      </w:r>
      <w:r>
        <w:t xml:space="preserve">5.7 </w:t>
      </w:r>
      <w:r>
        <w:t xml:space="preserve">6.3 </w:t>
      </w:r>
      <w:r>
        <w:t xml:space="preserve">4.9 </w:t>
      </w:r>
      <w:r>
        <w:t xml:space="preserve">7.1 </w:t>
      </w:r>
      <w:r>
        <w:t xml:space="preserve">4.6000000000000005 </w:t>
      </w:r>
    </w:p>
    <w:p>
      <w:r>
        <w:t xml:space="preserve">Benin </w:t>
      </w:r>
      <w:r>
        <w:t xml:space="preserve">2018-01-01 00:00:00 </w:t>
      </w:r>
      <w:r>
        <w:t xml:space="preserve">74th </w:t>
      </w:r>
      <w:r>
        <w:t xml:space="preserve">75.69009689938682 </w:t>
      </w:r>
      <w:r>
        <w:t xml:space="preserve">6.199977171518274 </w:t>
      </w:r>
      <w:r>
        <w:t xml:space="preserve">6.7 </w:t>
      </w:r>
      <w:r>
        <w:t xml:space="preserve">3.1 </w:t>
      </w:r>
      <w:r>
        <w:t xml:space="preserve">6.5 </w:t>
      </w:r>
      <w:r>
        <w:t xml:space="preserve">7.8999999999999995 </w:t>
      </w:r>
      <w:r>
        <w:t xml:space="preserve">7.3795840966101665 </w:t>
      </w:r>
      <w:r>
        <w:t xml:space="preserve">5.1000000000000005 </w:t>
      </w:r>
      <w:r>
        <w:t xml:space="preserve">8.399999999999999 </w:t>
      </w:r>
      <w:r>
        <w:t xml:space="preserve">4.910535631258378 </w:t>
      </w:r>
      <w:r>
        <w:t xml:space="preserve">8 </w:t>
      </w:r>
      <w:r>
        <w:t xml:space="preserve">5.2 </w:t>
      </w:r>
      <w:r>
        <w:t xml:space="preserve">6.3 </w:t>
      </w:r>
    </w:p>
    <w:p>
      <w:r>
        <w:t xml:space="preserve">Nicaragua </w:t>
      </w:r>
      <w:r>
        <w:t xml:space="preserve">2018-01-01 00:00:00 </w:t>
      </w:r>
      <w:r>
        <w:t xml:space="preserve">75th </w:t>
      </w:r>
      <w:r>
        <w:t xml:space="preserve">75.32932129736191 </w:t>
      </w:r>
      <w:r>
        <w:t xml:space="preserve">5.3 </w:t>
      </w:r>
      <w:r>
        <w:t xml:space="preserve">7.1 </w:t>
      </w:r>
      <w:r>
        <w:t xml:space="preserve">6.2 </w:t>
      </w:r>
      <w:r>
        <w:t xml:space="preserve">5.633633465819848 </w:t>
      </w:r>
      <w:r>
        <w:t xml:space="preserve">7.7 </w:t>
      </w:r>
      <w:r>
        <w:t xml:space="preserve">7.8 </w:t>
      </w:r>
      <w:r>
        <w:t xml:space="preserve">7.6000000000000005 </w:t>
      </w:r>
      <w:r>
        <w:t xml:space="preserve">6.453906944957316 </w:t>
      </w:r>
      <w:r>
        <w:t xml:space="preserve">4.9 </w:t>
      </w:r>
      <w:r>
        <w:t xml:space="preserve">5.3999999999999995 </w:t>
      </w:r>
      <w:r>
        <w:t xml:space="preserve">3.8417808865847483 </w:t>
      </w:r>
      <w:r>
        <w:t xml:space="preserve">7.4 </w:t>
      </w:r>
    </w:p>
    <w:p>
      <w:r>
        <w:t xml:space="preserve">Bolivia </w:t>
      </w:r>
      <w:r>
        <w:t xml:space="preserve">2018-01-01 00:00:00 </w:t>
      </w:r>
      <w:r>
        <w:t xml:space="preserve">76th </w:t>
      </w:r>
      <w:r>
        <w:t xml:space="preserve">75.22337886150169 </w:t>
      </w:r>
      <w:r>
        <w:t xml:space="preserve">6.2 </w:t>
      </w:r>
      <w:r>
        <w:t xml:space="preserve">8 </w:t>
      </w:r>
      <w:r>
        <w:t xml:space="preserve">5.7 </w:t>
      </w:r>
      <w:r>
        <w:t xml:space="preserve">5.377027122963078 </w:t>
      </w:r>
      <w:r>
        <w:t xml:space="preserve">8.299999999999999 </w:t>
      </w:r>
      <w:r>
        <w:t xml:space="preserve">7.087523964805932 </w:t>
      </w:r>
      <w:r>
        <w:t xml:space="preserve">6.6 </w:t>
      </w:r>
      <w:r>
        <w:t xml:space="preserve">6.5 </w:t>
      </w:r>
      <w:r>
        <w:t xml:space="preserve">6 </w:t>
      </w:r>
      <w:r>
        <w:t xml:space="preserve">6.3 </w:t>
      </w:r>
      <w:r>
        <w:t xml:space="preserve">3.658827773732677 </w:t>
      </w:r>
      <w:r>
        <w:t xml:space="preserve">5.5 </w:t>
      </w:r>
    </w:p>
    <w:p>
      <w:r>
        <w:t xml:space="preserve">Thailand </w:t>
      </w:r>
      <w:r>
        <w:t xml:space="preserve">2018-01-01 00:00:00 </w:t>
      </w:r>
      <w:r>
        <w:t xml:space="preserve">77th </w:t>
      </w:r>
      <w:r>
        <w:t xml:space="preserve">74.98003133114115 </w:t>
      </w:r>
      <w:r>
        <w:t xml:space="preserve">8.7 </w:t>
      </w:r>
      <w:r>
        <w:t xml:space="preserve">9.4 </w:t>
      </w:r>
      <w:r>
        <w:t xml:space="preserve">8.2 </w:t>
      </w:r>
      <w:r>
        <w:t xml:space="preserve">3.4157365596836344 </w:t>
      </w:r>
      <w:r>
        <w:t xml:space="preserve">5 </w:t>
      </w:r>
      <w:r>
        <w:t xml:space="preserve">5 </w:t>
      </w:r>
      <w:r>
        <w:t xml:space="preserve">7.572674992442721 </w:t>
      </w:r>
      <w:r>
        <w:t xml:space="preserve">4.1000000000000005 </w:t>
      </w:r>
      <w:r>
        <w:t xml:space="preserve">7.991619779014789 </w:t>
      </w:r>
      <w:r>
        <w:t xml:space="preserve">6.5 </w:t>
      </w:r>
      <w:r>
        <w:t xml:space="preserve">5.6000000000000005 </w:t>
      </w:r>
      <w:r>
        <w:t xml:space="preserve">3.5 </w:t>
      </w:r>
    </w:p>
    <w:p>
      <w:r>
        <w:t xml:space="preserve">Azerbaijan </w:t>
      </w:r>
      <w:r>
        <w:t xml:space="preserve">2018-01-01 00:00:00 </w:t>
      </w:r>
      <w:r>
        <w:t xml:space="preserve">78th </w:t>
      </w:r>
      <w:r>
        <w:t xml:space="preserve">74.63031997786744 </w:t>
      </w:r>
      <w:r>
        <w:t xml:space="preserve">6.1 </w:t>
      </w:r>
      <w:r>
        <w:t xml:space="preserve">7.9 </w:t>
      </w:r>
      <w:r>
        <w:t xml:space="preserve">6.2 </w:t>
      </w:r>
      <w:r>
        <w:t xml:space="preserve">4.1 </w:t>
      </w:r>
      <w:r>
        <w:t xml:space="preserve">5.6000000000000005 </w:t>
      </w:r>
      <w:r>
        <w:t xml:space="preserve">4 </w:t>
      </w:r>
      <w:r>
        <w:t xml:space="preserve">8.830319977867436 </w:t>
      </w:r>
      <w:r>
        <w:t xml:space="preserve">5.1000000000000005 </w:t>
      </w:r>
      <w:r>
        <w:t xml:space="preserve">8.6 </w:t>
      </w:r>
      <w:r>
        <w:t xml:space="preserve">4.3 </w:t>
      </w:r>
      <w:r>
        <w:t xml:space="preserve">7.4 </w:t>
      </w:r>
      <w:r>
        <w:t xml:space="preserve">6.5 </w:t>
      </w:r>
    </w:p>
    <w:p>
      <w:r>
        <w:t xml:space="preserve">Fiji </w:t>
      </w:r>
      <w:r>
        <w:t xml:space="preserve">2018-01-01 00:00:00 </w:t>
      </w:r>
      <w:r>
        <w:t xml:space="preserve">79th </w:t>
      </w:r>
      <w:r>
        <w:t xml:space="preserve">74.51822129476686 </w:t>
      </w:r>
      <w:r>
        <w:t xml:space="preserve">7.1 </w:t>
      </w:r>
      <w:r>
        <w:t xml:space="preserve">7.9 </w:t>
      </w:r>
      <w:r>
        <w:t xml:space="preserve">6.6000000000000005 </w:t>
      </w:r>
      <w:r>
        <w:t xml:space="preserve">6.235548067320703 </w:t>
      </w:r>
      <w:r>
        <w:t xml:space="preserve">6 </w:t>
      </w:r>
      <w:r>
        <w:t xml:space="preserve">8.5 </w:t>
      </w:r>
      <w:r>
        <w:t xml:space="preserve">6.6000000000000005 </w:t>
      </w:r>
      <w:r>
        <w:t xml:space="preserve">4.7 </w:t>
      </w:r>
      <w:r>
        <w:t xml:space="preserve">6.6000000000000005 </w:t>
      </w:r>
      <w:r>
        <w:t xml:space="preserve">4.4 </w:t>
      </w:r>
      <w:r>
        <w:t xml:space="preserve">2.9826732274461394 </w:t>
      </w:r>
      <w:r>
        <w:t xml:space="preserve">6.9 </w:t>
      </w:r>
    </w:p>
    <w:p>
      <w:r>
        <w:t xml:space="preserve">Micronesia </w:t>
      </w:r>
      <w:r>
        <w:t xml:space="preserve">2018-01-01 00:00:00 </w:t>
      </w:r>
      <w:r>
        <w:t xml:space="preserve">80th </w:t>
      </w:r>
      <w:r>
        <w:t xml:space="preserve">74.4370879237946 </w:t>
      </w:r>
      <w:r>
        <w:t xml:space="preserve">4.3 </w:t>
      </w:r>
      <w:r>
        <w:t xml:space="preserve">5.6 </w:t>
      </w:r>
      <w:r>
        <w:t xml:space="preserve">3.7 </w:t>
      </w:r>
      <w:r>
        <w:t xml:space="preserve">8.5 </w:t>
      </w:r>
      <w:r>
        <w:t xml:space="preserve">8 </w:t>
      </w:r>
      <w:r>
        <w:t xml:space="preserve">9.9 </w:t>
      </w:r>
      <w:r>
        <w:t xml:space="preserve">5.2 </w:t>
      </w:r>
      <w:r>
        <w:t xml:space="preserve">5.7 </w:t>
      </w:r>
      <w:r>
        <w:t xml:space="preserve">3.587087923794613 </w:t>
      </w:r>
      <w:r>
        <w:t xml:space="preserve">6.6 </w:t>
      </w:r>
      <w:r>
        <w:t xml:space="preserve">3.6 </w:t>
      </w:r>
      <w:r>
        <w:t xml:space="preserve">9.75 </w:t>
      </w:r>
    </w:p>
    <w:p>
      <w:r>
        <w:t xml:space="preserve">Bhutan </w:t>
      </w:r>
      <w:r>
        <w:t xml:space="preserve">2018-01-01 00:00:00 </w:t>
      </w:r>
      <w:r>
        <w:t xml:space="preserve">81st </w:t>
      </w:r>
      <w:r>
        <w:t xml:space="preserve">74.27398470769302 </w:t>
      </w:r>
      <w:r>
        <w:t xml:space="preserve">4.2 </w:t>
      </w:r>
      <w:r>
        <w:t xml:space="preserve">7.5 </w:t>
      </w:r>
      <w:r>
        <w:t xml:space="preserve">8.200000000000001 </w:t>
      </w:r>
      <w:r>
        <w:t xml:space="preserve">4.950010443870923 </w:t>
      </w:r>
      <w:r>
        <w:t xml:space="preserve">5.6 </w:t>
      </w:r>
      <w:r>
        <w:t xml:space="preserve">7.223974263822095 </w:t>
      </w:r>
      <w:r>
        <w:t xml:space="preserve">4 </w:t>
      </w:r>
      <w:r>
        <w:t xml:space="preserve">5.8 </w:t>
      </w:r>
      <w:r>
        <w:t xml:space="preserve">6.3 </w:t>
      </w:r>
      <w:r>
        <w:t xml:space="preserve">5.8 </w:t>
      </w:r>
      <w:r>
        <w:t xml:space="preserve">6.7 </w:t>
      </w:r>
      <w:r>
        <w:t xml:space="preserve">8 </w:t>
      </w:r>
    </w:p>
    <w:p>
      <w:r>
        <w:t xml:space="preserve">Ecuador </w:t>
      </w:r>
      <w:r>
        <w:t xml:space="preserve">2018-01-01 00:00:00 </w:t>
      </w:r>
      <w:r>
        <w:t xml:space="preserve">82nd </w:t>
      </w:r>
      <w:r>
        <w:t xml:space="preserve">74.23122556430408 </w:t>
      </w:r>
      <w:r>
        <w:t xml:space="preserve">6.5 </w:t>
      </w:r>
      <w:r>
        <w:t xml:space="preserve">8.2 </w:t>
      </w:r>
      <w:r>
        <w:t xml:space="preserve">7 </w:t>
      </w:r>
      <w:r>
        <w:t xml:space="preserve">6 </w:t>
      </w:r>
      <w:r>
        <w:t xml:space="preserve">6.7 </w:t>
      </w:r>
      <w:r>
        <w:t xml:space="preserve">5.531225564304074 </w:t>
      </w:r>
      <w:r>
        <w:t xml:space="preserve">6.2 </w:t>
      </w:r>
      <w:r>
        <w:t xml:space="preserve">6.2 </w:t>
      </w:r>
      <w:r>
        <w:t xml:space="preserve">4.5 </w:t>
      </w:r>
      <w:r>
        <w:t xml:space="preserve">6 </w:t>
      </w:r>
      <w:r>
        <w:t xml:space="preserve">5.4 </w:t>
      </w:r>
      <w:r>
        <w:t xml:space="preserve">6 </w:t>
      </w:r>
    </w:p>
    <w:p>
      <w:r>
        <w:t xml:space="preserve">Morocco </w:t>
      </w:r>
      <w:r>
        <w:t xml:space="preserve">2018-01-01 00:00:00 </w:t>
      </w:r>
      <w:r>
        <w:t xml:space="preserve">83rd </w:t>
      </w:r>
      <w:r>
        <w:t xml:space="preserve">74.00415254787698 </w:t>
      </w:r>
      <w:r>
        <w:t xml:space="preserve">5.5 </w:t>
      </w:r>
      <w:r>
        <w:t xml:space="preserve">6.6 </w:t>
      </w:r>
      <w:r>
        <w:t xml:space="preserve">8.2 </w:t>
      </w:r>
      <w:r>
        <w:t xml:space="preserve">5.1 </w:t>
      </w:r>
      <w:r>
        <w:t xml:space="preserve">5.9 </w:t>
      </w:r>
      <w:r>
        <w:t xml:space="preserve">8.02149619410298 </w:t>
      </w:r>
      <w:r>
        <w:t xml:space="preserve">6.882656353774001 </w:t>
      </w:r>
      <w:r>
        <w:t xml:space="preserve">4.9 </w:t>
      </w:r>
      <w:r>
        <w:t xml:space="preserve">6.5 </w:t>
      </w:r>
      <w:r>
        <w:t xml:space="preserve">4.8999999999999995 </w:t>
      </w:r>
      <w:r>
        <w:t xml:space="preserve">5.8 </w:t>
      </w:r>
      <w:r>
        <w:t xml:space="preserve">5.7 </w:t>
      </w:r>
    </w:p>
    <w:p>
      <w:r>
        <w:t xml:space="preserve">Georgia </w:t>
      </w:r>
      <w:r>
        <w:t xml:space="preserve">2018-01-01 00:00:00 </w:t>
      </w:r>
      <w:r>
        <w:t xml:space="preserve">83rd </w:t>
      </w:r>
      <w:r>
        <w:t xml:space="preserve">74.00003923403446 </w:t>
      </w:r>
      <w:r>
        <w:t xml:space="preserve">6.5 </w:t>
      </w:r>
      <w:r>
        <w:t xml:space="preserve">9.1 </w:t>
      </w:r>
      <w:r>
        <w:t xml:space="preserve">7.6000000000000005 </w:t>
      </w:r>
      <w:r>
        <w:t xml:space="preserve">5.8 </w:t>
      </w:r>
      <w:r>
        <w:t xml:space="preserve">5.2 </w:t>
      </w:r>
      <w:r>
        <w:t xml:space="preserve">4.6000000000000005 </w:t>
      </w:r>
      <w:r>
        <w:t xml:space="preserve">8 </w:t>
      </w:r>
      <w:r>
        <w:t xml:space="preserve">4 </w:t>
      </w:r>
      <w:r>
        <w:t xml:space="preserve">5.3 </w:t>
      </w:r>
      <w:r>
        <w:t xml:space="preserve">3.4000000000000004 </w:t>
      </w:r>
      <w:r>
        <w:t xml:space="preserve">7.2 </w:t>
      </w:r>
      <w:r>
        <w:t xml:space="preserve">7.30003923403446 </w:t>
      </w:r>
    </w:p>
    <w:p>
      <w:r>
        <w:t xml:space="preserve">South Africa </w:t>
      </w:r>
      <w:r>
        <w:t xml:space="preserve">2018-01-01 00:00:00 </w:t>
      </w:r>
      <w:r>
        <w:t xml:space="preserve">85th </w:t>
      </w:r>
      <w:r>
        <w:t xml:space="preserve">72.89999999999999 </w:t>
      </w:r>
      <w:r>
        <w:t xml:space="preserve">6.3999999999999995 </w:t>
      </w:r>
      <w:r>
        <w:t xml:space="preserve">6.6 </w:t>
      </w:r>
      <w:r>
        <w:t xml:space="preserve">6.4 </w:t>
      </w:r>
      <w:r>
        <w:t xml:space="preserve">7.1 </w:t>
      </w:r>
      <w:r>
        <w:t xml:space="preserve">7.2 </w:t>
      </w:r>
      <w:r>
        <w:t xml:space="preserve">5.8 </w:t>
      </w:r>
      <w:r>
        <w:t xml:space="preserve">6.8 </w:t>
      </w:r>
      <w:r>
        <w:t xml:space="preserve">7 </w:t>
      </w:r>
      <w:r>
        <w:t xml:space="preserve">4.3 </w:t>
      </w:r>
      <w:r>
        <w:t xml:space="preserve">6.9 </w:t>
      </w:r>
      <w:r>
        <w:t xml:space="preserve">5.1000000000000005 </w:t>
      </w:r>
      <w:r>
        <w:t xml:space="preserve">3.3 </w:t>
      </w:r>
    </w:p>
    <w:p>
      <w:r>
        <w:t xml:space="preserve">Turkmenistan </w:t>
      </w:r>
      <w:r>
        <w:t xml:space="preserve">2018-01-01 00:00:00 </w:t>
      </w:r>
      <w:r>
        <w:t xml:space="preserve">86th </w:t>
      </w:r>
      <w:r>
        <w:t xml:space="preserve">72.62111503765558 </w:t>
      </w:r>
      <w:r>
        <w:t xml:space="preserve">6 </w:t>
      </w:r>
      <w:r>
        <w:t xml:space="preserve">7.8 </w:t>
      </w:r>
      <w:r>
        <w:t xml:space="preserve">6.3 </w:t>
      </w:r>
      <w:r>
        <w:t xml:space="preserve">4.765778423401967 </w:t>
      </w:r>
      <w:r>
        <w:t xml:space="preserve">6.7 </w:t>
      </w:r>
      <w:r>
        <w:t xml:space="preserve">4.971753033941711 </w:t>
      </w:r>
      <w:r>
        <w:t xml:space="preserve">9.67175711412403 </w:t>
      </w:r>
      <w:r>
        <w:t xml:space="preserve">5.3 </w:t>
      </w:r>
      <w:r>
        <w:t xml:space="preserve">8.7 </w:t>
      </w:r>
      <w:r>
        <w:t xml:space="preserve">5.41182646618788 </w:t>
      </w:r>
      <w:r>
        <w:t xml:space="preserve">3.2 </w:t>
      </w:r>
      <w:r>
        <w:t xml:space="preserve">3.8 </w:t>
      </w:r>
    </w:p>
    <w:p>
      <w:r>
        <w:t xml:space="preserve">Ukraine </w:t>
      </w:r>
      <w:r>
        <w:t xml:space="preserve">2018-01-01 00:00:00 </w:t>
      </w:r>
      <w:r>
        <w:t xml:space="preserve">86th </w:t>
      </w:r>
      <w:r>
        <w:t xml:space="preserve">72.56161244731106 </w:t>
      </w:r>
      <w:r>
        <w:t xml:space="preserve">7.401954628854206 </w:t>
      </w:r>
      <w:r>
        <w:t xml:space="preserve">8 </w:t>
      </w:r>
      <w:r>
        <w:t xml:space="preserve">6.4 </w:t>
      </w:r>
      <w:r>
        <w:t xml:space="preserve">6.561231057585374 </w:t>
      </w:r>
      <w:r>
        <w:t xml:space="preserve">3.9000000000000004 </w:t>
      </w:r>
      <w:r>
        <w:t xml:space="preserve">4.9 </w:t>
      </w:r>
      <w:r>
        <w:t xml:space="preserve">7.8999999999999995 </w:t>
      </w:r>
      <w:r>
        <w:t xml:space="preserve">3.8984267608714878 </w:t>
      </w:r>
      <w:r>
        <w:t xml:space="preserve">6.5 </w:t>
      </w:r>
      <w:r>
        <w:t xml:space="preserve">3.9000000000000004 </w:t>
      </w:r>
      <w:r>
        <w:t xml:space="preserve">4.8999999999999995 </w:t>
      </w:r>
      <w:r>
        <w:t xml:space="preserve">8.299999999999999 </w:t>
      </w:r>
    </w:p>
    <w:p>
      <w:r>
        <w:t xml:space="preserve">Gabon </w:t>
      </w:r>
      <w:r>
        <w:t xml:space="preserve">2018-01-01 00:00:00 </w:t>
      </w:r>
      <w:r>
        <w:t xml:space="preserve">88th </w:t>
      </w:r>
      <w:r>
        <w:t xml:space="preserve">72.47628284232633 </w:t>
      </w:r>
      <w:r>
        <w:t xml:space="preserve">4.7 </w:t>
      </w:r>
      <w:r>
        <w:t xml:space="preserve">7.9 </w:t>
      </w:r>
      <w:r>
        <w:t xml:space="preserve">3.5 </w:t>
      </w:r>
      <w:r>
        <w:t xml:space="preserve">5.8 </w:t>
      </w:r>
      <w:r>
        <w:t xml:space="preserve">6.2 </w:t>
      </w:r>
      <w:r>
        <w:t xml:space="preserve">6.0998818732966775 </w:t>
      </w:r>
      <w:r>
        <w:t xml:space="preserve">7.8999999999999995 </w:t>
      </w:r>
      <w:r>
        <w:t xml:space="preserve">6.609429034707935 </w:t>
      </w:r>
      <w:r>
        <w:t xml:space="preserve">7.529930779251989 </w:t>
      </w:r>
      <w:r>
        <w:t xml:space="preserve">6.637041155069709 </w:t>
      </w:r>
      <w:r>
        <w:t xml:space="preserve">4.2 </w:t>
      </w:r>
      <w:r>
        <w:t xml:space="preserve">5.4 </w:t>
      </w:r>
    </w:p>
    <w:p>
      <w:r>
        <w:t xml:space="preserve">Maldives </w:t>
      </w:r>
      <w:r>
        <w:t xml:space="preserve">2018-01-01 00:00:00 </w:t>
      </w:r>
      <w:r>
        <w:t xml:space="preserve">89th </w:t>
      </w:r>
      <w:r>
        <w:t xml:space="preserve">72.4 </w:t>
      </w:r>
      <w:r>
        <w:t xml:space="preserve">6.1000000000000005 </w:t>
      </w:r>
      <w:r>
        <w:t xml:space="preserve">8.3 </w:t>
      </w:r>
      <w:r>
        <w:t xml:space="preserve">4.5 </w:t>
      </w:r>
      <w:r>
        <w:t xml:space="preserve">5.6000000000000005 </w:t>
      </w:r>
      <w:r>
        <w:t xml:space="preserve">3.3000000000000003 </w:t>
      </w:r>
      <w:r>
        <w:t xml:space="preserve">6.5 </w:t>
      </w:r>
      <w:r>
        <w:t xml:space="preserve">8.3 </w:t>
      </w:r>
      <w:r>
        <w:t xml:space="preserve">5.5 </w:t>
      </w:r>
      <w:r>
        <w:t xml:space="preserve">8 </w:t>
      </w:r>
      <w:r>
        <w:t xml:space="preserve">5.7 </w:t>
      </w:r>
      <w:r>
        <w:t xml:space="preserve">4.4 </w:t>
      </w:r>
      <w:r>
        <w:t xml:space="preserve">6.2 </w:t>
      </w:r>
    </w:p>
    <w:p>
      <w:r>
        <w:t xml:space="preserve">China </w:t>
      </w:r>
      <w:r>
        <w:t xml:space="preserve">2018-01-01 00:00:00 </w:t>
      </w:r>
      <w:r>
        <w:t xml:space="preserve">89th </w:t>
      </w:r>
      <w:r>
        <w:t xml:space="preserve">72.39504122741063 </w:t>
      </w:r>
      <w:r>
        <w:t xml:space="preserve">5.872797244570476 </w:t>
      </w:r>
      <w:r>
        <w:t xml:space="preserve">7.2 </w:t>
      </w:r>
      <w:r>
        <w:t xml:space="preserve">7.6000000000000005 </w:t>
      </w:r>
      <w:r>
        <w:t xml:space="preserve">4.1000000000000005 </w:t>
      </w:r>
      <w:r>
        <w:t xml:space="preserve">7 </w:t>
      </w:r>
      <w:r>
        <w:t xml:space="preserve">4.92224398284014 </w:t>
      </w:r>
      <w:r>
        <w:t xml:space="preserve">8.6 </w:t>
      </w:r>
      <w:r>
        <w:t xml:space="preserve">5.4 </w:t>
      </w:r>
      <w:r>
        <w:t xml:space="preserve">8.5 </w:t>
      </w:r>
      <w:r>
        <w:t xml:space="preserve">6.2 </w:t>
      </w:r>
      <w:r>
        <w:t xml:space="preserve">4.6000000000000005 </w:t>
      </w:r>
      <w:r>
        <w:t xml:space="preserve">2.4000000000000004 </w:t>
      </w:r>
    </w:p>
    <w:p>
      <w:r>
        <w:t xml:space="preserve">Indonesia </w:t>
      </w:r>
      <w:r>
        <w:t xml:space="preserve">2018-01-01 00:00:00 </w:t>
      </w:r>
      <w:r>
        <w:t xml:space="preserve">91st </w:t>
      </w:r>
      <w:r>
        <w:t xml:space="preserve">72.29772813709069 </w:t>
      </w:r>
      <w:r>
        <w:t xml:space="preserve">6.215620449639845 </w:t>
      </w:r>
      <w:r>
        <w:t xml:space="preserve">7 </w:t>
      </w:r>
      <w:r>
        <w:t xml:space="preserve">7.199999999999999 </w:t>
      </w:r>
      <w:r>
        <w:t xml:space="preserve">4.782107687450844 </w:t>
      </w:r>
      <w:r>
        <w:t xml:space="preserve">5.5 </w:t>
      </w:r>
      <w:r>
        <w:t xml:space="preserve">7.2 </w:t>
      </w:r>
      <w:r>
        <w:t xml:space="preserve">4.8 </w:t>
      </w:r>
      <w:r>
        <w:t xml:space="preserve">5.6000000000000005 </w:t>
      </w:r>
      <w:r>
        <w:t xml:space="preserve">7.3 </w:t>
      </w:r>
      <w:r>
        <w:t xml:space="preserve">6.699999999999999 </w:t>
      </w:r>
      <w:r>
        <w:t xml:space="preserve">5.1000000000000005 </w:t>
      </w:r>
      <w:r>
        <w:t xml:space="preserve">4.9 </w:t>
      </w:r>
    </w:p>
    <w:p>
      <w:r>
        <w:t xml:space="preserve">Sao Tome and Principe </w:t>
      </w:r>
      <w:r>
        <w:t xml:space="preserve">2018-01-01 00:00:00 </w:t>
      </w:r>
      <w:r>
        <w:t xml:space="preserve">92nd </w:t>
      </w:r>
      <w:r>
        <w:t xml:space="preserve">72.1307816493097 </w:t>
      </w:r>
      <w:r>
        <w:t xml:space="preserve">5 </w:t>
      </w:r>
      <w:r>
        <w:t xml:space="preserve">6.3 </w:t>
      </w:r>
      <w:r>
        <w:t xml:space="preserve">4.2 </w:t>
      </w:r>
      <w:r>
        <w:t xml:space="preserve">8.49027874483329 </w:t>
      </w:r>
      <w:r>
        <w:t xml:space="preserve">6.3 </w:t>
      </w:r>
      <w:r>
        <w:t xml:space="preserve">8.78718613740524 </w:t>
      </w:r>
      <w:r>
        <w:t xml:space="preserve">5.3 </w:t>
      </w:r>
      <w:r>
        <w:t xml:space="preserve">5.6000000000000005 </w:t>
      </w:r>
      <w:r>
        <w:t xml:space="preserve">3 </w:t>
      </w:r>
      <w:r>
        <w:t xml:space="preserve">6.253316767071176 </w:t>
      </w:r>
      <w:r>
        <w:t xml:space="preserve">4.7 </w:t>
      </w:r>
      <w:r>
        <w:t xml:space="preserve">8.200000000000001 </w:t>
      </w:r>
    </w:p>
    <w:p>
      <w:r>
        <w:t xml:space="preserve">Tunisia </w:t>
      </w:r>
      <w:r>
        <w:t xml:space="preserve">2018-01-01 00:00:00 </w:t>
      </w:r>
      <w:r>
        <w:t xml:space="preserve">92nd </w:t>
      </w:r>
      <w:r>
        <w:t xml:space="preserve">72.0706745688338 </w:t>
      </w:r>
      <w:r>
        <w:t xml:space="preserve">8 </w:t>
      </w:r>
      <w:r>
        <w:t xml:space="preserve">7.8 </w:t>
      </w:r>
      <w:r>
        <w:t xml:space="preserve">7.4 </w:t>
      </w:r>
      <w:r>
        <w:t xml:space="preserve">6.6000000000000005 </w:t>
      </w:r>
      <w:r>
        <w:t xml:space="preserve">5 </w:t>
      </w:r>
      <w:r>
        <w:t xml:space="preserve">5.970674568833795 </w:t>
      </w:r>
      <w:r>
        <w:t xml:space="preserve">6.6 </w:t>
      </w:r>
      <w:r>
        <w:t xml:space="preserve">4.1000000000000005 </w:t>
      </w:r>
      <w:r>
        <w:t xml:space="preserve">6.2 </w:t>
      </w:r>
      <w:r>
        <w:t xml:space="preserve">3.9000000000000004 </w:t>
      </w:r>
      <w:r>
        <w:t xml:space="preserve">4.4 </w:t>
      </w:r>
      <w:r>
        <w:t xml:space="preserve">6.1000000000000005 </w:t>
      </w:r>
    </w:p>
    <w:p>
      <w:r>
        <w:t xml:space="preserve">Mexico </w:t>
      </w:r>
      <w:r>
        <w:t xml:space="preserve">2018-01-01 00:00:00 </w:t>
      </w:r>
      <w:r>
        <w:t xml:space="preserve">94th </w:t>
      </w:r>
      <w:r>
        <w:t xml:space="preserve">71.5181435915789 </w:t>
      </w:r>
      <w:r>
        <w:t xml:space="preserve">8.5 </w:t>
      </w:r>
      <w:r>
        <w:t xml:space="preserve">5.4 </w:t>
      </w:r>
      <w:r>
        <w:t xml:space="preserve">6.9 </w:t>
      </w:r>
      <w:r>
        <w:t xml:space="preserve">4.718143591578897 </w:t>
      </w:r>
      <w:r>
        <w:t xml:space="preserve">5.8 </w:t>
      </w:r>
      <w:r>
        <w:t xml:space="preserve">5.5 </w:t>
      </w:r>
      <w:r>
        <w:t xml:space="preserve">6.2 </w:t>
      </w:r>
      <w:r>
        <w:t xml:space="preserve">6.5 </w:t>
      </w:r>
      <w:r>
        <w:t xml:space="preserve">6.2 </w:t>
      </w:r>
      <w:r>
        <w:t xml:space="preserve">5.8 </w:t>
      </w:r>
      <w:r>
        <w:t xml:space="preserve">4.8 </w:t>
      </w:r>
      <w:r>
        <w:t xml:space="preserve">5.2 </w:t>
      </w:r>
    </w:p>
    <w:p>
      <w:r>
        <w:t xml:space="preserve">Bosnia and Herzegovina </w:t>
      </w:r>
      <w:r>
        <w:t xml:space="preserve">2018-01-01 00:00:00 </w:t>
      </w:r>
      <w:r>
        <w:t xml:space="preserve">95th </w:t>
      </w:r>
      <w:r>
        <w:t xml:space="preserve">71.33654613766848 </w:t>
      </w:r>
      <w:r>
        <w:t xml:space="preserve">5.4 </w:t>
      </w:r>
      <w:r>
        <w:t xml:space="preserve">8.7 </w:t>
      </w:r>
      <w:r>
        <w:t xml:space="preserve">6.9 </w:t>
      </w:r>
      <w:r>
        <w:t xml:space="preserve">6 </w:t>
      </w:r>
      <w:r>
        <w:t xml:space="preserve">5 </w:t>
      </w:r>
      <w:r>
        <w:t xml:space="preserve">5.4 </w:t>
      </w:r>
      <w:r>
        <w:t xml:space="preserve">6.236546137668479 </w:t>
      </w:r>
      <w:r>
        <w:t xml:space="preserve">3.3000000000000003 </w:t>
      </w:r>
      <w:r>
        <w:t xml:space="preserve">5.3 </w:t>
      </w:r>
      <w:r>
        <w:t xml:space="preserve">3.7 </w:t>
      </w:r>
      <w:r>
        <w:t xml:space="preserve">7.5 </w:t>
      </w:r>
      <w:r>
        <w:t xml:space="preserve">7.8999999999999995 </w:t>
      </w:r>
    </w:p>
    <w:p>
      <w:r>
        <w:t xml:space="preserve">El Salvador </w:t>
      </w:r>
      <w:r>
        <w:t xml:space="preserve">2018-01-01 00:00:00 </w:t>
      </w:r>
      <w:r>
        <w:t xml:space="preserve">96th </w:t>
      </w:r>
      <w:r>
        <w:t xml:space="preserve">71.16006105064231 </w:t>
      </w:r>
      <w:r>
        <w:t xml:space="preserve">7.216717903165092 </w:t>
      </w:r>
      <w:r>
        <w:t xml:space="preserve">4.3 </w:t>
      </w:r>
      <w:r>
        <w:t xml:space="preserve">6.4 </w:t>
      </w:r>
      <w:r>
        <w:t xml:space="preserve">5.343343147477229 </w:t>
      </w:r>
      <w:r>
        <w:t xml:space="preserve">6.1000000000000005 </w:t>
      </w:r>
      <w:r>
        <w:t xml:space="preserve">7.9 </w:t>
      </w:r>
      <w:r>
        <w:t xml:space="preserve">4.5 </w:t>
      </w:r>
      <w:r>
        <w:t xml:space="preserve">6.1000000000000005 </w:t>
      </w:r>
      <w:r>
        <w:t xml:space="preserve">6 </w:t>
      </w:r>
      <w:r>
        <w:t xml:space="preserve">6.9 </w:t>
      </w:r>
      <w:r>
        <w:t xml:space="preserve">4.8 </w:t>
      </w:r>
      <w:r>
        <w:t xml:space="preserve">5.6000000000000005 </w:t>
      </w:r>
    </w:p>
    <w:p>
      <w:r>
        <w:t xml:space="preserve">Belarus </w:t>
      </w:r>
      <w:r>
        <w:t xml:space="preserve">2018-01-01 00:00:00 </w:t>
      </w:r>
      <w:r>
        <w:t xml:space="preserve">97th </w:t>
      </w:r>
      <w:r>
        <w:t xml:space="preserve">70.54071433248335 </w:t>
      </w:r>
      <w:r>
        <w:t xml:space="preserve">5.8 </w:t>
      </w:r>
      <w:r>
        <w:t xml:space="preserve">8.3 </w:t>
      </w:r>
      <w:r>
        <w:t xml:space="preserve">6.8 </w:t>
      </w:r>
      <w:r>
        <w:t xml:space="preserve">5.540714332483349 </w:t>
      </w:r>
      <w:r>
        <w:t xml:space="preserve">4.6000000000000005 </w:t>
      </w:r>
      <w:r>
        <w:t xml:space="preserve">3.1 </w:t>
      </w:r>
      <w:r>
        <w:t xml:space="preserve">8.7 </w:t>
      </w:r>
      <w:r>
        <w:t xml:space="preserve">3.9000000000000004 </w:t>
      </w:r>
      <w:r>
        <w:t xml:space="preserve">8 </w:t>
      </w:r>
      <w:r>
        <w:t xml:space="preserve">5.199999999999999 </w:t>
      </w:r>
      <w:r>
        <w:t xml:space="preserve">3.3000000000000003 </w:t>
      </w:r>
      <w:r>
        <w:t xml:space="preserve">7.3 </w:t>
      </w:r>
    </w:p>
    <w:p>
      <w:r>
        <w:t xml:space="preserve">Guyana </w:t>
      </w:r>
      <w:r>
        <w:t xml:space="preserve">2018-01-01 00:00:00 </w:t>
      </w:r>
      <w:r>
        <w:t xml:space="preserve">98th </w:t>
      </w:r>
      <w:r>
        <w:t xml:space="preserve">70.35847016331266 </w:t>
      </w:r>
      <w:r>
        <w:t xml:space="preserve">6.626777417812772 </w:t>
      </w:r>
      <w:r>
        <w:t xml:space="preserve">5.1 </w:t>
      </w:r>
      <w:r>
        <w:t xml:space="preserve">7 </w:t>
      </w:r>
      <w:r>
        <w:t xml:space="preserve">6.082149789170812 </w:t>
      </w:r>
      <w:r>
        <w:t xml:space="preserve">5.4 </w:t>
      </w:r>
      <w:r>
        <w:t xml:space="preserve">9.1 </w:t>
      </w:r>
      <w:r>
        <w:t xml:space="preserve">5.1000000000000005 </w:t>
      </w:r>
      <w:r>
        <w:t xml:space="preserve">5.9 </w:t>
      </w:r>
      <w:r>
        <w:t xml:space="preserve">3.3983474857674034 </w:t>
      </w:r>
      <w:r>
        <w:t xml:space="preserve">5.8999999999999995 </w:t>
      </w:r>
      <w:r>
        <w:t xml:space="preserve">3.751195470561666 </w:t>
      </w:r>
      <w:r>
        <w:t xml:space="preserve">7 </w:t>
      </w:r>
    </w:p>
    <w:p>
      <w:r>
        <w:t xml:space="preserve">Saudi Arabia </w:t>
      </w:r>
      <w:r>
        <w:t xml:space="preserve">2018-01-01 00:00:00 </w:t>
      </w:r>
      <w:r>
        <w:t xml:space="preserve">99th </w:t>
      </w:r>
      <w:r>
        <w:t xml:space="preserve">70.23498732317032 </w:t>
      </w:r>
      <w:r>
        <w:t xml:space="preserve">6 </w:t>
      </w:r>
      <w:r>
        <w:t xml:space="preserve">8.5 </w:t>
      </w:r>
      <w:r>
        <w:t xml:space="preserve">8.1 </w:t>
      </w:r>
      <w:r>
        <w:t xml:space="preserve">4.42419079323928 </w:t>
      </w:r>
      <w:r>
        <w:t xml:space="preserve">4.7 </w:t>
      </w:r>
      <w:r>
        <w:t xml:space="preserve">3.91079652993103 </w:t>
      </w:r>
      <w:r>
        <w:t xml:space="preserve">8.3 </w:t>
      </w:r>
      <w:r>
        <w:t xml:space="preserve">3.5 </w:t>
      </w:r>
      <w:r>
        <w:t xml:space="preserve">9 </w:t>
      </w:r>
      <w:r>
        <w:t xml:space="preserve">5 </w:t>
      </w:r>
      <w:r>
        <w:t xml:space="preserve">4.4 </w:t>
      </w:r>
      <w:r>
        <w:t xml:space="preserve">4.4 </w:t>
      </w:r>
    </w:p>
    <w:p>
      <w:r>
        <w:t xml:space="preserve">Peru </w:t>
      </w:r>
      <w:r>
        <w:t xml:space="preserve">2018-01-01 00:00:00 </w:t>
      </w:r>
      <w:r>
        <w:t xml:space="preserve">100th </w:t>
      </w:r>
      <w:r>
        <w:t xml:space="preserve">70.0729820656276 </w:t>
      </w:r>
      <w:r>
        <w:t xml:space="preserve">6.8 </w:t>
      </w:r>
      <w:r>
        <w:t xml:space="preserve">6.9 </w:t>
      </w:r>
      <w:r>
        <w:t xml:space="preserve">7.7 </w:t>
      </w:r>
      <w:r>
        <w:t xml:space="preserve">3.5 </w:t>
      </w:r>
      <w:r>
        <w:t xml:space="preserve">7.1000000000000005 </w:t>
      </w:r>
      <w:r>
        <w:t xml:space="preserve">7.072982065627597 </w:t>
      </w:r>
      <w:r>
        <w:t xml:space="preserve">6.9 </w:t>
      </w:r>
      <w:r>
        <w:t xml:space="preserve">6.4 </w:t>
      </w:r>
      <w:r>
        <w:t xml:space="preserve">4 </w:t>
      </w:r>
      <w:r>
        <w:t xml:space="preserve">6.5 </w:t>
      </w:r>
      <w:r>
        <w:t xml:space="preserve">4 </w:t>
      </w:r>
      <w:r>
        <w:t xml:space="preserve">3.2 </w:t>
      </w:r>
    </w:p>
    <w:p>
      <w:r>
        <w:t xml:space="preserve">Paraguay </w:t>
      </w:r>
      <w:r>
        <w:t xml:space="preserve">2018-01-01 00:00:00 </w:t>
      </w:r>
      <w:r>
        <w:t xml:space="preserve">101st </w:t>
      </w:r>
      <w:r>
        <w:t xml:space="preserve">69.75151701076081 </w:t>
      </w:r>
      <w:r>
        <w:t xml:space="preserve">6.302589396422663 </w:t>
      </w:r>
      <w:r>
        <w:t xml:space="preserve">7.8 </w:t>
      </w:r>
      <w:r>
        <w:t xml:space="preserve">5.5 </w:t>
      </w:r>
      <w:r>
        <w:t xml:space="preserve">5.023718630659241 </w:t>
      </w:r>
      <w:r>
        <w:t xml:space="preserve">7.6000000000000005 </w:t>
      </w:r>
      <w:r>
        <w:t xml:space="preserve">5.853859921138877 </w:t>
      </w:r>
      <w:r>
        <w:t xml:space="preserve">7.1 </w:t>
      </w:r>
      <w:r>
        <w:t xml:space="preserve">5.9 </w:t>
      </w:r>
      <w:r>
        <w:t xml:space="preserve">5.6000000000000005 </w:t>
      </w:r>
      <w:r>
        <w:t xml:space="preserve">5.4 </w:t>
      </w:r>
      <w:r>
        <w:t xml:space="preserve">3.1713490625400302 </w:t>
      </w:r>
      <w:r>
        <w:t xml:space="preserve">4.5 </w:t>
      </w:r>
    </w:p>
    <w:p>
      <w:r>
        <w:t xml:space="preserve">Moldova </w:t>
      </w:r>
      <w:r>
        <w:t xml:space="preserve">2018-01-01 00:00:00 </w:t>
      </w:r>
      <w:r>
        <w:t xml:space="preserve">102nd </w:t>
      </w:r>
      <w:r>
        <w:t xml:space="preserve">69.54603613998039 </w:t>
      </w:r>
      <w:r>
        <w:t xml:space="preserve">5.8 </w:t>
      </w:r>
      <w:r>
        <w:t xml:space="preserve">8.3 </w:t>
      </w:r>
      <w:r>
        <w:t xml:space="preserve">7.314764946694693 </w:t>
      </w:r>
      <w:r>
        <w:t xml:space="preserve">6.1000000000000005 </w:t>
      </w:r>
      <w:r>
        <w:t xml:space="preserve">4.5 </w:t>
      </w:r>
      <w:r>
        <w:t xml:space="preserve">6.388532468382307 </w:t>
      </w:r>
      <w:r>
        <w:t xml:space="preserve">6.6 </w:t>
      </w:r>
      <w:r>
        <w:t xml:space="preserve">4.7427387249033925 </w:t>
      </w:r>
      <w:r>
        <w:t xml:space="preserve">4.6000000000000005 </w:t>
      </w:r>
      <w:r>
        <w:t xml:space="preserve">4.5 </w:t>
      </w:r>
      <w:r>
        <w:t xml:space="preserve">3.6 </w:t>
      </w:r>
      <w:r>
        <w:t xml:space="preserve">7.1000000000000005 </w:t>
      </w:r>
    </w:p>
    <w:p>
      <w:r>
        <w:t xml:space="preserve">Armenia </w:t>
      </w:r>
      <w:r>
        <w:t xml:space="preserve">2018-01-01 00:00:00 </w:t>
      </w:r>
      <w:r>
        <w:t xml:space="preserve">102nd </w:t>
      </w:r>
      <w:r>
        <w:t xml:space="preserve">69.5452238194412 </w:t>
      </w:r>
      <w:r>
        <w:t xml:space="preserve">5.2 </w:t>
      </w:r>
      <w:r>
        <w:t xml:space="preserve">7.4 </w:t>
      </w:r>
      <w:r>
        <w:t xml:space="preserve">5.8 </w:t>
      </w:r>
      <w:r>
        <w:t xml:space="preserve">6.6 </w:t>
      </w:r>
      <w:r>
        <w:t xml:space="preserve">4.2 </w:t>
      </w:r>
      <w:r>
        <w:t xml:space="preserve">6.1000000000000005 </w:t>
      </w:r>
      <w:r>
        <w:t xml:space="preserve">8.1 </w:t>
      </w:r>
      <w:r>
        <w:t xml:space="preserve">3.3866166816001253 </w:t>
      </w:r>
      <w:r>
        <w:t xml:space="preserve">6.858607137841074 </w:t>
      </w:r>
      <w:r>
        <w:t xml:space="preserve">2.8000000000000003 </w:t>
      </w:r>
      <w:r>
        <w:t xml:space="preserve">6.7 </w:t>
      </w:r>
      <w:r>
        <w:t xml:space="preserve">6.4 </w:t>
      </w:r>
    </w:p>
    <w:p>
      <w:r>
        <w:t xml:space="preserve">Dominican Republic </w:t>
      </w:r>
      <w:r>
        <w:t xml:space="preserve">2018-01-01 00:00:00 </w:t>
      </w:r>
      <w:r>
        <w:t xml:space="preserve">104th </w:t>
      </w:r>
      <w:r>
        <w:t xml:space="preserve">69.19632518627424 </w:t>
      </w:r>
      <w:r>
        <w:t xml:space="preserve">6.1 </w:t>
      </w:r>
      <w:r>
        <w:t xml:space="preserve">6.2 </w:t>
      </w:r>
      <w:r>
        <w:t xml:space="preserve">5.5 </w:t>
      </w:r>
      <w:r>
        <w:t xml:space="preserve">5.2 </w:t>
      </w:r>
      <w:r>
        <w:t xml:space="preserve">5.591418799298117 </w:t>
      </w:r>
      <w:r>
        <w:t xml:space="preserve">6.8 </w:t>
      </w:r>
      <w:r>
        <w:t xml:space="preserve">6.5 </w:t>
      </w:r>
      <w:r>
        <w:t xml:space="preserve">6.6 </w:t>
      </w:r>
      <w:r>
        <w:t xml:space="preserve">5.604906386976118 </w:t>
      </w:r>
      <w:r>
        <w:t xml:space="preserve">7 </w:t>
      </w:r>
      <w:r>
        <w:t xml:space="preserve">3 </w:t>
      </w:r>
      <w:r>
        <w:t xml:space="preserve">5.1000000000000005 </w:t>
      </w:r>
    </w:p>
    <w:p>
      <w:r>
        <w:t xml:space="preserve">Namibia </w:t>
      </w:r>
      <w:r>
        <w:t xml:space="preserve">2018-01-01 00:00:00 </w:t>
      </w:r>
      <w:r>
        <w:t xml:space="preserve">105th </w:t>
      </w:r>
      <w:r>
        <w:t xml:space="preserve">68.81558956891207 </w:t>
      </w:r>
      <w:r>
        <w:t xml:space="preserve">5.2 </w:t>
      </w:r>
      <w:r>
        <w:t xml:space="preserve">3.5 </w:t>
      </w:r>
      <w:r>
        <w:t xml:space="preserve">5.5 </w:t>
      </w:r>
      <w:r>
        <w:t xml:space="preserve">7.1 </w:t>
      </w:r>
      <w:r>
        <w:t xml:space="preserve">7.8999999999999995 </w:t>
      </w:r>
      <w:r>
        <w:t xml:space="preserve">7.11200269124728 </w:t>
      </w:r>
      <w:r>
        <w:t xml:space="preserve">3.0035868776647856 </w:t>
      </w:r>
      <w:r>
        <w:t xml:space="preserve">7.1000000000000005 </w:t>
      </w:r>
      <w:r>
        <w:t xml:space="preserve">3.5 </w:t>
      </w:r>
      <w:r>
        <w:t xml:space="preserve">8.1 </w:t>
      </w:r>
      <w:r>
        <w:t xml:space="preserve">4.7 </w:t>
      </w:r>
      <w:r>
        <w:t xml:space="preserve">6.1000000000000005 </w:t>
      </w:r>
    </w:p>
    <w:p>
      <w:r>
        <w:t xml:space="preserve">Brazil </w:t>
      </w:r>
      <w:r>
        <w:t xml:space="preserve">2018-01-01 00:00:00 </w:t>
      </w:r>
      <w:r>
        <w:t xml:space="preserve">106th </w:t>
      </w:r>
      <w:r>
        <w:t xml:space="preserve">68.7131308082741 </w:t>
      </w:r>
      <w:r>
        <w:t xml:space="preserve">6.8 </w:t>
      </w:r>
      <w:r>
        <w:t xml:space="preserve">5.2 </w:t>
      </w:r>
      <w:r>
        <w:t xml:space="preserve">6.5 </w:t>
      </w:r>
      <w:r>
        <w:t xml:space="preserve">4.5 </w:t>
      </w:r>
      <w:r>
        <w:t xml:space="preserve">7.7 </w:t>
      </w:r>
      <w:r>
        <w:t xml:space="preserve">4.794597013321202 </w:t>
      </w:r>
      <w:r>
        <w:t xml:space="preserve">6.7 </w:t>
      </w:r>
      <w:r>
        <w:t xml:space="preserve">6.1000000000000005 </w:t>
      </w:r>
      <w:r>
        <w:t xml:space="preserve">6.7 </w:t>
      </w:r>
      <w:r>
        <w:t xml:space="preserve">7.6 </w:t>
      </w:r>
      <w:r>
        <w:t xml:space="preserve">2.748027666028154 </w:t>
      </w:r>
      <w:r>
        <w:t xml:space="preserve">3.3705061289247515 </w:t>
      </w:r>
    </w:p>
    <w:p>
      <w:r>
        <w:t xml:space="preserve">Vietnam </w:t>
      </w:r>
      <w:r>
        <w:t xml:space="preserve">2018-01-01 00:00:00 </w:t>
      </w:r>
      <w:r>
        <w:t xml:space="preserve">107th </w:t>
      </w:r>
      <w:r>
        <w:t xml:space="preserve">68.39565234056963 </w:t>
      </w:r>
      <w:r>
        <w:t xml:space="preserve">4.3 </w:t>
      </w:r>
      <w:r>
        <w:t xml:space="preserve">6.9 </w:t>
      </w:r>
      <w:r>
        <w:t xml:space="preserve">5.7 </w:t>
      </w:r>
      <w:r>
        <w:t xml:space="preserve">4.8 </w:t>
      </w:r>
      <w:r>
        <w:t xml:space="preserve">4.7 </w:t>
      </w:r>
      <w:r>
        <w:t xml:space="preserve">6.1693262822231905 </w:t>
      </w:r>
      <w:r>
        <w:t xml:space="preserve">8.326326058346442 </w:t>
      </w:r>
      <w:r>
        <w:t xml:space="preserve">4.4 </w:t>
      </w:r>
      <w:r>
        <w:t xml:space="preserve">7.7 </w:t>
      </w:r>
      <w:r>
        <w:t xml:space="preserve">5.8 </w:t>
      </w:r>
      <w:r>
        <w:t xml:space="preserve">4.4 </w:t>
      </w:r>
      <w:r>
        <w:t xml:space="preserve">5.2 </w:t>
      </w:r>
    </w:p>
    <w:p>
      <w:r>
        <w:t xml:space="preserve">Ghana </w:t>
      </w:r>
      <w:r>
        <w:t xml:space="preserve">2018-01-01 00:00:00 </w:t>
      </w:r>
      <w:r>
        <w:t xml:space="preserve">108th </w:t>
      </w:r>
      <w:r>
        <w:t xml:space="preserve">68.1221863165064 </w:t>
      </w:r>
      <w:r>
        <w:t xml:space="preserve">4.3 </w:t>
      </w:r>
      <w:r>
        <w:t xml:space="preserve">4.9 </w:t>
      </w:r>
      <w:r>
        <w:t xml:space="preserve">4.1000000000000005 </w:t>
      </w:r>
      <w:r>
        <w:t xml:space="preserve">6 </w:t>
      </w:r>
      <w:r>
        <w:t xml:space="preserve">6.3 </w:t>
      </w:r>
      <w:r>
        <w:t xml:space="preserve">8.094399298565637 </w:t>
      </w:r>
      <w:r>
        <w:t xml:space="preserve">3.9000000000000004 </w:t>
      </w:r>
      <w:r>
        <w:t xml:space="preserve">7.5 </w:t>
      </w:r>
      <w:r>
        <w:t xml:space="preserve">5.030008048566902 </w:t>
      </w:r>
      <w:r>
        <w:t xml:space="preserve">6.699999999999999 </w:t>
      </w:r>
      <w:r>
        <w:t xml:space="preserve">4.7 </w:t>
      </w:r>
      <w:r>
        <w:t xml:space="preserve">6.597778969373875 </w:t>
      </w:r>
    </w:p>
    <w:p>
      <w:r>
        <w:t xml:space="preserve">Serbia </w:t>
      </w:r>
      <w:r>
        <w:t xml:space="preserve">2018-01-01 00:00:00 </w:t>
      </w:r>
      <w:r>
        <w:t xml:space="preserve">108th </w:t>
      </w:r>
      <w:r>
        <w:t xml:space="preserve">68.0600623653456 </w:t>
      </w:r>
      <w:r>
        <w:t xml:space="preserve">5.2 </w:t>
      </w:r>
      <w:r>
        <w:t xml:space="preserve">8.3 </w:t>
      </w:r>
      <w:r>
        <w:t xml:space="preserve">7.3 </w:t>
      </w:r>
      <w:r>
        <w:t xml:space="preserve">6.353714454521452 </w:t>
      </w:r>
      <w:r>
        <w:t xml:space="preserve">4.5 </w:t>
      </w:r>
      <w:r>
        <w:t xml:space="preserve">5 </w:t>
      </w:r>
      <w:r>
        <w:t xml:space="preserve">5.2 </w:t>
      </w:r>
      <w:r>
        <w:t xml:space="preserve">3.9000000000000004 </w:t>
      </w:r>
      <w:r>
        <w:t xml:space="preserve">4.1000000000000005 </w:t>
      </w:r>
      <w:r>
        <w:t xml:space="preserve">4 </w:t>
      </w:r>
      <w:r>
        <w:t xml:space="preserve">7.9 </w:t>
      </w:r>
      <w:r>
        <w:t xml:space="preserve">6.30634791082415 </w:t>
      </w:r>
    </w:p>
    <w:p>
      <w:r>
        <w:t xml:space="preserve">Cape Verde </w:t>
      </w:r>
      <w:r>
        <w:t xml:space="preserve">2018-01-01 00:00:00 </w:t>
      </w:r>
      <w:r>
        <w:t xml:space="preserve">110th </w:t>
      </w:r>
      <w:r>
        <w:t xml:space="preserve">68.00000000000001 </w:t>
      </w:r>
      <w:r>
        <w:t xml:space="preserve">5.1000000000000005 </w:t>
      </w:r>
      <w:r>
        <w:t xml:space="preserve">5.5 </w:t>
      </w:r>
      <w:r>
        <w:t xml:space="preserve">3.8 </w:t>
      </w:r>
      <w:r>
        <w:t xml:space="preserve">5.5 </w:t>
      </w:r>
      <w:r>
        <w:t xml:space="preserve">6.8 </w:t>
      </w:r>
      <w:r>
        <w:t xml:space="preserve">7.7 </w:t>
      </w:r>
      <w:r>
        <w:t xml:space="preserve">5 </w:t>
      </w:r>
      <w:r>
        <w:t xml:space="preserve">5.7 </w:t>
      </w:r>
      <w:r>
        <w:t xml:space="preserve">3.7 </w:t>
      </w:r>
      <w:r>
        <w:t xml:space="preserve">6.9 </w:t>
      </w:r>
      <w:r>
        <w:t xml:space="preserve">3.9000000000000004 </w:t>
      </w:r>
      <w:r>
        <w:t xml:space="preserve">8.4 </w:t>
      </w:r>
    </w:p>
    <w:p>
      <w:r>
        <w:t xml:space="preserve">Samoa </w:t>
      </w:r>
      <w:r>
        <w:t xml:space="preserve">2018-01-01 00:00:00 </w:t>
      </w:r>
      <w:r>
        <w:t xml:space="preserve">111th </w:t>
      </w:r>
      <w:r>
        <w:t xml:space="preserve">65.53086971578227 </w:t>
      </w:r>
      <w:r>
        <w:t xml:space="preserve">4.4 </w:t>
      </w:r>
      <w:r>
        <w:t xml:space="preserve">5.1 </w:t>
      </w:r>
      <w:r>
        <w:t xml:space="preserve">4.2 </w:t>
      </w:r>
      <w:r>
        <w:t xml:space="preserve">6.564840980970324 </w:t>
      </w:r>
      <w:r>
        <w:t xml:space="preserve">4.6000000000000005 </w:t>
      </w:r>
      <w:r>
        <w:t xml:space="preserve">9.372201700319806 </w:t>
      </w:r>
      <w:r>
        <w:t xml:space="preserve">5.2 </w:t>
      </w:r>
      <w:r>
        <w:t xml:space="preserve">4.6000000000000005 </w:t>
      </w:r>
      <w:r>
        <w:t xml:space="preserve">4.021385458935917 </w:t>
      </w:r>
      <w:r>
        <w:t xml:space="preserve">5.4 </w:t>
      </w:r>
      <w:r>
        <w:t xml:space="preserve">2.5724415755562267 </w:t>
      </w:r>
      <w:r>
        <w:t xml:space="preserve">9.5 </w:t>
      </w:r>
    </w:p>
    <w:p>
      <w:r>
        <w:t xml:space="preserve">Macedonia </w:t>
      </w:r>
      <w:r>
        <w:t xml:space="preserve">2018-01-01 00:00:00 </w:t>
      </w:r>
      <w:r>
        <w:t xml:space="preserve">112th </w:t>
      </w:r>
      <w:r>
        <w:t xml:space="preserve">64.79715789270658 </w:t>
      </w:r>
      <w:r>
        <w:t xml:space="preserve">5.3 </w:t>
      </w:r>
      <w:r>
        <w:t xml:space="preserve">7.3 </w:t>
      </w:r>
      <w:r>
        <w:t xml:space="preserve">6.6000000000000005 </w:t>
      </w:r>
      <w:r>
        <w:t xml:space="preserve">6.1 </w:t>
      </w:r>
      <w:r>
        <w:t xml:space="preserve">4.9 </w:t>
      </w:r>
      <w:r>
        <w:t xml:space="preserve">4.9 </w:t>
      </w:r>
      <w:r>
        <w:t xml:space="preserve">5.5 </w:t>
      </w:r>
      <w:r>
        <w:t xml:space="preserve">3.797157892706582 </w:t>
      </w:r>
      <w:r>
        <w:t xml:space="preserve">3.5 </w:t>
      </w:r>
      <w:r>
        <w:t xml:space="preserve">2.8 </w:t>
      </w:r>
      <w:r>
        <w:t xml:space="preserve">7.8 </w:t>
      </w:r>
      <w:r>
        <w:t xml:space="preserve">6.3 </w:t>
      </w:r>
    </w:p>
    <w:p>
      <w:r>
        <w:t xml:space="preserve">Bahrain </w:t>
      </w:r>
      <w:r>
        <w:t xml:space="preserve">2018-01-01 00:00:00 </w:t>
      </w:r>
      <w:r>
        <w:t xml:space="preserve">113th </w:t>
      </w:r>
      <w:r>
        <w:t xml:space="preserve">64.38675794712286 </w:t>
      </w:r>
      <w:r>
        <w:t xml:space="preserve">6.6000000000000005 </w:t>
      </w:r>
      <w:r>
        <w:t xml:space="preserve">7.6 </w:t>
      </w:r>
      <w:r>
        <w:t xml:space="preserve">8.700000000000001 </w:t>
      </w:r>
      <w:r>
        <w:t xml:space="preserve">3.769459011342902 </w:t>
      </w:r>
      <w:r>
        <w:t xml:space="preserve">4.3 </w:t>
      </w:r>
      <w:r>
        <w:t xml:space="preserve">3.6934508151316674 </w:t>
      </w:r>
      <w:r>
        <w:t xml:space="preserve">8.367130365016482 </w:t>
      </w:r>
      <w:r>
        <w:t xml:space="preserve">1.8427775601496617 </w:t>
      </w:r>
      <w:r>
        <w:t xml:space="preserve">8.916448241814312 </w:t>
      </w:r>
      <w:r>
        <w:t xml:space="preserve">3.8 </w:t>
      </w:r>
      <w:r>
        <w:t xml:space="preserve">2.297491953667831 </w:t>
      </w:r>
      <w:r>
        <w:t xml:space="preserve">4.5 </w:t>
      </w:r>
    </w:p>
    <w:p>
      <w:r>
        <w:t xml:space="preserve">Suriname </w:t>
      </w:r>
      <w:r>
        <w:t xml:space="preserve">2018-01-01 00:00:00 </w:t>
      </w:r>
      <w:r>
        <w:t xml:space="preserve">114th </w:t>
      </w:r>
      <w:r>
        <w:t xml:space="preserve">64.01235952203785 </w:t>
      </w:r>
      <w:r>
        <w:t xml:space="preserve">4.630399092508529 </w:t>
      </w:r>
      <w:r>
        <w:t xml:space="preserve">5.8 </w:t>
      </w:r>
      <w:r>
        <w:t xml:space="preserve">5.5 </w:t>
      </w:r>
      <w:r>
        <w:t xml:space="preserve">7.2 </w:t>
      </w:r>
      <w:r>
        <w:t xml:space="preserve">6.1 </w:t>
      </w:r>
      <w:r>
        <w:t xml:space="preserve">6.5 </w:t>
      </w:r>
      <w:r>
        <w:t xml:space="preserve">4.7 </w:t>
      </w:r>
      <w:r>
        <w:t xml:space="preserve">5.3 </w:t>
      </w:r>
      <w:r>
        <w:t xml:space="preserve">4.5819604295293335 </w:t>
      </w:r>
      <w:r>
        <w:t xml:space="preserve">5.4 </w:t>
      </w:r>
      <w:r>
        <w:t xml:space="preserve">2.7 </w:t>
      </w:r>
      <w:r>
        <w:t xml:space="preserve">5.6000000000000005 </w:t>
      </w:r>
    </w:p>
    <w:p>
      <w:r>
        <w:t xml:space="preserve">Belize </w:t>
      </w:r>
      <w:r>
        <w:t xml:space="preserve">2018-01-01 00:00:00 </w:t>
      </w:r>
      <w:r>
        <w:t xml:space="preserve">115th </w:t>
      </w:r>
      <w:r>
        <w:t xml:space="preserve">63.71214888532026 </w:t>
      </w:r>
      <w:r>
        <w:t xml:space="preserve">6.692505462439472 </w:t>
      </w:r>
      <w:r>
        <w:t xml:space="preserve">4.3 </w:t>
      </w:r>
      <w:r>
        <w:t xml:space="preserve">3.8 </w:t>
      </w:r>
      <w:r>
        <w:t xml:space="preserve">6.641161788272079 </w:t>
      </w:r>
      <w:r>
        <w:t xml:space="preserve">5.1000000000000005 </w:t>
      </w:r>
      <w:r>
        <w:t xml:space="preserve">6.578481634608707 </w:t>
      </w:r>
      <w:r>
        <w:t xml:space="preserve">4.9 </w:t>
      </w:r>
      <w:r>
        <w:t xml:space="preserve">5.6000000000000005 </w:t>
      </w:r>
      <w:r>
        <w:t xml:space="preserve">5 </w:t>
      </w:r>
      <w:r>
        <w:t xml:space="preserve">4.6 </w:t>
      </w:r>
      <w:r>
        <w:t xml:space="preserve">3.3000000000000003 </w:t>
      </w:r>
      <w:r>
        <w:t xml:space="preserve">7.2 </w:t>
      </w:r>
    </w:p>
    <w:p>
      <w:r>
        <w:t xml:space="preserve">Malaysia </w:t>
      </w:r>
      <w:r>
        <w:t xml:space="preserve">2018-01-01 00:00:00 </w:t>
      </w:r>
      <w:r>
        <w:t xml:space="preserve">116th </w:t>
      </w:r>
      <w:r>
        <w:t xml:space="preserve">63.59483707832034 </w:t>
      </w:r>
      <w:r>
        <w:t xml:space="preserve">6 </w:t>
      </w:r>
      <w:r>
        <w:t xml:space="preserve">6.8 </w:t>
      </w:r>
      <w:r>
        <w:t xml:space="preserve">6.2 </w:t>
      </w:r>
      <w:r>
        <w:t xml:space="preserve">3.3948370783203443 </w:t>
      </w:r>
      <w:r>
        <w:t xml:space="preserve">4.7 </w:t>
      </w:r>
      <w:r>
        <w:t xml:space="preserve">5.3 </w:t>
      </w:r>
      <w:r>
        <w:t xml:space="preserve">7.4 </w:t>
      </w:r>
      <w:r>
        <w:t xml:space="preserve">3.9000000000000004 </w:t>
      </w:r>
      <w:r>
        <w:t xml:space="preserve">7.7 </w:t>
      </w:r>
      <w:r>
        <w:t xml:space="preserve">5 </w:t>
      </w:r>
      <w:r>
        <w:t xml:space="preserve">3.7 </w:t>
      </w:r>
      <w:r>
        <w:t xml:space="preserve">3.5 </w:t>
      </w:r>
    </w:p>
    <w:p>
      <w:r>
        <w:t xml:space="preserve">Kazakhstan </w:t>
      </w:r>
      <w:r>
        <w:t xml:space="preserve">2018-01-01 00:00:00 </w:t>
      </w:r>
      <w:r>
        <w:t xml:space="preserve">117th </w:t>
      </w:r>
      <w:r>
        <w:t xml:space="preserve">63.43851484252681 </w:t>
      </w:r>
      <w:r>
        <w:t xml:space="preserve">4.9 </w:t>
      </w:r>
      <w:r>
        <w:t xml:space="preserve">7.6 </w:t>
      </w:r>
      <w:r>
        <w:t xml:space="preserve">7.8999999999999995 </w:t>
      </w:r>
      <w:r>
        <w:t xml:space="preserve">5.9 </w:t>
      </w:r>
      <w:r>
        <w:t xml:space="preserve">3.9000000000000004 </w:t>
      </w:r>
      <w:r>
        <w:t xml:space="preserve">3.3000000000000003 </w:t>
      </w:r>
      <w:r>
        <w:t xml:space="preserve">8.43851484252681 </w:t>
      </w:r>
      <w:r>
        <w:t xml:space="preserve">3.7 </w:t>
      </w:r>
      <w:r>
        <w:t xml:space="preserve">7 </w:t>
      </w:r>
      <w:r>
        <w:t xml:space="preserve">4.2 </w:t>
      </w:r>
      <w:r>
        <w:t xml:space="preserve">2.7 </w:t>
      </w:r>
      <w:r>
        <w:t xml:space="preserve">3.9000000000000004 </w:t>
      </w:r>
    </w:p>
    <w:p>
      <w:r>
        <w:t xml:space="preserve">Jamaica </w:t>
      </w:r>
      <w:r>
        <w:t xml:space="preserve">2018-01-01 00:00:00 </w:t>
      </w:r>
      <w:r>
        <w:t xml:space="preserve">118th </w:t>
      </w:r>
      <w:r>
        <w:t xml:space="preserve">63.11945865018858 </w:t>
      </w:r>
      <w:r>
        <w:t xml:space="preserve">6.840975701424125 </w:t>
      </w:r>
      <w:r>
        <w:t xml:space="preserve">3.7 </w:t>
      </w:r>
      <w:r>
        <w:t xml:space="preserve">3.1 </w:t>
      </w:r>
      <w:r>
        <w:t xml:space="preserve">6.661029254410073 </w:t>
      </w:r>
      <w:r>
        <w:t xml:space="preserve">4.8 </w:t>
      </w:r>
      <w:r>
        <w:t xml:space="preserve">8.400729166734342 </w:t>
      </w:r>
      <w:r>
        <w:t xml:space="preserve">4.5 </w:t>
      </w:r>
      <w:r>
        <w:t xml:space="preserve">6.1000000000000005 </w:t>
      </w:r>
      <w:r>
        <w:t xml:space="preserve">5.8 </w:t>
      </w:r>
      <w:r>
        <w:t xml:space="preserve">4.7 </w:t>
      </w:r>
      <w:r>
        <w:t xml:space="preserve">3.016724527620031 </w:t>
      </w:r>
      <w:r>
        <w:t xml:space="preserve">5.5 </w:t>
      </w:r>
    </w:p>
    <w:p>
      <w:r>
        <w:t xml:space="preserve">Cuba </w:t>
      </w:r>
      <w:r>
        <w:t xml:space="preserve">2018-01-01 00:00:00 </w:t>
      </w:r>
      <w:r>
        <w:t xml:space="preserve">119th </w:t>
      </w:r>
      <w:r>
        <w:t xml:space="preserve">62.89031679299263 </w:t>
      </w:r>
      <w:r>
        <w:t xml:space="preserve">4.9 </w:t>
      </w:r>
      <w:r>
        <w:t xml:space="preserve">7 </w:t>
      </w:r>
      <w:r>
        <w:t xml:space="preserve">3.7 </w:t>
      </w:r>
      <w:r>
        <w:t xml:space="preserve">4.008166869626702 </w:t>
      </w:r>
      <w:r>
        <w:t xml:space="preserve">5.1000000000000005 </w:t>
      </w:r>
      <w:r>
        <w:t xml:space="preserve">4.9 </w:t>
      </w:r>
      <w:r>
        <w:t xml:space="preserve">7.582149923365931 </w:t>
      </w:r>
      <w:r>
        <w:t xml:space="preserve">4.3999999999999995 </w:t>
      </w:r>
      <w:r>
        <w:t xml:space="preserve">7.2 </w:t>
      </w:r>
      <w:r>
        <w:t xml:space="preserve">5.6 </w:t>
      </w:r>
      <w:r>
        <w:t xml:space="preserve">3.7 </w:t>
      </w:r>
      <w:r>
        <w:t xml:space="preserve">4.8 </w:t>
      </w:r>
    </w:p>
    <w:p>
      <w:r>
        <w:t xml:space="preserve">Botswana </w:t>
      </w:r>
      <w:r>
        <w:t xml:space="preserve">2018-01-01 00:00:00 </w:t>
      </w:r>
      <w:r>
        <w:t xml:space="preserve">120th </w:t>
      </w:r>
      <w:r>
        <w:t xml:space="preserve">61.98745014345976 </w:t>
      </w:r>
      <w:r>
        <w:t xml:space="preserve">4.1 </w:t>
      </w:r>
      <w:r>
        <w:t xml:space="preserve">3.3 </w:t>
      </w:r>
      <w:r>
        <w:t xml:space="preserve">4.6000000000000005 </w:t>
      </w:r>
      <w:r>
        <w:t xml:space="preserve">5.68603888106562 </w:t>
      </w:r>
      <w:r>
        <w:t xml:space="preserve">7.5 </w:t>
      </w:r>
      <w:r>
        <w:t xml:space="preserve">5.8 </w:t>
      </w:r>
      <w:r>
        <w:t xml:space="preserve">3 </w:t>
      </w:r>
      <w:r>
        <w:t xml:space="preserve">6.8 </w:t>
      </w:r>
      <w:r>
        <w:t xml:space="preserve">5.001411262394145 </w:t>
      </w:r>
      <w:r>
        <w:t xml:space="preserve">8.2 </w:t>
      </w:r>
      <w:r>
        <w:t xml:space="preserve">4.2 </w:t>
      </w:r>
      <w:r>
        <w:t xml:space="preserve">3.8 </w:t>
      </w:r>
    </w:p>
    <w:p>
      <w:r>
        <w:t xml:space="preserve">Cyprus </w:t>
      </w:r>
      <w:r>
        <w:t xml:space="preserve">2018-01-01 00:00:00 </w:t>
      </w:r>
      <w:r>
        <w:t xml:space="preserve">121st </w:t>
      </w:r>
      <w:r>
        <w:t xml:space="preserve">60.286306956278125 </w:t>
      </w:r>
      <w:r>
        <w:t xml:space="preserve">4.363995993867109 </w:t>
      </w:r>
      <w:r>
        <w:t xml:space="preserve">7.9 </w:t>
      </w:r>
      <w:r>
        <w:t xml:space="preserve">6 </w:t>
      </w:r>
      <w:r>
        <w:t xml:space="preserve">5.7 </w:t>
      </w:r>
      <w:r>
        <w:t xml:space="preserve">5.6000000000000005 </w:t>
      </w:r>
      <w:r>
        <w:t xml:space="preserve">3.7 </w:t>
      </w:r>
      <w:r>
        <w:t xml:space="preserve">4.5 </w:t>
      </w:r>
      <w:r>
        <w:t xml:space="preserve">2.3715358627360916 </w:t>
      </w:r>
      <w:r>
        <w:t xml:space="preserve">2.950775099674933 </w:t>
      </w:r>
      <w:r>
        <w:t xml:space="preserve">3.5 </w:t>
      </w:r>
      <w:r>
        <w:t xml:space="preserve">5 </w:t>
      </w:r>
      <w:r>
        <w:t xml:space="preserve">8.7 </w:t>
      </w:r>
    </w:p>
    <w:p>
      <w:r>
        <w:t xml:space="preserve">Albania </w:t>
      </w:r>
      <w:r>
        <w:t xml:space="preserve">2018-01-01 00:00:00 </w:t>
      </w:r>
      <w:r>
        <w:t xml:space="preserve">122nd </w:t>
      </w:r>
      <w:r>
        <w:t xml:space="preserve">60.07930843597633 </w:t>
      </w:r>
      <w:r>
        <w:t xml:space="preserve">4.843614762543815 </w:t>
      </w:r>
      <w:r>
        <w:t xml:space="preserve">6.5 </w:t>
      </w:r>
      <w:r>
        <w:t xml:space="preserve">4.2 </w:t>
      </w:r>
      <w:r>
        <w:t xml:space="preserve">5.7 </w:t>
      </w:r>
      <w:r>
        <w:t xml:space="preserve">3.3000000000000003 </w:t>
      </w:r>
      <w:r>
        <w:t xml:space="preserve">7.5 </w:t>
      </w:r>
      <w:r>
        <w:t xml:space="preserve">6 </w:t>
      </w:r>
      <w:r>
        <w:t xml:space="preserve">3.835693673432509 </w:t>
      </w:r>
      <w:r>
        <w:t xml:space="preserve">4.5 </w:t>
      </w:r>
      <w:r>
        <w:t xml:space="preserve">3.4000000000000004 </w:t>
      </w:r>
      <w:r>
        <w:t xml:space="preserve">3.3000000000000003 </w:t>
      </w:r>
      <w:r>
        <w:t xml:space="preserve">7 </w:t>
      </w:r>
    </w:p>
    <w:p>
      <w:r>
        <w:t xml:space="preserve">Grenada </w:t>
      </w:r>
      <w:r>
        <w:t xml:space="preserve">2018-01-01 00:00:00 </w:t>
      </w:r>
      <w:r>
        <w:t xml:space="preserve">123rd </w:t>
      </w:r>
      <w:r>
        <w:t xml:space="preserve">59.9 </w:t>
      </w:r>
      <w:r>
        <w:t xml:space="preserve">5.5 </w:t>
      </w:r>
      <w:r>
        <w:t xml:space="preserve">5.6 </w:t>
      </w:r>
      <w:r>
        <w:t xml:space="preserve">3.6 </w:t>
      </w:r>
      <w:r>
        <w:t xml:space="preserve">5.8 </w:t>
      </w:r>
      <w:r>
        <w:t xml:space="preserve">4.6 </w:t>
      </w:r>
      <w:r>
        <w:t xml:space="preserve">8.2 </w:t>
      </w:r>
      <w:r>
        <w:t xml:space="preserve">5.2 </w:t>
      </w:r>
      <w:r>
        <w:t xml:space="preserve">3.6 </w:t>
      </w:r>
      <w:r>
        <w:t xml:space="preserve">3 </w:t>
      </w:r>
      <w:r>
        <w:t xml:space="preserve">4.5 </w:t>
      </w:r>
      <w:r>
        <w:t xml:space="preserve">2.9 </w:t>
      </w:r>
      <w:r>
        <w:t xml:space="preserve">7.3999999999999995 </w:t>
      </w:r>
    </w:p>
    <w:p>
      <w:r>
        <w:t xml:space="preserve">Brunei Darussalam </w:t>
      </w:r>
      <w:r>
        <w:t xml:space="preserve">2018-01-01 00:00:00 </w:t>
      </w:r>
      <w:r>
        <w:t xml:space="preserve">124th </w:t>
      </w:r>
      <w:r>
        <w:t xml:space="preserve">59.80623958429162 </w:t>
      </w:r>
      <w:r>
        <w:t xml:space="preserve">4.8 </w:t>
      </w:r>
      <w:r>
        <w:t xml:space="preserve">7.4 </w:t>
      </w:r>
      <w:r>
        <w:t xml:space="preserve">5.6000000000000005 </w:t>
      </w:r>
      <w:r>
        <w:t xml:space="preserve">3.8 </w:t>
      </w:r>
      <w:r>
        <w:t xml:space="preserve">7.8 </w:t>
      </w:r>
      <w:r>
        <w:t xml:space="preserve">4.705301369106287 </w:t>
      </w:r>
      <w:r>
        <w:t xml:space="preserve">8 </w:t>
      </w:r>
      <w:r>
        <w:t xml:space="preserve">1.7009382151853345 </w:t>
      </w:r>
      <w:r>
        <w:t xml:space="preserve">7.4 </w:t>
      </w:r>
      <w:r>
        <w:t xml:space="preserve">3.4000000000000004 </w:t>
      </w:r>
      <w:r>
        <w:t xml:space="preserve">1.9000000000000001 </w:t>
      </w:r>
      <w:r>
        <w:t xml:space="preserve">3.3000000000000003 </w:t>
      </w:r>
    </w:p>
    <w:p>
      <w:r>
        <w:t xml:space="preserve">Seychelles </w:t>
      </w:r>
      <w:r>
        <w:t xml:space="preserve">2018-01-01 00:00:00 </w:t>
      </w:r>
      <w:r>
        <w:t xml:space="preserve">125th </w:t>
      </w:r>
      <w:r>
        <w:t xml:space="preserve">56.754155689071474 </w:t>
      </w:r>
      <w:r>
        <w:t xml:space="preserve">6.1 </w:t>
      </w:r>
      <w:r>
        <w:t xml:space="preserve">6 </w:t>
      </w:r>
      <w:r>
        <w:t xml:space="preserve">4.2 </w:t>
      </w:r>
      <w:r>
        <w:t xml:space="preserve">3.8 </w:t>
      </w:r>
      <w:r>
        <w:t xml:space="preserve">5.2 </w:t>
      </w:r>
      <w:r>
        <w:t xml:space="preserve">5.954155689071467 </w:t>
      </w:r>
      <w:r>
        <w:t xml:space="preserve">5.2 </w:t>
      </w:r>
      <w:r>
        <w:t xml:space="preserve">2.4000000000000004 </w:t>
      </w:r>
      <w:r>
        <w:t xml:space="preserve">3.5 </w:t>
      </w:r>
      <w:r>
        <w:t xml:space="preserve">4.8 </w:t>
      </w:r>
      <w:r>
        <w:t xml:space="preserve">2.9000000000000004 </w:t>
      </w:r>
      <w:r>
        <w:t xml:space="preserve">6.7 </w:t>
      </w:r>
    </w:p>
    <w:p>
      <w:r>
        <w:t xml:space="preserve">Kuwait </w:t>
      </w:r>
      <w:r>
        <w:t xml:space="preserve">2018-01-01 00:00:00 </w:t>
      </w:r>
      <w:r>
        <w:t xml:space="preserve">126th </w:t>
      </w:r>
      <w:r>
        <w:t xml:space="preserve">55.8914871882463 </w:t>
      </w:r>
      <w:r>
        <w:t xml:space="preserve">3.9000000000000004 </w:t>
      </w:r>
      <w:r>
        <w:t xml:space="preserve">7.5 </w:t>
      </w:r>
      <w:r>
        <w:t xml:space="preserve">4.4 </w:t>
      </w:r>
      <w:r>
        <w:t xml:space="preserve">2.7 </w:t>
      </w:r>
      <w:r>
        <w:t xml:space="preserve">3.9000000000000004 </w:t>
      </w:r>
      <w:r>
        <w:t xml:space="preserve">3.9 </w:t>
      </w:r>
      <w:r>
        <w:t xml:space="preserve">7.2914871882463 </w:t>
      </w:r>
      <w:r>
        <w:t xml:space="preserve">2.3000000000000003 </w:t>
      </w:r>
      <w:r>
        <w:t xml:space="preserve">7.6000000000000005 </w:t>
      </w:r>
      <w:r>
        <w:t xml:space="preserve">4.7 </w:t>
      </w:r>
      <w:r>
        <w:t xml:space="preserve">3.2 </w:t>
      </w:r>
      <w:r>
        <w:t xml:space="preserve">4.5 </w:t>
      </w:r>
    </w:p>
    <w:p>
      <w:r>
        <w:t xml:space="preserve">Antigua and Barbuda </w:t>
      </w:r>
      <w:r>
        <w:t xml:space="preserve">2018-01-01 00:00:00 </w:t>
      </w:r>
      <w:r>
        <w:t xml:space="preserve">127th </w:t>
      </w:r>
      <w:r>
        <w:t xml:space="preserve">55.6110407346696 </w:t>
      </w:r>
      <w:r>
        <w:t xml:space="preserve">5.7 </w:t>
      </w:r>
      <w:r>
        <w:t xml:space="preserve">3.7 </w:t>
      </w:r>
      <w:r>
        <w:t xml:space="preserve">3.6 </w:t>
      </w:r>
      <w:r>
        <w:t xml:space="preserve">4.8 </w:t>
      </w:r>
      <w:r>
        <w:t xml:space="preserve">4.2 </w:t>
      </w:r>
      <w:r>
        <w:t xml:space="preserve">6.7 </w:t>
      </w:r>
      <w:r>
        <w:t xml:space="preserve">5.1000000000000005 </w:t>
      </w:r>
      <w:r>
        <w:t xml:space="preserve">3.8 </w:t>
      </w:r>
      <w:r>
        <w:t xml:space="preserve">4.411040734669601 </w:t>
      </w:r>
      <w:r>
        <w:t xml:space="preserve">4.6 </w:t>
      </w:r>
      <w:r>
        <w:t xml:space="preserve">3.2 </w:t>
      </w:r>
      <w:r>
        <w:t xml:space="preserve">5.8 </w:t>
      </w:r>
    </w:p>
    <w:p>
      <w:r>
        <w:t xml:space="preserve">Montenegro </w:t>
      </w:r>
      <w:r>
        <w:t xml:space="preserve">2018-01-01 00:00:00 </w:t>
      </w:r>
      <w:r>
        <w:t xml:space="preserve">128th </w:t>
      </w:r>
      <w:r>
        <w:t xml:space="preserve">55.338419760815825 </w:t>
      </w:r>
      <w:r>
        <w:t xml:space="preserve">4.3 </w:t>
      </w:r>
      <w:r>
        <w:t xml:space="preserve">6.5 </w:t>
      </w:r>
      <w:r>
        <w:t xml:space="preserve">8.200000000000001 </w:t>
      </w:r>
      <w:r>
        <w:t xml:space="preserve">5.5 </w:t>
      </w:r>
      <w:r>
        <w:t xml:space="preserve">2.1 </w:t>
      </w:r>
      <w:r>
        <w:t xml:space="preserve">3.77810643577133 </w:t>
      </w:r>
      <w:r>
        <w:t xml:space="preserve">4.3 </w:t>
      </w:r>
      <w:r>
        <w:t xml:space="preserve">3.1954300850375925 </w:t>
      </w:r>
      <w:r>
        <w:t xml:space="preserve">3.864883240006903 </w:t>
      </w:r>
      <w:r>
        <w:t xml:space="preserve">2.5 </w:t>
      </w:r>
      <w:r>
        <w:t xml:space="preserve">4.3 </w:t>
      </w:r>
      <w:r>
        <w:t xml:space="preserve">6.8 </w:t>
      </w:r>
    </w:p>
    <w:p>
      <w:r>
        <w:t xml:space="preserve">Greece </w:t>
      </w:r>
      <w:r>
        <w:t xml:space="preserve">2018-01-01 00:00:00 </w:t>
      </w:r>
      <w:r>
        <w:t xml:space="preserve">128th </w:t>
      </w:r>
      <w:r>
        <w:t xml:space="preserve">55.28241010073139 </w:t>
      </w:r>
      <w:r>
        <w:t xml:space="preserve">4.418852145311638 </w:t>
      </w:r>
      <w:r>
        <w:t xml:space="preserve">4.1 </w:t>
      </w:r>
      <w:r>
        <w:t xml:space="preserve">5.1000000000000005 </w:t>
      </w:r>
      <w:r>
        <w:t xml:space="preserve">6.2 </w:t>
      </w:r>
      <w:r>
        <w:t xml:space="preserve">3.4000000000000004 </w:t>
      </w:r>
      <w:r>
        <w:t xml:space="preserve">3 </w:t>
      </w:r>
      <w:r>
        <w:t xml:space="preserve">6.4 </w:t>
      </w:r>
      <w:r>
        <w:t xml:space="preserve">3.5 </w:t>
      </w:r>
      <w:r>
        <w:t xml:space="preserve">3.163557955419745 </w:t>
      </w:r>
      <w:r>
        <w:t xml:space="preserve">4.2 </w:t>
      </w:r>
      <w:r>
        <w:t xml:space="preserve">6 </w:t>
      </w:r>
      <w:r>
        <w:t xml:space="preserve">5.8 </w:t>
      </w:r>
    </w:p>
    <w:p>
      <w:r>
        <w:t xml:space="preserve">Mongolia </w:t>
      </w:r>
      <w:r>
        <w:t xml:space="preserve">2018-01-01 00:00:00 </w:t>
      </w:r>
      <w:r>
        <w:t xml:space="preserve">130th </w:t>
      </w:r>
      <w:r>
        <w:t xml:space="preserve">54.87347128912537 </w:t>
      </w:r>
      <w:r>
        <w:t xml:space="preserve">3.3000000000000003 </w:t>
      </w:r>
      <w:r>
        <w:t xml:space="preserve">5.5 </w:t>
      </w:r>
      <w:r>
        <w:t xml:space="preserve">3.5 </w:t>
      </w:r>
      <w:r>
        <w:t xml:space="preserve">4.9 </w:t>
      </w:r>
      <w:r>
        <w:t xml:space="preserve">6.1000000000000005 </w:t>
      </w:r>
      <w:r>
        <w:t xml:space="preserve">3.507928768665793 </w:t>
      </w:r>
      <w:r>
        <w:t xml:space="preserve">4 </w:t>
      </w:r>
      <w:r>
        <w:t xml:space="preserve">5.1000000000000005 </w:t>
      </w:r>
      <w:r>
        <w:t xml:space="preserve">4.4000965522751 </w:t>
      </w:r>
      <w:r>
        <w:t xml:space="preserve">4.837307420494513 </w:t>
      </w:r>
      <w:r>
        <w:t xml:space="preserve">2.7 </w:t>
      </w:r>
      <w:r>
        <w:t xml:space="preserve">7.028138547689965 </w:t>
      </w:r>
    </w:p>
    <w:p>
      <w:r>
        <w:t xml:space="preserve">Trinidad and Tobago </w:t>
      </w:r>
      <w:r>
        <w:t xml:space="preserve">2018-01-01 00:00:00 </w:t>
      </w:r>
      <w:r>
        <w:t xml:space="preserve">131st </w:t>
      </w:r>
      <w:r>
        <w:t xml:space="preserve">54.605739840210504 </w:t>
      </w:r>
      <w:r>
        <w:t xml:space="preserve">6.499420758772237 </w:t>
      </w:r>
      <w:r>
        <w:t xml:space="preserve">5.6 </w:t>
      </w:r>
      <w:r>
        <w:t xml:space="preserve">3.9000000000000004 </w:t>
      </w:r>
      <w:r>
        <w:t xml:space="preserve">4.5 </w:t>
      </w:r>
      <w:r>
        <w:t xml:space="preserve">4.6000000000000005 </w:t>
      </w:r>
      <w:r>
        <w:t xml:space="preserve">7.9232571682097035 </w:t>
      </w:r>
      <w:r>
        <w:t xml:space="preserve">4.2 </w:t>
      </w:r>
      <w:r>
        <w:t xml:space="preserve">4 </w:t>
      </w:r>
      <w:r>
        <w:t xml:space="preserve">3.8 </w:t>
      </w:r>
      <w:r>
        <w:t xml:space="preserve">4.2 </w:t>
      </w:r>
      <w:r>
        <w:t xml:space="preserve">2.5830619132285655 </w:t>
      </w:r>
      <w:r>
        <w:t xml:space="preserve">2.8000000000000003 </w:t>
      </w:r>
    </w:p>
    <w:p>
      <w:r>
        <w:t xml:space="preserve">Oman </w:t>
      </w:r>
      <w:r>
        <w:t xml:space="preserve">2018-01-01 00:00:00 </w:t>
      </w:r>
      <w:r>
        <w:t xml:space="preserve">132nd </w:t>
      </w:r>
      <w:r>
        <w:t xml:space="preserve">52.64980160350626 </w:t>
      </w:r>
      <w:r>
        <w:t xml:space="preserve">3.9000000000000004 </w:t>
      </w:r>
      <w:r>
        <w:t xml:space="preserve">6.6 </w:t>
      </w:r>
      <w:r>
        <w:t xml:space="preserve">2.6 </w:t>
      </w:r>
      <w:r>
        <w:t xml:space="preserve">4.6 </w:t>
      </w:r>
      <w:r>
        <w:t xml:space="preserve">4.5 </w:t>
      </w:r>
      <w:r>
        <w:t xml:space="preserve">2.8 </w:t>
      </w:r>
      <w:r>
        <w:t xml:space="preserve">7.1 </w:t>
      </w:r>
      <w:r>
        <w:t xml:space="preserve">3.2 </w:t>
      </w:r>
      <w:r>
        <w:t xml:space="preserve">7.81579409740162 </w:t>
      </w:r>
      <w:r>
        <w:t xml:space="preserve">4.5 </w:t>
      </w:r>
      <w:r>
        <w:t xml:space="preserve">2.434007506104644 </w:t>
      </w:r>
      <w:r>
        <w:t xml:space="preserve">2.5999999999999996 </w:t>
      </w:r>
    </w:p>
    <w:p>
      <w:r>
        <w:t xml:space="preserve">Bulgaria </w:t>
      </w:r>
      <w:r>
        <w:t xml:space="preserve">2018-01-01 00:00:00 </w:t>
      </w:r>
      <w:r>
        <w:t xml:space="preserve">133rd </w:t>
      </w:r>
      <w:r>
        <w:t xml:space="preserve">51.65420796469111 </w:t>
      </w:r>
      <w:r>
        <w:t xml:space="preserve">4.6 </w:t>
      </w:r>
      <w:r>
        <w:t xml:space="preserve">5.3 </w:t>
      </w:r>
      <w:r>
        <w:t xml:space="preserve">5.1 </w:t>
      </w:r>
      <w:r>
        <w:t xml:space="preserve">5.538034641400428 </w:t>
      </w:r>
      <w:r>
        <w:t xml:space="preserve">4.1000000000000005 </w:t>
      </w:r>
      <w:r>
        <w:t xml:space="preserve">3.9000000000000004 </w:t>
      </w:r>
      <w:r>
        <w:t xml:space="preserve">4.2 </w:t>
      </w:r>
      <w:r>
        <w:t xml:space="preserve">4.1000000000000005 </w:t>
      </w:r>
      <w:r>
        <w:t xml:space="preserve">3.2161733232906857 </w:t>
      </w:r>
      <w:r>
        <w:t xml:space="preserve">3.4000000000000004 </w:t>
      </w:r>
      <w:r>
        <w:t xml:space="preserve">4.2 </w:t>
      </w:r>
      <w:r>
        <w:t xml:space="preserve">4 </w:t>
      </w:r>
    </w:p>
    <w:p>
      <w:r>
        <w:t xml:space="preserve">Hungary </w:t>
      </w:r>
      <w:r>
        <w:t xml:space="preserve">2018-01-01 00:00:00 </w:t>
      </w:r>
      <w:r>
        <w:t xml:space="preserve">134th </w:t>
      </w:r>
      <w:r>
        <w:t xml:space="preserve">50.20431326900252 </w:t>
      </w:r>
      <w:r>
        <w:t xml:space="preserve">3 </w:t>
      </w:r>
      <w:r>
        <w:t xml:space="preserve">5.3 </w:t>
      </w:r>
      <w:r>
        <w:t xml:space="preserve">4.5 </w:t>
      </w:r>
      <w:r>
        <w:t xml:space="preserve">5.10431326900252 </w:t>
      </w:r>
      <w:r>
        <w:t xml:space="preserve">3.5 </w:t>
      </w:r>
      <w:r>
        <w:t xml:space="preserve">3 </w:t>
      </w:r>
      <w:r>
        <w:t xml:space="preserve">6.1 </w:t>
      </w:r>
      <w:r>
        <w:t xml:space="preserve">2.9000000000000004 </w:t>
      </w:r>
      <w:r>
        <w:t xml:space="preserve">5.2 </w:t>
      </w:r>
      <w:r>
        <w:t xml:space="preserve">1.5 </w:t>
      </w:r>
      <w:r>
        <w:t xml:space="preserve">6.2 </w:t>
      </w:r>
      <w:r>
        <w:t xml:space="preserve">3.9 </w:t>
      </w:r>
    </w:p>
    <w:p>
      <w:r>
        <w:t xml:space="preserve">Bahamas </w:t>
      </w:r>
      <w:r>
        <w:t xml:space="preserve">2018-01-01 00:00:00 </w:t>
      </w:r>
      <w:r>
        <w:t xml:space="preserve">135th </w:t>
      </w:r>
      <w:r>
        <w:t xml:space="preserve">49.99124184605109 </w:t>
      </w:r>
      <w:r>
        <w:t xml:space="preserve">4.6 </w:t>
      </w:r>
      <w:r>
        <w:t xml:space="preserve">4.5 </w:t>
      </w:r>
      <w:r>
        <w:t xml:space="preserve">3.8 </w:t>
      </w:r>
      <w:r>
        <w:t xml:space="preserve">4.5 </w:t>
      </w:r>
      <w:r>
        <w:t xml:space="preserve">4.2 </w:t>
      </w:r>
      <w:r>
        <w:t xml:space="preserve">4.6000000000000005 </w:t>
      </w:r>
      <w:r>
        <w:t xml:space="preserve">3.3 </w:t>
      </w:r>
      <w:r>
        <w:t xml:space="preserve">4.3 </w:t>
      </w:r>
      <w:r>
        <w:t xml:space="preserve">3.670139344951605 </w:t>
      </w:r>
      <w:r>
        <w:t xml:space="preserve">6.6 </w:t>
      </w:r>
      <w:r>
        <w:t xml:space="preserve">2.521102501099481 </w:t>
      </w:r>
      <w:r>
        <w:t xml:space="preserve">3.4000000000000004 </w:t>
      </w:r>
    </w:p>
    <w:p>
      <w:r>
        <w:t xml:space="preserve">Panama </w:t>
      </w:r>
      <w:r>
        <w:t xml:space="preserve">2018-01-01 00:00:00 </w:t>
      </w:r>
      <w:r>
        <w:t xml:space="preserve">136th </w:t>
      </w:r>
      <w:r>
        <w:t xml:space="preserve">49.48072267554133 </w:t>
      </w:r>
      <w:r>
        <w:t xml:space="preserve">5.512953766211282 </w:t>
      </w:r>
      <w:r>
        <w:t xml:space="preserve">2.2 </w:t>
      </w:r>
      <w:r>
        <w:t xml:space="preserve">5.606140214410173 </w:t>
      </w:r>
      <w:r>
        <w:t xml:space="preserve">2.9 </w:t>
      </w:r>
      <w:r>
        <w:t xml:space="preserve">7.1000000000000005 </w:t>
      </w:r>
      <w:r>
        <w:t xml:space="preserve">4.8999999999999995 </w:t>
      </w:r>
      <w:r>
        <w:t xml:space="preserve">3.031674531996406 </w:t>
      </w:r>
      <w:r>
        <w:t xml:space="preserve">4.56966850324787 </w:t>
      </w:r>
      <w:r>
        <w:t xml:space="preserve">4 </w:t>
      </w:r>
      <w:r>
        <w:t xml:space="preserve">4.4 </w:t>
      </w:r>
      <w:r>
        <w:t xml:space="preserve">2.848998753274013 </w:t>
      </w:r>
      <w:r>
        <w:t xml:space="preserve">2.411286906401584 </w:t>
      </w:r>
    </w:p>
    <w:p>
      <w:r>
        <w:t xml:space="preserve">Romania </w:t>
      </w:r>
      <w:r>
        <w:t xml:space="preserve">2018-01-01 00:00:00 </w:t>
      </w:r>
      <w:r>
        <w:t xml:space="preserve">137th </w:t>
      </w:r>
      <w:r>
        <w:t xml:space="preserve">49.36140868153144 </w:t>
      </w:r>
      <w:r>
        <w:t xml:space="preserve">2.7 </w:t>
      </w:r>
      <w:r>
        <w:t xml:space="preserve">5.7 </w:t>
      </w:r>
      <w:r>
        <w:t xml:space="preserve">6.5 </w:t>
      </w:r>
      <w:r>
        <w:t xml:space="preserve">4.620465684351524 </w:t>
      </w:r>
      <w:r>
        <w:t xml:space="preserve">3.9000000000000004 </w:t>
      </w:r>
      <w:r>
        <w:t xml:space="preserve">4.2 </w:t>
      </w:r>
      <w:r>
        <w:t xml:space="preserve">5.5 </w:t>
      </w:r>
      <w:r>
        <w:t xml:space="preserve">3.7103574072190524 </w:t>
      </w:r>
      <w:r>
        <w:t xml:space="preserve">3.767890457178681 </w:t>
      </w:r>
      <w:r>
        <w:t xml:space="preserve">2.9000000000000004 </w:t>
      </w:r>
      <w:r>
        <w:t xml:space="preserve">2.5626951327821796 </w:t>
      </w:r>
      <w:r>
        <w:t xml:space="preserve">3.3000000000000003 </w:t>
      </w:r>
    </w:p>
    <w:p>
      <w:r>
        <w:t xml:space="preserve">Croatia </w:t>
      </w:r>
      <w:r>
        <w:t xml:space="preserve">2018-01-01 00:00:00 </w:t>
      </w:r>
      <w:r>
        <w:t xml:space="preserve">138th </w:t>
      </w:r>
      <w:r>
        <w:t xml:space="preserve">48.71641829811867 </w:t>
      </w:r>
      <w:r>
        <w:t xml:space="preserve">3.2 </w:t>
      </w:r>
      <w:r>
        <w:t xml:space="preserve">4.4 </w:t>
      </w:r>
      <w:r>
        <w:t xml:space="preserve">5.5 </w:t>
      </w:r>
      <w:r>
        <w:t xml:space="preserve">5.6 </w:t>
      </w:r>
      <w:r>
        <w:t xml:space="preserve">3 </w:t>
      </w:r>
      <w:r>
        <w:t xml:space="preserve">4.4 </w:t>
      </w:r>
      <w:r>
        <w:t xml:space="preserve">2.6 </w:t>
      </w:r>
      <w:r>
        <w:t xml:space="preserve">2.516418298118672 </w:t>
      </w:r>
      <w:r>
        <w:t xml:space="preserve">3.3000000000000003 </w:t>
      </w:r>
      <w:r>
        <w:t xml:space="preserve">3.2 </w:t>
      </w:r>
      <w:r>
        <w:t xml:space="preserve">6.7 </w:t>
      </w:r>
      <w:r>
        <w:t xml:space="preserve">4.3 </w:t>
      </w:r>
    </w:p>
    <w:p>
      <w:r>
        <w:t xml:space="preserve">Barbados </w:t>
      </w:r>
      <w:r>
        <w:t xml:space="preserve">2018-01-01 00:00:00 </w:t>
      </w:r>
      <w:r>
        <w:t xml:space="preserve">139th </w:t>
      </w:r>
      <w:r>
        <w:t xml:space="preserve">48.18332936752863 </w:t>
      </w:r>
      <w:r>
        <w:t xml:space="preserve">4.422489135822509 </w:t>
      </w:r>
      <w:r>
        <w:t xml:space="preserve">4.2 </w:t>
      </w:r>
      <w:r>
        <w:t xml:space="preserve">3.8 </w:t>
      </w:r>
      <w:r>
        <w:t xml:space="preserve">5.6000000000000005 </w:t>
      </w:r>
      <w:r>
        <w:t xml:space="preserve">4.3 </w:t>
      </w:r>
      <w:r>
        <w:t xml:space="preserve">5.260840231706112 </w:t>
      </w:r>
      <w:r>
        <w:t xml:space="preserve">2.2 </w:t>
      </w:r>
      <w:r>
        <w:t xml:space="preserve">2.4000000000000004 </w:t>
      </w:r>
      <w:r>
        <w:t xml:space="preserve">3.1999999999999997 </w:t>
      </w:r>
      <w:r>
        <w:t xml:space="preserve">4.9 </w:t>
      </w:r>
      <w:r>
        <w:t xml:space="preserve">2.2 </w:t>
      </w:r>
      <w:r>
        <w:t xml:space="preserve">5.7 </w:t>
      </w:r>
    </w:p>
    <w:p>
      <w:r>
        <w:t xml:space="preserve">Qatar </w:t>
      </w:r>
      <w:r>
        <w:t xml:space="preserve">2018-01-01 00:00:00 </w:t>
      </w:r>
      <w:r>
        <w:t xml:space="preserve">140th </w:t>
      </w:r>
      <w:r>
        <w:t xml:space="preserve">48.06415433835673 </w:t>
      </w:r>
      <w:r>
        <w:t xml:space="preserve">2.3000000000000003 </w:t>
      </w:r>
      <w:r>
        <w:t xml:space="preserve">5 </w:t>
      </w:r>
      <w:r>
        <w:t xml:space="preserve">4.3 </w:t>
      </w:r>
      <w:r>
        <w:t xml:space="preserve">1.8 </w:t>
      </w:r>
      <w:r>
        <w:t xml:space="preserve">4.6000000000000005 </w:t>
      </w:r>
      <w:r>
        <w:t xml:space="preserve">2.379040684184668 </w:t>
      </w:r>
      <w:r>
        <w:t xml:space="preserve">6.334261418344457 </w:t>
      </w:r>
      <w:r>
        <w:t xml:space="preserve">1.330585614612203 </w:t>
      </w:r>
      <w:r>
        <w:t xml:space="preserve">6.2 </w:t>
      </w:r>
      <w:r>
        <w:t xml:space="preserve">3.5 </w:t>
      </w:r>
      <w:r>
        <w:t xml:space="preserve">1.7 </w:t>
      </w:r>
      <w:r>
        <w:t xml:space="preserve">8.620266621215402 </w:t>
      </w:r>
    </w:p>
    <w:p>
      <w:r>
        <w:t xml:space="preserve">Argentina </w:t>
      </w:r>
      <w:r>
        <w:t xml:space="preserve">2018-01-01 00:00:00 </w:t>
      </w:r>
      <w:r>
        <w:t xml:space="preserve">141st </w:t>
      </w:r>
      <w:r>
        <w:t xml:space="preserve">46.06992256962885 </w:t>
      </w:r>
      <w:r>
        <w:t xml:space="preserve">4.6 </w:t>
      </w:r>
      <w:r>
        <w:t xml:space="preserve">2.8 </w:t>
      </w:r>
      <w:r>
        <w:t xml:space="preserve">4.7 </w:t>
      </w:r>
      <w:r>
        <w:t xml:space="preserve">4.2 </w:t>
      </w:r>
      <w:r>
        <w:t xml:space="preserve">5.1000000000000005 </w:t>
      </w:r>
      <w:r>
        <w:t xml:space="preserve">2.838862332585747 </w:t>
      </w:r>
      <w:r>
        <w:t xml:space="preserve">4.5 </w:t>
      </w:r>
      <w:r>
        <w:t xml:space="preserve">3.5 </w:t>
      </w:r>
      <w:r>
        <w:t xml:space="preserve">3.8 </w:t>
      </w:r>
      <w:r>
        <w:t xml:space="preserve">3.5 </w:t>
      </w:r>
      <w:r>
        <w:t xml:space="preserve">2.2198064673775715 </w:t>
      </w:r>
      <w:r>
        <w:t xml:space="preserve">4.311253769665532 </w:t>
      </w:r>
    </w:p>
    <w:p>
      <w:r>
        <w:t xml:space="preserve">Latvia </w:t>
      </w:r>
      <w:r>
        <w:t xml:space="preserve">2018-01-01 00:00:00 </w:t>
      </w:r>
      <w:r>
        <w:t xml:space="preserve">142nd </w:t>
      </w:r>
      <w:r>
        <w:t xml:space="preserve">44.899921744994565 </w:t>
      </w:r>
      <w:r>
        <w:t xml:space="preserve">2.7 </w:t>
      </w:r>
      <w:r>
        <w:t xml:space="preserve">4.3 </w:t>
      </w:r>
      <w:r>
        <w:t xml:space="preserve">8.3 </w:t>
      </w:r>
      <w:r>
        <w:t xml:space="preserve">3.7640338786009324 </w:t>
      </w:r>
      <w:r>
        <w:t xml:space="preserve">3.8 </w:t>
      </w:r>
      <w:r>
        <w:t xml:space="preserve">4.809905494477258 </w:t>
      </w:r>
      <w:r>
        <w:t xml:space="preserve">3.1 </w:t>
      </w:r>
      <w:r>
        <w:t xml:space="preserve">2.6 </w:t>
      </w:r>
      <w:r>
        <w:t xml:space="preserve">2.825982371916365 </w:t>
      </w:r>
      <w:r>
        <w:t xml:space="preserve">2.6 </w:t>
      </w:r>
      <w:r>
        <w:t xml:space="preserve">2.5 </w:t>
      </w:r>
      <w:r>
        <w:t xml:space="preserve">3.6 </w:t>
      </w:r>
    </w:p>
    <w:p>
      <w:r>
        <w:t xml:space="preserve">Italy </w:t>
      </w:r>
      <w:r>
        <w:t xml:space="preserve">2018-01-01 00:00:00 </w:t>
      </w:r>
      <w:r>
        <w:t xml:space="preserve">143rd </w:t>
      </w:r>
      <w:r>
        <w:t xml:space="preserve">43.8 </w:t>
      </w:r>
      <w:r>
        <w:t xml:space="preserve">4.8 </w:t>
      </w:r>
      <w:r>
        <w:t xml:space="preserve">4.9 </w:t>
      </w:r>
      <w:r>
        <w:t xml:space="preserve">4.8 </w:t>
      </w:r>
      <w:r>
        <w:t xml:space="preserve">5.1000000000000005 </w:t>
      </w:r>
      <w:r>
        <w:t xml:space="preserve">2.6 </w:t>
      </w:r>
      <w:r>
        <w:t xml:space="preserve">1.7 </w:t>
      </w:r>
      <w:r>
        <w:t xml:space="preserve">3.7 </w:t>
      </w:r>
      <w:r>
        <w:t xml:space="preserve">3 </w:t>
      </w:r>
      <w:r>
        <w:t xml:space="preserve">1.7 </w:t>
      </w:r>
      <w:r>
        <w:t xml:space="preserve">3.8 </w:t>
      </w:r>
      <w:r>
        <w:t xml:space="preserve">5.2 </w:t>
      </w:r>
      <w:r>
        <w:t xml:space="preserve">2.5 </w:t>
      </w:r>
    </w:p>
    <w:p>
      <w:r>
        <w:t xml:space="preserve">Costa Rica </w:t>
      </w:r>
      <w:r>
        <w:t xml:space="preserve">2018-01-01 00:00:00 </w:t>
      </w:r>
      <w:r>
        <w:t xml:space="preserve">144th </w:t>
      </w:r>
      <w:r>
        <w:t xml:space="preserve">43.236723940075855 </w:t>
      </w:r>
      <w:r>
        <w:t xml:space="preserve">3.547397858341265 </w:t>
      </w:r>
      <w:r>
        <w:t xml:space="preserve">3.8 </w:t>
      </w:r>
      <w:r>
        <w:t xml:space="preserve">3.9000000000000004 </w:t>
      </w:r>
      <w:r>
        <w:t xml:space="preserve">4.3 </w:t>
      </w:r>
      <w:r>
        <w:t xml:space="preserve">5 </w:t>
      </w:r>
      <w:r>
        <w:t xml:space="preserve">4.3999999999999995 </w:t>
      </w:r>
      <w:r>
        <w:t xml:space="preserve">2.1 </w:t>
      </w:r>
      <w:r>
        <w:t xml:space="preserve">3.7333067401727966 </w:t>
      </w:r>
      <w:r>
        <w:t xml:space="preserve">1.6399788618947513 </w:t>
      </w:r>
      <w:r>
        <w:t xml:space="preserve">3 </w:t>
      </w:r>
      <w:r>
        <w:t xml:space="preserve">3.6 </w:t>
      </w:r>
      <w:r>
        <w:t xml:space="preserve">4.216040479667046 </w:t>
      </w:r>
    </w:p>
    <w:p>
      <w:r>
        <w:t xml:space="preserve">Estonia </w:t>
      </w:r>
      <w:r>
        <w:t xml:space="preserve">2018-01-01 00:00:00 </w:t>
      </w:r>
      <w:r>
        <w:t xml:space="preserve">145th </w:t>
      </w:r>
      <w:r>
        <w:t xml:space="preserve">42.990053644081904 </w:t>
      </w:r>
      <w:r>
        <w:t xml:space="preserve">3 </w:t>
      </w:r>
      <w:r>
        <w:t xml:space="preserve">5.9 </w:t>
      </w:r>
      <w:r>
        <w:t xml:space="preserve">7.536316184776602 </w:t>
      </w:r>
      <w:r>
        <w:t xml:space="preserve">3.440499334167319 </w:t>
      </w:r>
      <w:r>
        <w:t xml:space="preserve">2.9000000000000004 </w:t>
      </w:r>
      <w:r>
        <w:t xml:space="preserve">3.999213433622849 </w:t>
      </w:r>
      <w:r>
        <w:t xml:space="preserve">2.4000000000000004 </w:t>
      </w:r>
      <w:r>
        <w:t xml:space="preserve">2.6 </w:t>
      </w:r>
      <w:r>
        <w:t xml:space="preserve">1.9140246915151313 </w:t>
      </w:r>
      <w:r>
        <w:t xml:space="preserve">2.5 </w:t>
      </w:r>
      <w:r>
        <w:t xml:space="preserve">2.8000000000000003 </w:t>
      </w:r>
      <w:r>
        <w:t xml:space="preserve">4 </w:t>
      </w:r>
    </w:p>
    <w:p>
      <w:r>
        <w:t xml:space="preserve">United Arab Emirates </w:t>
      </w:r>
      <w:r>
        <w:t xml:space="preserve">2018-01-01 00:00:00 </w:t>
      </w:r>
      <w:r>
        <w:t xml:space="preserve">146th </w:t>
      </w:r>
      <w:r>
        <w:t xml:space="preserve">42.8292445126518 </w:t>
      </w:r>
      <w:r>
        <w:t xml:space="preserve">3.4 </w:t>
      </w:r>
      <w:r>
        <w:t xml:space="preserve">3.6 </w:t>
      </w:r>
      <w:r>
        <w:t xml:space="preserve">3.1 </w:t>
      </w:r>
      <w:r>
        <w:t xml:space="preserve">2.5 </w:t>
      </w:r>
      <w:r>
        <w:t xml:space="preserve">3.1 </w:t>
      </w:r>
      <w:r>
        <w:t xml:space="preserve">2.7709657401657513 </w:t>
      </w:r>
      <w:r>
        <w:t xml:space="preserve">6.6182843810658465 </w:t>
      </w:r>
      <w:r>
        <w:t xml:space="preserve">1.9000000000000001 </w:t>
      </w:r>
      <w:r>
        <w:t xml:space="preserve">7.8999999999999995 </w:t>
      </w:r>
      <w:r>
        <w:t xml:space="preserve">3.7 </w:t>
      </w:r>
      <w:r>
        <w:t xml:space="preserve">2.139994391420201 </w:t>
      </w:r>
      <w:r>
        <w:t xml:space="preserve">2.1 </w:t>
      </w:r>
    </w:p>
    <w:p>
      <w:r>
        <w:t xml:space="preserve">Slovak Republic </w:t>
      </w:r>
      <w:r>
        <w:t xml:space="preserve">2018-01-01 00:00:00 </w:t>
      </w:r>
      <w:r>
        <w:t xml:space="preserve">147th </w:t>
      </w:r>
      <w:r>
        <w:t xml:space="preserve">42.47488888000861 </w:t>
      </w:r>
      <w:r>
        <w:t xml:space="preserve">2.1 </w:t>
      </w:r>
      <w:r>
        <w:t xml:space="preserve">5 </w:t>
      </w:r>
      <w:r>
        <w:t xml:space="preserve">6.6000000000000005 </w:t>
      </w:r>
      <w:r>
        <w:t xml:space="preserve">4.323669754203948 </w:t>
      </w:r>
      <w:r>
        <w:t xml:space="preserve">3.2 </w:t>
      </w:r>
      <w:r>
        <w:t xml:space="preserve">3.9000000000000004 </w:t>
      </w:r>
      <w:r>
        <w:t xml:space="preserve">4.3 </w:t>
      </w:r>
      <w:r>
        <w:t xml:space="preserve">2.1 </w:t>
      </w:r>
      <w:r>
        <w:t xml:space="preserve">2.45121912580466 </w:t>
      </w:r>
      <w:r>
        <w:t xml:space="preserve">1.9999999999999998 </w:t>
      </w:r>
      <w:r>
        <w:t xml:space="preserve">3.5 </w:t>
      </w:r>
      <w:r>
        <w:t xml:space="preserve">3 </w:t>
      </w:r>
    </w:p>
    <w:p>
      <w:r>
        <w:t xml:space="preserve">Poland </w:t>
      </w:r>
      <w:r>
        <w:t xml:space="preserve">2018-01-01 00:00:00 </w:t>
      </w:r>
      <w:r>
        <w:t xml:space="preserve">148th </w:t>
      </w:r>
      <w:r>
        <w:t xml:space="preserve">41.46116976149038 </w:t>
      </w:r>
      <w:r>
        <w:t xml:space="preserve">2.1 </w:t>
      </w:r>
      <w:r>
        <w:t xml:space="preserve">4.2 </w:t>
      </w:r>
      <w:r>
        <w:t xml:space="preserve">5.9 </w:t>
      </w:r>
      <w:r>
        <w:t xml:space="preserve">3.9 </w:t>
      </w:r>
      <w:r>
        <w:t xml:space="preserve">2.7 </w:t>
      </w:r>
      <w:r>
        <w:t xml:space="preserve">4.461169761490381 </w:t>
      </w:r>
      <w:r>
        <w:t xml:space="preserve">3.6 </w:t>
      </w:r>
      <w:r>
        <w:t xml:space="preserve">1.9999999999999998 </w:t>
      </w:r>
      <w:r>
        <w:t xml:space="preserve">3.7 </w:t>
      </w:r>
      <w:r>
        <w:t xml:space="preserve">2.7 </w:t>
      </w:r>
      <w:r>
        <w:t xml:space="preserve">3.3000000000000003 </w:t>
      </w:r>
      <w:r>
        <w:t xml:space="preserve">2.9 </w:t>
      </w:r>
    </w:p>
    <w:p>
      <w:r>
        <w:t xml:space="preserve">Spain </w:t>
      </w:r>
      <w:r>
        <w:t xml:space="preserve">2018-01-01 00:00:00 </w:t>
      </w:r>
      <w:r>
        <w:t xml:space="preserve">149th </w:t>
      </w:r>
      <w:r>
        <w:t xml:space="preserve">41.38298112031969 </w:t>
      </w:r>
      <w:r>
        <w:t xml:space="preserve">3.0999999999999996 </w:t>
      </w:r>
      <w:r>
        <w:t xml:space="preserve">7.1819999999999995 </w:t>
      </w:r>
      <w:r>
        <w:t xml:space="preserve">5.8 </w:t>
      </w:r>
      <w:r>
        <w:t xml:space="preserve">4.9 </w:t>
      </w:r>
      <w:r>
        <w:t xml:space="preserve">3.2 </w:t>
      </w:r>
      <w:r>
        <w:t xml:space="preserve">1.5999999999999999 </w:t>
      </w:r>
      <w:r>
        <w:t xml:space="preserve">6.8 </w:t>
      </w:r>
      <w:r>
        <w:t xml:space="preserve">1.9436962427973974 </w:t>
      </w:r>
      <w:r>
        <w:t xml:space="preserve">1.5 </w:t>
      </w:r>
      <w:r>
        <w:t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">Chile </w:t>
      </w:r>
      <w:r>
        <w:t xml:space="preserve">2018-01-01 00:00:00 </w:t>
      </w:r>
      <w:r>
        <w:t xml:space="preserve">150th </w:t>
      </w:r>
      <w:r>
        <w:t xml:space="preserve">40.69103612258534 </w:t>
      </w:r>
      <w:r>
        <w:t xml:space="preserve">3.5 </w:t>
      </w:r>
      <w:r>
        <w:t xml:space="preserve">2.2 </w:t>
      </w:r>
      <w:r>
        <w:t xml:space="preserve">3.3000000000000003 </w:t>
      </w:r>
      <w:r>
        <w:t xml:space="preserve">3.5 </w:t>
      </w:r>
      <w:r>
        <w:t xml:space="preserve">5.4 </w:t>
      </w:r>
      <w:r>
        <w:t xml:space="preserve">4.1 </w:t>
      </w:r>
      <w:r>
        <w:t xml:space="preserve">3 </w:t>
      </w:r>
      <w:r>
        <w:t xml:space="preserve">3.7 </w:t>
      </w:r>
      <w:r>
        <w:t xml:space="preserve">3.134211980136083 </w:t>
      </w:r>
      <w:r>
        <w:t xml:space="preserve">5 </w:t>
      </w:r>
      <w:r>
        <w:t xml:space="preserve">2.056824142449256 </w:t>
      </w:r>
      <w:r>
        <w:t xml:space="preserve">1.8 </w:t>
      </w:r>
    </w:p>
    <w:p>
      <w:r>
        <w:t xml:space="preserve">Mauritius </w:t>
      </w:r>
      <w:r>
        <w:t xml:space="preserve">2018-01-01 00:00:00 </w:t>
      </w:r>
      <w:r>
        <w:t xml:space="preserve">151st </w:t>
      </w:r>
      <w:r>
        <w:t xml:space="preserve">40.49020053885572 </w:t>
      </w:r>
      <w:r>
        <w:t xml:space="preserve">1.9999999999999998 </w:t>
      </w:r>
      <w:r>
        <w:t xml:space="preserve">3.2 </w:t>
      </w:r>
      <w:r>
        <w:t xml:space="preserve">3.46692672330755 </w:t>
      </w:r>
      <w:r>
        <w:t xml:space="preserve">4.3 </w:t>
      </w:r>
      <w:r>
        <w:t xml:space="preserve">3.2 </w:t>
      </w:r>
      <w:r>
        <w:t xml:space="preserve">4.604406459498729 </w:t>
      </w:r>
      <w:r>
        <w:t xml:space="preserve">2.7 </w:t>
      </w:r>
      <w:r>
        <w:t xml:space="preserve">3 </w:t>
      </w:r>
      <w:r>
        <w:t xml:space="preserve">3.6999999999999997 </w:t>
      </w:r>
      <w:r>
        <w:t xml:space="preserve">3.3000000000000003 </w:t>
      </w:r>
      <w:r>
        <w:t xml:space="preserve">2.6188673560494395 </w:t>
      </w:r>
      <w:r>
        <w:t xml:space="preserve">4.4 </w:t>
      </w:r>
    </w:p>
    <w:p>
      <w:r>
        <w:t xml:space="preserve">Lithuania </w:t>
      </w:r>
      <w:r>
        <w:t xml:space="preserve">2018-01-01 00:00:00 </w:t>
      </w:r>
      <w:r>
        <w:t xml:space="preserve">152nd </w:t>
      </w:r>
      <w:r>
        <w:t xml:space="preserve">39.40955428935555 </w:t>
      </w:r>
      <w:r>
        <w:t xml:space="preserve">2.88421247355877 </w:t>
      </w:r>
      <w:r>
        <w:t xml:space="preserve">3 </w:t>
      </w:r>
      <w:r>
        <w:t xml:space="preserve">4.1000000000000005 </w:t>
      </w:r>
      <w:r>
        <w:t xml:space="preserve">4.2 </w:t>
      </w:r>
      <w:r>
        <w:t xml:space="preserve">4.2 </w:t>
      </w:r>
      <w:r>
        <w:t xml:space="preserve">4.2550495581155126 </w:t>
      </w:r>
      <w:r>
        <w:t xml:space="preserve">2.4000000000000004 </w:t>
      </w:r>
      <w:r>
        <w:t xml:space="preserve">3.2 </w:t>
      </w:r>
      <w:r>
        <w:t xml:space="preserve">2.209808547193247 </w:t>
      </w:r>
      <w:r>
        <w:t xml:space="preserve">2.5 </w:t>
      </w:r>
      <w:r>
        <w:t xml:space="preserve">2.1604837104880166 </w:t>
      </w:r>
      <w:r>
        <w:t xml:space="preserve">4.3 </w:t>
      </w:r>
    </w:p>
    <w:p>
      <w:r>
        <w:t xml:space="preserve">Czech Republic </w:t>
      </w:r>
      <w:r>
        <w:t xml:space="preserve">2018-01-01 00:00:00 </w:t>
      </w:r>
      <w:r>
        <w:t xml:space="preserve">153rd </w:t>
      </w:r>
      <w:r>
        <w:t xml:space="preserve">39.047601456270876 </w:t>
      </w:r>
      <w:r>
        <w:t xml:space="preserve">2.9 </w:t>
      </w:r>
      <w:r>
        <w:t xml:space="preserve">5.3 </w:t>
      </w:r>
      <w:r>
        <w:t xml:space="preserve">5.1 </w:t>
      </w:r>
      <w:r>
        <w:t xml:space="preserve">4.3 </w:t>
      </w:r>
      <w:r>
        <w:t xml:space="preserve">2.4000000000000004 </w:t>
      </w:r>
      <w:r>
        <w:t xml:space="preserve">2.5 </w:t>
      </w:r>
      <w:r>
        <w:t xml:space="preserve">5 </w:t>
      </w:r>
      <w:r>
        <w:t xml:space="preserve">2.3000000000000003 </w:t>
      </w:r>
      <w:r>
        <w:t xml:space="preserve">2.247601456270883 </w:t>
      </w:r>
      <w:r>
        <w:t xml:space="preserve">1.0999999999999999 </w:t>
      </w:r>
      <w:r>
        <w:t xml:space="preserve">3.5 </w:t>
      </w:r>
      <w:r>
        <w:t xml:space="preserve">2.4000000000000004 </w:t>
      </w:r>
    </w:p>
    <w:p>
      <w:r>
        <w:t xml:space="preserve">United States </w:t>
      </w:r>
      <w:r>
        <w:t xml:space="preserve">2018-01-01 00:00:00 </w:t>
      </w:r>
      <w:r>
        <w:t xml:space="preserve">154th </w:t>
      </w:r>
      <w:r>
        <w:t xml:space="preserve">37.7 </w:t>
      </w:r>
      <w:r>
        <w:t xml:space="preserve">3.4643290185180695 </w:t>
      </w:r>
      <w:r>
        <w:t xml:space="preserve">5.8 </w:t>
      </w:r>
      <w:r>
        <w:t xml:space="preserve">6.1 </w:t>
      </w:r>
      <w:r>
        <w:t xml:space="preserve">2.25837809808753 </w:t>
      </w:r>
      <w:r>
        <w:t xml:space="preserve">4 </w:t>
      </w:r>
      <w:r>
        <w:t xml:space="preserve">2.1849596117006445 </w:t>
      </w:r>
      <w:r>
        <w:t xml:space="preserve">2.4 </w:t>
      </w:r>
      <w:r>
        <w:t xml:space="preserve">1.3 </w:t>
      </w:r>
      <w:r>
        <w:t xml:space="preserve">3.2916252565479747 </w:t>
      </w:r>
      <w:r>
        <w:t xml:space="preserve">3.3 </w:t>
      </w:r>
      <w:r>
        <w:t xml:space="preserve">2.1 </w:t>
      </w:r>
      <w:r>
        <w:t xml:space="preserve">1.5 </w:t>
      </w:r>
    </w:p>
    <w:p>
      <w:r>
        <w:t xml:space="preserve">Malta </w:t>
      </w:r>
      <w:r>
        <w:t xml:space="preserve">2018-01-01 00:00:00 </w:t>
      </w:r>
      <w:r>
        <w:t xml:space="preserve">155th </w:t>
      </w:r>
      <w:r>
        <w:t xml:space="preserve">36.2062447804085 </w:t>
      </w:r>
      <w:r>
        <w:t xml:space="preserve">3.3000000000000003 </w:t>
      </w:r>
      <w:r>
        <w:t xml:space="preserve">2 </w:t>
      </w:r>
      <w:r>
        <w:t xml:space="preserve">3.6 </w:t>
      </w:r>
      <w:r>
        <w:t xml:space="preserve">4 </w:t>
      </w:r>
      <w:r>
        <w:t xml:space="preserve">2.3000000000000003 </w:t>
      </w:r>
      <w:r>
        <w:t xml:space="preserve">3.4000000000000004 </w:t>
      </w:r>
      <w:r>
        <w:t xml:space="preserve">3.6 </w:t>
      </w:r>
      <w:r>
        <w:t xml:space="preserve">1.7 </w:t>
      </w:r>
      <w:r>
        <w:t xml:space="preserve">3 </w:t>
      </w:r>
      <w:r>
        <w:t xml:space="preserve">2.2 </w:t>
      </w:r>
      <w:r>
        <w:t xml:space="preserve">4.106244780408491 </w:t>
      </w:r>
      <w:r>
        <w:t xml:space="preserve">3 </w:t>
      </w:r>
    </w:p>
    <w:p>
      <w:r>
        <w:t xml:space="preserve">South Korea </w:t>
      </w:r>
      <w:r>
        <w:t xml:space="preserve">2018-01-01 00:00:00 </w:t>
      </w:r>
      <w:r>
        <w:t xml:space="preserve">156th </w:t>
      </w:r>
      <w:r>
        <w:t xml:space="preserve">35.73391458947191 </w:t>
      </w:r>
      <w:r>
        <w:t xml:space="preserve">2.4 </w:t>
      </w:r>
      <w:r>
        <w:t xml:space="preserve">3.9 </w:t>
      </w:r>
      <w:r>
        <w:t xml:space="preserve">2.6 </w:t>
      </w:r>
      <w:r>
        <w:t xml:space="preserve">1.9691760786652517 </w:t>
      </w:r>
      <w:r>
        <w:t xml:space="preserve">2.7 </w:t>
      </w:r>
      <w:r>
        <w:t xml:space="preserve">3.726028002436742 </w:t>
      </w:r>
      <w:r>
        <w:t xml:space="preserve">3.9000000000000004 </w:t>
      </w:r>
      <w:r>
        <w:t xml:space="preserve">1.5999999999999999 </w:t>
      </w:r>
      <w:r>
        <w:t xml:space="preserve">3.1583981226898326 </w:t>
      </w:r>
      <w:r>
        <w:t xml:space="preserve">2.6 </w:t>
      </w:r>
      <w:r>
        <w:t xml:space="preserve">1.8803123856800878 </w:t>
      </w:r>
      <w:r>
        <w:t xml:space="preserve">5.3 </w:t>
      </w:r>
    </w:p>
    <w:p>
      <w:r>
        <w:t xml:space="preserve">Uruguay </w:t>
      </w:r>
      <w:r>
        <w:t xml:space="preserve">2018-01-01 00:00:00 </w:t>
      </w:r>
      <w:r>
        <w:t xml:space="preserve">157th </w:t>
      </w:r>
      <w:r>
        <w:t xml:space="preserve">35.444748420198586 </w:t>
      </w:r>
      <w:r>
        <w:t xml:space="preserve">4.1 </w:t>
      </w:r>
      <w:r>
        <w:t xml:space="preserve">2.7 </w:t>
      </w:r>
      <w:r>
        <w:t xml:space="preserve">2.2918032869878417 </w:t>
      </w:r>
      <w:r>
        <w:t xml:space="preserve">3.5 </w:t>
      </w:r>
      <w:r>
        <w:t xml:space="preserve">3.8 </w:t>
      </w:r>
      <w:r>
        <w:t xml:space="preserve">4.1000000000000005 </w:t>
      </w:r>
      <w:r>
        <w:t xml:space="preserve">0.7 </w:t>
      </w:r>
      <w:r>
        <w:t xml:space="preserve">2.778225248994562 </w:t>
      </w:r>
      <w:r>
        <w:t xml:space="preserve">3.089856014108476 </w:t>
      </w:r>
      <w:r>
        <w:t xml:space="preserve">3.5 </w:t>
      </w:r>
      <w:r>
        <w:t xml:space="preserve">2.4272100487901485 </w:t>
      </w:r>
      <w:r>
        <w:t xml:space="preserve">2.4576538213175523 </w:t>
      </w:r>
    </w:p>
    <w:p>
      <w:r>
        <w:t xml:space="preserve">Japan </w:t>
      </w:r>
      <w:r>
        <w:t xml:space="preserve">2018-01-01 00:00:00 </w:t>
      </w:r>
      <w:r>
        <w:t xml:space="preserve">158th </w:t>
      </w:r>
      <w:r>
        <w:t xml:space="preserve">34.47489966723306 </w:t>
      </w:r>
      <w:r>
        <w:t xml:space="preserve">1.9000000000000001 </w:t>
      </w:r>
      <w:r>
        <w:t xml:space="preserve">2.6 </w:t>
      </w:r>
      <w:r>
        <w:t xml:space="preserve">3.4000000000000004 </w:t>
      </w:r>
      <w:r>
        <w:t xml:space="preserve">3.8 </w:t>
      </w:r>
      <w:r>
        <w:t xml:space="preserve">1.3 </w:t>
      </w:r>
      <w:r>
        <w:t xml:space="preserve">3.5 </w:t>
      </w:r>
      <w:r>
        <w:t xml:space="preserve">0.8999999999999999 </w:t>
      </w:r>
      <w:r>
        <w:t xml:space="preserve">1.9000000000000001 </w:t>
      </w:r>
      <w:r>
        <w:t xml:space="preserve">3.0748996672330575 </w:t>
      </w:r>
      <w:r>
        <w:t xml:space="preserve">4.5 </w:t>
      </w:r>
      <w:r>
        <w:t xml:space="preserve">4.1000000000000005 </w:t>
      </w:r>
      <w:r>
        <w:t xml:space="preserve">3.5 </w:t>
      </w:r>
    </w:p>
    <w:p>
      <w:r>
        <w:t xml:space="preserve">United Kingdom </w:t>
      </w:r>
      <w:r>
        <w:t xml:space="preserve">2018-01-01 00:00:00 </w:t>
      </w:r>
      <w:r>
        <w:t xml:space="preserve">159th </w:t>
      </w:r>
      <w:r>
        <w:t xml:space="preserve">34.29882224337588 </w:t>
      </w:r>
      <w:r>
        <w:t xml:space="preserve">3.2 </w:t>
      </w:r>
      <w:r>
        <w:t xml:space="preserve">5 </w:t>
      </w:r>
      <w:r>
        <w:t xml:space="preserve">6.4 </w:t>
      </w:r>
      <w:r>
        <w:t xml:space="preserve">3.6 </w:t>
      </w:r>
      <w:r>
        <w:t xml:space="preserve">3.7 </w:t>
      </w:r>
      <w:r>
        <w:t xml:space="preserve">2.421626353274098 </w:t>
      </w:r>
      <w:r>
        <w:t xml:space="preserve">1.8 </w:t>
      </w:r>
      <w:r>
        <w:t xml:space="preserve">1.3472112469160173 </w:t>
      </w:r>
      <w:r>
        <w:t xml:space="preserve">1.7836200764450427 </w:t>
      </w:r>
      <w:r>
        <w:t xml:space="preserve">2.1 </w:t>
      </w:r>
      <w:r>
        <w:t xml:space="preserve">1.9463645667407221 </w:t>
      </w:r>
      <w:r>
        <w:t xml:space="preserve">1 </w:t>
      </w:r>
    </w:p>
    <w:p>
      <w:r>
        <w:t xml:space="preserve">France </w:t>
      </w:r>
      <w:r>
        <w:t xml:space="preserve">2018-01-01 00:00:00 </w:t>
      </w:r>
      <w:r>
        <w:t xml:space="preserve">160th </w:t>
      </w:r>
      <w:r>
        <w:t xml:space="preserve">32.22701109659329 </w:t>
      </w:r>
      <w:r>
        <w:t xml:space="preserve">3.1999999999999997 </w:t>
      </w:r>
      <w:r>
        <w:t xml:space="preserve">1.9 </w:t>
      </w:r>
      <w:r>
        <w:t xml:space="preserve">7 </w:t>
      </w:r>
      <w:r>
        <w:t xml:space="preserve">4 </w:t>
      </w:r>
      <w:r>
        <w:t xml:space="preserve">2.9000000000000004 </w:t>
      </w:r>
      <w:r>
        <w:t xml:space="preserve">2.4577396810682153 </w:t>
      </w:r>
      <w:r>
        <w:t xml:space="preserve">0.9708500319343836 </w:t>
      </w:r>
      <w:r>
        <w:t xml:space="preserve">1.1313011765938836 </w:t>
      </w:r>
      <w:r>
        <w:t xml:space="preserve">1.8884204594381027 </w:t>
      </w:r>
      <w:r>
        <w:t xml:space="preserve">2.5 </w:t>
      </w:r>
      <w:r>
        <w:t xml:space="preserve">2.478699747558709 </w:t>
      </w:r>
      <w:r>
        <w:t xml:space="preserve">1.8 </w:t>
      </w:r>
    </w:p>
    <w:p>
      <w:r>
        <w:t xml:space="preserve">Singapore </w:t>
      </w:r>
      <w:r>
        <w:t xml:space="preserve">2018-01-01 00:00:00 </w:t>
      </w:r>
      <w:r>
        <w:t xml:space="preserve">161st </w:t>
      </w:r>
      <w:r>
        <w:t xml:space="preserve">30.421202731235 </w:t>
      </w:r>
      <w:r>
        <w:t xml:space="preserve">1.3 </w:t>
      </w:r>
      <w:r>
        <w:t xml:space="preserve">4 </w:t>
      </w:r>
      <w:r>
        <w:t xml:space="preserve">2.3000000000000003 </w:t>
      </w:r>
      <w:r>
        <w:t xml:space="preserve">1.7 </w:t>
      </w:r>
      <w:r>
        <w:t xml:space="preserve">3.5 </w:t>
      </w:r>
      <w:r>
        <w:t xml:space="preserve">3 </w:t>
      </w:r>
      <w:r>
        <w:t xml:space="preserve">3.9212027312350006 </w:t>
      </w:r>
      <w:r>
        <w:t xml:space="preserve">1 </w:t>
      </w:r>
      <w:r>
        <w:t xml:space="preserve">4.9 </w:t>
      </w:r>
      <w:r>
        <w:t xml:space="preserve">2.2 </w:t>
      </w:r>
      <w:r>
        <w:t xml:space="preserve">1.4 </w:t>
      </w:r>
      <w:r>
        <w:t xml:space="preserve">1.2 </w:t>
      </w:r>
    </w:p>
    <w:p>
      <w:r>
        <w:t xml:space="preserve">Slovenia </w:t>
      </w:r>
      <w:r>
        <w:t xml:space="preserve">2018-01-01 00:00:00 </w:t>
      </w:r>
      <w:r>
        <w:t xml:space="preserve">162nd </w:t>
      </w:r>
      <w:r>
        <w:t xml:space="preserve">30.33350186495465 </w:t>
      </w:r>
      <w:r>
        <w:t xml:space="preserve">1.3 </w:t>
      </w:r>
      <w:r>
        <w:t xml:space="preserve">2 </w:t>
      </w:r>
      <w:r>
        <w:t xml:space="preserve">4.5 </w:t>
      </w:r>
      <w:r>
        <w:t xml:space="preserve">3.5045151864518003 </w:t>
      </w:r>
      <w:r>
        <w:t xml:space="preserve">3.1 </w:t>
      </w:r>
      <w:r>
        <w:t xml:space="preserve">3.2821943519816967 </w:t>
      </w:r>
      <w:r>
        <w:t xml:space="preserve">2.4000000000000004 </w:t>
      </w:r>
      <w:r>
        <w:t xml:space="preserve">1.3467923265211486 </w:t>
      </w:r>
      <w:r>
        <w:t xml:space="preserve">1.2 </w:t>
      </w:r>
      <w:r>
        <w:t xml:space="preserve">1.9999999999999998 </w:t>
      </w:r>
      <w:r>
        <w:t xml:space="preserve">3.7 </w:t>
      </w:r>
      <w:r>
        <w:t xml:space="preserve">1.9999999999999998 </w:t>
      </w:r>
    </w:p>
    <w:p>
      <w:r>
        <w:t xml:space="preserve">Belgium </w:t>
      </w:r>
      <w:r>
        <w:t xml:space="preserve">2018-01-01 00:00:00 </w:t>
      </w:r>
      <w:r>
        <w:t xml:space="preserve">163rd </w:t>
      </w:r>
      <w:r>
        <w:t xml:space="preserve">29.653650451578354 </w:t>
      </w:r>
      <w:r>
        <w:t xml:space="preserve">2.3 </w:t>
      </w:r>
      <w:r>
        <w:t xml:space="preserve">4.4 </w:t>
      </w:r>
      <w:r>
        <w:t xml:space="preserve">4.6000000000000005 </w:t>
      </w:r>
      <w:r>
        <w:t xml:space="preserve">4.5 </w:t>
      </w:r>
      <w:r>
        <w:t xml:space="preserve">2.4000000000000004 </w:t>
      </w:r>
      <w:r>
        <w:t xml:space="preserve">1.7000000000000002 </w:t>
      </w:r>
      <w:r>
        <w:t xml:space="preserve">1.7 </w:t>
      </w:r>
      <w:r>
        <w:t xml:space="preserve">1.9999999999999998 </w:t>
      </w:r>
      <w:r>
        <w:t xml:space="preserve">1.2 </w:t>
      </w:r>
      <w:r>
        <w:t xml:space="preserve">1.7 </w:t>
      </w:r>
      <w:r>
        <w:t xml:space="preserve">2.453650451578354 </w:t>
      </w:r>
      <w:r>
        <w:t xml:space="preserve">0.7 </w:t>
      </w:r>
    </w:p>
    <w:p>
      <w:r>
        <w:t xml:space="preserve">Portugal </w:t>
      </w:r>
      <w:r>
        <w:t xml:space="preserve">2018-01-01 00:00:00 </w:t>
      </w:r>
      <w:r>
        <w:t xml:space="preserve">164th </w:t>
      </w:r>
      <w:r>
        <w:t xml:space="preserve">27.273450536625276 </w:t>
      </w:r>
      <w:r>
        <w:t xml:space="preserve">1 </w:t>
      </w:r>
      <w:r>
        <w:t xml:space="preserve">2.5 </w:t>
      </w:r>
      <w:r>
        <w:t xml:space="preserve">2.2 </w:t>
      </w:r>
      <w:r>
        <w:t xml:space="preserve">4.8 </w:t>
      </w:r>
      <w:r>
        <w:t xml:space="preserve">2.2 </w:t>
      </w:r>
      <w:r>
        <w:t xml:space="preserve">1.9000000000000001 </w:t>
      </w:r>
      <w:r>
        <w:t xml:space="preserve">1.3 </w:t>
      </w:r>
      <w:r>
        <w:t xml:space="preserve">2.5 </w:t>
      </w:r>
      <w:r>
        <w:t xml:space="preserve">1.5 </w:t>
      </w:r>
      <w:r>
        <w:t xml:space="preserve">2.6 </w:t>
      </w:r>
      <w:r>
        <w:t xml:space="preserve">2.132127106005565 </w:t>
      </w:r>
      <w:r>
        <w:t xml:space="preserve">2.6413234306197104 </w:t>
      </w:r>
    </w:p>
    <w:p>
      <w:r>
        <w:t xml:space="preserve">Austria </w:t>
      </w:r>
      <w:r>
        <w:t xml:space="preserve">2018-01-01 00:00:00 </w:t>
      </w:r>
      <w:r>
        <w:t xml:space="preserve">165th </w:t>
      </w:r>
      <w:r>
        <w:t xml:space="preserve">26.181880301496445 </w:t>
      </w:r>
      <w:r>
        <w:t xml:space="preserve">1.3 </w:t>
      </w:r>
      <w:r>
        <w:t xml:space="preserve">3.2 </w:t>
      </w:r>
      <w:r>
        <w:t xml:space="preserve">4.8 </w:t>
      </w:r>
      <w:r>
        <w:t xml:space="preserve">1.9090511568330917 </w:t>
      </w:r>
      <w:r>
        <w:t xml:space="preserve">2.6 </w:t>
      </w:r>
      <w:r>
        <w:t xml:space="preserve">1.2 </w:t>
      </w:r>
      <w:r>
        <w:t xml:space="preserve">1.4 </w:t>
      </w:r>
      <w:r>
        <w:t xml:space="preserve">1.0097426580024758 </w:t>
      </w:r>
      <w:r>
        <w:t xml:space="preserve">0.9630864866608805 </w:t>
      </w:r>
      <w:r>
        <w:t xml:space="preserve">1.5999999999999999 </w:t>
      </w:r>
      <w:r>
        <w:t xml:space="preserve">5.3 </w:t>
      </w:r>
      <w:r>
        <w:t xml:space="preserve">0.8999999999999999 </w:t>
      </w:r>
    </w:p>
    <w:p>
      <w:r>
        <w:t xml:space="preserve">Netherlands </w:t>
      </w:r>
      <w:r>
        <w:t xml:space="preserve">2018-01-01 00:00:00 </w:t>
      </w:r>
      <w:r>
        <w:t xml:space="preserve">165th </w:t>
      </w:r>
      <w:r>
        <w:t xml:space="preserve">26.16998872873363 </w:t>
      </w:r>
      <w:r>
        <w:t xml:space="preserve">1.8 </w:t>
      </w:r>
      <w:r>
        <w:t xml:space="preserve">3.4 </w:t>
      </w:r>
      <w:r>
        <w:t xml:space="preserve">4.5 </w:t>
      </w:r>
      <w:r>
        <w:t xml:space="preserve">2.4000000000000004 </w:t>
      </w:r>
      <w:r>
        <w:t xml:space="preserve">1.9000000000000001 </w:t>
      </w:r>
      <w:r>
        <w:t xml:space="preserve">2.4715705307086386 </w:t>
      </w:r>
      <w:r>
        <w:t xml:space="preserve">1 </w:t>
      </w:r>
      <w:r>
        <w:t xml:space="preserve">0.7984181980249936 </w:t>
      </w:r>
      <w:r>
        <w:t xml:space="preserve">1 </w:t>
      </w:r>
      <w:r>
        <w:t xml:space="preserve">2.2 </w:t>
      </w:r>
      <w:r>
        <w:t xml:space="preserve">3.5 </w:t>
      </w:r>
      <w:r>
        <w:t xml:space="preserve">1.2 </w:t>
      </w:r>
    </w:p>
    <w:p>
      <w:r>
        <w:t xml:space="preserve">Germany </w:t>
      </w:r>
      <w:r>
        <w:t xml:space="preserve">2018-01-01 00:00:00 </w:t>
      </w:r>
      <w:r>
        <w:t xml:space="preserve">167th </w:t>
      </w:r>
      <w:r>
        <w:t xml:space="preserve">25.83337235566515 </w:t>
      </w:r>
      <w:r>
        <w:t xml:space="preserve">2 </w:t>
      </w:r>
      <w:r>
        <w:t xml:space="preserve">2.6 </w:t>
      </w:r>
      <w:r>
        <w:t xml:space="preserve">4.9 </w:t>
      </w:r>
      <w:r>
        <w:t xml:space="preserve">1.9000000000000001 </w:t>
      </w:r>
      <w:r>
        <w:t xml:space="preserve">2.7 </w:t>
      </w:r>
      <w:r>
        <w:t xml:space="preserve">2.0311680681292295 </w:t>
      </w:r>
      <w:r>
        <w:t xml:space="preserve">0.7 </w:t>
      </w:r>
      <w:r>
        <w:t xml:space="preserve">0.9022042875359231 </w:t>
      </w:r>
      <w:r>
        <w:t xml:space="preserve">0.8 </w:t>
      </w:r>
      <w:r>
        <w:t xml:space="preserve">1.7 </w:t>
      </w:r>
      <w:r>
        <w:t xml:space="preserve">4.9 </w:t>
      </w:r>
      <w:r>
        <w:t xml:space="preserve">0.7 </w:t>
      </w:r>
    </w:p>
    <w:p>
      <w:r>
        <w:t xml:space="preserve">Canada </w:t>
      </w:r>
      <w:r>
        <w:t xml:space="preserve">2018-01-01 00:00:00 </w:t>
      </w:r>
      <w:r>
        <w:t xml:space="preserve">168th </w:t>
      </w:r>
      <w:r>
        <w:t xml:space="preserve">21.505583938323312 </w:t>
      </w:r>
      <w:r>
        <w:t xml:space="preserve">2.5 </w:t>
      </w:r>
      <w:r>
        <w:t xml:space="preserve">2.5 </w:t>
      </w:r>
      <w:r>
        <w:t xml:space="preserve">3.1 </w:t>
      </w:r>
      <w:r>
        <w:t xml:space="preserve">1.7761412043387326 </w:t>
      </w:r>
      <w:r>
        <w:t xml:space="preserve">2.2 </w:t>
      </w:r>
      <w:r>
        <w:t xml:space="preserve">2 </w:t>
      </w:r>
      <w:r>
        <w:t xml:space="preserve">0.7 </w:t>
      </w:r>
      <w:r>
        <w:t xml:space="preserve">1.2 </w:t>
      </w:r>
      <w:r>
        <w:t xml:space="preserve">1.3294427339845811 </w:t>
      </w:r>
      <w:r>
        <w:t xml:space="preserve">1.5999999999999999 </w:t>
      </w:r>
      <w:r>
        <w:t xml:space="preserve">1.9000000000000001 </w:t>
      </w:r>
      <w:r>
        <w:t xml:space="preserve">0.7 </w:t>
      </w:r>
    </w:p>
    <w:p>
      <w:r>
        <w:t xml:space="preserve">New Zealand </w:t>
      </w:r>
      <w:r>
        <w:t xml:space="preserve">2018-01-01 00:00:00 </w:t>
      </w:r>
      <w:r>
        <w:t xml:space="preserve">169th </w:t>
      </w:r>
      <w:r>
        <w:t xml:space="preserve">20.888699780987427 </w:t>
      </w:r>
      <w:r>
        <w:t xml:space="preserve">1.5 </w:t>
      </w:r>
      <w:r>
        <w:t xml:space="preserve">1.4 </w:t>
      </w:r>
      <w:r>
        <w:t xml:space="preserve">3.3000000000000003 </w:t>
      </w:r>
      <w:r>
        <w:t xml:space="preserve">3.3000000000000003 </w:t>
      </w:r>
      <w:r>
        <w:t xml:space="preserve">1.9999999999999998 </w:t>
      </w:r>
      <w:r>
        <w:t xml:space="preserve">2.4 </w:t>
      </w:r>
      <w:r>
        <w:t xml:space="preserve">0.6000000000000001 </w:t>
      </w:r>
      <w:r>
        <w:t xml:space="preserve">1.0999999999999999 </w:t>
      </w:r>
      <w:r>
        <w:t xml:space="preserve">0.8266221611996114 </w:t>
      </w:r>
      <w:r>
        <w:t xml:space="preserve">1.8 </w:t>
      </w:r>
      <w:r>
        <w:t xml:space="preserve">1.7620776197878167 </w:t>
      </w:r>
      <w:r>
        <w:t xml:space="preserve">0.8999999999999999 </w:t>
      </w:r>
    </w:p>
    <w:p>
      <w:r>
        <w:t xml:space="preserve">Sweden </w:t>
      </w:r>
      <w:r>
        <w:t xml:space="preserve">2018-01-01 00:00:00 </w:t>
      </w:r>
      <w:r>
        <w:t xml:space="preserve">170th </w:t>
      </w:r>
      <w:r>
        <w:t xml:space="preserve">20.818812325589526 </w:t>
      </w:r>
      <w:r>
        <w:t xml:space="preserve">2.4 </w:t>
      </w:r>
      <w:r>
        <w:t xml:space="preserve">1.8 </w:t>
      </w:r>
      <w:r>
        <w:t xml:space="preserve">1.8 </w:t>
      </w:r>
      <w:r>
        <w:t xml:space="preserve">1.6 </w:t>
      </w:r>
      <w:r>
        <w:t xml:space="preserve">1.6 </w:t>
      </w:r>
      <w:r>
        <w:t xml:space="preserve">1.2 </w:t>
      </w:r>
      <w:r>
        <w:t xml:space="preserve">0.8 </w:t>
      </w:r>
      <w:r>
        <w:t xml:space="preserve">0.9 </w:t>
      </w:r>
      <w:r>
        <w:t xml:space="preserve">0.9 </w:t>
      </w:r>
      <w:r>
        <w:t xml:space="preserve">1.7 </w:t>
      </w:r>
      <w:r>
        <w:t xml:space="preserve">5.218812325589527 </w:t>
      </w:r>
      <w:r>
        <w:t xml:space="preserve">0.9 </w:t>
      </w:r>
    </w:p>
    <w:p>
      <w:r>
        <w:t xml:space="preserve">Australia </w:t>
      </w:r>
      <w:r>
        <w:t xml:space="preserve">2018-01-01 00:00:00 </w:t>
      </w:r>
      <w:r>
        <w:t xml:space="preserve">170th </w:t>
      </w:r>
      <w:r>
        <w:t xml:space="preserve">20.77076600209908 </w:t>
      </w:r>
      <w:r>
        <w:t xml:space="preserve">2.4 </w:t>
      </w:r>
      <w:r>
        <w:t xml:space="preserve">1.7 </w:t>
      </w:r>
      <w:r>
        <w:t xml:space="preserve">3.6 </w:t>
      </w:r>
      <w:r>
        <w:t xml:space="preserve">1.857739095757196 </w:t>
      </w:r>
      <w:r>
        <w:t xml:space="preserve">1.9000000000000001 </w:t>
      </w:r>
      <w:r>
        <w:t xml:space="preserve">1.3130269063418871 </w:t>
      </w:r>
      <w:r>
        <w:t xml:space="preserve">0.7 </w:t>
      </w:r>
      <w:r>
        <w:t xml:space="preserve">1.2 </w:t>
      </w:r>
      <w:r>
        <w:t xml:space="preserve">1.9999999999999998 </w:t>
      </w:r>
      <w:r>
        <w:t xml:space="preserve">1.4000000000000001 </w:t>
      </w:r>
      <w:r>
        <w:t xml:space="preserve">1.9999999999999998 </w:t>
      </w:r>
      <w:r>
        <w:t xml:space="preserve">0.7 </w:t>
      </w:r>
    </w:p>
    <w:p>
      <w:r>
        <w:t xml:space="preserve">Luxembourg </w:t>
      </w:r>
      <w:r>
        <w:t xml:space="preserve">2018-01-01 00:00:00 </w:t>
      </w:r>
      <w:r>
        <w:t xml:space="preserve">170th </w:t>
      </w:r>
      <w:r>
        <w:t xml:space="preserve">20.757276455472248 </w:t>
      </w:r>
      <w:r>
        <w:t xml:space="preserve">1.4 </w:t>
      </w:r>
      <w:r>
        <w:t xml:space="preserve">3.4 </w:t>
      </w:r>
      <w:r>
        <w:t xml:space="preserve">2.8000000000000003 </w:t>
      </w:r>
      <w:r>
        <w:t xml:space="preserve">1.2982844587047833 </w:t>
      </w:r>
      <w:r>
        <w:t xml:space="preserve">1.3 </w:t>
      </w:r>
      <w:r>
        <w:t xml:space="preserve">1.8 </w:t>
      </w:r>
      <w:r>
        <w:t xml:space="preserve">0.7 </w:t>
      </w:r>
      <w:r>
        <w:t xml:space="preserve">1.8 </w:t>
      </w:r>
      <w:r>
        <w:t xml:space="preserve">0.9506817899884475 </w:t>
      </w:r>
      <w:r>
        <w:t xml:space="preserve">1.3083102067790164 </w:t>
      </w:r>
      <w:r>
        <w:t xml:space="preserve">3.2 </w:t>
      </w:r>
      <w:r>
        <w:t xml:space="preserve">0.8 </w:t>
      </w:r>
    </w:p>
    <w:p>
      <w:r>
        <w:t xml:space="preserve">Ireland </w:t>
      </w:r>
      <w:r>
        <w:t xml:space="preserve">2018-01-01 00:00:00 </w:t>
      </w:r>
      <w:r>
        <w:t xml:space="preserve">173rd </w:t>
      </w:r>
      <w:r>
        <w:t xml:space="preserve">20.7393047786885 </w:t>
      </w:r>
      <w:r>
        <w:t xml:space="preserve">2.4 </w:t>
      </w:r>
      <w:r>
        <w:t xml:space="preserve">1.5 </w:t>
      </w:r>
      <w:r>
        <w:t xml:space="preserve">1.0999999999999999 </w:t>
      </w:r>
      <w:r>
        <w:t xml:space="preserve">3.1 </w:t>
      </w:r>
      <w:r>
        <w:t xml:space="preserve">1.9000000000000001 </w:t>
      </w:r>
      <w:r>
        <w:t xml:space="preserve">2.565197146093479 </w:t>
      </w:r>
      <w:r>
        <w:t xml:space="preserve">0.7 </w:t>
      </w:r>
      <w:r>
        <w:t xml:space="preserve">1.441695562783806 </w:t>
      </w:r>
      <w:r>
        <w:t xml:space="preserve">1.7 </w:t>
      </w:r>
      <w:r>
        <w:t xml:space="preserve">1.5324120698112162 </w:t>
      </w:r>
      <w:r>
        <w:t xml:space="preserve">1.7 </w:t>
      </w:r>
      <w:r>
        <w:t xml:space="preserve">1.0999999999999999 </w:t>
      </w:r>
    </w:p>
    <w:p>
      <w:r>
        <w:t xml:space="preserve">Iceland </w:t>
      </w:r>
      <w:r>
        <w:t xml:space="preserve">2018-01-01 00:00:00 </w:t>
      </w:r>
      <w:r>
        <w:t xml:space="preserve">174th </w:t>
      </w:r>
      <w:r>
        <w:t xml:space="preserve">20.3 </w:t>
      </w:r>
      <w:r>
        <w:t xml:space="preserve">0.8 </w:t>
      </w:r>
      <w:r>
        <w:t xml:space="preserve">1.8 </w:t>
      </w:r>
      <w:r>
        <w:t xml:space="preserve">1.1 </w:t>
      </w:r>
      <w:r>
        <w:t xml:space="preserve">3.2 </w:t>
      </w:r>
      <w:r>
        <w:t xml:space="preserve">0.9 </w:t>
      </w:r>
      <w:r>
        <w:t xml:space="preserve">2.6 </w:t>
      </w:r>
      <w:r>
        <w:t xml:space="preserve">1 </w:t>
      </w:r>
      <w:r>
        <w:t xml:space="preserve">1 </w:t>
      </w:r>
      <w:r>
        <w:t xml:space="preserve">0.8 </w:t>
      </w:r>
      <w:r>
        <w:t xml:space="preserve">1.4 </w:t>
      </w:r>
      <w:r>
        <w:t xml:space="preserve">1.8 </w:t>
      </w:r>
      <w:r>
        <w:t xml:space="preserve">3.9 </w:t>
      </w:r>
    </w:p>
    <w:p>
      <w:r>
        <w:t xml:space="preserve">Denmark </w:t>
      </w:r>
      <w:r>
        <w:t xml:space="preserve">2018-01-01 00:00:00 </w:t>
      </w:r>
      <w:r>
        <w:t xml:space="preserve">175th </w:t>
      </w:r>
      <w:r>
        <w:t xml:space="preserve">19.785177227543933 </w:t>
      </w:r>
      <w:r>
        <w:t xml:space="preserve">1.4 </w:t>
      </w:r>
      <w:r>
        <w:t xml:space="preserve">1.4 </w:t>
      </w:r>
      <w:r>
        <w:t xml:space="preserve">4.4 </w:t>
      </w:r>
      <w:r>
        <w:t xml:space="preserve">1.7338601032315033 </w:t>
      </w:r>
      <w:r>
        <w:t xml:space="preserve">1.3 </w:t>
      </w:r>
      <w:r>
        <w:t xml:space="preserve">1.9721189139015114 </w:t>
      </w:r>
      <w:r>
        <w:t xml:space="preserve">0.9 </w:t>
      </w:r>
      <w:r>
        <w:t xml:space="preserve">0.9365423082825688 </w:t>
      </w:r>
      <w:r>
        <w:t xml:space="preserve">1.2 </w:t>
      </w:r>
      <w:r>
        <w:t xml:space="preserve">1.7 </w:t>
      </w:r>
      <w:r>
        <w:t xml:space="preserve">2.142655902128352 </w:t>
      </w:r>
      <w:r>
        <w:t xml:space="preserve">0.7 </w:t>
      </w:r>
    </w:p>
    <w:p>
      <w:r>
        <w:t xml:space="preserve">Switzerland </w:t>
      </w:r>
      <w:r>
        <w:t xml:space="preserve">2018-01-01 00:00:00 </w:t>
      </w:r>
      <w:r>
        <w:t xml:space="preserve">176th </w:t>
      </w:r>
      <w:r>
        <w:t xml:space="preserve">19.20952631375106 </w:t>
      </w:r>
      <w:r>
        <w:t xml:space="preserve">1.4000000000000001 </w:t>
      </w:r>
      <w:r>
        <w:t xml:space="preserve">1 </w:t>
      </w:r>
      <w:r>
        <w:t xml:space="preserve">3.6 </w:t>
      </w:r>
      <w:r>
        <w:t xml:space="preserve">1.9999999999999998 </w:t>
      </w:r>
      <w:r>
        <w:t xml:space="preserve">1.9000000000000001 </w:t>
      </w:r>
      <w:r>
        <w:t xml:space="preserve">1.8 </w:t>
      </w:r>
      <w:r>
        <w:t xml:space="preserve">0.7 </w:t>
      </w:r>
      <w:r>
        <w:t xml:space="preserve">0.9329727415066151 </w:t>
      </w:r>
      <w:r>
        <w:t xml:space="preserve">1.5 </w:t>
      </w:r>
      <w:r>
        <w:t xml:space="preserve">1.2 </w:t>
      </w:r>
      <w:r>
        <w:t xml:space="preserve">2.4765535722444447 </w:t>
      </w:r>
      <w:r>
        <w:t xml:space="preserve">0.7 </w:t>
      </w:r>
    </w:p>
    <w:p>
      <w:r>
        <w:t xml:space="preserve">Norway </w:t>
      </w:r>
      <w:r>
        <w:t xml:space="preserve">2018-01-01 00:00:00 </w:t>
      </w:r>
      <w:r>
        <w:t xml:space="preserve">177th </w:t>
      </w:r>
      <w:r>
        <w:t xml:space="preserve">18.25872156828166 </w:t>
      </w:r>
      <w:r>
        <w:t xml:space="preserve">1.8 </w:t>
      </w:r>
      <w:r>
        <w:t xml:space="preserve">1.1 </w:t>
      </w:r>
      <w:r>
        <w:t xml:space="preserve">3.4 </w:t>
      </w:r>
      <w:r>
        <w:t xml:space="preserve">2 </w:t>
      </w:r>
      <w:r>
        <w:t xml:space="preserve">1 </w:t>
      </w:r>
      <w:r>
        <w:t xml:space="preserve">1.4 </w:t>
      </w:r>
      <w:r>
        <w:t xml:space="preserve">0.6 </w:t>
      </w:r>
      <w:r>
        <w:t xml:space="preserve">0.8 </w:t>
      </w:r>
      <w:r>
        <w:t xml:space="preserve">0.9 </w:t>
      </w:r>
      <w:r>
        <w:t xml:space="preserve">1.3 </w:t>
      </w:r>
      <w:r>
        <w:t xml:space="preserve">2.858721568281659 </w:t>
      </w:r>
      <w:r>
        <w:t xml:space="preserve">1.1 </w:t>
      </w:r>
    </w:p>
    <w:p>
      <w:r>
        <w:t xml:space="preserve">Finland </w:t>
      </w:r>
      <w:r>
        <w:t xml:space="preserve">2018-01-01 00:00:00 </w:t>
      </w:r>
      <w:r>
        <w:t xml:space="preserve">178th </w:t>
      </w:r>
      <w:r>
        <w:t xml:space="preserve">17.934251926521828 </w:t>
      </w:r>
      <w:r>
        <w:t xml:space="preserve">2.2 </w:t>
      </w:r>
      <w:r>
        <w:t xml:space="preserve">1.4 </w:t>
      </w:r>
      <w:r>
        <w:t xml:space="preserve">1.5 </w:t>
      </w:r>
      <w:r>
        <w:t xml:space="preserve">3.2 </w:t>
      </w:r>
      <w:r>
        <w:t xml:space="preserve">0.7 </w:t>
      </w:r>
      <w:r>
        <w:t xml:space="preserve">2.341068362860079 </w:t>
      </w:r>
      <w:r>
        <w:t xml:space="preserve">0.9 </w:t>
      </w:r>
      <w:r>
        <w:t xml:space="preserve">0.7 </w:t>
      </w:r>
      <w:r>
        <w:t xml:space="preserve">0.7 </w:t>
      </w:r>
      <w:r>
        <w:t xml:space="preserve">1.1 </w:t>
      </w:r>
      <w:r>
        <w:t xml:space="preserve">2.1931835636617505 </w:t>
      </w:r>
      <w:r>
        <w:t xml:space="preserve">1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