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340" w:val="left"/>
          <w:tab w:pos="7792" w:val="left"/>
          <w:tab w:pos="7796" w:val="left"/>
        </w:tabs>
        <w:autoSpaceDE w:val="0"/>
        <w:widowControl/>
        <w:spacing w:line="136" w:lineRule="exact" w:before="96" w:after="596"/>
        <w:ind w:left="1278" w:right="0" w:firstLine="0"/>
        <w:jc w:val="left"/>
      </w:pPr>
      <w:r>
        <w:rPr>
          <w:w w:val="97.94146797873758"/>
          <w:rFonts w:ascii="DefaultMetricsFont" w:hAnsi="DefaultMetricsFont" w:eastAsia="DefaultMetricsFont"/>
          <w:b w:val="0"/>
          <w:i w:val="0"/>
          <w:color w:val="000000"/>
          <w:sz w:val="22"/>
        </w:rPr>
        <w:t>U</w:t>
      </w:r>
      <w:r>
        <w:rPr>
          <w:w w:val="97.2518472110524"/>
          <w:rFonts w:ascii="DefaultMetricsFont" w:hAnsi="DefaultMetricsFont" w:eastAsia="DefaultMetricsFont"/>
          <w:b w:val="0"/>
          <w:i w:val="0"/>
          <w:color w:val="000000"/>
          <w:sz w:val="17"/>
        </w:rPr>
        <w:t>nited</w:t>
      </w:r>
      <w:r>
        <w:rPr>
          <w:w w:val="97.6020622253418"/>
          <w:rFonts w:ascii="DefaultMetricsFont" w:hAnsi="DefaultMetricsFont" w:eastAsia="DefaultMetricsFont"/>
          <w:b w:val="0"/>
          <w:i w:val="0"/>
          <w:color w:val="000000"/>
          <w:sz w:val="20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16"/>
        </w:rPr>
        <w:t>tates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P</w:t>
      </w:r>
      <w:r>
        <w:rPr>
          <w:w w:val="103.0815601348877"/>
          <w:rFonts w:ascii="DefaultMetricsFont" w:hAnsi="DefaultMetricsFont" w:eastAsia="DefaultMetricsFont"/>
          <w:b w:val="0"/>
          <w:i w:val="0"/>
          <w:color w:val="000000"/>
          <w:sz w:val="16"/>
        </w:rPr>
        <w:t>atent</w:t>
      </w:r>
      <w:r>
        <w:rPr>
          <w:w w:val="98.31867218017578"/>
          <w:rFonts w:ascii="DefaultMetricsFont" w:hAnsi="DefaultMetricsFont" w:eastAsia="DefaultMetricsFont"/>
          <w:b w:val="0"/>
          <w:i w:val="0"/>
          <w:color w:val="000000"/>
          <w:sz w:val="17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T</w:t>
      </w:r>
      <w:r>
        <w:rPr>
          <w:w w:val="97.65899882597083"/>
          <w:rFonts w:ascii="DefaultMetricsFont" w:hAnsi="DefaultMetricsFont" w:eastAsia="DefaultMetricsFont"/>
          <w:b w:val="0"/>
          <w:i w:val="0"/>
          <w:color w:val="000000"/>
          <w:sz w:val="17"/>
        </w:rPr>
        <w:t>rademark</w:t>
      </w:r>
      <w:r>
        <w:rPr>
          <w:w w:val="97.63071877615792"/>
          <w:rFonts w:ascii="DefaultMetricsFont" w:hAnsi="DefaultMetricsFont" w:eastAsia="DefaultMetricsFont"/>
          <w:b w:val="0"/>
          <w:i w:val="0"/>
          <w:color w:val="000000"/>
          <w:sz w:val="21"/>
        </w:rPr>
        <w:t>O</w:t>
      </w:r>
      <w:r>
        <w:rPr>
          <w:rFonts w:ascii="DefaultMetricsFont" w:hAnsi="DefaultMetricsFont" w:eastAsia="DefaultMetricsFont"/>
          <w:b w:val="0"/>
          <w:i w:val="0"/>
          <w:color w:val="000000"/>
          <w:sz w:val="16"/>
        </w:rPr>
        <w:t xml:space="preserve">ffice </w:t>
      </w:r>
      <w:r>
        <w:br/>
      </w:r>
      <w:r>
        <w:tab/>
      </w:r>
      <w:r>
        <w:rPr>
          <w:w w:val="98.6691815512521"/>
          <w:rFonts w:ascii="DefaultMetricsFont" w:hAnsi="DefaultMetricsFont" w:eastAsia="DefaultMetricsFont"/>
          <w:b w:val="0"/>
          <w:i w:val="0"/>
          <w:color w:val="000000"/>
          <w:sz w:val="14"/>
        </w:rPr>
        <w:t>UNITED</w:t>
      </w:r>
      <w:r>
        <w:rPr>
          <w:w w:val="102.55242861234224"/>
          <w:rFonts w:ascii="DefaultMetricsFont" w:hAnsi="DefaultMetricsFont" w:eastAsia="DefaultMetricsFont"/>
          <w:b w:val="0"/>
          <w:i w:val="0"/>
          <w:color w:val="000000"/>
          <w:sz w:val="13"/>
        </w:rPr>
        <w:t xml:space="preserve">STATES </w:t>
      </w:r>
      <w:r>
        <w:rPr>
          <w:w w:val="98.38476181030273"/>
          <w:rFonts w:ascii="DefaultMetricsFont" w:hAnsi="DefaultMetricsFont" w:eastAsia="DefaultMetricsFont"/>
          <w:b w:val="0"/>
          <w:i w:val="0"/>
          <w:color w:val="000000"/>
          <w:sz w:val="14"/>
        </w:rPr>
        <w:t>DEPARTMENT</w:t>
      </w:r>
      <w:r>
        <w:rPr>
          <w:w w:val="103.27632610614484"/>
          <w:rFonts w:ascii="DefaultMetricsFont" w:hAnsi="DefaultMetricsFont" w:eastAsia="DefaultMetricsFont"/>
          <w:b w:val="0"/>
          <w:i w:val="0"/>
          <w:color w:val="000000"/>
          <w:sz w:val="13"/>
        </w:rPr>
        <w:t>OF</w:t>
      </w:r>
      <w:r>
        <w:rPr>
          <w:w w:val="97.9719843183245"/>
          <w:rFonts w:ascii="DefaultMetricsFont" w:hAnsi="DefaultMetricsFont" w:eastAsia="DefaultMetricsFont"/>
          <w:b w:val="0"/>
          <w:i w:val="0"/>
          <w:color w:val="000000"/>
          <w:sz w:val="14"/>
        </w:rPr>
        <w:t xml:space="preserve">COMMERCE </w:t>
      </w:r>
      <w:r>
        <w:tab/>
      </w:r>
      <w:r>
        <w:rPr>
          <w:rFonts w:ascii="DefaultMetricsFont" w:hAnsi="DefaultMetricsFont" w:eastAsia="DefaultMetricsFont"/>
          <w:b w:val="0"/>
          <w:i w:val="0"/>
          <w:color w:val="000000"/>
          <w:sz w:val="14"/>
        </w:rPr>
        <w:t>United</w:t>
      </w:r>
      <w:r>
        <w:rPr>
          <w:w w:val="101.61692545964168"/>
          <w:rFonts w:ascii="DefaultMetricsFont" w:hAnsi="DefaultMetricsFont" w:eastAsia="DefaultMetricsFont"/>
          <w:b w:val="0"/>
          <w:i w:val="0"/>
          <w:color w:val="000000"/>
          <w:sz w:val="13"/>
        </w:rPr>
        <w:t>States</w:t>
      </w:r>
      <w:r>
        <w:rPr>
          <w:w w:val="98.04676600864956"/>
          <w:rFonts w:ascii="DefaultMetricsFont" w:hAnsi="DefaultMetricsFont" w:eastAsia="DefaultMetricsFont"/>
          <w:b w:val="0"/>
          <w:i w:val="0"/>
          <w:color w:val="000000"/>
          <w:sz w:val="14"/>
        </w:rPr>
        <w:t>Patent</w:t>
      </w:r>
      <w:r>
        <w:rPr>
          <w:w w:val="97.87953240530831"/>
          <w:rFonts w:ascii="DefaultMetricsFont" w:hAnsi="DefaultMetricsFont" w:eastAsia="DefaultMetricsFont"/>
          <w:b w:val="0"/>
          <w:i w:val="0"/>
          <w:color w:val="000000"/>
          <w:sz w:val="14"/>
        </w:rPr>
        <w:t>and</w:t>
      </w:r>
      <w:r>
        <w:rPr>
          <w:w w:val="101.22706549508231"/>
          <w:rFonts w:ascii="DefaultMetricsFont" w:hAnsi="DefaultMetricsFont" w:eastAsia="DefaultMetricsFont"/>
          <w:b w:val="0"/>
          <w:i w:val="0"/>
          <w:color w:val="000000"/>
          <w:sz w:val="14"/>
        </w:rPr>
        <w:t>Trademark</w:t>
      </w:r>
      <w:r>
        <w:rPr>
          <w:w w:val="98.32777976989746"/>
          <w:rFonts w:ascii="DefaultMetricsFont" w:hAnsi="DefaultMetricsFont" w:eastAsia="DefaultMetricsFont"/>
          <w:b w:val="0"/>
          <w:i w:val="0"/>
          <w:color w:val="000000"/>
          <w:sz w:val="14"/>
        </w:rPr>
        <w:t xml:space="preserve">Office </w:t>
      </w:r>
      <w:r>
        <w:tab/>
      </w:r>
      <w:r>
        <w:rPr>
          <w:w w:val="103.88455390930176"/>
          <w:rFonts w:ascii="DefaultMetricsFont" w:hAnsi="DefaultMetricsFont" w:eastAsia="DefaultMetricsFont"/>
          <w:b w:val="0"/>
          <w:i w:val="0"/>
          <w:color w:val="000000"/>
          <w:sz w:val="10"/>
        </w:rPr>
        <w:t>Address:</w:t>
      </w:r>
      <w:r>
        <w:rPr>
          <w:w w:val="97.10389773050943"/>
          <w:rFonts w:ascii="DefaultMetricsFont" w:hAnsi="DefaultMetricsFont" w:eastAsia="DefaultMetricsFont"/>
          <w:b w:val="0"/>
          <w:i w:val="0"/>
          <w:color w:val="000000"/>
          <w:sz w:val="12"/>
        </w:rPr>
        <w:t>COMMISSIONER</w:t>
      </w:r>
      <w:r>
        <w:rPr>
          <w:w w:val="103.64832444624467"/>
          <w:rFonts w:ascii="DefaultMetricsFont" w:hAnsi="DefaultMetricsFont" w:eastAsia="DefaultMetricsFont"/>
          <w:b w:val="0"/>
          <w:i w:val="0"/>
          <w:color w:val="000000"/>
          <w:sz w:val="11"/>
        </w:rPr>
        <w:t>FOR</w:t>
      </w:r>
      <w:r>
        <w:rPr>
          <w:w w:val="104.48219125921077"/>
          <w:rFonts w:ascii="DefaultMetricsFont" w:hAnsi="DefaultMetricsFont" w:eastAsia="DefaultMetricsFont"/>
          <w:b w:val="0"/>
          <w:i w:val="0"/>
          <w:color w:val="000000"/>
          <w:sz w:val="11"/>
        </w:rPr>
        <w:t xml:space="preserve">PATENTS </w:t>
      </w:r>
      <w:r>
        <w:tab/>
      </w:r>
      <w:r>
        <w:tab/>
      </w:r>
      <w:r>
        <w:rPr>
          <w:rFonts w:ascii="DefaultMetricsFont" w:hAnsi="DefaultMetricsFont" w:eastAsia="DefaultMetricsFont"/>
          <w:b w:val="0"/>
          <w:i w:val="0"/>
          <w:color w:val="000000"/>
          <w:sz w:val="11"/>
        </w:rPr>
        <w:t>P.O.Box</w:t>
      </w:r>
      <w:r>
        <w:rPr>
          <w:rFonts w:ascii="DefaultMetricsFont" w:hAnsi="DefaultMetricsFont" w:eastAsia="DefaultMetricsFont"/>
          <w:b w:val="0"/>
          <w:i w:val="0"/>
          <w:color w:val="000000"/>
          <w:sz w:val="10"/>
        </w:rPr>
        <w:t xml:space="preserve">1450 </w:t>
      </w:r>
      <w:r>
        <w:br/>
      </w:r>
      <w:r>
        <w:tab/>
      </w:r>
      <w:r>
        <w:tab/>
      </w:r>
      <w:r>
        <w:rPr>
          <w:w w:val="96.86405875466086"/>
          <w:rFonts w:ascii="DefaultMetricsFont" w:hAnsi="DefaultMetricsFont" w:eastAsia="DefaultMetricsFont"/>
          <w:b w:val="0"/>
          <w:i w:val="0"/>
          <w:color w:val="000000"/>
          <w:sz w:val="11"/>
        </w:rPr>
        <w:t>Alexandria,</w:t>
      </w:r>
      <w:r>
        <w:rPr>
          <w:w w:val="101.0809378190474"/>
          <w:rFonts w:ascii="DefaultMetricsFont" w:hAnsi="DefaultMetricsFont" w:eastAsia="DefaultMetricsFont"/>
          <w:b w:val="0"/>
          <w:i w:val="0"/>
          <w:color w:val="000000"/>
          <w:sz w:val="11"/>
        </w:rPr>
        <w:t>Virginia</w:t>
      </w:r>
      <w:r>
        <w:rPr>
          <w:w w:val="104.44615364074707"/>
          <w:rFonts w:ascii="DefaultMetricsFont" w:hAnsi="DefaultMetricsFont" w:eastAsia="DefaultMetricsFont"/>
          <w:b w:val="0"/>
          <w:i w:val="0"/>
          <w:color w:val="000000"/>
          <w:sz w:val="10"/>
        </w:rPr>
        <w:t xml:space="preserve">22313-1450 </w:t>
      </w:r>
      <w:r>
        <w:br/>
      </w:r>
      <w:r>
        <w:tab/>
      </w:r>
      <w:r>
        <w:tab/>
      </w:r>
      <w:r>
        <w:tab/>
      </w:r>
      <w:r>
        <w:rPr>
          <w:w w:val="95.97262469204989"/>
          <w:rFonts w:ascii="DefaultMetricsFont" w:hAnsi="DefaultMetricsFont" w:eastAsia="DefaultMetricsFont"/>
          <w:b w:val="0"/>
          <w:i w:val="0"/>
          <w:color w:val="000000"/>
          <w:sz w:val="11"/>
        </w:rPr>
        <w:t>www.uspto.gov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1773"/>
        <w:gridCol w:w="1773"/>
        <w:gridCol w:w="1773"/>
        <w:gridCol w:w="1773"/>
        <w:gridCol w:w="1773"/>
        <w:gridCol w:w="1773"/>
      </w:tblGrid>
      <w:tr>
        <w:trPr>
          <w:trHeight w:hRule="exact" w:val="29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50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APPLICATION</w:t>
            </w:r>
            <w:r>
              <w:rPr>
                <w:w w:val="103.01207028902495"/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NO.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2" w:right="0" w:firstLine="0"/>
              <w:jc w:val="left"/>
            </w:pPr>
            <w:r>
              <w:rPr>
                <w:w w:val="102.1028927394322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FILING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DATE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w w:val="97.09685870579311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FIRST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NAMED</w:t>
            </w:r>
            <w:r>
              <w:rPr>
                <w:w w:val="98.95251819065639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INVENTOR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510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ATTORNEY</w:t>
            </w:r>
            <w:r>
              <w:rPr>
                <w:w w:val="98.78764833722796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DOCKET</w:t>
            </w:r>
            <w:r>
              <w:rPr>
                <w:w w:val="103.01207028902495"/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NO.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74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CONFIRMATION</w:t>
            </w:r>
            <w:r>
              <w:rPr>
                <w:w w:val="103.01207028902495"/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NO.</w:t>
            </w:r>
          </w:p>
        </w:tc>
      </w:tr>
      <w:tr>
        <w:trPr>
          <w:trHeight w:hRule="exact" w:val="2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418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13/435,967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494" w:right="0" w:firstLine="0"/>
              <w:jc w:val="left"/>
            </w:pPr>
            <w:r>
              <w:rPr>
                <w:w w:val="102.28392056056433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03/30/2012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8" w:after="0"/>
              <w:ind w:left="0" w:right="0" w:firstLine="0"/>
              <w:jc w:val="center"/>
            </w:pPr>
            <w:r>
              <w:rPr>
                <w:w w:val="103.04853575570243"/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Shunichi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5"/>
              </w:rPr>
              <w:t>KASAHARA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612" w:firstLine="0"/>
              <w:jc w:val="righ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1946-0386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0" w:right="550" w:firstLine="0"/>
              <w:jc w:val="righ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4"/>
              </w:rPr>
              <w:t>2809</w:t>
            </w:r>
          </w:p>
        </w:tc>
      </w:tr>
      <w:tr>
        <w:trPr>
          <w:trHeight w:hRule="exact" w:val="612"/>
        </w:trPr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6" w:val="left"/>
              </w:tabs>
              <w:autoSpaceDE w:val="0"/>
              <w:widowControl/>
              <w:spacing w:line="166" w:lineRule="exact" w:before="252" w:after="0"/>
              <w:ind w:left="424" w:right="0" w:firstLine="0"/>
              <w:jc w:val="left"/>
            </w:pPr>
            <w:r>
              <w:rPr>
                <w:w w:val="102.3914098739624"/>
                <w:rFonts w:ascii="DefaultMetricsFont" w:hAnsi="DefaultMetricsFont" w:eastAsia="DefaultMetricsFont"/>
                <w:b w:val="0"/>
                <w:i w:val="0"/>
                <w:color w:val="000000"/>
                <w:sz w:val="12"/>
              </w:rPr>
              <w:t xml:space="preserve">60803 </w:t>
            </w:r>
            <w:r>
              <w:tab/>
            </w:r>
            <w:r>
              <w:rPr>
                <w:w w:val="101.87246799468994"/>
                <w:rFonts w:ascii="DefaultMetricsFont" w:hAnsi="DefaultMetricsFont" w:eastAsia="DefaultMetricsFont"/>
                <w:b w:val="0"/>
                <w:i w:val="0"/>
                <w:color w:val="000000"/>
                <w:sz w:val="12"/>
              </w:rPr>
              <w:t>7590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424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Paratus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8"/>
              </w:rPr>
              <w:t xml:space="preserve"> Law</w:t>
            </w:r>
            <w:r>
              <w:rPr>
                <w:w w:val="102.85912682028378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Group,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8"/>
              </w:rPr>
              <w:t>PLLC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52" w:after="0"/>
              <w:ind w:left="184" w:right="0" w:firstLine="0"/>
              <w:jc w:val="left"/>
            </w:pPr>
            <w:r>
              <w:rPr>
                <w:w w:val="101.6661246617635"/>
                <w:rFonts w:ascii="DefaultMetricsFont" w:hAnsi="DefaultMetricsFont" w:eastAsia="DefaultMetricsFont"/>
                <w:b w:val="0"/>
                <w:i w:val="0"/>
                <w:color w:val="000000"/>
                <w:sz w:val="12"/>
              </w:rPr>
              <w:t>11/23/2016</w:t>
            </w:r>
          </w:p>
        </w:tc>
        <w:tc>
          <w:tcPr>
            <w:tcW w:type="dxa" w:w="1773"/>
            <w:vMerge/>
            <w:tcBorders/>
          </w:tcPr>
          <w:p/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0" w:after="0"/>
              <w:ind w:left="0" w:right="1262" w:firstLine="0"/>
              <w:jc w:val="righ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EXAMINER</w:t>
            </w:r>
          </w:p>
        </w:tc>
      </w:tr>
      <w:tr>
        <w:trPr>
          <w:trHeight w:hRule="exact" w:val="228"/>
        </w:trPr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442" w:right="0" w:firstLine="0"/>
              <w:jc w:val="lef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1765</w:t>
            </w:r>
            <w:r>
              <w:rPr>
                <w:w w:val="102.15674007640165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Greensboro</w:t>
            </w:r>
            <w:r>
              <w:rPr>
                <w:w w:val="102.90287242216223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Station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 xml:space="preserve">Place </w:t>
            </w:r>
          </w:p>
        </w:tc>
        <w:tc>
          <w:tcPr>
            <w:tcW w:type="dxa" w:w="1773"/>
            <w:vMerge/>
            <w:tcBorders/>
          </w:tcPr>
          <w:p/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1284" w:firstLine="0"/>
              <w:jc w:val="righ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WANG,</w:t>
            </w:r>
            <w:r>
              <w:rPr>
                <w:w w:val="102.37417954664964"/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YI</w:t>
            </w:r>
          </w:p>
        </w:tc>
      </w:tr>
      <w:tr>
        <w:trPr>
          <w:trHeight w:hRule="exact" w:val="224"/>
        </w:trPr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428" w:right="0" w:firstLine="0"/>
              <w:jc w:val="left"/>
            </w:pPr>
            <w:r>
              <w:rPr>
                <w:w w:val="97.22274144490561"/>
                <w:rFonts w:ascii="DefaultMetricsFont" w:hAnsi="DefaultMetricsFont" w:eastAsia="DefaultMetricsFont"/>
                <w:b w:val="0"/>
                <w:i w:val="0"/>
                <w:color w:val="000000"/>
                <w:sz w:val="18"/>
              </w:rPr>
              <w:t>Suite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320</w:t>
            </w:r>
          </w:p>
        </w:tc>
        <w:tc>
          <w:tcPr>
            <w:tcW w:type="dxa" w:w="1773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72" w:after="0"/>
              <w:ind w:left="0" w:right="652" w:firstLine="0"/>
              <w:jc w:val="right"/>
            </w:pP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ART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UNIT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72" w:after="0"/>
              <w:ind w:left="304" w:right="0" w:firstLine="0"/>
              <w:jc w:val="left"/>
            </w:pPr>
            <w:r>
              <w:rPr>
                <w:w w:val="96.31014603834885"/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PAPER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3"/>
              </w:rPr>
              <w:t>NUMBER</w:t>
            </w:r>
          </w:p>
        </w:tc>
      </w:tr>
      <w:tr>
        <w:trPr>
          <w:trHeight w:hRule="exact" w:val="288"/>
        </w:trPr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424" w:right="0" w:firstLine="0"/>
              <w:jc w:val="left"/>
            </w:pPr>
            <w:r>
              <w:rPr>
                <w:w w:val="102.70832286161536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Tysons</w:t>
            </w:r>
            <w:r>
              <w:rPr>
                <w:w w:val="102.80078439151539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Corner,</w:t>
            </w:r>
            <w:r>
              <w:rPr>
                <w:rFonts w:ascii="DefaultMetricsFont" w:hAnsi="DefaultMetricsFont" w:eastAsia="DefaultMetricsFont"/>
                <w:b w:val="0"/>
                <w:i w:val="0"/>
                <w:color w:val="000000"/>
                <w:sz w:val="19"/>
              </w:rPr>
              <w:t>VA</w:t>
            </w:r>
            <w:r>
              <w:rPr>
                <w:w w:val="102.51829483929802"/>
                <w:rFonts w:ascii="DefaultMetricsFont" w:hAnsi="DefaultMetricsFont" w:eastAsia="DefaultMetricsFont"/>
                <w:b w:val="0"/>
                <w:i w:val="0"/>
                <w:color w:val="000000"/>
                <w:sz w:val="17"/>
              </w:rPr>
              <w:t>22102</w:t>
            </w:r>
          </w:p>
        </w:tc>
        <w:tc>
          <w:tcPr>
            <w:tcW w:type="dxa" w:w="1773"/>
            <w:vMerge/>
            <w:tcBorders/>
          </w:tcPr>
          <w:p/>
        </w:tc>
        <w:tc>
          <w:tcPr>
            <w:tcW w:type="dxa" w:w="1773"/>
            <w:vMerge/>
            <w:tcBorders/>
          </w:tcPr>
          <w:p/>
        </w:tc>
        <w:tc>
          <w:tcPr>
            <w:tcW w:type="dxa" w:w="17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6" w:lineRule="exact" w:before="62" w:after="0"/>
        <w:ind w:left="0" w:right="2464" w:firstLine="0"/>
        <w:jc w:val="right"/>
      </w:pPr>
      <w:r>
        <w:rPr>
          <w:rFonts w:ascii="DefaultMetricsFont" w:hAnsi="DefaultMetricsFont" w:eastAsia="DefaultMetricsFont"/>
          <w:b w:val="0"/>
          <w:i w:val="0"/>
          <w:color w:val="000000"/>
          <w:sz w:val="12"/>
        </w:rPr>
        <w:t>2611</w:t>
      </w:r>
    </w:p>
    <w:p>
      <w:pPr>
        <w:autoSpaceDN w:val="0"/>
        <w:tabs>
          <w:tab w:pos="9270" w:val="left"/>
        </w:tabs>
        <w:autoSpaceDE w:val="0"/>
        <w:widowControl/>
        <w:spacing w:line="166" w:lineRule="exact" w:before="324" w:after="0"/>
        <w:ind w:left="7646" w:right="0" w:firstLine="0"/>
        <w:jc w:val="left"/>
      </w:pPr>
      <w:r>
        <w:rPr>
          <w:w w:val="97.53742899213519"/>
          <w:rFonts w:ascii="DefaultMetricsFont" w:hAnsi="DefaultMetricsFont" w:eastAsia="DefaultMetricsFont"/>
          <w:b w:val="0"/>
          <w:i w:val="0"/>
          <w:color w:val="000000"/>
          <w:sz w:val="14"/>
        </w:rPr>
        <w:t>MAIL</w:t>
      </w:r>
      <w:r>
        <w:rPr>
          <w:rFonts w:ascii="DefaultMetricsFont" w:hAnsi="DefaultMetricsFont" w:eastAsia="DefaultMetricsFont"/>
          <w:b w:val="0"/>
          <w:i w:val="0"/>
          <w:color w:val="000000"/>
          <w:sz w:val="13"/>
        </w:rPr>
        <w:t xml:space="preserve">DATE </w:t>
      </w:r>
      <w:r>
        <w:rPr>
          <w:rFonts w:ascii="DefaultMetricsFont" w:hAnsi="DefaultMetricsFont" w:eastAsia="DefaultMetricsFont"/>
          <w:b w:val="0"/>
          <w:i w:val="0"/>
          <w:color w:val="000000"/>
          <w:sz w:val="13"/>
        </w:rPr>
        <w:t>DELIVERY</w:t>
      </w:r>
      <w:r>
        <w:rPr>
          <w:w w:val="98.54035010704627"/>
          <w:rFonts w:ascii="DefaultMetricsFont" w:hAnsi="DefaultMetricsFont" w:eastAsia="DefaultMetricsFont"/>
          <w:b w:val="0"/>
          <w:i w:val="0"/>
          <w:color w:val="000000"/>
          <w:sz w:val="13"/>
        </w:rPr>
        <w:t>MODE</w:t>
      </w:r>
    </w:p>
    <w:p>
      <w:pPr>
        <w:autoSpaceDN w:val="0"/>
        <w:tabs>
          <w:tab w:pos="9620" w:val="left"/>
        </w:tabs>
        <w:autoSpaceDE w:val="0"/>
        <w:widowControl/>
        <w:spacing w:line="192" w:lineRule="exact" w:before="134" w:after="0"/>
        <w:ind w:left="770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14"/>
        </w:rPr>
        <w:t xml:space="preserve">11/23/2016 </w:t>
      </w:r>
      <w:r>
        <w:rPr>
          <w:w w:val="101.7791679927281"/>
          <w:rFonts w:ascii="DefaultMetricsFont" w:hAnsi="DefaultMetricsFont" w:eastAsia="DefaultMetricsFont"/>
          <w:b w:val="0"/>
          <w:i w:val="0"/>
          <w:color w:val="000000"/>
          <w:sz w:val="14"/>
        </w:rPr>
        <w:t>PAPER</w:t>
      </w:r>
    </w:p>
    <w:p>
      <w:pPr>
        <w:autoSpaceDN w:val="0"/>
        <w:autoSpaceDE w:val="0"/>
        <w:widowControl/>
        <w:spacing w:line="302" w:lineRule="exact" w:before="260" w:after="0"/>
        <w:ind w:left="0" w:right="0" w:firstLine="0"/>
        <w:jc w:val="left"/>
      </w:pPr>
      <w:r>
        <w:rPr>
          <w:w w:val="101.82781219482422"/>
          <w:rFonts w:ascii="DefaultMetricsFont" w:hAnsi="DefaultMetricsFont" w:eastAsia="DefaultMetricsFont"/>
          <w:b w:val="0"/>
          <w:i w:val="0"/>
          <w:color w:val="000000"/>
          <w:sz w:val="21"/>
        </w:rPr>
        <w:t>Please</w:t>
      </w:r>
      <w:r>
        <w:rPr>
          <w:w w:val="98.54912757873535"/>
          <w:rFonts w:ascii="DefaultMetricsFont" w:hAnsi="DefaultMetricsFont" w:eastAsia="DefaultMetricsFont"/>
          <w:b w:val="0"/>
          <w:i w:val="0"/>
          <w:color w:val="000000"/>
          <w:sz w:val="24"/>
        </w:rPr>
        <w:t>find</w:t>
      </w:r>
      <w:r>
        <w:rPr>
          <w:w w:val="101.99019692160867"/>
          <w:rFonts w:ascii="DefaultMetricsFont" w:hAnsi="DefaultMetricsFont" w:eastAsia="DefaultMetricsFont"/>
          <w:b w:val="0"/>
          <w:i w:val="0"/>
          <w:color w:val="000000"/>
          <w:sz w:val="22"/>
        </w:rPr>
        <w:t>below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and/or</w:t>
      </w:r>
      <w:r>
        <w:rPr>
          <w:w w:val="102.11268338290127"/>
          <w:rFonts w:ascii="DefaultMetricsFont" w:hAnsi="DefaultMetricsFont" w:eastAsia="DefaultMetricsFont"/>
          <w:b w:val="0"/>
          <w:i w:val="0"/>
          <w:color w:val="000000"/>
          <w:sz w:val="22"/>
        </w:rPr>
        <w:t>attached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 xml:space="preserve"> an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Office</w:t>
      </w:r>
      <w:r>
        <w:rPr>
          <w:w w:val="98.96649070408033"/>
          <w:rFonts w:ascii="DefaultMetricsFont" w:hAnsi="DefaultMetricsFont" w:eastAsia="DefaultMetricsFont"/>
          <w:b w:val="0"/>
          <w:i w:val="0"/>
          <w:color w:val="000000"/>
          <w:sz w:val="23"/>
        </w:rPr>
        <w:t>communication</w:t>
      </w:r>
      <w:r>
        <w:rPr>
          <w:w w:val="98.07030221690303"/>
          <w:rFonts w:ascii="DefaultMetricsFont" w:hAnsi="DefaultMetricsFont" w:eastAsia="DefaultMetricsFont"/>
          <w:b w:val="0"/>
          <w:i w:val="0"/>
          <w:color w:val="000000"/>
          <w:sz w:val="23"/>
        </w:rPr>
        <w:t>concerning</w:t>
      </w:r>
      <w:r>
        <w:rPr>
          <w:w w:val="98.9572525024414"/>
          <w:rFonts w:ascii="DefaultMetricsFont" w:hAnsi="DefaultMetricsFont" w:eastAsia="DefaultMetricsFont"/>
          <w:b w:val="0"/>
          <w:i w:val="0"/>
          <w:color w:val="000000"/>
          <w:sz w:val="23"/>
        </w:rPr>
        <w:t>this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 xml:space="preserve"> application</w:t>
      </w:r>
      <w:r>
        <w:rPr>
          <w:w w:val="98.68119557698569"/>
          <w:rFonts w:ascii="DefaultMetricsFont" w:hAnsi="DefaultMetricsFont" w:eastAsia="DefaultMetricsFont"/>
          <w:b w:val="0"/>
          <w:i w:val="0"/>
          <w:color w:val="000000"/>
          <w:sz w:val="24"/>
        </w:rPr>
        <w:t>or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 xml:space="preserve"> proceeding.</w:t>
      </w:r>
    </w:p>
    <w:p>
      <w:pPr>
        <w:autoSpaceDN w:val="0"/>
        <w:autoSpaceDE w:val="0"/>
        <w:widowControl/>
        <w:spacing w:line="288" w:lineRule="exact" w:before="270" w:after="0"/>
        <w:ind w:left="2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The</w:t>
      </w:r>
      <w:r>
        <w:rPr>
          <w:w w:val="98.19763356989081"/>
          <w:rFonts w:ascii="DefaultMetricsFont" w:hAnsi="DefaultMetricsFont" w:eastAsia="DefaultMetricsFont"/>
          <w:b w:val="0"/>
          <w:i w:val="0"/>
          <w:color w:val="000000"/>
          <w:sz w:val="22"/>
        </w:rPr>
        <w:t>time</w:t>
      </w:r>
      <w:r>
        <w:rPr>
          <w:w w:val="98.69279861450195"/>
          <w:rFonts w:ascii="DefaultMetricsFont" w:hAnsi="DefaultMetricsFont" w:eastAsia="DefaultMetricsFont"/>
          <w:b w:val="0"/>
          <w:i w:val="0"/>
          <w:color w:val="000000"/>
          <w:sz w:val="22"/>
        </w:rPr>
        <w:t>period</w:t>
      </w:r>
      <w:r>
        <w:rPr>
          <w:w w:val="98.70586395263672"/>
          <w:rFonts w:ascii="DefaultMetricsFont" w:hAnsi="DefaultMetricsFont" w:eastAsia="DefaultMetricsFont"/>
          <w:b w:val="0"/>
          <w:i w:val="0"/>
          <w:color w:val="000000"/>
          <w:sz w:val="23"/>
        </w:rPr>
        <w:t>for</w:t>
      </w:r>
      <w:r>
        <w:rPr>
          <w:w w:val="98.94636327570136"/>
          <w:rFonts w:ascii="DefaultMetricsFont" w:hAnsi="DefaultMetricsFont" w:eastAsia="DefaultMetricsFont"/>
          <w:b w:val="0"/>
          <w:i w:val="0"/>
          <w:color w:val="000000"/>
          <w:sz w:val="22"/>
        </w:rPr>
        <w:t>reply,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if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any,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set</w:t>
      </w:r>
      <w:r>
        <w:rPr>
          <w:w w:val="101.17281133478338"/>
          <w:rFonts w:ascii="DefaultMetricsFont" w:hAnsi="DefaultMetricsFont" w:eastAsia="DefaultMetricsFont"/>
          <w:b w:val="0"/>
          <w:i w:val="0"/>
          <w:color w:val="000000"/>
          <w:sz w:val="22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attached</w:t>
      </w:r>
      <w:r>
        <w:rPr>
          <w:w w:val="102.32790084112257"/>
          <w:rFonts w:ascii="DefaultMetricsFont" w:hAnsi="DefaultMetricsFont" w:eastAsia="DefaultMetricsFont"/>
          <w:b w:val="0"/>
          <w:i w:val="0"/>
          <w:color w:val="000000"/>
          <w:sz w:val="21"/>
        </w:rPr>
        <w:t>communication.</w:t>
      </w:r>
    </w:p>
    <w:p>
      <w:pPr>
        <w:autoSpaceDN w:val="0"/>
        <w:autoSpaceDE w:val="0"/>
        <w:widowControl/>
        <w:spacing w:line="192" w:lineRule="exact" w:before="8806" w:after="0"/>
        <w:ind w:left="0" w:right="0" w:firstLine="0"/>
        <w:jc w:val="left"/>
      </w:pPr>
      <w:r>
        <w:rPr>
          <w:w w:val="98.38590621948242"/>
          <w:rFonts w:ascii="DefaultMetricsFont" w:hAnsi="DefaultMetricsFont" w:eastAsia="DefaultMetricsFont"/>
          <w:b w:val="0"/>
          <w:i w:val="0"/>
          <w:color w:val="000000"/>
          <w:sz w:val="15"/>
        </w:rPr>
        <w:t>PTOL-90A</w:t>
      </w:r>
      <w:r>
        <w:rPr>
          <w:rFonts w:ascii="DefaultMetricsFont" w:hAnsi="DefaultMetricsFont" w:eastAsia="DefaultMetricsFont"/>
          <w:b w:val="0"/>
          <w:i w:val="0"/>
          <w:color w:val="000000"/>
          <w:sz w:val="14"/>
        </w:rPr>
        <w:t>(Rev.</w:t>
      </w:r>
      <w:r>
        <w:rPr>
          <w:w w:val="102.01960291181291"/>
          <w:rFonts w:ascii="DefaultMetricsFont" w:hAnsi="DefaultMetricsFont" w:eastAsia="DefaultMetricsFont"/>
          <w:b w:val="0"/>
          <w:i w:val="0"/>
          <w:color w:val="000000"/>
          <w:sz w:val="14"/>
        </w:rPr>
        <w:t>04/07)</w:t>
      </w:r>
    </w:p>
    <w:p>
      <w:pPr>
        <w:sectPr>
          <w:pgSz w:w="12240" w:h="15840"/>
          <w:pgMar w:top="372" w:right="808" w:bottom="192" w:left="7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UNITED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STATES</w:t>
      </w:r>
      <w:r>
        <w:rPr>
          <w:w w:val="101.95905303955077"/>
          <w:rFonts w:ascii="DefaultMetricsFont" w:hAnsi="DefaultMetricsFont" w:eastAsia="DefaultMetricsFont"/>
          <w:b w:val="0"/>
          <w:i w:val="0"/>
          <w:color w:val="000000"/>
          <w:sz w:val="25"/>
        </w:rPr>
        <w:t>PATENT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TRADEMARK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OFFICE</w:t>
      </w:r>
    </w:p>
    <w:p>
      <w:pPr>
        <w:autoSpaceDN w:val="0"/>
        <w:autoSpaceDE w:val="0"/>
        <w:widowControl/>
        <w:spacing w:line="328" w:lineRule="exact" w:before="636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BEFORE</w:t>
      </w:r>
      <w:r>
        <w:rPr>
          <w:w w:val="101.26520538330077"/>
          <w:rFonts w:ascii="DefaultMetricsFont" w:hAnsi="DefaultMetricsFont" w:eastAsia="DefaultMetricsFont"/>
          <w:b w:val="0"/>
          <w:i w:val="0"/>
          <w:color w:val="000000"/>
          <w:sz w:val="25"/>
        </w:rPr>
        <w:t>THE</w:t>
      </w:r>
      <w:r>
        <w:rPr>
          <w:w w:val="98.21989352886493"/>
          <w:rFonts w:ascii="DefaultMetricsFont" w:hAnsi="DefaultMetricsFont" w:eastAsia="DefaultMetricsFont"/>
          <w:b w:val="0"/>
          <w:i w:val="0"/>
          <w:color w:val="000000"/>
          <w:sz w:val="26"/>
        </w:rPr>
        <w:t>PATENT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TRIAL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AND</w:t>
      </w:r>
      <w:r>
        <w:rPr>
          <w:w w:val="101.88671112060548"/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18518711970403"/>
          <w:rFonts w:ascii="DefaultMetricsFont" w:hAnsi="DefaultMetricsFont" w:eastAsia="DefaultMetricsFont"/>
          <w:b w:val="0"/>
          <w:i w:val="0"/>
          <w:color w:val="000000"/>
          <w:sz w:val="26"/>
        </w:rPr>
        <w:t>BOARD</w:t>
      </w:r>
    </w:p>
    <w:p>
      <w:pPr>
        <w:autoSpaceDN w:val="0"/>
        <w:autoSpaceDE w:val="0"/>
        <w:widowControl/>
        <w:spacing w:line="330" w:lineRule="exact" w:before="756" w:after="0"/>
        <w:ind w:left="0" w:right="0" w:firstLine="0"/>
        <w:jc w:val="center"/>
      </w:pP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Ex</w:t>
      </w:r>
      <w:r>
        <w:rPr>
          <w:w w:val="98.85977231539212"/>
          <w:rFonts w:ascii="DefaultMetricsFont,Italic" w:hAnsi="DefaultMetricsFont,Italic" w:eastAsia="DefaultMetricsFont,Italic"/>
          <w:b w:val="0"/>
          <w:i/>
          <w:color w:val="000000"/>
          <w:sz w:val="26"/>
        </w:rPr>
        <w:t>parte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SHUNICHIKASAHARA</w:t>
      </w:r>
    </w:p>
    <w:p>
      <w:pPr>
        <w:autoSpaceDN w:val="0"/>
        <w:autoSpaceDE w:val="0"/>
        <w:widowControl/>
        <w:spacing w:line="328" w:lineRule="exact" w:before="636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1918334960938"/>
          <w:rFonts w:ascii="DefaultMetricsFont" w:hAnsi="DefaultMetricsFont" w:eastAsia="DefaultMetricsFont"/>
          <w:b w:val="0"/>
          <w:i w:val="0"/>
          <w:color w:val="000000"/>
          <w:sz w:val="25"/>
        </w:rPr>
        <w:t>2016-002164</w:t>
      </w:r>
    </w:p>
    <w:p>
      <w:pPr>
        <w:autoSpaceDN w:val="0"/>
        <w:autoSpaceDE w:val="0"/>
        <w:widowControl/>
        <w:spacing w:line="328" w:lineRule="exact" w:before="0" w:after="0"/>
        <w:ind w:left="0" w:right="0" w:firstLine="0"/>
        <w:jc w:val="center"/>
      </w:pPr>
      <w:r>
        <w:rPr>
          <w:w w:val="98.22857196514423"/>
          <w:rFonts w:ascii="DefaultMetricsFont" w:hAnsi="DefaultMetricsFont" w:eastAsia="DefaultMetricsFont"/>
          <w:b w:val="0"/>
          <w:i w:val="0"/>
          <w:color w:val="000000"/>
          <w:sz w:val="26"/>
        </w:rPr>
        <w:t>Application</w:t>
      </w:r>
      <w:r>
        <w:rPr>
          <w:w w:val="101.16323630015056"/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Technology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Center</w:t>
      </w:r>
      <w:r>
        <w:rPr>
          <w:w w:val="101.3952652613322"/>
          <w:rFonts w:ascii="DefaultMetricsFont" w:hAnsi="DefaultMetricsFont" w:eastAsia="DefaultMetricsFont"/>
          <w:b w:val="0"/>
          <w:i w:val="0"/>
          <w:color w:val="000000"/>
          <w:sz w:val="24"/>
        </w:rPr>
        <w:t>2600</w:t>
      </w:r>
    </w:p>
    <w:p>
      <w:pPr>
        <w:autoSpaceDN w:val="0"/>
        <w:autoSpaceDE w:val="0"/>
        <w:widowControl/>
        <w:spacing w:line="330" w:lineRule="exact" w:before="754" w:after="0"/>
        <w:ind w:left="36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Before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ST.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JOHN </w:t>
      </w:r>
      <w:r>
        <w:rPr>
          <w:w w:val="101.46068572998045"/>
          <w:rFonts w:ascii="DefaultMetricsFont" w:hAnsi="DefaultMetricsFont" w:eastAsia="DefaultMetricsFont"/>
          <w:b w:val="0"/>
          <w:i w:val="0"/>
          <w:color w:val="000000"/>
          <w:sz w:val="25"/>
        </w:rPr>
        <w:t>COURTENAY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III,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THU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A.</w:t>
      </w:r>
      <w:r>
        <w:rPr>
          <w:w w:val="98.54899919950046"/>
          <w:rFonts w:ascii="DefaultMetricsFont" w:hAnsi="DefaultMetricsFont" w:eastAsia="DefaultMetricsFont"/>
          <w:b w:val="0"/>
          <w:i w:val="0"/>
          <w:color w:val="000000"/>
          <w:sz w:val="26"/>
        </w:rPr>
        <w:t>DANG,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330" w:lineRule="exact" w:before="0" w:after="0"/>
        <w:ind w:left="36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LARRY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J.</w:t>
      </w:r>
      <w:r>
        <w:rPr>
          <w:w w:val="98.2762703528771"/>
          <w:rFonts w:ascii="DefaultMetricsFont" w:hAnsi="DefaultMetricsFont" w:eastAsia="DefaultMetricsFont"/>
          <w:b w:val="0"/>
          <w:i w:val="0"/>
          <w:color w:val="000000"/>
          <w:sz w:val="26"/>
        </w:rPr>
        <w:t>HUME,</w:t>
      </w:r>
      <w:r>
        <w:rPr>
          <w:w w:val="101.25611114501953"/>
          <w:rFonts w:ascii="DefaultMetricsFont,Italic" w:hAnsi="DefaultMetricsFont,Italic" w:eastAsia="DefaultMetricsFont,Italic"/>
          <w:b w:val="0"/>
          <w:i/>
          <w:color w:val="000000"/>
          <w:sz w:val="25"/>
        </w:rPr>
        <w:t>Administrative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Patent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Judges.</w:t>
      </w:r>
    </w:p>
    <w:p>
      <w:pPr>
        <w:autoSpaceDN w:val="0"/>
        <w:autoSpaceDE w:val="0"/>
        <w:widowControl/>
        <w:spacing w:line="330" w:lineRule="exact" w:before="312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COURTENAY,</w:t>
      </w:r>
      <w:r>
        <w:rPr>
          <w:w w:val="101.25611114501953"/>
          <w:rFonts w:ascii="DefaultMetricsFont,Italic" w:hAnsi="DefaultMetricsFont,Italic" w:eastAsia="DefaultMetricsFont,Italic"/>
          <w:b w:val="0"/>
          <w:i/>
          <w:color w:val="000000"/>
          <w:sz w:val="25"/>
        </w:rPr>
        <w:t>Administrative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Patent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Judge.</w:t>
      </w:r>
    </w:p>
    <w:p>
      <w:pPr>
        <w:autoSpaceDN w:val="0"/>
        <w:autoSpaceDE w:val="0"/>
        <w:widowControl/>
        <w:spacing w:line="330" w:lineRule="exact" w:before="958" w:after="0"/>
        <w:ind w:left="0" w:right="0" w:firstLine="0"/>
        <w:jc w:val="center"/>
      </w:pPr>
      <w:r>
        <w:rPr>
          <w:w w:val="101.99068450927736"/>
          <w:rFonts w:ascii="DefaultMetricsFont" w:hAnsi="DefaultMetricsFont" w:eastAsia="DefaultMetricsFont"/>
          <w:b w:val="0"/>
          <w:i w:val="0"/>
          <w:color w:val="000000"/>
          <w:sz w:val="25"/>
        </w:rPr>
        <w:t>DECISION</w:t>
      </w:r>
      <w:r>
        <w:rPr>
          <w:w w:val="101.0784683227539"/>
          <w:rFonts w:ascii="DefaultMetricsFont" w:hAnsi="DefaultMetricsFont" w:eastAsia="DefaultMetricsFont"/>
          <w:b w:val="0"/>
          <w:i w:val="0"/>
          <w:color w:val="000000"/>
          <w:sz w:val="25"/>
        </w:rPr>
        <w:t>ON</w:t>
      </w:r>
      <w:r>
        <w:rPr>
          <w:w w:val="101.64672088623048"/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</w:p>
    <w:p>
      <w:pPr>
        <w:autoSpaceDN w:val="0"/>
        <w:autoSpaceDE w:val="0"/>
        <w:widowControl/>
        <w:spacing w:line="328" w:lineRule="exact" w:before="592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STATEMENT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OF</w:t>
      </w:r>
      <w:r>
        <w:rPr>
          <w:w w:val="101.26520538330077"/>
          <w:rFonts w:ascii="DefaultMetricsFont" w:hAnsi="DefaultMetricsFont" w:eastAsia="DefaultMetricsFont"/>
          <w:b w:val="0"/>
          <w:i w:val="0"/>
          <w:color w:val="000000"/>
          <w:sz w:val="25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CASE</w:t>
      </w:r>
    </w:p>
    <w:p>
      <w:pPr>
        <w:autoSpaceDN w:val="0"/>
        <w:autoSpaceDE w:val="0"/>
        <w:widowControl/>
        <w:spacing w:line="328" w:lineRule="exact" w:before="282" w:after="0"/>
        <w:ind w:left="109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decision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appeal</w:t>
      </w: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101.96656766145125"/>
          <w:rFonts w:ascii="DefaultMetricsFont" w:hAnsi="DefaultMetricsFont" w:eastAsia="DefaultMetricsFont"/>
          <w:b w:val="0"/>
          <w:i w:val="0"/>
          <w:color w:val="000000"/>
          <w:sz w:val="23"/>
        </w:rPr>
        <w:t>35</w:t>
      </w:r>
      <w:r>
        <w:rPr>
          <w:w w:val="98.02347564697266"/>
          <w:rFonts w:ascii="DefaultMetricsFont" w:hAnsi="DefaultMetricsFont" w:eastAsia="DefaultMetricsFont"/>
          <w:b w:val="0"/>
          <w:i w:val="0"/>
          <w:color w:val="000000"/>
          <w:sz w:val="25"/>
        </w:rPr>
        <w:t>U.S.C.</w:t>
      </w:r>
      <w:r>
        <w:rPr>
          <w:w w:val="101.545288449242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134(a)</w:t>
      </w:r>
      <w:r>
        <w:rPr>
          <w:w w:val="101.8550491333008"/>
          <w:rFonts w:ascii="DefaultMetricsFont" w:hAnsi="DefaultMetricsFont" w:eastAsia="DefaultMetricsFont"/>
          <w:b w:val="0"/>
          <w:i w:val="0"/>
          <w:color w:val="000000"/>
          <w:sz w:val="25"/>
        </w:rPr>
        <w:t>from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</w:p>
    <w:p>
      <w:pPr>
        <w:autoSpaceDN w:val="0"/>
        <w:autoSpaceDE w:val="0"/>
        <w:widowControl/>
        <w:spacing w:line="328" w:lineRule="exact" w:before="152" w:after="0"/>
        <w:ind w:left="36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Rejection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58129119873047"/>
          <w:rFonts w:ascii="DefaultMetricsFont" w:hAnsi="DefaultMetricsFont" w:eastAsia="DefaultMetricsFont"/>
          <w:b w:val="0"/>
          <w:i w:val="0"/>
          <w:color w:val="000000"/>
          <w:sz w:val="25"/>
        </w:rPr>
        <w:t>claims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1</w:t>
      </w:r>
      <w:r>
        <w:rPr>
          <w:w w:val="102.48952162893194"/>
          <w:rFonts w:ascii="DefaultMetricsFont" w:hAnsi="DefaultMetricsFont" w:eastAsia="DefaultMetricsFont"/>
          <w:b w:val="0"/>
          <w:i w:val="0"/>
          <w:color w:val="000000"/>
          <w:sz w:val="19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20.</w:t>
      </w:r>
      <w:r>
        <w:rPr>
          <w:w w:val="98.11275482177734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jurisdiction</w:t>
      </w: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35</w:t>
      </w:r>
    </w:p>
    <w:p>
      <w:pPr>
        <w:autoSpaceDN w:val="0"/>
        <w:autoSpaceDE w:val="0"/>
        <w:widowControl/>
        <w:spacing w:line="330" w:lineRule="exact" w:before="156" w:after="0"/>
        <w:ind w:left="360" w:right="0" w:firstLine="0"/>
        <w:jc w:val="left"/>
      </w:pPr>
      <w:r>
        <w:rPr>
          <w:w w:val="98.02347564697266"/>
          <w:rFonts w:ascii="DefaultMetricsFont" w:hAnsi="DefaultMetricsFont" w:eastAsia="DefaultMetricsFont"/>
          <w:b w:val="0"/>
          <w:i w:val="0"/>
          <w:color w:val="000000"/>
          <w:sz w:val="25"/>
        </w:rPr>
        <w:t>U.S.C.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w w:val="101.4149824778239"/>
          <w:rFonts w:ascii="DefaultMetricsFont" w:hAnsi="DefaultMetricsFont" w:eastAsia="DefaultMetricsFont"/>
          <w:b w:val="0"/>
          <w:i w:val="0"/>
          <w:color w:val="000000"/>
          <w:sz w:val="24"/>
        </w:rPr>
        <w:t>6(b).</w:t>
      </w:r>
    </w:p>
    <w:p>
      <w:pPr>
        <w:autoSpaceDN w:val="0"/>
        <w:autoSpaceDE w:val="0"/>
        <w:widowControl/>
        <w:spacing w:line="330" w:lineRule="exact" w:before="270" w:after="0"/>
        <w:ind w:left="1084" w:right="0" w:firstLine="0"/>
        <w:jc w:val="left"/>
      </w:pPr>
      <w:r>
        <w:rPr>
          <w:w w:val="102.06371148427327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Affirm.</w:t>
      </w:r>
    </w:p>
    <w:p>
      <w:pPr>
        <w:autoSpaceDN w:val="0"/>
        <w:autoSpaceDE w:val="0"/>
        <w:widowControl/>
        <w:spacing w:line="324" w:lineRule="exact" w:before="276" w:after="0"/>
        <w:ind w:left="0" w:right="0" w:firstLine="0"/>
        <w:jc w:val="center"/>
      </w:pPr>
      <w:r>
        <w:rPr>
          <w:w w:val="98.90147050221762"/>
          <w:rFonts w:ascii="DefaultMetricsFont,Italic" w:hAnsi="DefaultMetricsFont,Italic" w:eastAsia="DefaultMetricsFont,Italic"/>
          <w:b w:val="0"/>
          <w:i/>
          <w:color w:val="000000"/>
          <w:sz w:val="24"/>
        </w:rPr>
        <w:t>The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Invention</w:t>
      </w:r>
    </w:p>
    <w:p>
      <w:pPr>
        <w:autoSpaceDN w:val="0"/>
        <w:autoSpaceDE w:val="0"/>
        <w:widowControl/>
        <w:spacing w:line="328" w:lineRule="exact" w:before="280" w:after="0"/>
        <w:ind w:left="1090" w:right="0" w:firstLine="0"/>
        <w:jc w:val="left"/>
      </w:pP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invention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relates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display control</w:t>
      </w:r>
      <w:r>
        <w:rPr>
          <w:w w:val="101.99999809265137"/>
          <w:rFonts w:ascii="DefaultMetricsFont" w:hAnsi="DefaultMetricsFont" w:eastAsia="DefaultMetricsFont"/>
          <w:b w:val="0"/>
          <w:i w:val="0"/>
          <w:color w:val="000000"/>
          <w:sz w:val="24"/>
        </w:rPr>
        <w:t>device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comprising</w:t>
      </w:r>
    </w:p>
    <w:p>
      <w:pPr>
        <w:autoSpaceDN w:val="0"/>
        <w:autoSpaceDE w:val="0"/>
        <w:widowControl/>
        <w:spacing w:line="330" w:lineRule="exact" w:before="146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determining</w:t>
      </w:r>
      <w:r>
        <w:rPr>
          <w:w w:val="98.22857196514423"/>
          <w:rFonts w:ascii="DefaultMetricsFont" w:hAnsi="DefaultMetricsFont" w:eastAsia="DefaultMetricsFont"/>
          <w:b w:val="0"/>
          <w:i w:val="0"/>
          <w:color w:val="000000"/>
          <w:sz w:val="26"/>
        </w:rPr>
        <w:t>unit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configured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101.95587476094563"/>
          <w:rFonts w:ascii="DefaultMetricsFont" w:hAnsi="DefaultMetricsFont" w:eastAsia="DefaultMetricsFont"/>
          <w:b w:val="0"/>
          <w:i w:val="0"/>
          <w:color w:val="000000"/>
          <w:sz w:val="24"/>
        </w:rPr>
        <w:t>determine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an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orientation 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8147354125976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101.27431488037108"/>
          <w:rFonts w:ascii="DefaultMetricsFont" w:hAnsi="DefaultMetricsFont" w:eastAsia="DefaultMetricsFont"/>
          <w:b w:val="0"/>
          <w:i w:val="0"/>
          <w:color w:val="000000"/>
          <w:sz w:val="25"/>
        </w:rPr>
        <w:t>in</w:t>
      </w:r>
    </w:p>
    <w:p>
      <w:pPr>
        <w:autoSpaceDN w:val="0"/>
        <w:autoSpaceDE w:val="0"/>
        <w:widowControl/>
        <w:spacing w:line="330" w:lineRule="exact" w:before="160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53369903564453"/>
          <w:rFonts w:ascii="DefaultMetricsFont" w:hAnsi="DefaultMetricsFont" w:eastAsia="DefaultMetricsFont"/>
          <w:b w:val="0"/>
          <w:i w:val="0"/>
          <w:color w:val="000000"/>
          <w:sz w:val="23"/>
        </w:rPr>
        <w:t>space</w:t>
      </w:r>
      <w:r>
        <w:rPr>
          <w:w w:val="98.44564819335938"/>
          <w:rFonts w:ascii="DefaultMetricsFont" w:hAnsi="DefaultMetricsFont" w:eastAsia="DefaultMetricsFont"/>
          <w:b w:val="0"/>
          <w:i w:val="0"/>
          <w:color w:val="000000"/>
          <w:sz w:val="25"/>
        </w:rPr>
        <w:t>image.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w w:val="98.55792236328125"/>
          <w:rFonts w:ascii="DefaultMetricsFont" w:hAnsi="DefaultMetricsFont" w:eastAsia="DefaultMetricsFont"/>
          <w:b w:val="0"/>
          <w:i w:val="0"/>
          <w:color w:val="000000"/>
          <w:sz w:val="25"/>
        </w:rPr>
        <w:t>Abstract.</w:t>
      </w:r>
    </w:p>
    <w:p>
      <w:pPr>
        <w:sectPr>
          <w:pgSz w:w="12240" w:h="15840"/>
          <w:pgMar w:top="71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324" w:lineRule="exact" w:before="320" w:after="0"/>
        <w:ind w:left="0" w:right="0" w:firstLine="0"/>
        <w:jc w:val="center"/>
      </w:pPr>
      <w:r>
        <w:rPr>
          <w:w w:val="101.90682411193848"/>
          <w:rFonts w:ascii="DefaultMetricsFont,Italic" w:hAnsi="DefaultMetricsFont,Italic" w:eastAsia="DefaultMetricsFont,Italic"/>
          <w:b w:val="0"/>
          <w:i/>
          <w:color w:val="000000"/>
          <w:sz w:val="24"/>
        </w:rPr>
        <w:t>Representative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Claim</w:t>
      </w:r>
    </w:p>
    <w:p>
      <w:pPr>
        <w:autoSpaceDN w:val="0"/>
        <w:tabs>
          <w:tab w:pos="1758" w:val="left"/>
        </w:tabs>
        <w:autoSpaceDE w:val="0"/>
        <w:widowControl/>
        <w:spacing w:line="328" w:lineRule="exact" w:before="280" w:after="0"/>
        <w:ind w:left="1114" w:right="0" w:firstLine="0"/>
        <w:jc w:val="left"/>
      </w:pPr>
      <w:r>
        <w:rPr>
          <w:w w:val="101.83363414946056"/>
          <w:rFonts w:ascii="DefaultMetricsFont" w:hAnsi="DefaultMetricsFont" w:eastAsia="DefaultMetricsFont"/>
          <w:b w:val="0"/>
          <w:i w:val="0"/>
          <w:color w:val="000000"/>
          <w:sz w:val="21"/>
        </w:rPr>
        <w:t xml:space="preserve">1. </w:t>
      </w:r>
      <w:r>
        <w:tab/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display control</w:t>
      </w:r>
      <w:r>
        <w:rPr>
          <w:w w:val="101.64644718170166"/>
          <w:rFonts w:ascii="DefaultMetricsFont" w:hAnsi="DefaultMetricsFont" w:eastAsia="DefaultMetricsFont"/>
          <w:b w:val="0"/>
          <w:i w:val="0"/>
          <w:color w:val="000000"/>
          <w:sz w:val="24"/>
        </w:rPr>
        <w:t>device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comprising:</w:t>
      </w:r>
    </w:p>
    <w:p>
      <w:pPr>
        <w:autoSpaceDN w:val="0"/>
        <w:autoSpaceDE w:val="0"/>
        <w:widowControl/>
        <w:spacing w:line="324" w:lineRule="exact" w:before="314" w:after="0"/>
        <w:ind w:left="1090" w:right="1008" w:firstLine="72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determining</w:t>
      </w:r>
      <w:r>
        <w:rPr>
          <w:w w:val="98.22857196514423"/>
          <w:rFonts w:ascii="DefaultMetricsFont" w:hAnsi="DefaultMetricsFont" w:eastAsia="DefaultMetricsFont"/>
          <w:b w:val="0"/>
          <w:i w:val="0"/>
          <w:color w:val="000000"/>
          <w:sz w:val="26"/>
        </w:rPr>
        <w:t>unit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configured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101.95587476094563"/>
          <w:rFonts w:ascii="DefaultMetricsFont" w:hAnsi="DefaultMetricsFont" w:eastAsia="DefaultMetricsFont"/>
          <w:b w:val="0"/>
          <w:i w:val="0"/>
          <w:color w:val="000000"/>
          <w:sz w:val="24"/>
        </w:rPr>
        <w:t>determine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an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orientation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in 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53369903564453"/>
          <w:rFonts w:ascii="DefaultMetricsFont" w:hAnsi="DefaultMetricsFont" w:eastAsia="DefaultMetricsFont"/>
          <w:b w:val="0"/>
          <w:i w:val="0"/>
          <w:color w:val="000000"/>
          <w:sz w:val="23"/>
        </w:rPr>
        <w:t>space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relation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 xml:space="preserve">an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optical</w:t>
      </w:r>
      <w:r>
        <w:rPr>
          <w:w w:val="101.85774962107341"/>
          <w:rFonts w:ascii="DefaultMetricsFont" w:hAnsi="DefaultMetricsFont" w:eastAsia="DefaultMetricsFont"/>
          <w:b w:val="0"/>
          <w:i w:val="0"/>
          <w:color w:val="000000"/>
          <w:sz w:val="24"/>
        </w:rPr>
        <w:t>axis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53369903564453"/>
          <w:rFonts w:ascii="DefaultMetricsFont" w:hAnsi="DefaultMetricsFont" w:eastAsia="DefaultMetricsFont"/>
          <w:b w:val="0"/>
          <w:i w:val="0"/>
          <w:color w:val="000000"/>
          <w:sz w:val="23"/>
        </w:rPr>
        <w:t>space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image;</w:t>
      </w:r>
    </w:p>
    <w:p>
      <w:pPr>
        <w:autoSpaceDN w:val="0"/>
        <w:autoSpaceDE w:val="0"/>
        <w:widowControl/>
        <w:spacing w:line="330" w:lineRule="exact" w:before="314" w:after="0"/>
        <w:ind w:left="181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control </w:t>
      </w:r>
      <w:r>
        <w:rPr>
          <w:w w:val="98.90285638662485"/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unit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configured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to:</w:t>
      </w:r>
    </w:p>
    <w:p>
      <w:pPr>
        <w:autoSpaceDN w:val="0"/>
        <w:autoSpaceDE w:val="0"/>
        <w:widowControl/>
        <w:spacing w:line="322" w:lineRule="exact" w:before="482" w:after="0"/>
        <w:ind w:left="1080" w:right="1008" w:firstLine="720"/>
        <w:jc w:val="left"/>
      </w:pPr>
      <w:r>
        <w:rPr>
          <w:w w:val="101.82337760925293"/>
          <w:rFonts w:ascii="DefaultMetricsFont,Italic" w:hAnsi="DefaultMetricsFont,Italic" w:eastAsia="DefaultMetricsFont,Italic"/>
          <w:b w:val="0"/>
          <w:i/>
          <w:color w:val="000000"/>
          <w:sz w:val="24"/>
        </w:rPr>
        <w:t>select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between</w:t>
      </w:r>
      <w:r>
        <w:rPr>
          <w:w w:val="101.16035627282184"/>
          <w:rFonts w:ascii="DefaultMetricsFont,Italic" w:hAnsi="DefaultMetricsFont,Italic" w:eastAsia="DefaultMetricsFont,Italic"/>
          <w:b w:val="0"/>
          <w:i/>
          <w:color w:val="000000"/>
          <w:sz w:val="23"/>
        </w:rPr>
        <w:t>a</w:t>
      </w:r>
      <w:r>
        <w:rPr>
          <w:w w:val="98.586334500994"/>
          <w:rFonts w:ascii="DefaultMetricsFont,Italic" w:hAnsi="DefaultMetricsFont,Italic" w:eastAsia="DefaultMetricsFont,Italic"/>
          <w:b w:val="0"/>
          <w:i/>
          <w:color w:val="000000"/>
          <w:sz w:val="28"/>
        </w:rPr>
        <w:t>first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and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 xml:space="preserve">a </w:t>
      </w:r>
      <w:r>
        <w:rPr>
          <w:w w:val="101.60216490427653"/>
          <w:rFonts w:ascii="DefaultMetricsFont,Italic" w:hAnsi="DefaultMetricsFont,Italic" w:eastAsia="DefaultMetricsFont,Italic"/>
          <w:b w:val="0"/>
          <w:i/>
          <w:color w:val="000000"/>
          <w:sz w:val="24"/>
        </w:rPr>
        <w:t>second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w w:val="98.72410637991769"/>
          <w:rFonts w:ascii="DefaultMetricsFont,Italic" w:hAnsi="DefaultMetricsFont,Italic" w:eastAsia="DefaultMetricsFont,Italic"/>
          <w:b w:val="0"/>
          <w:i/>
          <w:color w:val="000000"/>
          <w:sz w:val="28"/>
        </w:rPr>
        <w:t>of</w:t>
      </w:r>
      <w:r>
        <w:rPr>
          <w:w w:val="101.16035627282184"/>
          <w:rFonts w:ascii="DefaultMetricsFont,Italic" w:hAnsi="DefaultMetricsFont,Italic" w:eastAsia="DefaultMetricsFont,Italic"/>
          <w:b w:val="0"/>
          <w:i/>
          <w:color w:val="000000"/>
          <w:sz w:val="23"/>
        </w:rPr>
        <w:t>a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based</w:t>
      </w:r>
      <w:r>
        <w:rPr>
          <w:w w:val="101.94841467815895"/>
          <w:rFonts w:ascii="DefaultMetricsFont,Italic" w:hAnsi="DefaultMetricsFont,Italic" w:eastAsia="DefaultMetricsFont,Italic"/>
          <w:b w:val="0"/>
          <w:i/>
          <w:color w:val="000000"/>
          <w:sz w:val="23"/>
        </w:rPr>
        <w:t xml:space="preserve"> on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the</w:t>
      </w:r>
      <w:r>
        <w:rPr>
          <w:w w:val="98.80373294536884"/>
          <w:rFonts w:ascii="DefaultMetricsFont,Italic" w:hAnsi="DefaultMetricsFont,Italic" w:eastAsia="DefaultMetricsFont,Italic"/>
          <w:b w:val="0"/>
          <w:i/>
          <w:color w:val="000000"/>
          <w:sz w:val="26"/>
        </w:rPr>
        <w:t>real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w w:val="101.90191268920898"/>
          <w:rFonts w:ascii="DefaultMetricsFont,Italic" w:hAnsi="DefaultMetricsFont,Italic" w:eastAsia="DefaultMetricsFont,Italic"/>
          <w:b w:val="0"/>
          <w:i/>
          <w:color w:val="000000"/>
          <w:sz w:val="24"/>
        </w:rPr>
        <w:t>angle,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wherein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first</w:t>
      </w:r>
      <w:r>
        <w:rPr>
          <w:w w:val="98.40623415433444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substantially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36144057564114"/>
          <w:rFonts w:ascii="DefaultMetricsFont" w:hAnsi="DefaultMetricsFont" w:eastAsia="DefaultMetricsFont"/>
          <w:b w:val="0"/>
          <w:i w:val="0"/>
          <w:color w:val="000000"/>
          <w:sz w:val="23"/>
        </w:rPr>
        <w:t>same</w:t>
      </w:r>
      <w:r>
        <w:rPr>
          <w:w w:val="101.69070561726888"/>
          <w:rFonts w:ascii="DefaultMetricsFont" w:hAnsi="DefaultMetricsFont" w:eastAsia="DefaultMetricsFont"/>
          <w:b w:val="0"/>
          <w:i w:val="0"/>
          <w:color w:val="000000"/>
          <w:sz w:val="24"/>
        </w:rPr>
        <w:t>plane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surface</w:t>
      </w:r>
      <w:r>
        <w:rPr>
          <w:w w:val="101.60198211669922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53369903564453"/>
          <w:rFonts w:ascii="DefaultMetricsFont" w:hAnsi="DefaultMetricsFont" w:eastAsia="DefaultMetricsFont"/>
          <w:b w:val="0"/>
          <w:i w:val="0"/>
          <w:color w:val="000000"/>
          <w:sz w:val="23"/>
        </w:rPr>
        <w:t>space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second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w w:val="98.5446856572078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101.30615997314453"/>
          <w:rFonts w:ascii="DefaultMetricsFont" w:hAnsi="DefaultMetricsFont" w:eastAsia="DefaultMetricsFont"/>
          <w:b w:val="0"/>
          <w:i w:val="0"/>
          <w:color w:val="000000"/>
          <w:sz w:val="25"/>
        </w:rPr>
        <w:t>different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plane</w:t>
      </w:r>
      <w:r>
        <w:rPr>
          <w:w w:val="98.04227447509766"/>
          <w:rFonts w:ascii="DefaultMetricsFont" w:hAnsi="DefaultMetricsFont" w:eastAsia="DefaultMetricsFont"/>
          <w:b w:val="0"/>
          <w:i w:val="0"/>
          <w:color w:val="000000"/>
          <w:sz w:val="25"/>
        </w:rPr>
        <w:t>than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surface</w:t>
      </w:r>
      <w:r>
        <w:rPr>
          <w:w w:val="101.60198211669922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real </w:t>
      </w:r>
      <w:r>
        <w:rPr>
          <w:w w:val="98.8147354125976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11298768416694"/>
          <w:rFonts w:ascii="DefaultMetricsFont" w:hAnsi="DefaultMetricsFont" w:eastAsia="DefaultMetricsFont"/>
          <w:b w:val="0"/>
          <w:i w:val="0"/>
          <w:color w:val="000000"/>
          <w:sz w:val="23"/>
        </w:rPr>
        <w:t>space</w:t>
      </w:r>
      <w:r>
        <w:rPr>
          <w:w w:val="101.1780579884847"/>
          <w:rFonts w:ascii="DefaultMetricsFont" w:hAnsi="DefaultMetricsFont" w:eastAsia="DefaultMetricsFont"/>
          <w:b w:val="0"/>
          <w:i w:val="0"/>
          <w:color w:val="000000"/>
          <w:sz w:val="24"/>
        </w:rPr>
        <w:t>image;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324" w:lineRule="exact" w:before="320" w:after="0"/>
        <w:ind w:left="1080" w:right="1152" w:firstLine="726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output</w:t>
      </w:r>
      <w:r>
        <w:rPr>
          <w:w w:val="101.96656766145125"/>
          <w:rFonts w:ascii="DefaultMetricsFont" w:hAnsi="DefaultMetricsFont" w:eastAsia="DefaultMetricsFont"/>
          <w:b w:val="0"/>
          <w:i w:val="0"/>
          <w:color w:val="000000"/>
          <w:sz w:val="23"/>
        </w:rPr>
        <w:t>an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w w:val="98.14093017578125"/>
          <w:rFonts w:ascii="DefaultMetricsFont" w:hAnsi="DefaultMetricsFont" w:eastAsia="DefaultMetricsFont"/>
          <w:b w:val="0"/>
          <w:i w:val="0"/>
          <w:color w:val="000000"/>
          <w:sz w:val="25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display </w:t>
      </w:r>
      <w:r>
        <w:rPr>
          <w:w w:val="101.99999809265137"/>
          <w:rFonts w:ascii="DefaultMetricsFont" w:hAnsi="DefaultMetricsFont" w:eastAsia="DefaultMetricsFont"/>
          <w:b w:val="0"/>
          <w:i w:val="0"/>
          <w:color w:val="000000"/>
          <w:sz w:val="24"/>
        </w:rPr>
        <w:t>device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520507812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selected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least</w:t>
      </w:r>
      <w:r>
        <w:rPr>
          <w:w w:val="98.64837939922626"/>
          <w:rFonts w:ascii="DefaultMetricsFont" w:hAnsi="DefaultMetricsFont" w:eastAsia="DefaultMetricsFont"/>
          <w:b w:val="0"/>
          <w:i w:val="0"/>
          <w:color w:val="000000"/>
          <w:sz w:val="26"/>
        </w:rPr>
        <w:t>partially</w:t>
      </w:r>
      <w:r>
        <w:rPr>
          <w:w w:val="101.44948959350586"/>
          <w:rFonts w:ascii="DefaultMetricsFont" w:hAnsi="DefaultMetricsFont" w:eastAsia="DefaultMetricsFont"/>
          <w:b w:val="0"/>
          <w:i w:val="0"/>
          <w:color w:val="000000"/>
          <w:sz w:val="24"/>
        </w:rPr>
        <w:t>superimposed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on 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4790693918864"/>
          <w:rFonts w:ascii="DefaultMetricsFont" w:hAnsi="DefaultMetricsFont" w:eastAsia="DefaultMetricsFont"/>
          <w:b w:val="0"/>
          <w:i w:val="0"/>
          <w:color w:val="000000"/>
          <w:sz w:val="24"/>
        </w:rPr>
        <w:t>object.</w:t>
      </w:r>
    </w:p>
    <w:p>
      <w:pPr>
        <w:autoSpaceDN w:val="0"/>
        <w:autoSpaceDE w:val="0"/>
        <w:widowControl/>
        <w:spacing w:line="330" w:lineRule="exact" w:before="110" w:after="0"/>
        <w:ind w:left="374" w:right="0" w:firstLine="0"/>
        <w:jc w:val="left"/>
      </w:pPr>
      <w:r>
        <w:rPr>
          <w:w w:val="101.4790693918864"/>
          <w:rFonts w:ascii="DefaultMetricsFont" w:hAnsi="DefaultMetricsFont" w:eastAsia="DefaultMetricsFont"/>
          <w:b w:val="0"/>
          <w:i w:val="0"/>
          <w:color w:val="000000"/>
          <w:sz w:val="24"/>
        </w:rPr>
        <w:t>(Contested</w:t>
      </w:r>
      <w:r>
        <w:rPr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select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clause</w:t>
      </w:r>
      <w:r>
        <w:rPr>
          <w:w w:val="98.83391306950496"/>
          <w:rFonts w:ascii="DefaultMetricsFont" w:hAnsi="DefaultMetricsFont" w:eastAsia="DefaultMetricsFont"/>
          <w:b w:val="0"/>
          <w:i w:val="0"/>
          <w:color w:val="000000"/>
          <w:sz w:val="26"/>
        </w:rPr>
        <w:t>limitation</w:t>
      </w:r>
      <w:r>
        <w:rPr>
          <w:w w:val="101.01485252380371"/>
          <w:rFonts w:ascii="DefaultMetricsFont" w:hAnsi="DefaultMetricsFont" w:eastAsia="DefaultMetricsFont"/>
          <w:b w:val="0"/>
          <w:i w:val="0"/>
          <w:color w:val="000000"/>
          <w:sz w:val="24"/>
        </w:rPr>
        <w:t>emphasized)</w:t>
      </w:r>
    </w:p>
    <w:p>
      <w:pPr>
        <w:autoSpaceDN w:val="0"/>
        <w:autoSpaceDE w:val="0"/>
        <w:widowControl/>
        <w:spacing w:line="326" w:lineRule="exact" w:before="354" w:after="0"/>
        <w:ind w:left="0" w:right="0" w:firstLine="0"/>
        <w:jc w:val="center"/>
      </w:pPr>
      <w:r>
        <w:rPr>
          <w:w w:val="98.07987213134766"/>
          <w:rFonts w:ascii="DefaultMetricsFont,Italic" w:hAnsi="DefaultMetricsFont,Italic" w:eastAsia="DefaultMetricsFont,Italic"/>
          <w:b w:val="0"/>
          <w:i/>
          <w:color w:val="000000"/>
          <w:sz w:val="25"/>
        </w:rPr>
        <w:t>Rejections</w:t>
      </w:r>
    </w:p>
    <w:p>
      <w:pPr>
        <w:autoSpaceDN w:val="0"/>
        <w:autoSpaceDE w:val="0"/>
        <w:widowControl/>
        <w:spacing w:line="328" w:lineRule="exact" w:before="274" w:after="0"/>
        <w:ind w:left="108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Claims</w:t>
      </w:r>
      <w:r>
        <w:rPr>
          <w:w w:val="101.9505786895752"/>
          <w:rFonts w:ascii="DefaultMetricsFont" w:hAnsi="DefaultMetricsFont" w:eastAsia="DefaultMetricsFont"/>
          <w:b w:val="0"/>
          <w:i w:val="0"/>
          <w:color w:val="000000"/>
          <w:sz w:val="20"/>
        </w:rPr>
        <w:t>1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10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66078914295544"/>
          <w:rFonts w:ascii="DefaultMetricsFont" w:hAnsi="DefaultMetricsFont" w:eastAsia="DefaultMetricsFont"/>
          <w:b w:val="0"/>
          <w:i w:val="0"/>
          <w:color w:val="000000"/>
          <w:sz w:val="22"/>
        </w:rPr>
        <w:t>12</w:t>
      </w:r>
      <w:r>
        <w:rPr>
          <w:w w:val="102.48952162893194"/>
          <w:rFonts w:ascii="DefaultMetricsFont" w:hAnsi="DefaultMetricsFont" w:eastAsia="DefaultMetricsFont"/>
          <w:b w:val="0"/>
          <w:i w:val="0"/>
          <w:color w:val="000000"/>
          <w:sz w:val="19"/>
        </w:rPr>
        <w:t>—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20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w w:val="98.34262084960938"/>
          <w:rFonts w:ascii="DefaultMetricsFont" w:hAnsi="DefaultMetricsFont" w:eastAsia="DefaultMetricsFont"/>
          <w:b w:val="0"/>
          <w:i w:val="0"/>
          <w:color w:val="000000"/>
          <w:sz w:val="25"/>
        </w:rPr>
        <w:t>rejected</w:t>
      </w: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35</w:t>
      </w:r>
      <w:r>
        <w:rPr>
          <w:w w:val="98.02347564697266"/>
          <w:rFonts w:ascii="DefaultMetricsFont" w:hAnsi="DefaultMetricsFont" w:eastAsia="DefaultMetricsFont"/>
          <w:b w:val="0"/>
          <w:i w:val="0"/>
          <w:color w:val="000000"/>
          <w:sz w:val="25"/>
        </w:rPr>
        <w:t>U.S.C.</w:t>
      </w:r>
      <w:r>
        <w:rPr>
          <w:w w:val="101.545288449242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103(a)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</w:p>
    <w:p>
      <w:pPr>
        <w:autoSpaceDN w:val="0"/>
        <w:autoSpaceDE w:val="0"/>
        <w:widowControl/>
        <w:spacing w:line="330" w:lineRule="exact" w:before="156" w:after="0"/>
        <w:ind w:left="360" w:right="0" w:firstLine="0"/>
        <w:jc w:val="left"/>
      </w:pPr>
      <w:r>
        <w:rPr>
          <w:w w:val="98.74942779541016"/>
          <w:rFonts w:ascii="DefaultMetricsFont" w:hAnsi="DefaultMetricsFont" w:eastAsia="DefaultMetricsFont"/>
          <w:b w:val="0"/>
          <w:i w:val="0"/>
          <w:color w:val="000000"/>
          <w:sz w:val="25"/>
        </w:rPr>
        <w:t>being</w:t>
      </w:r>
      <w:r>
        <w:rPr>
          <w:w w:val="98.74942779541016"/>
          <w:rFonts w:ascii="DefaultMetricsFont" w:hAnsi="DefaultMetricsFont" w:eastAsia="DefaultMetricsFont"/>
          <w:b w:val="0"/>
          <w:i w:val="0"/>
          <w:color w:val="000000"/>
          <w:sz w:val="25"/>
        </w:rPr>
        <w:t>obvious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over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82406616210938"/>
          <w:rFonts w:ascii="DefaultMetricsFont" w:hAnsi="DefaultMetricsFont" w:eastAsia="DefaultMetricsFont"/>
          <w:b w:val="0"/>
          <w:i w:val="0"/>
          <w:color w:val="000000"/>
          <w:sz w:val="25"/>
        </w:rPr>
        <w:t>combined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teachings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suggestions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7820816040039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</w:p>
    <w:p>
      <w:pPr>
        <w:autoSpaceDN w:val="0"/>
        <w:autoSpaceDE w:val="0"/>
        <w:widowControl/>
        <w:spacing w:line="330" w:lineRule="exact" w:before="150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et</w:t>
      </w:r>
      <w:r>
        <w:rPr>
          <w:w w:val="98.60121409098306"/>
          <w:rFonts w:ascii="DefaultMetricsFont" w:hAnsi="DefaultMetricsFont" w:eastAsia="DefaultMetricsFont"/>
          <w:b w:val="0"/>
          <w:i w:val="0"/>
          <w:color w:val="000000"/>
          <w:sz w:val="24"/>
        </w:rPr>
        <w:t>al.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(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”</w:t>
      </w:r>
      <w:r>
        <w:rPr>
          <w:w w:val="101.87737941741943"/>
          <w:rFonts w:ascii="DefaultMetricsFont" w:hAnsi="DefaultMetricsFont" w:eastAsia="DefaultMetricsFont"/>
          <w:b w:val="0"/>
          <w:i w:val="0"/>
          <w:color w:val="000000"/>
          <w:sz w:val="24"/>
        </w:rPr>
        <w:t>)</w:t>
      </w: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(US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2012/0113141</w:t>
      </w:r>
      <w:r>
        <w:rPr>
          <w:w w:val="98.96837431808999"/>
          <w:rFonts w:ascii="DefaultMetricsFont" w:hAnsi="DefaultMetricsFont" w:eastAsia="DefaultMetricsFont"/>
          <w:b w:val="0"/>
          <w:i w:val="0"/>
          <w:color w:val="000000"/>
          <w:sz w:val="29"/>
        </w:rPr>
        <w:t>Al,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published</w:t>
      </w:r>
      <w:r>
        <w:rPr>
          <w:w w:val="101.87313842773438"/>
          <w:rFonts w:ascii="DefaultMetricsFont" w:hAnsi="DefaultMetricsFont" w:eastAsia="DefaultMetricsFont"/>
          <w:b w:val="0"/>
          <w:i w:val="0"/>
          <w:color w:val="000000"/>
          <w:sz w:val="25"/>
        </w:rPr>
        <w:t>May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10,</w:t>
      </w:r>
      <w:r>
        <w:rPr>
          <w:w w:val="98.47840118408203"/>
          <w:rFonts w:ascii="DefaultMetricsFont" w:hAnsi="DefaultMetricsFont" w:eastAsia="DefaultMetricsFont"/>
          <w:b w:val="0"/>
          <w:i w:val="0"/>
          <w:color w:val="000000"/>
          <w:sz w:val="25"/>
        </w:rPr>
        <w:t>2012)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330" w:lineRule="exact" w:before="154" w:after="0"/>
        <w:ind w:left="36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et</w:t>
      </w:r>
      <w:r>
        <w:rPr>
          <w:w w:val="101.83300350023352"/>
          <w:rFonts w:ascii="DefaultMetricsFont" w:hAnsi="DefaultMetricsFont" w:eastAsia="DefaultMetricsFont"/>
          <w:b w:val="0"/>
          <w:i w:val="0"/>
          <w:color w:val="000000"/>
          <w:sz w:val="23"/>
        </w:rPr>
        <w:t>al.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”</w:t>
      </w:r>
      <w:r>
        <w:rPr>
          <w:w w:val="101.87737941741943"/>
          <w:rFonts w:ascii="DefaultMetricsFont" w:hAnsi="DefaultMetricsFont" w:eastAsia="DefaultMetricsFont"/>
          <w:b w:val="0"/>
          <w:i w:val="0"/>
          <w:color w:val="000000"/>
          <w:sz w:val="24"/>
        </w:rPr>
        <w:t>)</w:t>
      </w: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(US</w:t>
      </w:r>
      <w:r>
        <w:rPr>
          <w:w w:val="101.67595545450847"/>
          <w:rFonts w:ascii="DefaultMetricsFont" w:hAnsi="DefaultMetricsFont" w:eastAsia="DefaultMetricsFont"/>
          <w:b w:val="0"/>
          <w:i w:val="0"/>
          <w:color w:val="000000"/>
          <w:sz w:val="24"/>
        </w:rPr>
        <w:t>6,661,426</w:t>
      </w:r>
      <w:r>
        <w:rPr>
          <w:rFonts w:ascii="DefaultMetricsFont" w:hAnsi="DefaultMetricsFont" w:eastAsia="DefaultMetricsFont"/>
          <w:b w:val="0"/>
          <w:i w:val="0"/>
          <w:color w:val="000000"/>
          <w:sz w:val="28"/>
        </w:rPr>
        <w:t>Bl,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issued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Dec.</w:t>
      </w:r>
      <w:r>
        <w:rPr>
          <w:w w:val="98.22525183359781"/>
          <w:rFonts w:ascii="DefaultMetricsFont" w:hAnsi="DefaultMetricsFont" w:eastAsia="DefaultMetricsFont"/>
          <w:b w:val="0"/>
          <w:i w:val="0"/>
          <w:color w:val="000000"/>
          <w:sz w:val="24"/>
        </w:rPr>
        <w:t>9,</w:t>
      </w:r>
      <w:r>
        <w:rPr>
          <w:w w:val="101.39033794403076"/>
          <w:rFonts w:ascii="DefaultMetricsFont" w:hAnsi="DefaultMetricsFont" w:eastAsia="DefaultMetricsFont"/>
          <w:b w:val="0"/>
          <w:i w:val="0"/>
          <w:color w:val="000000"/>
          <w:sz w:val="24"/>
        </w:rPr>
        <w:t>2003).</w:t>
      </w:r>
    </w:p>
    <w:p>
      <w:pPr>
        <w:autoSpaceDN w:val="0"/>
        <w:autoSpaceDE w:val="0"/>
        <w:widowControl/>
        <w:spacing w:line="328" w:lineRule="exact" w:before="156" w:after="0"/>
        <w:ind w:left="1084" w:right="0" w:firstLine="0"/>
        <w:jc w:val="left"/>
      </w:pPr>
      <w:r>
        <w:rPr>
          <w:w w:val="101.9705851872762"/>
          <w:rFonts w:ascii="DefaultMetricsFont" w:hAnsi="DefaultMetricsFont" w:eastAsia="DefaultMetricsFont"/>
          <w:b w:val="0"/>
          <w:i w:val="0"/>
          <w:color w:val="000000"/>
          <w:sz w:val="24"/>
        </w:rPr>
        <w:t>B.</w:t>
      </w:r>
      <w:r>
        <w:rPr>
          <w:w w:val="101.42434692382814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30477454445578"/>
          <w:rFonts w:ascii="DefaultMetricsFont" w:hAnsi="DefaultMetricsFont" w:eastAsia="DefaultMetricsFont"/>
          <w:b w:val="0"/>
          <w:i w:val="0"/>
          <w:color w:val="000000"/>
          <w:sz w:val="22"/>
        </w:rPr>
        <w:t>11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w w:val="98.12214660644531"/>
          <w:rFonts w:ascii="DefaultMetricsFont" w:hAnsi="DefaultMetricsFont" w:eastAsia="DefaultMetricsFont"/>
          <w:b w:val="0"/>
          <w:i w:val="0"/>
          <w:color w:val="000000"/>
          <w:sz w:val="25"/>
        </w:rPr>
        <w:t>rejected</w:t>
      </w:r>
      <w:r>
        <w:rPr>
          <w:w w:val="98.47840118408203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101.96656766145125"/>
          <w:rFonts w:ascii="DefaultMetricsFont" w:hAnsi="DefaultMetricsFont" w:eastAsia="DefaultMetricsFont"/>
          <w:b w:val="0"/>
          <w:i w:val="0"/>
          <w:color w:val="000000"/>
          <w:sz w:val="23"/>
        </w:rPr>
        <w:t>35</w:t>
      </w:r>
      <w:r>
        <w:rPr>
          <w:w w:val="98.35667419433594"/>
          <w:rFonts w:ascii="DefaultMetricsFont" w:hAnsi="DefaultMetricsFont" w:eastAsia="DefaultMetricsFont"/>
          <w:b w:val="0"/>
          <w:i w:val="0"/>
          <w:color w:val="000000"/>
          <w:sz w:val="25"/>
        </w:rPr>
        <w:t>U.S.C.</w:t>
      </w:r>
      <w:r>
        <w:rPr>
          <w:w w:val="101.545288449242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103(a)</w:t>
      </w:r>
      <w:r>
        <w:rPr>
          <w:w w:val="101.9582835110751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being</w:t>
      </w:r>
      <w:r>
        <w:rPr>
          <w:w w:val="98.52519226074219"/>
          <w:rFonts w:ascii="DefaultMetricsFont" w:hAnsi="DefaultMetricsFont" w:eastAsia="DefaultMetricsFont"/>
          <w:b w:val="0"/>
          <w:i w:val="0"/>
          <w:color w:val="000000"/>
          <w:sz w:val="25"/>
        </w:rPr>
        <w:t>obvious</w:t>
      </w:r>
    </w:p>
    <w:p>
      <w:pPr>
        <w:autoSpaceDN w:val="0"/>
        <w:autoSpaceDE w:val="0"/>
        <w:widowControl/>
        <w:spacing w:line="328" w:lineRule="exact" w:before="152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over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5999984741211"/>
          <w:rFonts w:ascii="DefaultMetricsFont" w:hAnsi="DefaultMetricsFont" w:eastAsia="DefaultMetricsFont"/>
          <w:b w:val="0"/>
          <w:i w:val="0"/>
          <w:color w:val="000000"/>
          <w:sz w:val="25"/>
        </w:rPr>
        <w:t>combined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teachings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suggestions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Zimmerman,</w:t>
      </w:r>
      <w:r>
        <w:rPr>
          <w:w w:val="98.2954740524292"/>
          <w:rFonts w:ascii="DefaultMetricsFont" w:hAnsi="DefaultMetricsFont" w:eastAsia="DefaultMetricsFont"/>
          <w:b w:val="0"/>
          <w:i w:val="0"/>
          <w:color w:val="000000"/>
          <w:sz w:val="24"/>
        </w:rPr>
        <w:t>Jetha,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330" w:lineRule="exact" w:before="156" w:after="0"/>
        <w:ind w:left="364" w:right="0" w:firstLine="0"/>
        <w:jc w:val="left"/>
      </w:pPr>
      <w:r>
        <w:rPr>
          <w:w w:val="101.78263854980469"/>
          <w:rFonts w:ascii="DefaultMetricsFont" w:hAnsi="DefaultMetricsFont" w:eastAsia="DefaultMetricsFont"/>
          <w:b w:val="0"/>
          <w:i w:val="0"/>
          <w:color w:val="000000"/>
          <w:sz w:val="25"/>
        </w:rPr>
        <w:t>Whytock</w:t>
      </w:r>
      <w:r>
        <w:rPr>
          <w:w w:val="98.22525183359781"/>
          <w:rFonts w:ascii="DefaultMetricsFont" w:hAnsi="DefaultMetricsFont" w:eastAsia="DefaultMetricsFont"/>
          <w:b w:val="0"/>
          <w:i w:val="0"/>
          <w:color w:val="000000"/>
          <w:sz w:val="24"/>
        </w:rPr>
        <w:t>et</w:t>
      </w:r>
      <w:r>
        <w:rPr>
          <w:w w:val="98.39969476064047"/>
          <w:rFonts w:ascii="DefaultMetricsFont" w:hAnsi="DefaultMetricsFont" w:eastAsia="DefaultMetricsFont"/>
          <w:b w:val="0"/>
          <w:i w:val="0"/>
          <w:color w:val="000000"/>
          <w:sz w:val="24"/>
        </w:rPr>
        <w:t>al.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(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w w:val="101.98164367675781"/>
          <w:rFonts w:ascii="DefaultMetricsFont" w:hAnsi="DefaultMetricsFont" w:eastAsia="DefaultMetricsFont"/>
          <w:b w:val="0"/>
          <w:i w:val="0"/>
          <w:color w:val="000000"/>
          <w:sz w:val="25"/>
        </w:rPr>
        <w:t>Whytock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”</w:t>
      </w:r>
      <w:r>
        <w:rPr>
          <w:w w:val="101.87737941741943"/>
          <w:rFonts w:ascii="DefaultMetricsFont" w:hAnsi="DefaultMetricsFont" w:eastAsia="DefaultMetricsFont"/>
          <w:b w:val="0"/>
          <w:i w:val="0"/>
          <w:color w:val="000000"/>
          <w:sz w:val="24"/>
        </w:rPr>
        <w:t>)</w:t>
      </w:r>
      <w:r>
        <w:rPr>
          <w:w w:val="101.80373191833496"/>
          <w:rFonts w:ascii="DefaultMetricsFont" w:hAnsi="DefaultMetricsFont" w:eastAsia="DefaultMetricsFont"/>
          <w:b w:val="0"/>
          <w:i w:val="0"/>
          <w:color w:val="000000"/>
          <w:sz w:val="24"/>
        </w:rPr>
        <w:t>(US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2010/0177931</w:t>
      </w:r>
      <w:r>
        <w:rPr>
          <w:w w:val="101.72953605651855"/>
          <w:rFonts w:ascii="DefaultMetricsFont" w:hAnsi="DefaultMetricsFont" w:eastAsia="DefaultMetricsFont"/>
          <w:b w:val="0"/>
          <w:i w:val="0"/>
          <w:color w:val="000000"/>
          <w:sz w:val="28"/>
        </w:rPr>
        <w:t>Al,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published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July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15,</w:t>
      </w:r>
    </w:p>
    <w:p>
      <w:pPr>
        <w:autoSpaceDN w:val="0"/>
        <w:autoSpaceDE w:val="0"/>
        <w:widowControl/>
        <w:spacing w:line="356" w:lineRule="exact" w:before="134" w:after="0"/>
        <w:ind w:left="364" w:right="0" w:firstLine="0"/>
        <w:jc w:val="left"/>
      </w:pPr>
      <w:r>
        <w:rPr>
          <w:w w:val="98.68890322171725"/>
          <w:rFonts w:ascii="DefaultMetricsFont" w:hAnsi="DefaultMetricsFont" w:eastAsia="DefaultMetricsFont"/>
          <w:b w:val="0"/>
          <w:i w:val="0"/>
          <w:color w:val="000000"/>
          <w:sz w:val="26"/>
        </w:rPr>
        <w:t>2010</w:t>
      </w:r>
      <w:r>
        <w:rPr>
          <w:w w:val="101.97556813557942"/>
          <w:rFonts w:ascii="DefaultMetricsFont" w:hAnsi="DefaultMetricsFont" w:eastAsia="DefaultMetricsFont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356" w:lineRule="exact" w:before="964" w:after="0"/>
        <w:ind w:left="0" w:right="0" w:firstLine="0"/>
        <w:jc w:val="center"/>
      </w:pPr>
      <w:r>
        <w:rPr>
          <w:w w:val="98.8941510518392"/>
          <w:rFonts w:ascii="DefaultMetricsFont" w:hAnsi="DefaultMetricsFont" w:eastAsia="DefaultMetricsFont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358" w:right="1440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324" w:lineRule="exact" w:before="320" w:after="0"/>
        <w:ind w:left="0" w:right="0" w:firstLine="0"/>
        <w:jc w:val="center"/>
      </w:pP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Claim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Grouping</w:t>
      </w:r>
    </w:p>
    <w:p>
      <w:pPr>
        <w:autoSpaceDN w:val="0"/>
        <w:autoSpaceDE w:val="0"/>
        <w:widowControl/>
        <w:spacing w:line="328" w:lineRule="exact" w:before="280" w:after="0"/>
        <w:ind w:left="108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98.40190594012921"/>
          <w:rFonts w:ascii="DefaultMetricsFont" w:hAnsi="DefaultMetricsFont" w:eastAsia="DefaultMetricsFont"/>
          <w:b w:val="0"/>
          <w:i w:val="0"/>
          <w:color w:val="000000"/>
          <w:sz w:val="26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101.05443795522054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(Supp.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w w:val="101.66078914295544"/>
          <w:rFonts w:ascii="DefaultMetricsFont" w:hAnsi="DefaultMetricsFont" w:eastAsia="DefaultMetricsFont"/>
          <w:b w:val="0"/>
          <w:i w:val="0"/>
          <w:color w:val="000000"/>
          <w:sz w:val="22"/>
        </w:rPr>
        <w:t>11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w w:val="98.40528964996338"/>
          <w:rFonts w:ascii="DefaultMetricsFont" w:hAnsi="DefaultMetricsFont" w:eastAsia="DefaultMetricsFont"/>
          <w:b w:val="0"/>
          <w:i w:val="0"/>
          <w:color w:val="000000"/>
          <w:sz w:val="24"/>
        </w:rPr>
        <w:t>19),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decide</w:t>
      </w:r>
    </w:p>
    <w:p>
      <w:pPr>
        <w:autoSpaceDN w:val="0"/>
        <w:autoSpaceDE w:val="0"/>
        <w:widowControl/>
        <w:spacing w:line="330" w:lineRule="exact" w:before="156" w:after="0"/>
        <w:ind w:left="360" w:right="0" w:firstLine="0"/>
        <w:jc w:val="left"/>
      </w:pP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appeal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rejection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A</w:t>
      </w:r>
      <w:r>
        <w:rPr>
          <w:w w:val="101.60198211669922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58129119873047"/>
          <w:rFonts w:ascii="DefaultMetricsFont" w:hAnsi="DefaultMetricsFont" w:eastAsia="DefaultMetricsFont"/>
          <w:b w:val="0"/>
          <w:i w:val="0"/>
          <w:color w:val="000000"/>
          <w:sz w:val="25"/>
        </w:rPr>
        <w:t>claims</w:t>
      </w:r>
      <w:r>
        <w:rPr>
          <w:w w:val="101.9505786895752"/>
          <w:rFonts w:ascii="DefaultMetricsFont" w:hAnsi="DefaultMetricsFont" w:eastAsia="DefaultMetricsFont"/>
          <w:b w:val="0"/>
          <w:i w:val="0"/>
          <w:color w:val="000000"/>
          <w:sz w:val="20"/>
        </w:rPr>
        <w:t>1</w:t>
      </w:r>
      <w:r>
        <w:rPr>
          <w:w w:val="101.14964076450892"/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10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2871262923531"/>
          <w:rFonts w:ascii="DefaultMetricsFont" w:hAnsi="DefaultMetricsFont" w:eastAsia="DefaultMetricsFont"/>
          <w:b w:val="0"/>
          <w:i w:val="0"/>
          <w:color w:val="000000"/>
          <w:sz w:val="23"/>
        </w:rPr>
        <w:t>12</w:t>
      </w:r>
      <w:r>
        <w:rPr>
          <w:w w:val="102.48952162893194"/>
          <w:rFonts w:ascii="DefaultMetricsFont" w:hAnsi="DefaultMetricsFont" w:eastAsia="DefaultMetricsFont"/>
          <w:b w:val="0"/>
          <w:i w:val="0"/>
          <w:color w:val="000000"/>
          <w:sz w:val="19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20</w:t>
      </w:r>
      <w:r>
        <w:rPr>
          <w:w w:val="98.92017046610513"/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 representative</w:t>
      </w:r>
    </w:p>
    <w:p>
      <w:pPr>
        <w:autoSpaceDN w:val="0"/>
        <w:autoSpaceDE w:val="0"/>
        <w:widowControl/>
        <w:spacing w:line="328" w:lineRule="exact" w:before="146" w:after="0"/>
        <w:ind w:left="370" w:right="0" w:firstLine="0"/>
        <w:jc w:val="left"/>
      </w:pPr>
      <w:r>
        <w:rPr>
          <w:w w:val="101.76935195922852"/>
          <w:rFonts w:ascii="DefaultMetricsFont" w:hAnsi="DefaultMetricsFont" w:eastAsia="DefaultMetricsFont"/>
          <w:b w:val="0"/>
          <w:i w:val="0"/>
          <w:color w:val="000000"/>
          <w:sz w:val="24"/>
        </w:rPr>
        <w:t>independent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73119701038708"/>
          <w:rFonts w:ascii="DefaultMetricsFont" w:hAnsi="DefaultMetricsFont" w:eastAsia="DefaultMetricsFont"/>
          <w:b w:val="0"/>
          <w:i w:val="0"/>
          <w:color w:val="000000"/>
          <w:sz w:val="22"/>
        </w:rPr>
        <w:t>1.</w:t>
      </w: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w w:val="98.817507425944"/>
          <w:rFonts w:ascii="DefaultMetricsFont" w:hAnsi="DefaultMetricsFont" w:eastAsia="DefaultMetricsFont"/>
          <w:b w:val="0"/>
          <w:i w:val="0"/>
          <w:color w:val="000000"/>
          <w:sz w:val="24"/>
        </w:rPr>
        <w:t>address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rejection B</w:t>
      </w:r>
      <w:r>
        <w:rPr>
          <w:w w:val="101.4657974243164"/>
          <w:rFonts w:ascii="DefaultMetricsFont" w:hAnsi="DefaultMetricsFont" w:eastAsia="DefaultMetricsFont"/>
          <w:b w:val="0"/>
          <w:i w:val="0"/>
          <w:color w:val="000000"/>
          <w:sz w:val="27"/>
        </w:rPr>
        <w:t xml:space="preserve"> 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remaining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dependent</w:t>
      </w:r>
    </w:p>
    <w:p>
      <w:pPr>
        <w:autoSpaceDN w:val="0"/>
        <w:autoSpaceDE w:val="0"/>
        <w:widowControl/>
        <w:spacing w:line="330" w:lineRule="exact" w:before="160" w:after="0"/>
        <w:ind w:left="370" w:right="0" w:firstLine="0"/>
        <w:jc w:val="left"/>
      </w:pPr>
      <w:r>
        <w:rPr>
          <w:w w:val="101.11038208007812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11,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argued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separately,</w:t>
      </w:r>
      <w:r>
        <w:rPr>
          <w:w w:val="101.3698196411133"/>
          <w:rFonts w:ascii="DefaultMetricsFont,Italic" w:hAnsi="DefaultMetricsFont,Italic" w:eastAsia="DefaultMetricsFont,Italic"/>
          <w:b w:val="0"/>
          <w:i/>
          <w:color w:val="000000"/>
          <w:sz w:val="25"/>
        </w:rPr>
        <w:t>infra.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37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C.F.R.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41.37(c)(l)(iv).</w:t>
      </w:r>
    </w:p>
    <w:p>
      <w:pPr>
        <w:autoSpaceDN w:val="0"/>
        <w:autoSpaceDE w:val="0"/>
        <w:widowControl/>
        <w:spacing w:line="328" w:lineRule="exact" w:before="276" w:after="0"/>
        <w:ind w:left="0" w:right="0" w:firstLine="0"/>
        <w:jc w:val="center"/>
      </w:pPr>
      <w:r>
        <w:rPr>
          <w:w w:val="98.47980645986704"/>
          <w:rFonts w:ascii="DefaultMetricsFont" w:hAnsi="DefaultMetricsFont" w:eastAsia="DefaultMetricsFont"/>
          <w:b w:val="0"/>
          <w:i w:val="0"/>
          <w:color w:val="000000"/>
          <w:sz w:val="26"/>
        </w:rPr>
        <w:t>ANALYSIS</w:t>
      </w:r>
    </w:p>
    <w:p>
      <w:pPr>
        <w:autoSpaceDN w:val="0"/>
        <w:autoSpaceDE w:val="0"/>
        <w:widowControl/>
        <w:spacing w:line="328" w:lineRule="exact" w:before="272" w:after="0"/>
        <w:ind w:left="1084" w:right="0" w:firstLine="0"/>
        <w:jc w:val="left"/>
      </w:pP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w w:val="101.48398081461589"/>
          <w:rFonts w:ascii="DefaultMetricsFont" w:hAnsi="DefaultMetricsFont" w:eastAsia="DefaultMetricsFont"/>
          <w:b w:val="0"/>
          <w:i w:val="0"/>
          <w:color w:val="000000"/>
          <w:sz w:val="24"/>
        </w:rPr>
        <w:t>considered</w:t>
      </w:r>
      <w:r>
        <w:rPr>
          <w:w w:val="101.84600067138672"/>
          <w:rFonts w:ascii="DefaultMetricsFont" w:hAnsi="DefaultMetricsFont" w:eastAsia="DefaultMetricsFont"/>
          <w:b w:val="0"/>
          <w:i w:val="0"/>
          <w:color w:val="000000"/>
          <w:sz w:val="25"/>
        </w:rPr>
        <w:t>all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18085156954251"/>
          <w:rFonts w:ascii="DefaultMetricsFont" w:hAnsi="DefaultMetricsFont" w:eastAsia="DefaultMetricsFont"/>
          <w:b w:val="0"/>
          <w:i w:val="0"/>
          <w:color w:val="000000"/>
          <w:sz w:val="26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101.18794441223145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6661246617635"/>
          <w:rFonts w:ascii="DefaultMetricsFont" w:hAnsi="DefaultMetricsFont" w:eastAsia="DefaultMetricsFont"/>
          <w:b w:val="0"/>
          <w:i w:val="0"/>
          <w:color w:val="000000"/>
          <w:sz w:val="24"/>
        </w:rPr>
        <w:t>any</w:t>
      </w:r>
      <w:r>
        <w:rPr>
          <w:w w:val="101.08906428019206"/>
          <w:rFonts w:ascii="DefaultMetricsFont" w:hAnsi="DefaultMetricsFont" w:eastAsia="DefaultMetricsFont"/>
          <w:b w:val="0"/>
          <w:i w:val="0"/>
          <w:color w:val="000000"/>
          <w:sz w:val="24"/>
        </w:rPr>
        <w:t>evidence</w:t>
      </w:r>
    </w:p>
    <w:p>
      <w:pPr>
        <w:autoSpaceDN w:val="0"/>
        <w:autoSpaceDE w:val="0"/>
        <w:widowControl/>
        <w:spacing w:line="330" w:lineRule="exact" w:before="156" w:after="0"/>
        <w:ind w:left="36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presented.</w:t>
      </w:r>
      <w:r>
        <w:rPr>
          <w:w w:val="98.11275482177734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disagree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98.18085156954251"/>
          <w:rFonts w:ascii="DefaultMetricsFont" w:hAnsi="DefaultMetricsFont" w:eastAsia="DefaultMetricsFont"/>
          <w:b w:val="0"/>
          <w:i w:val="0"/>
          <w:color w:val="000000"/>
          <w:sz w:val="26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98.28636932373047"/>
          <w:rFonts w:ascii="DefaultMetricsFont" w:hAnsi="DefaultMetricsFont" w:eastAsia="DefaultMetricsFont"/>
          <w:b w:val="0"/>
          <w:i w:val="0"/>
          <w:color w:val="000000"/>
          <w:sz w:val="25"/>
        </w:rPr>
        <w:t>contentions</w:t>
      </w:r>
      <w:r>
        <w:rPr>
          <w:w w:val="98.85669708251953"/>
          <w:rFonts w:ascii="DefaultMetricsFont" w:hAnsi="DefaultMetricsFont" w:eastAsia="DefaultMetricsFont"/>
          <w:b w:val="0"/>
          <w:i w:val="0"/>
          <w:color w:val="000000"/>
          <w:sz w:val="25"/>
        </w:rPr>
        <w:t>regarding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</w:p>
    <w:p>
      <w:pPr>
        <w:autoSpaceDN w:val="0"/>
        <w:autoSpaceDE w:val="0"/>
        <w:widowControl/>
        <w:spacing w:line="330" w:lineRule="exact" w:before="150" w:after="0"/>
        <w:ind w:left="36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obviousness</w:t>
      </w:r>
      <w:r>
        <w:rPr>
          <w:w w:val="98.86602020263672"/>
          <w:rFonts w:ascii="DefaultMetricsFont" w:hAnsi="DefaultMetricsFont" w:eastAsia="DefaultMetricsFont"/>
          <w:b w:val="0"/>
          <w:i w:val="0"/>
          <w:color w:val="000000"/>
          <w:sz w:val="25"/>
        </w:rPr>
        <w:t>rejections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92644596099854"/>
          <w:rFonts w:ascii="DefaultMetricsFont" w:hAnsi="DefaultMetricsFont" w:eastAsia="DefaultMetricsFont"/>
          <w:b w:val="0"/>
          <w:i w:val="0"/>
          <w:color w:val="000000"/>
          <w:sz w:val="24"/>
        </w:rPr>
        <w:t>claims.</w:t>
      </w:r>
      <w:r>
        <w:rPr>
          <w:w w:val="102.06371148427327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w w:val="101.73985958099365"/>
          <w:rFonts w:ascii="DefaultMetricsFont" w:hAnsi="DefaultMetricsFont" w:eastAsia="DefaultMetricsFont"/>
          <w:b w:val="0"/>
          <w:i w:val="0"/>
          <w:color w:val="000000"/>
          <w:sz w:val="24"/>
        </w:rPr>
        <w:t>adopt</w:t>
      </w:r>
      <w:r>
        <w:rPr>
          <w:w w:val="101.72749432650478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our</w:t>
      </w:r>
      <w:r>
        <w:rPr>
          <w:w w:val="101.76443258921306"/>
          <w:rFonts w:ascii="DefaultMetricsFont" w:hAnsi="DefaultMetricsFont" w:eastAsia="DefaultMetricsFont"/>
          <w:b w:val="0"/>
          <w:i w:val="0"/>
          <w:color w:val="000000"/>
          <w:sz w:val="24"/>
        </w:rPr>
        <w:t>own:</w:t>
      </w:r>
    </w:p>
    <w:p>
      <w:pPr>
        <w:autoSpaceDN w:val="0"/>
        <w:autoSpaceDE w:val="0"/>
        <w:widowControl/>
        <w:spacing w:line="328" w:lineRule="exact" w:before="156" w:after="0"/>
        <w:ind w:left="0" w:right="0" w:firstLine="0"/>
        <w:jc w:val="center"/>
      </w:pPr>
      <w:r>
        <w:rPr>
          <w:w w:val="98.763427734375"/>
          <w:rFonts w:ascii="DefaultMetricsFont" w:hAnsi="DefaultMetricsFont" w:eastAsia="DefaultMetricsFont"/>
          <w:b w:val="0"/>
          <w:i w:val="0"/>
          <w:color w:val="000000"/>
          <w:sz w:val="25"/>
        </w:rPr>
        <w:t>(1)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findings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62335968017578"/>
          <w:rFonts w:ascii="DefaultMetricsFont" w:hAnsi="DefaultMetricsFont" w:eastAsia="DefaultMetricsFont"/>
          <w:b w:val="0"/>
          <w:i w:val="0"/>
          <w:color w:val="000000"/>
          <w:sz w:val="25"/>
        </w:rPr>
        <w:t>legal</w:t>
      </w:r>
      <w:r>
        <w:rPr>
          <w:w w:val="98.08456420898438"/>
          <w:rFonts w:ascii="DefaultMetricsFont" w:hAnsi="DefaultMetricsFont" w:eastAsia="DefaultMetricsFont"/>
          <w:b w:val="0"/>
          <w:i w:val="0"/>
          <w:color w:val="000000"/>
          <w:sz w:val="25"/>
        </w:rPr>
        <w:t>conclusions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set</w:t>
      </w:r>
      <w:r>
        <w:rPr>
          <w:w w:val="101.95001220703126"/>
          <w:rFonts w:ascii="DefaultMetricsFont" w:hAnsi="DefaultMetricsFont" w:eastAsia="DefaultMetricsFont"/>
          <w:b w:val="0"/>
          <w:i w:val="0"/>
          <w:color w:val="000000"/>
          <w:sz w:val="25"/>
        </w:rPr>
        <w:t>forth</w:t>
      </w:r>
      <w:r>
        <w:rPr>
          <w:w w:val="98.484127338116"/>
          <w:rFonts w:ascii="DefaultMetricsFont" w:hAnsi="DefaultMetricsFont" w:eastAsia="DefaultMetricsFont"/>
          <w:b w:val="0"/>
          <w:i w:val="0"/>
          <w:color w:val="000000"/>
          <w:sz w:val="26"/>
        </w:rPr>
        <w:t>by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action</w:t>
      </w:r>
    </w:p>
    <w:p>
      <w:pPr>
        <w:autoSpaceDN w:val="0"/>
        <w:autoSpaceDE w:val="0"/>
        <w:widowControl/>
        <w:spacing w:line="328" w:lineRule="exact" w:before="152" w:after="0"/>
        <w:ind w:left="370" w:right="0" w:firstLine="0"/>
        <w:jc w:val="left"/>
      </w:pPr>
      <w:r>
        <w:rPr>
          <w:w w:val="98.39324217576248"/>
          <w:rFonts w:ascii="DefaultMetricsFont" w:hAnsi="DefaultMetricsFont" w:eastAsia="DefaultMetricsFont"/>
          <w:b w:val="0"/>
          <w:i w:val="0"/>
          <w:color w:val="000000"/>
          <w:sz w:val="26"/>
        </w:rPr>
        <w:t>from</w:t>
      </w:r>
      <w:r>
        <w:rPr>
          <w:w w:val="101.71017456054688"/>
          <w:rFonts w:ascii="DefaultMetricsFont" w:hAnsi="DefaultMetricsFont" w:eastAsia="DefaultMetricsFont"/>
          <w:b w:val="0"/>
          <w:i w:val="0"/>
          <w:color w:val="000000"/>
          <w:sz w:val="25"/>
        </w:rPr>
        <w:t>which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appeal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taken,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87246799468994"/>
          <w:rFonts w:ascii="DefaultMetricsFont" w:hAnsi="DefaultMetricsFont" w:eastAsia="DefaultMetricsFont"/>
          <w:b w:val="0"/>
          <w:i w:val="0"/>
          <w:color w:val="000000"/>
          <w:sz w:val="24"/>
        </w:rPr>
        <w:t>(2)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findings,</w:t>
      </w:r>
      <w:r>
        <w:rPr>
          <w:w w:val="98.62335968017578"/>
          <w:rFonts w:ascii="DefaultMetricsFont" w:hAnsi="DefaultMetricsFont" w:eastAsia="DefaultMetricsFont"/>
          <w:b w:val="0"/>
          <w:i w:val="0"/>
          <w:color w:val="000000"/>
          <w:sz w:val="25"/>
        </w:rPr>
        <w:t>legal</w:t>
      </w:r>
      <w:r>
        <w:rPr>
          <w:w w:val="102.06371148427327"/>
          <w:rFonts w:ascii="DefaultMetricsFont" w:hAnsi="DefaultMetricsFont" w:eastAsia="DefaultMetricsFont"/>
          <w:b w:val="0"/>
          <w:i w:val="0"/>
          <w:color w:val="000000"/>
          <w:sz w:val="24"/>
        </w:rPr>
        <w:t>conclusions,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330" w:lineRule="exact" w:before="156" w:after="0"/>
        <w:ind w:left="370" w:right="0" w:firstLine="0"/>
        <w:jc w:val="left"/>
      </w:pPr>
      <w:r>
        <w:rPr>
          <w:w w:val="98.22540283203125"/>
          <w:rFonts w:ascii="DefaultMetricsFont" w:hAnsi="DefaultMetricsFont" w:eastAsia="DefaultMetricsFont"/>
          <w:b w:val="0"/>
          <w:i w:val="0"/>
          <w:color w:val="000000"/>
          <w:sz w:val="25"/>
        </w:rPr>
        <w:t>explanations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set</w:t>
      </w:r>
      <w:r>
        <w:rPr>
          <w:w w:val="101.8550491333008"/>
          <w:rFonts w:ascii="DefaultMetricsFont" w:hAnsi="DefaultMetricsFont" w:eastAsia="DefaultMetricsFont"/>
          <w:b w:val="0"/>
          <w:i w:val="0"/>
          <w:color w:val="000000"/>
          <w:sz w:val="25"/>
        </w:rPr>
        <w:t>forth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Answer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response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98.18085156954251"/>
          <w:rFonts w:ascii="DefaultMetricsFont" w:hAnsi="DefaultMetricsFont" w:eastAsia="DefaultMetricsFont"/>
          <w:b w:val="0"/>
          <w:i w:val="0"/>
          <w:color w:val="000000"/>
          <w:sz w:val="26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30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arguments.</w:t>
      </w:r>
    </w:p>
    <w:p>
      <w:pPr>
        <w:autoSpaceDN w:val="0"/>
        <w:autoSpaceDE w:val="0"/>
        <w:widowControl/>
        <w:spacing w:line="330" w:lineRule="exact" w:before="154" w:after="0"/>
        <w:ind w:left="364" w:right="0" w:firstLine="0"/>
        <w:jc w:val="left"/>
      </w:pP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w w:val="98.72176830585187"/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highlight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46014976501465"/>
          <w:rFonts w:ascii="DefaultMetricsFont" w:hAnsi="DefaultMetricsFont" w:eastAsia="DefaultMetricsFont"/>
          <w:b w:val="0"/>
          <w:i w:val="0"/>
          <w:color w:val="000000"/>
          <w:sz w:val="24"/>
        </w:rPr>
        <w:t>address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specific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findings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18794441223145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for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emphasis</w:t>
      </w:r>
      <w:r>
        <w:rPr>
          <w:w w:val="101.27431488037108"/>
          <w:rFonts w:ascii="DefaultMetricsFont" w:hAnsi="DefaultMetricsFont" w:eastAsia="DefaultMetricsFont"/>
          <w:b w:val="0"/>
          <w:i w:val="0"/>
          <w:color w:val="000000"/>
          <w:sz w:val="25"/>
        </w:rPr>
        <w:t>in</w:t>
      </w:r>
    </w:p>
    <w:p>
      <w:pPr>
        <w:autoSpaceDN w:val="0"/>
        <w:autoSpaceDE w:val="0"/>
        <w:widowControl/>
        <w:spacing w:line="330" w:lineRule="exact" w:before="150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our </w:t>
      </w:r>
      <w:r>
        <w:rPr>
          <w:w w:val="101.31633281707764"/>
          <w:rFonts w:ascii="DefaultMetricsFont" w:hAnsi="DefaultMetricsFont" w:eastAsia="DefaultMetricsFont"/>
          <w:b w:val="0"/>
          <w:i w:val="0"/>
          <w:color w:val="000000"/>
          <w:sz w:val="24"/>
        </w:rPr>
        <w:t>analysis</w:t>
      </w:r>
      <w:r>
        <w:rPr>
          <w:w w:val="98.94055938720703"/>
          <w:rFonts w:ascii="DefaultMetricsFont" w:hAnsi="DefaultMetricsFont" w:eastAsia="DefaultMetricsFont"/>
          <w:b w:val="0"/>
          <w:i w:val="0"/>
          <w:color w:val="000000"/>
          <w:sz w:val="25"/>
        </w:rPr>
        <w:t>below.</w:t>
      </w:r>
    </w:p>
    <w:p>
      <w:pPr>
        <w:autoSpaceDN w:val="0"/>
        <w:autoSpaceDE w:val="0"/>
        <w:widowControl/>
        <w:spacing w:line="326" w:lineRule="exact" w:before="276" w:after="0"/>
        <w:ind w:left="0" w:right="0" w:firstLine="0"/>
        <w:jc w:val="center"/>
      </w:pPr>
      <w:r>
        <w:rPr>
          <w:w w:val="98.94055938720703"/>
          <w:rFonts w:ascii="DefaultMetricsFont,Italic" w:hAnsi="DefaultMetricsFont,Italic" w:eastAsia="DefaultMetricsFont,Italic"/>
          <w:b w:val="0"/>
          <w:i/>
          <w:color w:val="000000"/>
          <w:sz w:val="25"/>
        </w:rPr>
        <w:t>Rejection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A</w:t>
      </w:r>
      <w:r>
        <w:rPr>
          <w:w w:val="98.40731620788574"/>
          <w:rFonts w:ascii="DefaultMetricsFont,Italic" w:hAnsi="DefaultMetricsFont,Italic" w:eastAsia="DefaultMetricsFont,Italic"/>
          <w:b w:val="0"/>
          <w:i/>
          <w:color w:val="000000"/>
          <w:sz w:val="28"/>
        </w:rPr>
        <w:t xml:space="preserve"> of</w:t>
      </w:r>
      <w:r>
        <w:rPr>
          <w:w w:val="98.5625991821289"/>
          <w:rFonts w:ascii="DefaultMetricsFont,Italic" w:hAnsi="DefaultMetricsFont,Italic" w:eastAsia="DefaultMetricsFont,Italic"/>
          <w:b w:val="0"/>
          <w:i/>
          <w:color w:val="000000"/>
          <w:sz w:val="25"/>
        </w:rPr>
        <w:t>Independent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Claim</w:t>
      </w:r>
      <w:r>
        <w:rPr>
          <w:w w:val="102.02776590983073"/>
          <w:rFonts w:ascii="DefaultMetricsFont,Italic" w:hAnsi="DefaultMetricsFont,Italic" w:eastAsia="DefaultMetricsFont,Italic"/>
          <w:b w:val="0"/>
          <w:i/>
          <w:color w:val="000000"/>
          <w:sz w:val="21"/>
        </w:rPr>
        <w:t>1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under</w:t>
      </w:r>
      <w:r>
        <w:rPr>
          <w:w w:val="101.48891607920329"/>
          <w:rFonts w:ascii="DefaultMetricsFont,Italic" w:hAnsi="DefaultMetricsFont,Italic" w:eastAsia="DefaultMetricsFont,Italic"/>
          <w:b w:val="0"/>
          <w:i/>
          <w:color w:val="000000"/>
          <w:sz w:val="24"/>
        </w:rPr>
        <w:t>35</w:t>
      </w:r>
      <w:r>
        <w:rPr>
          <w:w w:val="98.0632464090983"/>
          <w:rFonts w:ascii="DefaultMetricsFont,Italic" w:hAnsi="DefaultMetricsFont,Italic" w:eastAsia="DefaultMetricsFont,Italic"/>
          <w:b w:val="0"/>
          <w:i/>
          <w:color w:val="000000"/>
          <w:sz w:val="24"/>
        </w:rPr>
        <w:t>U.S.C.</w:t>
      </w:r>
      <w:r>
        <w:rPr>
          <w:w w:val="101.61045837402342"/>
          <w:rFonts w:ascii="DefaultMetricsFont,Italic" w:hAnsi="DefaultMetricsFont,Italic" w:eastAsia="DefaultMetricsFont,Italic"/>
          <w:b w:val="0"/>
          <w:i/>
          <w:color w:val="000000"/>
          <w:sz w:val="25"/>
        </w:rPr>
        <w:t>§</w:t>
      </w:r>
      <w:r>
        <w:rPr>
          <w:w w:val="101.50862534840901"/>
          <w:rFonts w:ascii="DefaultMetricsFont,Italic" w:hAnsi="DefaultMetricsFont,Italic" w:eastAsia="DefaultMetricsFont,Italic"/>
          <w:b w:val="0"/>
          <w:i/>
          <w:color w:val="000000"/>
          <w:sz w:val="24"/>
        </w:rPr>
        <w:t>103(a)</w:t>
      </w:r>
    </w:p>
    <w:p>
      <w:pPr>
        <w:autoSpaceDN w:val="0"/>
        <w:autoSpaceDE w:val="0"/>
        <w:widowControl/>
        <w:spacing w:line="330" w:lineRule="exact" w:before="158" w:after="0"/>
        <w:ind w:left="1070" w:right="0" w:firstLine="0"/>
        <w:jc w:val="left"/>
      </w:pP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Issue: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w w:val="97.9351838429769"/>
          <w:rFonts w:ascii="DefaultMetricsFont" w:hAnsi="DefaultMetricsFont" w:eastAsia="DefaultMetricsFont"/>
          <w:b w:val="0"/>
          <w:i w:val="0"/>
          <w:color w:val="000000"/>
          <w:sz w:val="24"/>
        </w:rPr>
        <w:t>103,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did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err</w:t>
      </w:r>
      <w:r>
        <w:rPr>
          <w:w w:val="98.484127338116"/>
          <w:rFonts w:ascii="DefaultMetricsFont" w:hAnsi="DefaultMetricsFont" w:eastAsia="DefaultMetricsFont"/>
          <w:b w:val="0"/>
          <w:i w:val="0"/>
          <w:color w:val="000000"/>
          <w:sz w:val="26"/>
        </w:rPr>
        <w:t>by</w:t>
      </w:r>
      <w:r>
        <w:rPr>
          <w:w w:val="98.45817272479718"/>
          <w:rFonts w:ascii="DefaultMetricsFont" w:hAnsi="DefaultMetricsFont" w:eastAsia="DefaultMetricsFont"/>
          <w:b w:val="0"/>
          <w:i w:val="0"/>
          <w:color w:val="000000"/>
          <w:sz w:val="26"/>
        </w:rPr>
        <w:t>finding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98.62335968017578"/>
          <w:rFonts w:ascii="DefaultMetricsFont" w:hAnsi="DefaultMetricsFont" w:eastAsia="DefaultMetricsFont"/>
          <w:b w:val="0"/>
          <w:i w:val="0"/>
          <w:color w:val="000000"/>
          <w:sz w:val="25"/>
        </w:rPr>
        <w:t>cited</w:t>
      </w:r>
    </w:p>
    <w:p>
      <w:pPr>
        <w:autoSpaceDN w:val="0"/>
        <w:autoSpaceDE w:val="0"/>
        <w:widowControl/>
        <w:spacing w:line="330" w:lineRule="exact" w:before="150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combination</w:t>
      </w:r>
      <w:r>
        <w:rPr>
          <w:w w:val="101.60198211669922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references</w:t>
      </w:r>
      <w:r>
        <w:rPr>
          <w:w w:val="101.30615997314453"/>
          <w:rFonts w:ascii="DefaultMetricsFont" w:hAnsi="DefaultMetricsFont" w:eastAsia="DefaultMetricsFont"/>
          <w:b w:val="0"/>
          <w:i w:val="0"/>
          <w:color w:val="000000"/>
          <w:sz w:val="25"/>
        </w:rPr>
        <w:t>would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have</w:t>
      </w:r>
      <w:r>
        <w:rPr>
          <w:w w:val="98.98712921142578"/>
          <w:rFonts w:ascii="DefaultMetricsFont" w:hAnsi="DefaultMetricsFont" w:eastAsia="DefaultMetricsFont"/>
          <w:b w:val="0"/>
          <w:i w:val="0"/>
          <w:color w:val="000000"/>
          <w:sz w:val="25"/>
        </w:rPr>
        <w:t>taught</w:t>
      </w:r>
      <w:r>
        <w:rPr>
          <w:w w:val="101.0693588256836"/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suggested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contested </w:t>
      </w:r>
    </w:p>
    <w:p>
      <w:pPr>
        <w:autoSpaceDN w:val="0"/>
        <w:autoSpaceDE w:val="0"/>
        <w:widowControl/>
        <w:spacing w:line="330" w:lineRule="exact" w:before="150" w:after="0"/>
        <w:ind w:left="37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w w:val="101.11380418141682"/>
          <w:rFonts w:ascii="DefaultMetricsFont" w:hAnsi="DefaultMetricsFont" w:eastAsia="DefaultMetricsFont"/>
          <w:b w:val="0"/>
          <w:i w:val="0"/>
          <w:color w:val="000000"/>
          <w:sz w:val="24"/>
        </w:rPr>
        <w:t>select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clause</w:t>
      </w:r>
      <w:r>
        <w:rPr>
          <w:w w:val="98.25025705190805"/>
          <w:rFonts w:ascii="DefaultMetricsFont" w:hAnsi="DefaultMetricsFont" w:eastAsia="DefaultMetricsFont"/>
          <w:b w:val="0"/>
          <w:i w:val="0"/>
          <w:color w:val="000000"/>
          <w:sz w:val="26"/>
        </w:rPr>
        <w:t>limitation,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102.04900900522868"/>
          <w:rFonts w:ascii="DefaultMetricsFont" w:hAnsi="DefaultMetricsFont" w:eastAsia="DefaultMetricsFont"/>
          <w:b w:val="0"/>
          <w:i w:val="0"/>
          <w:color w:val="000000"/>
          <w:sz w:val="24"/>
        </w:rPr>
        <w:t>meaning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82828903198242"/>
          <w:rFonts w:ascii="DefaultMetricsFont" w:hAnsi="DefaultMetricsFont" w:eastAsia="DefaultMetricsFont"/>
          <w:b w:val="0"/>
          <w:i w:val="0"/>
          <w:color w:val="000000"/>
          <w:sz w:val="24"/>
        </w:rPr>
        <w:t>representative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73119701038708"/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</w:p>
    <w:p>
      <w:pPr>
        <w:autoSpaceDN w:val="0"/>
        <w:autoSpaceDE w:val="0"/>
        <w:widowControl/>
        <w:spacing w:line="330" w:lineRule="exact" w:before="154" w:after="0"/>
        <w:ind w:left="360" w:right="0" w:firstLine="0"/>
        <w:jc w:val="left"/>
      </w:pP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17378997802734"/>
          <w:rFonts w:ascii="DefaultMetricsFont" w:hAnsi="DefaultMetricsFont" w:eastAsia="DefaultMetricsFont"/>
          <w:b w:val="0"/>
          <w:i w:val="0"/>
          <w:color w:val="000000"/>
          <w:sz w:val="25"/>
        </w:rPr>
        <w:t>broad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but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reasonable</w:t>
      </w:r>
      <w:r>
        <w:rPr>
          <w:w w:val="98.84737396240234"/>
          <w:rFonts w:ascii="DefaultMetricsFont" w:hAnsi="DefaultMetricsFont" w:eastAsia="DefaultMetricsFont"/>
          <w:b w:val="0"/>
          <w:i w:val="0"/>
          <w:color w:val="000000"/>
          <w:sz w:val="25"/>
        </w:rPr>
        <w:t>interpretation?</w:t>
      </w:r>
      <w:r>
        <w:rPr>
          <w:w w:val="97.4733829498291"/>
          <w:rFonts w:ascii="DefaultMetricsFont" w:hAnsi="DefaultMetricsFont" w:eastAsia="DefaultMetricsFont"/>
          <w:b w:val="0"/>
          <w:i w:val="0"/>
          <w:color w:val="000000"/>
          <w:sz w:val="14"/>
        </w:rPr>
        <w:t>1</w:t>
      </w:r>
    </w:p>
    <w:p>
      <w:pPr>
        <w:autoSpaceDN w:val="0"/>
        <w:tabs>
          <w:tab w:pos="384" w:val="left"/>
          <w:tab w:pos="394" w:val="left"/>
        </w:tabs>
        <w:autoSpaceDE w:val="0"/>
        <w:widowControl/>
        <w:spacing w:line="322" w:lineRule="exact" w:before="964" w:after="0"/>
        <w:ind w:left="360" w:right="432" w:firstLine="0"/>
        <w:jc w:val="left"/>
      </w:pPr>
      <w:r>
        <w:rPr>
          <w:w w:val="102.98563412257604"/>
          <w:rFonts w:ascii="DefaultMetricsFont" w:hAnsi="DefaultMetricsFont" w:eastAsia="DefaultMetricsFont"/>
          <w:b w:val="0"/>
          <w:i w:val="0"/>
          <w:color w:val="000000"/>
          <w:sz w:val="14"/>
        </w:rPr>
        <w:t>1</w:t>
      </w:r>
      <w:r>
        <w:rPr>
          <w:w w:val="102.06371148427327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give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contested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claim </w:t>
      </w:r>
      <w:r>
        <w:rPr>
          <w:w w:val="101.61952209472656"/>
          <w:rFonts w:ascii="DefaultMetricsFont" w:hAnsi="DefaultMetricsFont" w:eastAsia="DefaultMetricsFont"/>
          <w:b w:val="0"/>
          <w:i w:val="0"/>
          <w:color w:val="000000"/>
          <w:sz w:val="25"/>
        </w:rPr>
        <w:t>limitations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1187473932902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broadest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reasonable </w:t>
      </w:r>
      <w:r>
        <w:br/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interpretation</w:t>
      </w:r>
      <w:r>
        <w:rPr>
          <w:w w:val="101.65628592173259"/>
          <w:rFonts w:ascii="DefaultMetricsFont" w:hAnsi="DefaultMetricsFont" w:eastAsia="DefaultMetricsFont"/>
          <w:b w:val="0"/>
          <w:i w:val="0"/>
          <w:color w:val="000000"/>
          <w:sz w:val="24"/>
        </w:rPr>
        <w:t>consistent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98712921142578"/>
          <w:rFonts w:ascii="DefaultMetricsFont" w:hAnsi="DefaultMetricsFont" w:eastAsia="DefaultMetricsFont"/>
          <w:b w:val="0"/>
          <w:i w:val="0"/>
          <w:color w:val="000000"/>
          <w:sz w:val="25"/>
        </w:rPr>
        <w:t>Specification.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Morris,</w:t>
      </w:r>
      <w:r>
        <w:rPr>
          <w:w w:val="101.16035627282184"/>
          <w:rFonts w:ascii="DefaultMetricsFont,Italic" w:hAnsi="DefaultMetricsFont,Italic" w:eastAsia="DefaultMetricsFont,Italic"/>
          <w:b w:val="0"/>
          <w:i/>
          <w:color w:val="000000"/>
          <w:sz w:val="23"/>
        </w:rPr>
        <w:t>111</w:t>
      </w:r>
      <w:r>
        <w:rPr>
          <w:w w:val="98.08456420898438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F.3d </w:t>
      </w:r>
      <w:r>
        <w:rPr>
          <w:w w:val="98.90702565511069"/>
          <w:rFonts w:ascii="DefaultMetricsFont" w:hAnsi="DefaultMetricsFont" w:eastAsia="DefaultMetricsFont"/>
          <w:b w:val="0"/>
          <w:i w:val="0"/>
          <w:color w:val="000000"/>
          <w:sz w:val="24"/>
        </w:rPr>
        <w:t>1048,</w:t>
      </w:r>
      <w:r>
        <w:rPr>
          <w:w w:val="98.77044359842935"/>
          <w:rFonts w:ascii="DefaultMetricsFont" w:hAnsi="DefaultMetricsFont" w:eastAsia="DefaultMetricsFont"/>
          <w:b w:val="0"/>
          <w:i w:val="0"/>
          <w:color w:val="000000"/>
          <w:sz w:val="24"/>
        </w:rPr>
        <w:t>1054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(Fed.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Circ.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1997).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w w:val="98.58904679616293"/>
          <w:rFonts w:ascii="DefaultMetricsFont" w:hAnsi="DefaultMetricsFont" w:eastAsia="DefaultMetricsFont"/>
          <w:b w:val="0"/>
          <w:i w:val="0"/>
          <w:color w:val="000000"/>
          <w:sz w:val="24"/>
        </w:rPr>
        <w:t>e.g.,</w:t>
      </w:r>
      <w:r>
        <w:rPr>
          <w:w w:val="101.23190672501275"/>
          <w:rFonts w:ascii="DefaultMetricsFont" w:hAnsi="DefaultMetricsFont" w:eastAsia="DefaultMetricsFont"/>
          <w:b w:val="0"/>
          <w:i w:val="0"/>
          <w:color w:val="000000"/>
          <w:sz w:val="23"/>
        </w:rPr>
        <w:t>Spec.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1110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w w:val="101.77359008789062"/>
          <w:rFonts w:ascii="DefaultMetricsFont" w:hAnsi="DefaultMetricsFont" w:eastAsia="DefaultMetricsFont"/>
          <w:b w:val="0"/>
          <w:i w:val="0"/>
          <w:color w:val="000000"/>
          <w:sz w:val="25"/>
        </w:rPr>
        <w:t>Although</w:t>
      </w:r>
      <w:r>
        <w:rPr>
          <w:w w:val="98.688743591308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preferred </w:t>
      </w:r>
      <w:r>
        <w:rPr>
          <w:w w:val="98.05167388916016"/>
          <w:rFonts w:ascii="DefaultMetricsFont" w:hAnsi="DefaultMetricsFont" w:eastAsia="DefaultMetricsFont"/>
          <w:b w:val="0"/>
          <w:i w:val="0"/>
          <w:color w:val="000000"/>
          <w:sz w:val="25"/>
        </w:rPr>
        <w:t>embodiments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present</w:t>
      </w:r>
      <w:r>
        <w:rPr>
          <w:w w:val="98.07046508789062"/>
          <w:rFonts w:ascii="DefaultMetricsFont" w:hAnsi="DefaultMetricsFont" w:eastAsia="DefaultMetricsFont"/>
          <w:b w:val="0"/>
          <w:i w:val="0"/>
          <w:color w:val="000000"/>
          <w:sz w:val="25"/>
        </w:rPr>
        <w:t>disclosure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w w:val="101.38540267944336"/>
          <w:rFonts w:ascii="DefaultMetricsFont" w:hAnsi="DefaultMetricsFont" w:eastAsia="DefaultMetricsFont"/>
          <w:b w:val="0"/>
          <w:i w:val="0"/>
          <w:color w:val="000000"/>
          <w:sz w:val="24"/>
        </w:rPr>
        <w:t>described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above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37554009755452"/>
          <w:rFonts w:ascii="DefaultMetricsFont" w:hAnsi="DefaultMetricsFont" w:eastAsia="DefaultMetricsFont"/>
          <w:b w:val="0"/>
          <w:i w:val="0"/>
          <w:color w:val="000000"/>
          <w:sz w:val="24"/>
        </w:rPr>
        <w:t>reference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to 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appended</w:t>
      </w:r>
      <w:r>
        <w:rPr>
          <w:w w:val="98.40819549560547"/>
          <w:rFonts w:ascii="DefaultMetricsFont" w:hAnsi="DefaultMetricsFont" w:eastAsia="DefaultMetricsFont"/>
          <w:b w:val="0"/>
          <w:i w:val="0"/>
          <w:color w:val="000000"/>
          <w:sz w:val="25"/>
        </w:rPr>
        <w:t>drawings,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the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present</w:t>
      </w:r>
      <w:r>
        <w:rPr>
          <w:w w:val="98.85203552246094"/>
          <w:rFonts w:ascii="DefaultMetricsFont,Italic" w:hAnsi="DefaultMetricsFont,Italic" w:eastAsia="DefaultMetricsFont,Italic"/>
          <w:b w:val="0"/>
          <w:i/>
          <w:color w:val="000000"/>
          <w:sz w:val="25"/>
        </w:rPr>
        <w:t>disclosure</w:t>
      </w:r>
      <w:r>
        <w:rPr>
          <w:w w:val="98.54389826456705"/>
          <w:rFonts w:ascii="DefaultMetricsFont,Italic" w:hAnsi="DefaultMetricsFont,Italic" w:eastAsia="DefaultMetricsFont,Italic"/>
          <w:b w:val="0"/>
          <w:i/>
          <w:color w:val="000000"/>
          <w:sz w:val="24"/>
        </w:rPr>
        <w:t>is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not </w:t>
      </w:r>
      <w:r>
        <w:rPr>
          <w:w w:val="98.32827494694637"/>
          <w:rFonts w:ascii="DefaultMetricsFont,Italic" w:hAnsi="DefaultMetricsFont,Italic" w:eastAsia="DefaultMetricsFont,Italic"/>
          <w:b w:val="0"/>
          <w:i/>
          <w:color w:val="000000"/>
          <w:sz w:val="26"/>
        </w:rPr>
        <w:t>limited</w:t>
      </w:r>
      <w:r>
        <w:rPr>
          <w:w w:val="101.89700921376546"/>
          <w:rFonts w:ascii="DefaultMetricsFont,Italic" w:hAnsi="DefaultMetricsFont,Italic" w:eastAsia="DefaultMetricsFont,Italic"/>
          <w:b w:val="0"/>
          <w:i/>
          <w:color w:val="000000"/>
          <w:sz w:val="24"/>
        </w:rPr>
        <w:t>thereto.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 xml:space="preserve">It 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>should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be</w:t>
      </w:r>
      <w:r>
        <w:rPr>
          <w:w w:val="98.06107330322266"/>
          <w:rFonts w:ascii="DefaultMetricsFont" w:hAnsi="DefaultMetricsFont" w:eastAsia="DefaultMetricsFont"/>
          <w:b w:val="0"/>
          <w:i w:val="0"/>
          <w:color w:val="000000"/>
          <w:sz w:val="25"/>
        </w:rPr>
        <w:t>understood</w:t>
      </w:r>
      <w:r>
        <w:rPr>
          <w:w w:val="101.52879333496094"/>
          <w:rFonts w:ascii="DefaultMetricsFont" w:hAnsi="DefaultMetricsFont" w:eastAsia="DefaultMetricsFont"/>
          <w:b w:val="0"/>
          <w:i w:val="0"/>
          <w:color w:val="000000"/>
          <w:sz w:val="25"/>
        </w:rPr>
        <w:t>by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those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skilled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98.38478088378906"/>
          <w:rFonts w:ascii="DefaultMetricsFont" w:hAnsi="DefaultMetricsFont" w:eastAsia="DefaultMetricsFont"/>
          <w:b w:val="0"/>
          <w:i w:val="0"/>
          <w:color w:val="000000"/>
          <w:sz w:val="25"/>
        </w:rPr>
        <w:t>art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98.75875854492188"/>
          <w:rFonts w:ascii="DefaultMetricsFont" w:hAnsi="DefaultMetricsFont" w:eastAsia="DefaultMetricsFont"/>
          <w:b w:val="0"/>
          <w:i w:val="0"/>
          <w:color w:val="000000"/>
          <w:sz w:val="25"/>
        </w:rPr>
        <w:t>various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modifications, </w:t>
      </w:r>
      <w:r>
        <w:rPr>
          <w:w w:val="98.7260971069336"/>
          <w:rFonts w:ascii="DefaultMetricsFont" w:hAnsi="DefaultMetricsFont" w:eastAsia="DefaultMetricsFont"/>
          <w:b w:val="0"/>
          <w:i w:val="0"/>
          <w:color w:val="000000"/>
          <w:sz w:val="25"/>
        </w:rPr>
        <w:t>combinations,</w:t>
      </w:r>
      <w:r>
        <w:rPr>
          <w:w w:val="98.27230834960938"/>
          <w:rFonts w:ascii="DefaultMetricsFont" w:hAnsi="DefaultMetricsFont" w:eastAsia="DefaultMetricsFont"/>
          <w:b w:val="0"/>
          <w:i w:val="0"/>
          <w:color w:val="000000"/>
          <w:sz w:val="25"/>
        </w:rPr>
        <w:t>subcombinations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15031433105469"/>
          <w:rFonts w:ascii="DefaultMetricsFont" w:hAnsi="DefaultMetricsFont" w:eastAsia="DefaultMetricsFont"/>
          <w:b w:val="0"/>
          <w:i w:val="0"/>
          <w:color w:val="000000"/>
          <w:sz w:val="25"/>
        </w:rPr>
        <w:t>alterations</w:t>
      </w:r>
      <w:r>
        <w:rPr>
          <w:w w:val="98.92658996582031"/>
          <w:rFonts w:ascii="DefaultMetricsFont" w:hAnsi="DefaultMetricsFont" w:eastAsia="DefaultMetricsFont"/>
          <w:b w:val="0"/>
          <w:i w:val="0"/>
          <w:color w:val="000000"/>
          <w:sz w:val="25"/>
        </w:rPr>
        <w:t>may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occur</w:t>
      </w:r>
      <w:r>
        <w:rPr>
          <w:w w:val="101.77425543467204"/>
          <w:rFonts w:ascii="DefaultMetricsFont" w:hAnsi="DefaultMetricsFont" w:eastAsia="DefaultMetricsFont"/>
          <w:b w:val="0"/>
          <w:i w:val="0"/>
          <w:color w:val="000000"/>
          <w:sz w:val="24"/>
        </w:rPr>
        <w:t>depending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</w:p>
    <w:p>
      <w:pPr>
        <w:autoSpaceDN w:val="0"/>
        <w:autoSpaceDE w:val="0"/>
        <w:widowControl/>
        <w:spacing w:line="358" w:lineRule="exact" w:before="248" w:after="0"/>
        <w:ind w:left="0" w:right="0" w:firstLine="0"/>
        <w:jc w:val="center"/>
      </w:pPr>
      <w:r>
        <w:rPr>
          <w:w w:val="101.39627456665039"/>
          <w:rFonts w:ascii="DefaultMetricsFont" w:hAnsi="DefaultMetricsFont" w:eastAsia="DefaultMetricsFont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358" w:right="1440" w:bottom="4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328" w:lineRule="exact" w:before="314" w:after="0"/>
        <w:ind w:left="1084" w:right="0" w:firstLine="0"/>
        <w:jc w:val="left"/>
      </w:pPr>
      <w:r>
        <w:rPr>
          <w:w w:val="98.48776245117188"/>
          <w:rFonts w:ascii="DefaultMetricsFont" w:hAnsi="DefaultMetricsFont" w:eastAsia="DefaultMetricsFont"/>
          <w:b w:val="0"/>
          <w:i w:val="0"/>
          <w:color w:val="000000"/>
          <w:sz w:val="25"/>
        </w:rPr>
        <w:t>Regarding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contested</w:t>
      </w:r>
      <w:r>
        <w:rPr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select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clause</w:t>
      </w:r>
      <w:r>
        <w:rPr>
          <w:w w:val="98.83391306950496"/>
          <w:rFonts w:ascii="DefaultMetricsFont" w:hAnsi="DefaultMetricsFont" w:eastAsia="DefaultMetricsFont"/>
          <w:b w:val="0"/>
          <w:i w:val="0"/>
          <w:color w:val="000000"/>
          <w:sz w:val="26"/>
        </w:rPr>
        <w:t>limitation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42978032430013"/>
          <w:rFonts w:ascii="DefaultMetricsFont" w:hAnsi="DefaultMetricsFont" w:eastAsia="DefaultMetricsFont"/>
          <w:b w:val="0"/>
          <w:i w:val="0"/>
          <w:color w:val="000000"/>
          <w:sz w:val="24"/>
        </w:rPr>
        <w:t>independent</w:t>
      </w:r>
    </w:p>
    <w:p>
      <w:pPr>
        <w:autoSpaceDN w:val="0"/>
        <w:autoSpaceDE w:val="0"/>
        <w:widowControl/>
        <w:spacing w:line="330" w:lineRule="exact" w:before="156" w:after="0"/>
        <w:ind w:left="370" w:right="0" w:firstLine="0"/>
        <w:jc w:val="left"/>
      </w:pPr>
      <w:r>
        <w:rPr>
          <w:w w:val="101.11038208007812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73119701038708"/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contends:</w:t>
      </w:r>
    </w:p>
    <w:p>
      <w:pPr>
        <w:autoSpaceDN w:val="0"/>
        <w:autoSpaceDE w:val="0"/>
        <w:widowControl/>
        <w:spacing w:line="322" w:lineRule="exact" w:before="278" w:after="0"/>
        <w:ind w:left="1080" w:right="1008" w:firstLine="4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w w:val="98.15243085225424"/>
          <w:rFonts w:ascii="DefaultMetricsFont" w:hAnsi="DefaultMetricsFont" w:eastAsia="DefaultMetricsFont"/>
          <w:b w:val="0"/>
          <w:i w:val="0"/>
          <w:color w:val="000000"/>
          <w:sz w:val="24"/>
        </w:rPr>
        <w:t>does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not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w w:val="101.5381654103597"/>
          <w:rFonts w:ascii="DefaultMetricsFont" w:hAnsi="DefaultMetricsFont" w:eastAsia="DefaultMetricsFont"/>
          <w:b w:val="0"/>
          <w:i w:val="0"/>
          <w:color w:val="000000"/>
          <w:sz w:val="24"/>
        </w:rPr>
        <w:t>any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disclosure,</w:t>
      </w:r>
      <w:r>
        <w:rPr>
          <w:w w:val="101.93625291188557"/>
          <w:rFonts w:ascii="DefaultMetricsFont" w:hAnsi="DefaultMetricsFont" w:eastAsia="DefaultMetricsFont"/>
          <w:b w:val="0"/>
          <w:i w:val="0"/>
          <w:color w:val="000000"/>
          <w:sz w:val="24"/>
        </w:rPr>
        <w:t>teaching,</w:t>
      </w:r>
      <w:r>
        <w:rPr>
          <w:w w:val="101.2879638671875"/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24228000640869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suggestion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relating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101.83319250742595"/>
          <w:rFonts w:ascii="DefaultMetricsFont" w:hAnsi="DefaultMetricsFont" w:eastAsia="DefaultMetricsFont"/>
          <w:b w:val="0"/>
          <w:i w:val="0"/>
          <w:color w:val="000000"/>
          <w:sz w:val="24"/>
        </w:rPr>
        <w:t>selecting</w:t>
      </w:r>
      <w:r>
        <w:rPr>
          <w:w w:val="98.87068176269531"/>
          <w:rFonts w:ascii="DefaultMetricsFont" w:hAnsi="DefaultMetricsFont" w:eastAsia="DefaultMetricsFont"/>
          <w:b w:val="0"/>
          <w:i w:val="0"/>
          <w:color w:val="000000"/>
          <w:sz w:val="25"/>
        </w:rPr>
        <w:t>orientations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82828903198242"/>
          <w:rFonts w:ascii="DefaultMetricsFont" w:hAnsi="DefaultMetricsFont" w:eastAsia="DefaultMetricsFont"/>
          <w:b w:val="0"/>
          <w:i w:val="0"/>
          <w:color w:val="000000"/>
          <w:sz w:val="24"/>
        </w:rPr>
        <w:t>object.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2.08329359690349"/>
          <w:rFonts w:ascii="DefaultMetricsFont" w:hAnsi="DefaultMetricsFont" w:eastAsia="DefaultMetricsFont"/>
          <w:b w:val="0"/>
          <w:i w:val="0"/>
          <w:color w:val="000000"/>
          <w:sz w:val="24"/>
        </w:rPr>
        <w:t>fact,</w:t>
      </w:r>
      <w:r>
        <w:rPr>
          <w:w w:val="102.02941099802653"/>
          <w:rFonts w:ascii="DefaultMetricsFont,Italic" w:hAnsi="DefaultMetricsFont,Italic" w:eastAsia="DefaultMetricsFont,Italic"/>
          <w:b w:val="0"/>
          <w:i/>
          <w:color w:val="000000"/>
          <w:sz w:val="24"/>
        </w:rPr>
        <w:t>Jetha</w:t>
      </w:r>
      <w:r>
        <w:rPr>
          <w:w w:val="98.54389826456705"/>
          <w:rFonts w:ascii="DefaultMetricsFont,Italic" w:hAnsi="DefaultMetricsFont,Italic" w:eastAsia="DefaultMetricsFont,Italic"/>
          <w:b w:val="0"/>
          <w:i/>
          <w:color w:val="000000"/>
          <w:sz w:val="24"/>
        </w:rPr>
        <w:t>does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not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relate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to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 xml:space="preserve">the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combination</w:t>
      </w:r>
      <w:r>
        <w:rPr>
          <w:w w:val="98.72410637991769"/>
          <w:rFonts w:ascii="DefaultMetricsFont,Italic" w:hAnsi="DefaultMetricsFont,Italic" w:eastAsia="DefaultMetricsFont,Italic"/>
          <w:b w:val="0"/>
          <w:i/>
          <w:color w:val="000000"/>
          <w:sz w:val="28"/>
        </w:rPr>
        <w:t>of</w:t>
      </w:r>
      <w:r>
        <w:rPr>
          <w:w w:val="98.25892815223108"/>
          <w:rFonts w:ascii="DefaultMetricsFont,Italic" w:hAnsi="DefaultMetricsFont,Italic" w:eastAsia="DefaultMetricsFont,Italic"/>
          <w:b w:val="0"/>
          <w:i/>
          <w:color w:val="000000"/>
          <w:sz w:val="26"/>
        </w:rPr>
        <w:t>real</w:t>
      </w:r>
      <w:r>
        <w:rPr>
          <w:w w:val="101.56771341959636"/>
          <w:rFonts w:ascii="DefaultMetricsFont,Italic" w:hAnsi="DefaultMetricsFont,Italic" w:eastAsia="DefaultMetricsFont,Italic"/>
          <w:b w:val="0"/>
          <w:i/>
          <w:color w:val="000000"/>
          <w:sz w:val="24"/>
        </w:rPr>
        <w:t>objects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and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w w:val="101.56771341959636"/>
          <w:rFonts w:ascii="DefaultMetricsFont,Italic" w:hAnsi="DefaultMetricsFont,Italic" w:eastAsia="DefaultMetricsFont,Italic"/>
          <w:b w:val="0"/>
          <w:i/>
          <w:color w:val="000000"/>
          <w:sz w:val="24"/>
        </w:rPr>
        <w:t>objects</w:t>
      </w:r>
      <w:r>
        <w:rPr>
          <w:w w:val="98.79608154296875"/>
          <w:rFonts w:ascii="DefaultMetricsFont,Italic" w:hAnsi="DefaultMetricsFont,Italic" w:eastAsia="DefaultMetricsFont,Italic"/>
          <w:b w:val="0"/>
          <w:i/>
          <w:color w:val="000000"/>
          <w:sz w:val="25"/>
        </w:rPr>
        <w:t>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a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display </w:t>
      </w:r>
      <w:r>
        <w:rPr>
          <w:w w:val="98.34262084960938"/>
          <w:rFonts w:ascii="DefaultMetricsFont,Italic" w:hAnsi="DefaultMetricsFont,Italic" w:eastAsia="DefaultMetricsFont,Italic"/>
          <w:b w:val="0"/>
          <w:i/>
          <w:color w:val="000000"/>
          <w:sz w:val="25"/>
        </w:rPr>
        <w:t>scenario.</w:t>
      </w:r>
    </w:p>
    <w:p>
      <w:pPr>
        <w:autoSpaceDN w:val="0"/>
        <w:autoSpaceDE w:val="0"/>
        <w:widowControl/>
        <w:spacing w:line="330" w:lineRule="exact" w:before="312" w:after="0"/>
        <w:ind w:left="37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(Supp.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w w:val="101.5165494835895"/>
          <w:rFonts w:ascii="DefaultMetricsFont" w:hAnsi="DefaultMetricsFont" w:eastAsia="DefaultMetricsFont"/>
          <w:b w:val="0"/>
          <w:i w:val="0"/>
          <w:color w:val="000000"/>
          <w:sz w:val="23"/>
        </w:rPr>
        <w:t>12).</w:t>
      </w:r>
    </w:p>
    <w:p>
      <w:pPr>
        <w:autoSpaceDN w:val="0"/>
        <w:autoSpaceDE w:val="0"/>
        <w:widowControl/>
        <w:spacing w:line="330" w:lineRule="exact" w:before="434" w:after="0"/>
        <w:ind w:left="1084" w:right="0" w:firstLine="0"/>
        <w:jc w:val="left"/>
      </w:pP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101.02375030517578"/>
          <w:rFonts w:ascii="DefaultMetricsFont" w:hAnsi="DefaultMetricsFont" w:eastAsia="DefaultMetricsFont"/>
          <w:b w:val="0"/>
          <w:i w:val="0"/>
          <w:color w:val="000000"/>
          <w:sz w:val="25"/>
        </w:rPr>
        <w:t>further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contends:</w:t>
      </w:r>
    </w:p>
    <w:p>
      <w:pPr>
        <w:autoSpaceDN w:val="0"/>
        <w:autoSpaceDE w:val="0"/>
        <w:widowControl/>
        <w:spacing w:line="322" w:lineRule="exact" w:before="282" w:after="0"/>
        <w:ind w:left="1080" w:right="1008" w:firstLine="10"/>
        <w:jc w:val="left"/>
      </w:pP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respectfully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09396362304688"/>
          <w:rFonts w:ascii="DefaultMetricsFont" w:hAnsi="DefaultMetricsFont" w:eastAsia="DefaultMetricsFont"/>
          <w:b w:val="0"/>
          <w:i w:val="0"/>
          <w:color w:val="000000"/>
          <w:sz w:val="25"/>
        </w:rPr>
        <w:t>strenuously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traverses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w w:val="101.7300287882487"/>
          <w:rFonts w:ascii="DefaultMetricsFont" w:hAnsi="DefaultMetricsFont" w:eastAsia="DefaultMetricsFont"/>
          <w:b w:val="0"/>
          <w:i w:val="0"/>
          <w:color w:val="000000"/>
          <w:sz w:val="24"/>
        </w:rPr>
        <w:t>unsubstantiated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erroneous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assertion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“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combination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 xml:space="preserve">of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w w:val="98.98029963175455"/>
          <w:rFonts w:ascii="DefaultMetricsFont" w:hAnsi="DefaultMetricsFont" w:eastAsia="DefaultMetricsFont"/>
          <w:b w:val="0"/>
          <w:i w:val="0"/>
          <w:color w:val="000000"/>
          <w:sz w:val="24"/>
        </w:rPr>
        <w:t>teaches</w:t>
      </w:r>
      <w:r>
        <w:rPr>
          <w:w w:val="101.88719431559245"/>
          <w:rFonts w:ascii="DefaultMetricsFont" w:hAnsi="DefaultMetricsFont" w:eastAsia="DefaultMetricsFont"/>
          <w:b w:val="0"/>
          <w:i w:val="0"/>
          <w:color w:val="000000"/>
          <w:sz w:val="24"/>
        </w:rPr>
        <w:t>selecting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‘</w:t>
      </w:r>
      <w:r>
        <w:rPr>
          <w:w w:val="101.74969832102458"/>
          <w:rFonts w:ascii="DefaultMetricsFont" w:hAnsi="DefaultMetricsFont" w:eastAsia="DefaultMetricsFont"/>
          <w:b w:val="0"/>
          <w:i w:val="0"/>
          <w:color w:val="000000"/>
          <w:sz w:val="24"/>
        </w:rPr>
        <w:t>between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first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virtual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second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147354125976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44047303633256"/>
          <w:rFonts w:ascii="DefaultMetricsFont" w:hAnsi="DefaultMetricsFont" w:eastAsia="DefaultMetricsFont"/>
          <w:b w:val="0"/>
          <w:i w:val="0"/>
          <w:color w:val="000000"/>
          <w:sz w:val="22"/>
        </w:rPr>
        <w:t xml:space="preserve">a </w:t>
      </w:r>
      <w:r>
        <w:rPr>
          <w:w w:val="98.74765689556415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147354125976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8.99797439575195"/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angle</w:t>
      </w:r>
      <w:r>
        <w:rPr>
          <w:rFonts w:ascii="DefaultMetricsFont" w:hAnsi="DefaultMetricsFont" w:eastAsia="DefaultMetricsFont"/>
          <w:b w:val="0"/>
          <w:i w:val="0"/>
          <w:color w:val="000000"/>
          <w:sz w:val="30"/>
        </w:rPr>
        <w:t>’</w:t>
      </w:r>
      <w:r>
        <w:rPr>
          <w:w w:val="101.13614123800528"/>
          <w:rFonts w:ascii="DefaultMetricsFont" w:hAnsi="DefaultMetricsFont" w:eastAsia="DefaultMetricsFont"/>
          <w:b w:val="0"/>
          <w:i w:val="0"/>
          <w:color w:val="000000"/>
          <w:sz w:val="23"/>
        </w:rPr>
        <w:t>.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w w:val="98.92658996582031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This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erroneous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assertion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w w:val="98.66072845458984"/>
          <w:rFonts w:ascii="DefaultMetricsFont" w:hAnsi="DefaultMetricsFont" w:eastAsia="DefaultMetricsFont"/>
          <w:b w:val="0"/>
          <w:i w:val="0"/>
          <w:color w:val="000000"/>
          <w:sz w:val="25"/>
        </w:rPr>
        <w:t>inconsistent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53324604034424"/>
          <w:rFonts w:ascii="DefaultMetricsFont" w:hAnsi="DefaultMetricsFont" w:eastAsia="DefaultMetricsFont"/>
          <w:b w:val="0"/>
          <w:i w:val="0"/>
          <w:color w:val="000000"/>
          <w:sz w:val="24"/>
        </w:rPr>
        <w:t>admissions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page 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7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Final </w:t>
      </w:r>
      <w:r>
        <w:rPr>
          <w:w w:val="101.67392730712889"/>
          <w:rFonts w:ascii="DefaultMetricsFont" w:hAnsi="DefaultMetricsFont" w:eastAsia="DefaultMetricsFont"/>
          <w:b w:val="0"/>
          <w:i w:val="0"/>
          <w:color w:val="000000"/>
          <w:sz w:val="25"/>
        </w:rPr>
        <w:t>Office</w:t>
      </w:r>
      <w:r>
        <w:rPr>
          <w:w w:val="98.61382704514725"/>
          <w:rFonts w:ascii="DefaultMetricsFont" w:hAnsi="DefaultMetricsFont" w:eastAsia="DefaultMetricsFont"/>
          <w:b w:val="0"/>
          <w:i w:val="0"/>
          <w:color w:val="000000"/>
          <w:sz w:val="26"/>
        </w:rPr>
        <w:t>Action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not </w:t>
      </w:r>
      <w:r>
        <w:rPr>
          <w:w w:val="101.44456227620442"/>
          <w:rFonts w:ascii="DefaultMetricsFont" w:hAnsi="DefaultMetricsFont" w:eastAsia="DefaultMetricsFont"/>
          <w:b w:val="0"/>
          <w:i w:val="0"/>
          <w:color w:val="000000"/>
          <w:sz w:val="24"/>
        </w:rPr>
        <w:t>supported</w:t>
      </w:r>
      <w:r>
        <w:rPr>
          <w:w w:val="101.52879333496094"/>
          <w:rFonts w:ascii="DefaultMetricsFont" w:hAnsi="DefaultMetricsFont" w:eastAsia="DefaultMetricsFont"/>
          <w:b w:val="0"/>
          <w:i w:val="0"/>
          <w:color w:val="000000"/>
          <w:sz w:val="25"/>
        </w:rPr>
        <w:t>by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474134127299"/>
          <w:rFonts w:ascii="DefaultMetricsFont" w:hAnsi="DefaultMetricsFont" w:eastAsia="DefaultMetricsFont"/>
          <w:b w:val="0"/>
          <w:i w:val="0"/>
          <w:color w:val="000000"/>
          <w:sz w:val="24"/>
        </w:rPr>
        <w:t>actual</w:t>
      </w:r>
      <w:r>
        <w:rPr>
          <w:w w:val="98.84684636042668"/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prior </w:t>
      </w:r>
      <w:r>
        <w:rPr>
          <w:w w:val="98.38478088378906"/>
          <w:rFonts w:ascii="DefaultMetricsFont" w:hAnsi="DefaultMetricsFont" w:eastAsia="DefaultMetricsFont"/>
          <w:b w:val="0"/>
          <w:i w:val="0"/>
          <w:color w:val="000000"/>
          <w:sz w:val="25"/>
        </w:rPr>
        <w:t>art</w:t>
      </w:r>
      <w:r>
        <w:rPr>
          <w:w w:val="101.21264457702637"/>
          <w:rFonts w:ascii="DefaultMetricsFont" w:hAnsi="DefaultMetricsFont" w:eastAsia="DefaultMetricsFont"/>
          <w:b w:val="0"/>
          <w:i w:val="0"/>
          <w:color w:val="000000"/>
          <w:sz w:val="24"/>
        </w:rPr>
        <w:t>disclosure.</w:t>
      </w:r>
    </w:p>
    <w:p>
      <w:pPr>
        <w:autoSpaceDN w:val="0"/>
        <w:autoSpaceDE w:val="0"/>
        <w:widowControl/>
        <w:spacing w:line="330" w:lineRule="exact" w:before="314" w:after="0"/>
        <w:ind w:left="374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(Supp.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w w:val="101.5165494835895"/>
          <w:rFonts w:ascii="DefaultMetricsFont" w:hAnsi="DefaultMetricsFont" w:eastAsia="DefaultMetricsFont"/>
          <w:b w:val="0"/>
          <w:i w:val="0"/>
          <w:color w:val="000000"/>
          <w:sz w:val="23"/>
        </w:rPr>
        <w:t>17).</w:t>
      </w:r>
    </w:p>
    <w:p>
      <w:pPr>
        <w:autoSpaceDN w:val="0"/>
        <w:autoSpaceDE w:val="0"/>
        <w:widowControl/>
        <w:spacing w:line="330" w:lineRule="exact" w:before="106" w:after="0"/>
        <w:ind w:left="1084" w:right="0" w:firstLine="0"/>
        <w:jc w:val="left"/>
      </w:pP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w w:val="98.68180751800537"/>
          <w:rFonts w:ascii="DefaultMetricsFont" w:hAnsi="DefaultMetricsFont" w:eastAsia="DefaultMetricsFont"/>
          <w:b w:val="0"/>
          <w:i w:val="0"/>
          <w:color w:val="000000"/>
          <w:sz w:val="24"/>
        </w:rPr>
        <w:t>agree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conclusion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98.54389826456705"/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</w:p>
    <w:p>
      <w:pPr>
        <w:autoSpaceDN w:val="0"/>
        <w:autoSpaceDE w:val="0"/>
        <w:widowControl/>
        <w:spacing w:line="330" w:lineRule="exact" w:before="160" w:after="0"/>
        <w:ind w:left="370" w:right="0" w:firstLine="0"/>
        <w:jc w:val="left"/>
      </w:pPr>
      <w:r>
        <w:rPr>
          <w:w w:val="98.78675079345703"/>
          <w:rFonts w:ascii="DefaultMetricsFont" w:hAnsi="DefaultMetricsFont" w:eastAsia="DefaultMetricsFont"/>
          <w:b w:val="0"/>
          <w:i w:val="0"/>
          <w:color w:val="000000"/>
          <w:sz w:val="25"/>
        </w:rPr>
        <w:t>arguing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references</w:t>
      </w:r>
      <w:r>
        <w:rPr>
          <w:w w:val="101.52339140574138"/>
          <w:rFonts w:ascii="DefaultMetricsFont" w:hAnsi="DefaultMetricsFont" w:eastAsia="DefaultMetricsFont"/>
          <w:b w:val="0"/>
          <w:i w:val="0"/>
          <w:color w:val="000000"/>
          <w:sz w:val="24"/>
        </w:rPr>
        <w:t>separately.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* </w:t>
      </w:r>
      <w:r>
        <w:rPr>
          <w:w w:val="98.57650556062397"/>
          <w:rFonts w:ascii="DefaultMetricsFont" w:hAnsi="DefaultMetricsFont" w:eastAsia="DefaultMetricsFont"/>
          <w:b w:val="0"/>
          <w:i w:val="0"/>
          <w:color w:val="000000"/>
          <w:sz w:val="19"/>
        </w:rPr>
        <w:t>2</w:t>
      </w:r>
      <w:r>
        <w:rPr>
          <w:w w:val="98.29106140136719"/>
          <w:rFonts w:ascii="DefaultMetricsFont" w:hAnsi="DefaultMetricsFont" w:eastAsia="DefaultMetricsFont"/>
          <w:b w:val="0"/>
          <w:i w:val="0"/>
          <w:color w:val="000000"/>
          <w:sz w:val="25"/>
        </w:rPr>
        <w:t>(Ans.</w:t>
      </w:r>
      <w:r>
        <w:rPr>
          <w:w w:val="98.30477454445578"/>
          <w:rFonts w:ascii="DefaultMetricsFont" w:hAnsi="DefaultMetricsFont" w:eastAsia="DefaultMetricsFont"/>
          <w:b w:val="0"/>
          <w:i w:val="0"/>
          <w:color w:val="000000"/>
          <w:sz w:val="22"/>
        </w:rPr>
        <w:t>14</w:t>
      </w:r>
      <w:r>
        <w:rPr>
          <w:w w:val="101.31368637084961"/>
          <w:rFonts w:ascii="DefaultMetricsFont" w:hAnsi="DefaultMetricsFont" w:eastAsia="DefaultMetricsFont"/>
          <w:b w:val="0"/>
          <w:i w:val="0"/>
          <w:color w:val="000000"/>
          <w:sz w:val="22"/>
        </w:rPr>
        <w:t>—</w:t>
      </w:r>
      <w:r>
        <w:rPr>
          <w:w w:val="101.38560585353686"/>
          <w:rFonts w:ascii="DefaultMetricsFont" w:hAnsi="DefaultMetricsFont" w:eastAsia="DefaultMetricsFont"/>
          <w:b w:val="0"/>
          <w:i w:val="0"/>
          <w:color w:val="000000"/>
          <w:sz w:val="23"/>
        </w:rPr>
        <w:t>15).</w:t>
      </w:r>
    </w:p>
    <w:p>
      <w:pPr>
        <w:autoSpaceDN w:val="0"/>
        <w:autoSpaceDE w:val="0"/>
        <w:widowControl/>
        <w:spacing w:line="330" w:lineRule="exact" w:before="154" w:after="0"/>
        <w:ind w:left="1090" w:right="0" w:firstLine="0"/>
        <w:jc w:val="left"/>
      </w:pP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finds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w w:val="98.92017046610513"/>
          <w:rFonts w:ascii="DefaultMetricsFont" w:hAnsi="DefaultMetricsFont" w:eastAsia="DefaultMetricsFont"/>
          <w:b w:val="0"/>
          <w:i w:val="0"/>
          <w:color w:val="000000"/>
          <w:sz w:val="24"/>
        </w:rPr>
        <w:t>teaches</w:t>
      </w:r>
      <w:r>
        <w:rPr>
          <w:w w:val="98.00936889648438"/>
          <w:rFonts w:ascii="DefaultMetricsFont" w:hAnsi="DefaultMetricsFont" w:eastAsia="DefaultMetricsFont"/>
          <w:b w:val="0"/>
          <w:i w:val="0"/>
          <w:color w:val="000000"/>
          <w:sz w:val="25"/>
        </w:rPr>
        <w:t>selecting</w:t>
      </w:r>
      <w:r>
        <w:rPr>
          <w:w w:val="102.02450752258301"/>
          <w:rFonts w:ascii="DefaultMetricsFont" w:hAnsi="DefaultMetricsFont" w:eastAsia="DefaultMetricsFont"/>
          <w:b w:val="0"/>
          <w:i w:val="0"/>
          <w:color w:val="000000"/>
          <w:sz w:val="24"/>
        </w:rPr>
        <w:t>between</w:t>
      </w:r>
      <w:r>
        <w:rPr>
          <w:w w:val="98.92008854792668"/>
          <w:rFonts w:ascii="DefaultMetricsFont" w:hAnsi="DefaultMetricsFont" w:eastAsia="DefaultMetricsFont"/>
          <w:b w:val="0"/>
          <w:i w:val="0"/>
          <w:color w:val="000000"/>
          <w:sz w:val="26"/>
        </w:rPr>
        <w:t>first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second</w:t>
      </w:r>
    </w:p>
    <w:p>
      <w:pPr>
        <w:autoSpaceDN w:val="0"/>
        <w:autoSpaceDE w:val="0"/>
        <w:widowControl/>
        <w:spacing w:line="330" w:lineRule="exact" w:before="150" w:after="0"/>
        <w:ind w:left="370" w:right="0" w:firstLine="0"/>
        <w:jc w:val="left"/>
      </w:pPr>
      <w:r>
        <w:rPr>
          <w:w w:val="98.87068176269531"/>
          <w:rFonts w:ascii="DefaultMetricsFont" w:hAnsi="DefaultMetricsFont" w:eastAsia="DefaultMetricsFont"/>
          <w:b w:val="0"/>
          <w:i w:val="0"/>
          <w:color w:val="000000"/>
          <w:sz w:val="25"/>
        </w:rPr>
        <w:t>orientations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16960906982422"/>
          <w:rFonts w:ascii="DefaultMetricsFont" w:hAnsi="DefaultMetricsFont" w:eastAsia="DefaultMetricsFont"/>
          <w:b w:val="0"/>
          <w:i w:val="0"/>
          <w:color w:val="000000"/>
          <w:sz w:val="25"/>
        </w:rPr>
        <w:t>ancillary</w:t>
      </w:r>
      <w:r>
        <w:rPr>
          <w:w w:val="98.86354605356851"/>
          <w:rFonts w:ascii="DefaultMetricsFont" w:hAnsi="DefaultMetricsFont" w:eastAsia="DefaultMetricsFont"/>
          <w:b w:val="0"/>
          <w:i w:val="0"/>
          <w:color w:val="000000"/>
          <w:sz w:val="24"/>
        </w:rPr>
        <w:t>data,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w w:val="101.60198211669922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prismatic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body</w:t>
      </w:r>
    </w:p>
    <w:p>
      <w:pPr>
        <w:autoSpaceDN w:val="0"/>
        <w:autoSpaceDE w:val="0"/>
        <w:widowControl/>
        <w:spacing w:line="330" w:lineRule="exact" w:before="156" w:after="0"/>
        <w:ind w:left="374" w:right="0" w:firstLine="0"/>
        <w:jc w:val="left"/>
      </w:pPr>
      <w:r>
        <w:rPr>
          <w:w w:val="98.37541198730469"/>
          <w:rFonts w:ascii="DefaultMetricsFont" w:hAnsi="DefaultMetricsFont" w:eastAsia="DefaultMetricsFont"/>
          <w:b w:val="0"/>
          <w:i w:val="0"/>
          <w:color w:val="000000"/>
          <w:sz w:val="25"/>
        </w:rPr>
        <w:t>(Ans.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13,</w:t>
      </w:r>
      <w:r>
        <w:rPr>
          <w:w w:val="101.51517486572266"/>
          <w:rFonts w:ascii="DefaultMetricsFont" w:hAnsi="DefaultMetricsFont" w:eastAsia="DefaultMetricsFont"/>
          <w:b w:val="0"/>
          <w:i w:val="0"/>
          <w:color w:val="000000"/>
          <w:sz w:val="25"/>
        </w:rPr>
        <w:t>citing</w:t>
      </w:r>
      <w:r>
        <w:rPr>
          <w:w w:val="98.2954740524292"/>
          <w:rFonts w:ascii="DefaultMetricsFont" w:hAnsi="DefaultMetricsFont" w:eastAsia="DefaultMetricsFont"/>
          <w:b w:val="0"/>
          <w:i w:val="0"/>
          <w:color w:val="000000"/>
          <w:sz w:val="24"/>
        </w:rPr>
        <w:t>Jetha,</w:t>
      </w:r>
      <w:r>
        <w:rPr>
          <w:w w:val="98.1644058227539"/>
          <w:rFonts w:ascii="DefaultMetricsFont" w:hAnsi="DefaultMetricsFont" w:eastAsia="DefaultMetricsFont"/>
          <w:b w:val="0"/>
          <w:i w:val="0"/>
          <w:color w:val="000000"/>
          <w:sz w:val="25"/>
        </w:rPr>
        <w:t>col.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5</w:t>
      </w:r>
      <w:r>
        <w:rPr>
          <w:w w:val="98.12214660644531"/>
          <w:rFonts w:ascii="DefaultMetricsFont" w:hAnsi="DefaultMetricsFont" w:eastAsia="DefaultMetricsFont"/>
          <w:b w:val="0"/>
          <w:i w:val="0"/>
          <w:color w:val="000000"/>
          <w:sz w:val="25"/>
        </w:rPr>
        <w:t>lines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30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60).</w:t>
      </w: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finds</w:t>
      </w:r>
      <w:r>
        <w:rPr>
          <w:w w:val="98.96385192871094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</w:p>
    <w:p>
      <w:pPr>
        <w:autoSpaceDN w:val="0"/>
        <w:autoSpaceDE w:val="0"/>
        <w:widowControl/>
        <w:spacing w:line="316" w:lineRule="exact" w:before="812" w:after="0"/>
        <w:ind w:left="370" w:right="288" w:firstLine="0"/>
        <w:jc w:val="left"/>
      </w:pPr>
      <w:r>
        <w:rPr>
          <w:w w:val="101.3360818227132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design </w:t>
      </w:r>
      <w:r>
        <w:rPr>
          <w:w w:val="98.21133422851562"/>
          <w:rFonts w:ascii="DefaultMetricsFont" w:hAnsi="DefaultMetricsFont" w:eastAsia="DefaultMetricsFont"/>
          <w:b w:val="0"/>
          <w:i w:val="0"/>
          <w:color w:val="000000"/>
          <w:sz w:val="25"/>
        </w:rPr>
        <w:t>requirements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>other</w:t>
      </w:r>
      <w:r>
        <w:rPr>
          <w:w w:val="98.11744689941406"/>
          <w:rFonts w:ascii="DefaultMetricsFont" w:hAnsi="DefaultMetricsFont" w:eastAsia="DefaultMetricsFont"/>
          <w:b w:val="0"/>
          <w:i w:val="0"/>
          <w:color w:val="000000"/>
          <w:sz w:val="25"/>
        </w:rPr>
        <w:t>factors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insofar</w:t>
      </w:r>
      <w:r>
        <w:rPr>
          <w:w w:val="101.9582835110751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they</w:t>
      </w:r>
      <w:r>
        <w:rPr>
          <w:w w:val="98.7400894165039"/>
          <w:rFonts w:ascii="DefaultMetricsFont,Italic" w:hAnsi="DefaultMetricsFont,Italic" w:eastAsia="DefaultMetricsFont,Italic"/>
          <w:b w:val="0"/>
          <w:i/>
          <w:color w:val="000000"/>
          <w:sz w:val="25"/>
        </w:rPr>
        <w:t>are</w:t>
      </w:r>
      <w:r>
        <w:rPr>
          <w:w w:val="101.79169464111328"/>
          <w:rFonts w:ascii="DefaultMetricsFont,Italic" w:hAnsi="DefaultMetricsFont,Italic" w:eastAsia="DefaultMetricsFont,Italic"/>
          <w:b w:val="0"/>
          <w:i/>
          <w:color w:val="000000"/>
          <w:sz w:val="25"/>
        </w:rPr>
        <w:t>within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 xml:space="preserve">the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scope</w:t>
      </w:r>
      <w:r>
        <w:rPr>
          <w:w w:val="101.40738310637299"/>
          <w:rFonts w:ascii="DefaultMetricsFont,Italic" w:hAnsi="DefaultMetricsFont,Italic" w:eastAsia="DefaultMetricsFont,Italic"/>
          <w:b w:val="0"/>
          <w:i/>
          <w:color w:val="000000"/>
          <w:sz w:val="27"/>
        </w:rPr>
        <w:t xml:space="preserve">of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the</w:t>
      </w:r>
      <w:r>
        <w:rPr>
          <w:w w:val="101.44456227620442"/>
          <w:rFonts w:ascii="DefaultMetricsFont,Italic" w:hAnsi="DefaultMetricsFont,Italic" w:eastAsia="DefaultMetricsFont,Italic"/>
          <w:b w:val="0"/>
          <w:i/>
          <w:color w:val="000000"/>
          <w:sz w:val="24"/>
        </w:rPr>
        <w:t>appended</w:t>
      </w:r>
      <w:r>
        <w:rPr>
          <w:w w:val="98.92658996582031"/>
          <w:rFonts w:ascii="DefaultMetricsFont,Italic" w:hAnsi="DefaultMetricsFont,Italic" w:eastAsia="DefaultMetricsFont,Italic"/>
          <w:b w:val="0"/>
          <w:i/>
          <w:color w:val="000000"/>
          <w:sz w:val="25"/>
        </w:rPr>
        <w:t>claims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03756713867188"/>
          <w:rFonts w:ascii="DefaultMetricsFont" w:hAnsi="DefaultMetricsFont" w:eastAsia="DefaultMetricsFont"/>
          <w:b w:val="0"/>
          <w:i w:val="0"/>
          <w:color w:val="000000"/>
          <w:sz w:val="25"/>
        </w:rPr>
        <w:t>equivalents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thereof.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”</w:t>
      </w:r>
      <w:r>
        <w:rPr>
          <w:w w:val="101.87737941741943"/>
          <w:rFonts w:ascii="DefaultMetricsFont" w:hAnsi="DefaultMetricsFont" w:eastAsia="DefaultMetricsFont"/>
          <w:b w:val="0"/>
          <w:i w:val="0"/>
          <w:color w:val="000000"/>
          <w:sz w:val="24"/>
        </w:rPr>
        <w:t>)</w:t>
      </w:r>
      <w:r>
        <w:rPr>
          <w:w w:val="101.14346345265706"/>
          <w:rFonts w:ascii="DefaultMetricsFont" w:hAnsi="DefaultMetricsFont" w:eastAsia="DefaultMetricsFont"/>
          <w:b w:val="0"/>
          <w:i w:val="0"/>
          <w:color w:val="000000"/>
          <w:sz w:val="24"/>
        </w:rPr>
        <w:t>(Emphasis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added).</w:t>
      </w:r>
    </w:p>
    <w:p>
      <w:pPr>
        <w:autoSpaceDN w:val="0"/>
        <w:autoSpaceDE w:val="0"/>
        <w:widowControl/>
        <w:spacing w:line="322" w:lineRule="exact" w:before="326" w:after="0"/>
        <w:ind w:left="364" w:right="576" w:firstLine="0"/>
        <w:jc w:val="left"/>
      </w:pPr>
      <w:r>
        <w:rPr>
          <w:w w:val="98.57650556062397"/>
          <w:rFonts w:ascii="DefaultMetricsFont" w:hAnsi="DefaultMetricsFont" w:eastAsia="DefaultMetricsFont"/>
          <w:b w:val="0"/>
          <w:i w:val="0"/>
          <w:color w:val="000000"/>
          <w:sz w:val="19"/>
        </w:rPr>
        <w:t>2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One</w:t>
      </w:r>
      <w:r>
        <w:rPr>
          <w:w w:val="101.79390907287598"/>
          <w:rFonts w:ascii="DefaultMetricsFont" w:hAnsi="DefaultMetricsFont" w:eastAsia="DefaultMetricsFont"/>
          <w:b w:val="0"/>
          <w:i w:val="0"/>
          <w:color w:val="000000"/>
          <w:sz w:val="24"/>
        </w:rPr>
        <w:t>cannot</w:t>
      </w:r>
      <w:r>
        <w:rPr>
          <w:w w:val="98.29106140136719"/>
          <w:rFonts w:ascii="DefaultMetricsFont" w:hAnsi="DefaultMetricsFont" w:eastAsia="DefaultMetricsFont"/>
          <w:b w:val="0"/>
          <w:i w:val="0"/>
          <w:color w:val="000000"/>
          <w:sz w:val="25"/>
        </w:rPr>
        <w:t>show</w:t>
      </w:r>
      <w:r>
        <w:rPr>
          <w:w w:val="101.60216490427653"/>
          <w:rFonts w:ascii="DefaultMetricsFont" w:hAnsi="DefaultMetricsFont" w:eastAsia="DefaultMetricsFont"/>
          <w:b w:val="0"/>
          <w:i w:val="0"/>
          <w:color w:val="000000"/>
          <w:sz w:val="24"/>
        </w:rPr>
        <w:t>nonobviousness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attacking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references </w:t>
      </w:r>
      <w:r>
        <w:br/>
      </w:r>
      <w:r>
        <w:rPr>
          <w:w w:val="101.97548866271973"/>
          <w:rFonts w:ascii="DefaultMetricsFont" w:hAnsi="DefaultMetricsFont" w:eastAsia="DefaultMetricsFont"/>
          <w:b w:val="0"/>
          <w:i w:val="0"/>
          <w:color w:val="000000"/>
          <w:sz w:val="24"/>
        </w:rPr>
        <w:t>where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86602020263672"/>
          <w:rFonts w:ascii="DefaultMetricsFont" w:hAnsi="DefaultMetricsFont" w:eastAsia="DefaultMetricsFont"/>
          <w:b w:val="0"/>
          <w:i w:val="0"/>
          <w:color w:val="000000"/>
          <w:sz w:val="25"/>
        </w:rPr>
        <w:t>rejections</w:t>
      </w:r>
      <w:r>
        <w:rPr>
          <w:w w:val="101.43338908319888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w w:val="98.14224243164062"/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98.94987487792969"/>
          <w:rFonts w:ascii="DefaultMetricsFont" w:hAnsi="DefaultMetricsFont" w:eastAsia="DefaultMetricsFont"/>
          <w:b w:val="0"/>
          <w:i w:val="0"/>
          <w:color w:val="000000"/>
          <w:sz w:val="25"/>
        </w:rPr>
        <w:t>combinations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references.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</w:t>
      </w:r>
      <w:r>
        <w:rPr>
          <w:w w:val="98.34560981163611"/>
          <w:rFonts w:ascii="DefaultMetricsFont,Italic" w:hAnsi="DefaultMetricsFont,Italic" w:eastAsia="DefaultMetricsFont,Italic"/>
          <w:b w:val="0"/>
          <w:i/>
          <w:color w:val="000000"/>
          <w:sz w:val="26"/>
        </w:rPr>
        <w:t xml:space="preserve">Merck </w:t>
      </w:r>
      <w:r>
        <w:rPr>
          <w:w w:val="98.63062258119936"/>
          <w:rFonts w:ascii="DefaultMetricsFont,Italic" w:hAnsi="DefaultMetricsFont,Italic" w:eastAsia="DefaultMetricsFont,Italic"/>
          <w:b w:val="0"/>
          <w:i/>
          <w:color w:val="000000"/>
          <w:sz w:val="27"/>
        </w:rPr>
        <w:t>&amp;</w:t>
      </w:r>
      <w:r>
        <w:rPr>
          <w:w w:val="98.27257792154947"/>
          <w:rFonts w:ascii="DefaultMetricsFont,Italic" w:hAnsi="DefaultMetricsFont,Italic" w:eastAsia="DefaultMetricsFont,Italic"/>
          <w:b w:val="0"/>
          <w:i/>
          <w:color w:val="000000"/>
          <w:sz w:val="24"/>
        </w:rPr>
        <w:t>Co.,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Inc.,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800</w:t>
      </w:r>
      <w:r>
        <w:rPr>
          <w:w w:val="98.57194519042969"/>
          <w:rFonts w:ascii="DefaultMetricsFont" w:hAnsi="DefaultMetricsFont" w:eastAsia="DefaultMetricsFont"/>
          <w:b w:val="0"/>
          <w:i w:val="0"/>
          <w:color w:val="000000"/>
          <w:sz w:val="25"/>
        </w:rPr>
        <w:t>F.2d</w:t>
      </w:r>
      <w:r>
        <w:rPr>
          <w:w w:val="98.99141788482666"/>
          <w:rFonts w:ascii="DefaultMetricsFont" w:hAnsi="DefaultMetricsFont" w:eastAsia="DefaultMetricsFont"/>
          <w:b w:val="0"/>
          <w:i w:val="0"/>
          <w:color w:val="000000"/>
          <w:sz w:val="24"/>
        </w:rPr>
        <w:t>1091,</w:t>
      </w:r>
      <w:r>
        <w:rPr>
          <w:w w:val="98.29343954722086"/>
          <w:rFonts w:ascii="DefaultMetricsFont" w:hAnsi="DefaultMetricsFont" w:eastAsia="DefaultMetricsFont"/>
          <w:b w:val="0"/>
          <w:i w:val="0"/>
          <w:color w:val="000000"/>
          <w:sz w:val="24"/>
        </w:rPr>
        <w:t>1097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(Fed.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Cir.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1986).</w:t>
      </w:r>
    </w:p>
    <w:p>
      <w:pPr>
        <w:autoSpaceDN w:val="0"/>
        <w:autoSpaceDE w:val="0"/>
        <w:widowControl/>
        <w:spacing w:line="356" w:lineRule="exact" w:before="244" w:after="0"/>
        <w:ind w:left="0" w:right="0" w:firstLine="0"/>
        <w:jc w:val="center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358" w:right="1440" w:bottom="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482" w:lineRule="exact" w:before="166" w:after="0"/>
        <w:ind w:left="370" w:right="432" w:hanging="10"/>
        <w:jc w:val="left"/>
      </w:pPr>
      <w:r>
        <w:rPr>
          <w:w w:val="98.98029963175455"/>
          <w:rFonts w:ascii="DefaultMetricsFont" w:hAnsi="DefaultMetricsFont" w:eastAsia="DefaultMetricsFont"/>
          <w:b w:val="0"/>
          <w:i w:val="0"/>
          <w:color w:val="000000"/>
          <w:sz w:val="24"/>
        </w:rPr>
        <w:t>teaches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camera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capturing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objects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2.05880800882976"/>
          <w:rFonts w:ascii="DefaultMetricsFont" w:hAnsi="DefaultMetricsFont" w:eastAsia="DefaultMetricsFont"/>
          <w:b w:val="0"/>
          <w:i w:val="0"/>
          <w:color w:val="000000"/>
          <w:sz w:val="24"/>
        </w:rPr>
        <w:t>generating</w:t>
      </w:r>
      <w:r>
        <w:rPr>
          <w:w w:val="102.16712951660156"/>
          <w:rFonts w:ascii="DefaultMetricsFont" w:hAnsi="DefaultMetricsFont" w:eastAsia="DefaultMetricsFont"/>
          <w:b w:val="0"/>
          <w:i w:val="0"/>
          <w:color w:val="000000"/>
          <w:sz w:val="23"/>
        </w:rPr>
        <w:t>an</w:t>
      </w:r>
      <w:r>
        <w:rPr>
          <w:w w:val="101.29659175872803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comprising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one</w:t>
      </w:r>
      <w:r>
        <w:rPr>
          <w:w w:val="101.0693588256836"/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63660844167073"/>
          <w:rFonts w:ascii="DefaultMetricsFont" w:hAnsi="DefaultMetricsFont" w:eastAsia="DefaultMetricsFont"/>
          <w:b w:val="0"/>
          <w:i w:val="0"/>
          <w:color w:val="000000"/>
          <w:sz w:val="24"/>
        </w:rPr>
        <w:t>more</w:t>
      </w:r>
      <w:r>
        <w:rPr>
          <w:w w:val="98.40623415433444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101.56771341959636"/>
          <w:rFonts w:ascii="DefaultMetricsFont" w:hAnsi="DefaultMetricsFont" w:eastAsia="DefaultMetricsFont"/>
          <w:b w:val="0"/>
          <w:i w:val="0"/>
          <w:color w:val="000000"/>
          <w:sz w:val="24"/>
        </w:rPr>
        <w:t>objects</w:t>
      </w:r>
      <w:r>
        <w:rPr>
          <w:w w:val="98.82406616210938"/>
          <w:rFonts w:ascii="DefaultMetricsFont" w:hAnsi="DefaultMetricsFont" w:eastAsia="DefaultMetricsFont"/>
          <w:b w:val="0"/>
          <w:i w:val="0"/>
          <w:color w:val="000000"/>
          <w:sz w:val="25"/>
        </w:rPr>
        <w:t>combined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02347564697266"/>
          <w:rFonts w:ascii="DefaultMetricsFont" w:hAnsi="DefaultMetricsFont" w:eastAsia="DefaultMetricsFont"/>
          <w:b w:val="0"/>
          <w:i w:val="0"/>
          <w:color w:val="000000"/>
          <w:sz w:val="25"/>
        </w:rPr>
        <w:t>object,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further</w:t>
      </w:r>
      <w:r>
        <w:rPr>
          <w:w w:val="98.67826302846274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teaches </w:t>
      </w:r>
      <w:r>
        <w:rPr>
          <w:w w:val="98.24417114257812"/>
          <w:rFonts w:ascii="DefaultMetricsFont" w:hAnsi="DefaultMetricsFont" w:eastAsia="DefaultMetricsFont"/>
          <w:b w:val="0"/>
          <w:i w:val="0"/>
          <w:color w:val="000000"/>
          <w:sz w:val="25"/>
        </w:rPr>
        <w:t>changing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8.99797439575195"/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real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101.63766479492186"/>
          <w:rFonts w:ascii="DefaultMetricsFont" w:hAnsi="DefaultMetricsFont" w:eastAsia="DefaultMetricsFont"/>
          <w:b w:val="0"/>
          <w:i w:val="0"/>
          <w:color w:val="000000"/>
          <w:sz w:val="25"/>
        </w:rPr>
        <w:t>which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101.43470764160156"/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superimposed.</w:t>
      </w:r>
      <w:r>
        <w:rPr>
          <w:w w:val="101.95096333821614"/>
          <w:rFonts w:ascii="DefaultMetricsFont" w:hAnsi="DefaultMetricsFont" w:eastAsia="DefaultMetricsFont"/>
          <w:b w:val="0"/>
          <w:i w:val="0"/>
          <w:color w:val="000000"/>
          <w:sz w:val="24"/>
        </w:rPr>
        <w:t>(Ans.</w:t>
      </w:r>
      <w:r>
        <w:rPr>
          <w:w w:val="101.66078914295544"/>
          <w:rFonts w:ascii="DefaultMetricsFont" w:hAnsi="DefaultMetricsFont" w:eastAsia="DefaultMetricsFont"/>
          <w:b w:val="0"/>
          <w:i w:val="0"/>
          <w:color w:val="000000"/>
          <w:sz w:val="22"/>
        </w:rPr>
        <w:t>13</w:t>
      </w:r>
      <w:r>
        <w:rPr>
          <w:w w:val="102.22025371733166"/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14,</w:t>
      </w:r>
      <w:r>
        <w:rPr>
          <w:w w:val="101.5151748657226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citing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Fig.</w:t>
      </w:r>
      <w:r>
        <w:rPr>
          <w:w w:val="98.73119701038708"/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rFonts w:ascii="DefaultMetricsFont" w:hAnsi="DefaultMetricsFont" w:eastAsia="DefaultMetricsFont"/>
          <w:b w:val="0"/>
          <w:i w:val="0"/>
          <w:color w:val="000000"/>
          <w:sz w:val="35"/>
        </w:rPr>
        <w:t>||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14,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22,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24,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68).</w:t>
      </w:r>
    </w:p>
    <w:p>
      <w:pPr>
        <w:autoSpaceDN w:val="0"/>
        <w:autoSpaceDE w:val="0"/>
        <w:widowControl/>
        <w:spacing w:line="482" w:lineRule="exact" w:before="8" w:after="0"/>
        <w:ind w:left="360" w:right="288" w:firstLine="714"/>
        <w:jc w:val="left"/>
      </w:pP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find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101.2027661005656"/>
          <w:rFonts w:ascii="DefaultMetricsFont" w:hAnsi="DefaultMetricsFont" w:eastAsia="DefaultMetricsFont"/>
          <w:b w:val="0"/>
          <w:i w:val="0"/>
          <w:color w:val="000000"/>
          <w:sz w:val="24"/>
        </w:rPr>
        <w:t>preponderance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08906428019206"/>
          <w:rFonts w:ascii="DefaultMetricsFont" w:hAnsi="DefaultMetricsFont" w:eastAsia="DefaultMetricsFont"/>
          <w:b w:val="0"/>
          <w:i w:val="0"/>
          <w:color w:val="000000"/>
          <w:sz w:val="24"/>
        </w:rPr>
        <w:t>evidence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supports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w w:val="101.58693313598633"/>
          <w:rFonts w:ascii="DefaultMetricsFont" w:hAnsi="DefaultMetricsFont" w:eastAsia="DefaultMetricsFont"/>
          <w:b w:val="0"/>
          <w:i w:val="0"/>
          <w:color w:val="000000"/>
          <w:sz w:val="20"/>
        </w:rPr>
        <w:t xml:space="preserve">s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findings.</w:t>
      </w:r>
      <w:r>
        <w:rPr>
          <w:w w:val="101.02830505371094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101.16323630015056"/>
          <w:rFonts w:ascii="DefaultMetricsFont" w:hAnsi="DefaultMetricsFont" w:eastAsia="DefaultMetricsFont"/>
          <w:b w:val="0"/>
          <w:i w:val="0"/>
          <w:color w:val="000000"/>
          <w:sz w:val="24"/>
        </w:rPr>
        <w:t>augmented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w w:val="98.71675872802734"/>
          <w:rFonts w:ascii="DefaultMetricsFont" w:hAnsi="DefaultMetricsFont" w:eastAsia="DefaultMetricsFont"/>
          <w:b w:val="0"/>
          <w:i w:val="0"/>
          <w:color w:val="000000"/>
          <w:sz w:val="25"/>
        </w:rPr>
        <w:t>(118-2),</w:t>
      </w:r>
      <w:r>
        <w:rPr>
          <w:w w:val="101.9582835110751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w w:val="101.99999809265137"/>
          <w:rFonts w:ascii="DefaultMetricsFont" w:hAnsi="DefaultMetricsFont" w:eastAsia="DefaultMetricsFont"/>
          <w:b w:val="0"/>
          <w:i w:val="0"/>
          <w:color w:val="000000"/>
          <w:sz w:val="24"/>
        </w:rPr>
        <w:t>shown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Fig.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5C,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44047303633256"/>
          <w:rFonts w:ascii="DefaultMetricsFont" w:hAnsi="DefaultMetricsFont" w:eastAsia="DefaultMetricsFont"/>
          <w:b w:val="0"/>
          <w:i w:val="0"/>
          <w:color w:val="000000"/>
          <w:sz w:val="22"/>
        </w:rPr>
        <w:t xml:space="preserve">a </w:t>
      </w:r>
      <w:r>
        <w:rPr>
          <w:w w:val="101.85774962107341"/>
          <w:rFonts w:ascii="DefaultMetricsFont" w:hAnsi="DefaultMetricsFont" w:eastAsia="DefaultMetricsFont"/>
          <w:b w:val="0"/>
          <w:i w:val="0"/>
          <w:color w:val="000000"/>
          <w:sz w:val="24"/>
        </w:rPr>
        <w:t>hand</w:t>
      </w:r>
      <w:r>
        <w:rPr>
          <w:w w:val="101.76443258921306"/>
          <w:rFonts w:ascii="DefaultMetricsFont" w:hAnsi="DefaultMetricsFont" w:eastAsia="DefaultMetricsFont"/>
          <w:b w:val="0"/>
          <w:i w:val="0"/>
          <w:color w:val="000000"/>
          <w:sz w:val="24"/>
        </w:rPr>
        <w:t>(real</w:t>
      </w:r>
      <w:r>
        <w:rPr>
          <w:w w:val="98.8147354125976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106-2,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Fig.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1),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w w:val="98.15031433105469"/>
          <w:rFonts w:ascii="DefaultMetricsFont" w:hAnsi="DefaultMetricsFont" w:eastAsia="DefaultMetricsFont"/>
          <w:b w:val="0"/>
          <w:i w:val="0"/>
          <w:color w:val="000000"/>
          <w:sz w:val="25"/>
        </w:rPr>
        <w:t>depicted</w:t>
      </w:r>
      <w:r>
        <w:rPr>
          <w:w w:val="101.0921401977539"/>
          <w:rFonts w:ascii="DefaultMetricsFont" w:hAnsi="DefaultMetricsFont" w:eastAsia="DefaultMetricsFont"/>
          <w:b w:val="0"/>
          <w:i w:val="0"/>
          <w:color w:val="000000"/>
          <w:sz w:val="25"/>
        </w:rPr>
        <w:t>holding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cell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phone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60592651367189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multiple </w:t>
      </w:r>
      <w:r>
        <w:rPr>
          <w:w w:val="101.30615997314453"/>
          <w:rFonts w:ascii="DefaultMetricsFont" w:hAnsi="DefaultMetricsFont" w:eastAsia="DefaultMetricsFont"/>
          <w:b w:val="0"/>
          <w:i w:val="0"/>
          <w:color w:val="000000"/>
          <w:sz w:val="25"/>
        </w:rPr>
        <w:t>different</w:t>
      </w:r>
      <w:r>
        <w:rPr>
          <w:w w:val="98.95453643798828"/>
          <w:rFonts w:ascii="DefaultMetricsFont" w:hAnsi="DefaultMetricsFont" w:eastAsia="DefaultMetricsFont"/>
          <w:b w:val="0"/>
          <w:i w:val="0"/>
          <w:color w:val="000000"/>
          <w:sz w:val="25"/>
        </w:rPr>
        <w:t>positions</w:t>
      </w:r>
      <w:r>
        <w:rPr>
          <w:w w:val="101.9138412475586"/>
          <w:rFonts w:ascii="DefaultMetricsFont" w:hAnsi="DefaultMetricsFont" w:eastAsia="DefaultMetricsFont"/>
          <w:b w:val="0"/>
          <w:i w:val="0"/>
          <w:color w:val="000000"/>
          <w:sz w:val="25"/>
        </w:rPr>
        <w:t>(virtual</w:t>
      </w:r>
      <w:r>
        <w:rPr>
          <w:w w:val="101.08412901560466"/>
          <w:rFonts w:ascii="DefaultMetricsFont" w:hAnsi="DefaultMetricsFont" w:eastAsia="DefaultMetricsFont"/>
          <w:b w:val="0"/>
          <w:i w:val="0"/>
          <w:color w:val="000000"/>
          <w:sz w:val="24"/>
        </w:rPr>
        <w:t>images),</w:t>
      </w:r>
      <w:r>
        <w:rPr>
          <w:w w:val="101.90191268920898"/>
          <w:rFonts w:ascii="DefaultMetricsFont" w:hAnsi="DefaultMetricsFont" w:eastAsia="DefaultMetricsFont"/>
          <w:b w:val="0"/>
          <w:i w:val="0"/>
          <w:color w:val="000000"/>
          <w:sz w:val="24"/>
        </w:rPr>
        <w:t>where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cell </w:t>
      </w:r>
      <w:r>
        <w:rPr>
          <w:w w:val="101.26698017120361"/>
          <w:rFonts w:ascii="DefaultMetricsFont" w:hAnsi="DefaultMetricsFont" w:eastAsia="DefaultMetricsFont"/>
          <w:b w:val="0"/>
          <w:i w:val="0"/>
          <w:color w:val="000000"/>
          <w:sz w:val="24"/>
        </w:rPr>
        <w:t>phone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images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depends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both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21759573618571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3952652613322"/>
          <w:rFonts w:ascii="DefaultMetricsFont" w:hAnsi="DefaultMetricsFont" w:eastAsia="DefaultMetricsFont"/>
          <w:b w:val="0"/>
          <w:i w:val="0"/>
          <w:color w:val="000000"/>
          <w:sz w:val="24"/>
        </w:rPr>
        <w:t>hand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98.8123526939979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image 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75875854492188"/>
          <w:rFonts w:ascii="DefaultMetricsFont" w:hAnsi="DefaultMetricsFont" w:eastAsia="DefaultMetricsFont"/>
          <w:b w:val="0"/>
          <w:i w:val="0"/>
          <w:color w:val="000000"/>
          <w:sz w:val="25"/>
        </w:rPr>
        <w:t>various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positions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cell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phone.</w:t>
      </w: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find</w:t>
      </w:r>
      <w:r>
        <w:rPr>
          <w:w w:val="98.79574775695801"/>
          <w:rFonts w:ascii="DefaultMetricsFont" w:hAnsi="DefaultMetricsFont" w:eastAsia="DefaultMetricsFont"/>
          <w:b w:val="0"/>
          <w:i w:val="0"/>
          <w:color w:val="000000"/>
          <w:sz w:val="24"/>
        </w:rPr>
        <w:t>these</w:t>
      </w:r>
      <w:r>
        <w:rPr>
          <w:w w:val="101.88218688964842"/>
          <w:rFonts w:ascii="DefaultMetricsFont" w:hAnsi="DefaultMetricsFont" w:eastAsia="DefaultMetricsFont"/>
          <w:b w:val="0"/>
          <w:i w:val="0"/>
          <w:color w:val="000000"/>
          <w:sz w:val="25"/>
        </w:rPr>
        <w:t>multiple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different </w:t>
      </w:r>
      <w:r>
        <w:rPr>
          <w:w w:val="101.79390907287598"/>
          <w:rFonts w:ascii="DefaultMetricsFont" w:hAnsi="DefaultMetricsFont" w:eastAsia="DefaultMetricsFont"/>
          <w:b w:val="0"/>
          <w:i w:val="0"/>
          <w:color w:val="000000"/>
          <w:sz w:val="24"/>
        </w:rPr>
        <w:t>angled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positions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cell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phone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image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101.3952652613322"/>
          <w:rFonts w:ascii="DefaultMetricsFont" w:hAnsi="DefaultMetricsFont" w:eastAsia="DefaultMetricsFont"/>
          <w:b w:val="0"/>
          <w:i w:val="0"/>
          <w:color w:val="000000"/>
          <w:sz w:val="24"/>
        </w:rPr>
        <w:t>hand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teach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suggest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contested</w:t>
      </w:r>
      <w:r>
        <w:rPr>
          <w:w w:val="101.95452880859375"/>
          <w:rFonts w:ascii="DefaultMetricsFont" w:hAnsi="DefaultMetricsFont" w:eastAsia="DefaultMetricsFont"/>
          <w:b w:val="0"/>
          <w:i w:val="0"/>
          <w:color w:val="000000"/>
          <w:sz w:val="25"/>
        </w:rPr>
        <w:t>limitation: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“</w:t>
      </w:r>
      <w:r>
        <w:rPr>
          <w:w w:val="101.82337760925293"/>
          <w:rFonts w:ascii="DefaultMetricsFont,Italic" w:hAnsi="DefaultMetricsFont,Italic" w:eastAsia="DefaultMetricsFont,Italic"/>
          <w:b w:val="0"/>
          <w:i/>
          <w:color w:val="000000"/>
          <w:sz w:val="24"/>
        </w:rPr>
        <w:t>select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between</w:t>
      </w:r>
      <w:r>
        <w:rPr>
          <w:w w:val="101.16035627282184"/>
          <w:rFonts w:ascii="DefaultMetricsFont,Italic" w:hAnsi="DefaultMetricsFont,Italic" w:eastAsia="DefaultMetricsFont,Italic"/>
          <w:b w:val="0"/>
          <w:i/>
          <w:color w:val="000000"/>
          <w:sz w:val="23"/>
        </w:rPr>
        <w:t>a</w:t>
      </w:r>
      <w:r>
        <w:rPr>
          <w:w w:val="101.83501773410373"/>
          <w:rFonts w:ascii="DefaultMetricsFont,Italic" w:hAnsi="DefaultMetricsFont,Italic" w:eastAsia="DefaultMetricsFont,Italic"/>
          <w:b w:val="0"/>
          <w:i/>
          <w:color w:val="000000"/>
          <w:sz w:val="27"/>
        </w:rPr>
        <w:t>first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and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 xml:space="preserve">a </w:t>
      </w:r>
      <w:r>
        <w:rPr>
          <w:w w:val="101.60216490427653"/>
          <w:rFonts w:ascii="DefaultMetricsFont,Italic" w:hAnsi="DefaultMetricsFont,Italic" w:eastAsia="DefaultMetricsFont,Italic"/>
          <w:b w:val="0"/>
          <w:i/>
          <w:color w:val="000000"/>
          <w:sz w:val="24"/>
        </w:rPr>
        <w:t>second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w w:val="98.72410637991769"/>
          <w:rFonts w:ascii="DefaultMetricsFont,Italic" w:hAnsi="DefaultMetricsFont,Italic" w:eastAsia="DefaultMetricsFont,Italic"/>
          <w:b w:val="0"/>
          <w:i/>
          <w:color w:val="000000"/>
          <w:sz w:val="28"/>
        </w:rPr>
        <w:t>of</w:t>
      </w:r>
      <w:r>
        <w:rPr>
          <w:w w:val="101.16035627282184"/>
          <w:rFonts w:ascii="DefaultMetricsFont,Italic" w:hAnsi="DefaultMetricsFont,Italic" w:eastAsia="DefaultMetricsFont,Italic"/>
          <w:b w:val="0"/>
          <w:i/>
          <w:color w:val="000000"/>
          <w:sz w:val="23"/>
        </w:rPr>
        <w:t>a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virtual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based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the</w:t>
      </w:r>
      <w:r>
        <w:rPr>
          <w:w w:val="98.80373294536884"/>
          <w:rFonts w:ascii="DefaultMetricsFont,Italic" w:hAnsi="DefaultMetricsFont,Italic" w:eastAsia="DefaultMetricsFont,Italic"/>
          <w:b w:val="0"/>
          <w:i/>
          <w:color w:val="000000"/>
          <w:sz w:val="26"/>
        </w:rPr>
        <w:t>real</w:t>
      </w:r>
      <w:r>
        <w:rPr>
          <w:w w:val="98.88932037353516"/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object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orientation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angle,</w:t>
      </w:r>
      <w:r>
        <w:rPr>
          <w:w w:val="101.14286286490304"/>
          <w:rFonts w:ascii="DefaultMetricsFont,Italic" w:hAnsi="DefaultMetricsFont,Italic" w:eastAsia="DefaultMetricsFont,Italic"/>
          <w:b w:val="0"/>
          <w:i/>
          <w:color w:val="000000"/>
          <w:sz w:val="28"/>
        </w:rPr>
        <w:t>”</w:t>
      </w:r>
      <w:r>
        <w:rPr>
          <w:w w:val="101.9582835110751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recited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11038208007812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101.83363414946056"/>
          <w:rFonts w:ascii="DefaultMetricsFont" w:hAnsi="DefaultMetricsFont" w:eastAsia="DefaultMetricsFont"/>
          <w:b w:val="0"/>
          <w:i w:val="0"/>
          <w:color w:val="000000"/>
          <w:sz w:val="21"/>
        </w:rPr>
        <w:t>1.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(Zimmerman</w:t>
      </w:r>
      <w:r>
        <w:rPr>
          <w:w w:val="101.18411472865515"/>
          <w:rFonts w:ascii="DefaultMetricsFont" w:hAnsi="DefaultMetricsFont" w:eastAsia="DefaultMetricsFont"/>
          <w:b w:val="0"/>
          <w:i w:val="0"/>
          <w:color w:val="000000"/>
          <w:sz w:val="35"/>
        </w:rPr>
        <w:t>|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68,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Fig.</w:t>
      </w:r>
      <w:r>
        <w:rPr>
          <w:w w:val="101.09896659851074"/>
          <w:rFonts w:ascii="DefaultMetricsFont" w:hAnsi="DefaultMetricsFont" w:eastAsia="DefaultMetricsFont"/>
          <w:b w:val="0"/>
          <w:i w:val="0"/>
          <w:color w:val="000000"/>
          <w:sz w:val="24"/>
        </w:rPr>
        <w:t>5C).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As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found</w:t>
      </w:r>
      <w:r>
        <w:rPr>
          <w:w w:val="101.52879333496094"/>
          <w:rFonts w:ascii="DefaultMetricsFont" w:hAnsi="DefaultMetricsFont" w:eastAsia="DefaultMetricsFont"/>
          <w:b w:val="0"/>
          <w:i w:val="0"/>
          <w:color w:val="000000"/>
          <w:sz w:val="25"/>
        </w:rPr>
        <w:t>by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67940521240234"/>
          <w:rFonts w:ascii="DefaultMetricsFont" w:hAnsi="DefaultMetricsFont" w:eastAsia="DefaultMetricsFont"/>
          <w:b w:val="0"/>
          <w:i w:val="0"/>
          <w:color w:val="000000"/>
          <w:sz w:val="25"/>
        </w:rPr>
        <w:t>Examiner,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Augmented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Reality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System</w:t>
      </w:r>
      <w:r>
        <w:rPr>
          <w:w w:val="98.1019894282023"/>
          <w:rFonts w:ascii="DefaultMetricsFont" w:hAnsi="DefaultMetricsFont" w:eastAsia="DefaultMetricsFont"/>
          <w:b w:val="0"/>
          <w:i w:val="0"/>
          <w:color w:val="000000"/>
          <w:sz w:val="24"/>
        </w:rPr>
        <w:t>100</w:t>
      </w:r>
      <w:r>
        <w:rPr>
          <w:w w:val="98.28636932373047"/>
          <w:rFonts w:ascii="DefaultMetricsFont" w:hAnsi="DefaultMetricsFont" w:eastAsia="DefaultMetricsFont"/>
          <w:b w:val="0"/>
          <w:i w:val="0"/>
          <w:color w:val="000000"/>
          <w:sz w:val="25"/>
        </w:rPr>
        <w:t>(Fig.</w:t>
      </w:r>
    </w:p>
    <w:p>
      <w:pPr>
        <w:autoSpaceDN w:val="0"/>
        <w:tabs>
          <w:tab w:pos="394" w:val="left"/>
        </w:tabs>
        <w:autoSpaceDE w:val="0"/>
        <w:widowControl/>
        <w:spacing w:line="484" w:lineRule="exact" w:before="2" w:after="0"/>
        <w:ind w:left="360" w:right="57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1),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Figure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5C,</w:t>
      </w:r>
      <w:r>
        <w:rPr>
          <w:w w:val="101.63766479492186"/>
          <w:rFonts w:ascii="DefaultMetricsFont" w:hAnsi="DefaultMetricsFont" w:eastAsia="DefaultMetricsFont"/>
          <w:b w:val="0"/>
          <w:i w:val="0"/>
          <w:color w:val="000000"/>
          <w:sz w:val="25"/>
        </w:rPr>
        <w:t>which</w:t>
      </w:r>
      <w:r>
        <w:rPr>
          <w:w w:val="101.56771341959636"/>
          <w:rFonts w:ascii="DefaultMetricsFont" w:hAnsi="DefaultMetricsFont" w:eastAsia="DefaultMetricsFont"/>
          <w:b w:val="0"/>
          <w:i w:val="0"/>
          <w:color w:val="000000"/>
          <w:sz w:val="24"/>
        </w:rPr>
        <w:t>depicts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45500946044922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various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positions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cell </w:t>
      </w:r>
      <w:r>
        <w:rPr>
          <w:w w:val="101.26698017120361"/>
          <w:rFonts w:ascii="DefaultMetricsFont" w:hAnsi="DefaultMetricsFont" w:eastAsia="DefaultMetricsFont"/>
          <w:b w:val="0"/>
          <w:i w:val="0"/>
          <w:color w:val="000000"/>
          <w:sz w:val="24"/>
        </w:rPr>
        <w:t>phone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w w:val="98.94522094726562"/>
          <w:rFonts w:ascii="DefaultMetricsFont" w:hAnsi="DefaultMetricsFont" w:eastAsia="DefaultMetricsFont"/>
          <w:b w:val="0"/>
          <w:i w:val="0"/>
          <w:color w:val="000000"/>
          <w:sz w:val="25"/>
        </w:rPr>
        <w:t>user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101.3952652613322"/>
          <w:rFonts w:ascii="DefaultMetricsFont" w:hAnsi="DefaultMetricsFont" w:eastAsia="DefaultMetricsFont"/>
          <w:b w:val="0"/>
          <w:i w:val="0"/>
          <w:color w:val="000000"/>
          <w:sz w:val="24"/>
        </w:rPr>
        <w:t>hand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teach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 </w:t>
      </w:r>
      <w:r>
        <w:rPr>
          <w:w w:val="98.2252518335978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at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least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suggest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2.02450752258301"/>
          <w:rFonts w:ascii="DefaultMetricsFont" w:hAnsi="DefaultMetricsFont" w:eastAsia="DefaultMetricsFont"/>
          <w:b w:val="0"/>
          <w:i w:val="0"/>
          <w:color w:val="000000"/>
          <w:sz w:val="24"/>
        </w:rPr>
        <w:t>disputed</w:t>
      </w:r>
      <w:r>
        <w:rPr>
          <w:w w:val="101.77810668945312"/>
          <w:rFonts w:ascii="DefaultMetricsFont" w:hAnsi="DefaultMetricsFont" w:eastAsia="DefaultMetricsFont"/>
          <w:b w:val="0"/>
          <w:i w:val="0"/>
          <w:color w:val="000000"/>
          <w:sz w:val="25"/>
        </w:rPr>
        <w:t>limitation.</w:t>
      </w:r>
      <w:r>
        <w:rPr>
          <w:w w:val="102.03921000162761"/>
          <w:rFonts w:ascii="DefaultMetricsFont" w:hAnsi="DefaultMetricsFont" w:eastAsia="DefaultMetricsFont"/>
          <w:b w:val="0"/>
          <w:i w:val="0"/>
          <w:color w:val="000000"/>
          <w:sz w:val="24"/>
        </w:rPr>
        <w:t>(Ans.</w:t>
      </w:r>
      <w:r>
        <w:rPr>
          <w:w w:val="98.07862820832625"/>
          <w:rFonts w:ascii="DefaultMetricsFont" w:hAnsi="DefaultMetricsFont" w:eastAsia="DefaultMetricsFont"/>
          <w:b w:val="0"/>
          <w:i w:val="0"/>
          <w:color w:val="000000"/>
          <w:sz w:val="23"/>
        </w:rPr>
        <w:t>13</w:t>
      </w:r>
      <w:r>
        <w:rPr>
          <w:w w:val="101.14964076450892"/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14,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35"/>
        </w:rPr>
        <w:t>|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68,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Figs. </w:t>
      </w:r>
      <w:r>
        <w:rPr>
          <w:w w:val="101.03287506103516"/>
          <w:rFonts w:ascii="DefaultMetricsFont" w:hAnsi="DefaultMetricsFont" w:eastAsia="DefaultMetricsFont"/>
          <w:b w:val="0"/>
          <w:i w:val="0"/>
          <w:color w:val="000000"/>
          <w:sz w:val="25"/>
        </w:rPr>
        <w:t>1,5C).</w:t>
      </w:r>
    </w:p>
    <w:p>
      <w:pPr>
        <w:autoSpaceDN w:val="0"/>
        <w:autoSpaceDE w:val="0"/>
        <w:widowControl/>
        <w:spacing w:line="482" w:lineRule="exact" w:before="0" w:after="0"/>
        <w:ind w:left="360" w:right="432" w:firstLine="714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Moreover,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given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98.96385192871094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w w:val="101.23790740966795"/>
          <w:rFonts w:ascii="DefaultMetricsFont,Italic" w:hAnsi="DefaultMetricsFont,Italic" w:eastAsia="DefaultMetricsFont,Italic"/>
          <w:b w:val="0"/>
          <w:i/>
          <w:color w:val="000000"/>
          <w:sz w:val="25"/>
        </w:rPr>
        <w:t>(id.)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evidences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determining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images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63168907165527"/>
          <w:rFonts w:ascii="DefaultMetricsFont" w:hAnsi="DefaultMetricsFont" w:eastAsia="DefaultMetricsFont"/>
          <w:b w:val="0"/>
          <w:i w:val="0"/>
          <w:color w:val="000000"/>
          <w:sz w:val="24"/>
        </w:rPr>
        <w:t>objects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relative 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98.54389826456705"/>
          <w:rFonts w:ascii="DefaultMetricsFont" w:hAnsi="DefaultMetricsFont" w:eastAsia="DefaultMetricsFont"/>
          <w:b w:val="0"/>
          <w:i w:val="0"/>
          <w:color w:val="000000"/>
          <w:sz w:val="24"/>
        </w:rPr>
        <w:t>each</w:t>
      </w:r>
      <w:r>
        <w:rPr>
          <w:w w:val="98.7820816040039"/>
          <w:rFonts w:ascii="DefaultMetricsFont" w:hAnsi="DefaultMetricsFont" w:eastAsia="DefaultMetricsFont"/>
          <w:b w:val="0"/>
          <w:i w:val="0"/>
          <w:color w:val="000000"/>
          <w:sz w:val="25"/>
        </w:rPr>
        <w:t>other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was</w:t>
      </w:r>
      <w:r>
        <w:rPr>
          <w:w w:val="98.69587971613957"/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well </w:t>
      </w:r>
      <w:r>
        <w:rPr>
          <w:w w:val="101.13316345214844"/>
          <w:rFonts w:ascii="DefaultMetricsFont" w:hAnsi="DefaultMetricsFont" w:eastAsia="DefaultMetricsFont"/>
          <w:b w:val="0"/>
          <w:i w:val="0"/>
          <w:color w:val="000000"/>
          <w:sz w:val="25"/>
        </w:rPr>
        <w:t>known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art,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find</w:t>
      </w:r>
      <w:r>
        <w:rPr>
          <w:w w:val="98.95453643798828"/>
          <w:rFonts w:ascii="DefaultMetricsFont,Italic" w:hAnsi="DefaultMetricsFont,Italic" w:eastAsia="DefaultMetricsFont,Italic"/>
          <w:b w:val="0"/>
          <w:i/>
          <w:color w:val="000000"/>
          <w:sz w:val="25"/>
        </w:rPr>
        <w:t>selecting</w:t>
      </w:r>
      <w:r>
        <w:rPr>
          <w:w w:val="101.74969832102458"/>
          <w:rFonts w:ascii="DefaultMetricsFont" w:hAnsi="DefaultMetricsFont" w:eastAsia="DefaultMetricsFont"/>
          <w:b w:val="0"/>
          <w:i w:val="0"/>
          <w:color w:val="000000"/>
          <w:sz w:val="24"/>
        </w:rPr>
        <w:t>between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first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second</w:t>
      </w:r>
      <w:r>
        <w:rPr>
          <w:w w:val="98.40623415433444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520507812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40623415433444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8.92017046610513"/>
          <w:rFonts w:ascii="DefaultMetricsFont" w:hAnsi="DefaultMetricsFont" w:eastAsia="DefaultMetricsFont"/>
          <w:b w:val="0"/>
          <w:i w:val="0"/>
          <w:color w:val="000000"/>
          <w:sz w:val="24"/>
        </w:rPr>
        <w:t>based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angle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520507812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w w:val="101.66939544677733"/>
          <w:rFonts w:ascii="DefaultMetricsFont" w:hAnsi="DefaultMetricsFont" w:eastAsia="DefaultMetricsFont"/>
          <w:b w:val="0"/>
          <w:i w:val="0"/>
          <w:color w:val="000000"/>
          <w:sz w:val="25"/>
        </w:rPr>
        <w:t>would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have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merely</w:t>
      </w:r>
      <w:r>
        <w:rPr>
          <w:w w:val="98.5625991821289"/>
          <w:rFonts w:ascii="DefaultMetricsFont" w:hAnsi="DefaultMetricsFont" w:eastAsia="DefaultMetricsFont"/>
          <w:b w:val="0"/>
          <w:i w:val="0"/>
          <w:color w:val="000000"/>
          <w:sz w:val="25"/>
        </w:rPr>
        <w:t>produced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82872772216797"/>
          <w:rFonts w:ascii="DefaultMetricsFont" w:hAnsi="DefaultMetricsFont" w:eastAsia="DefaultMetricsFont"/>
          <w:b w:val="0"/>
          <w:i w:val="0"/>
          <w:color w:val="000000"/>
          <w:sz w:val="25"/>
        </w:rPr>
        <w:t>predictable</w:t>
      </w:r>
      <w:r>
        <w:rPr>
          <w:w w:val="101.97548866271973"/>
          <w:rFonts w:ascii="DefaultMetricsFont" w:hAnsi="DefaultMetricsFont" w:eastAsia="DefaultMetricsFont"/>
          <w:b w:val="0"/>
          <w:i w:val="0"/>
          <w:color w:val="000000"/>
          <w:sz w:val="24"/>
        </w:rPr>
        <w:t>result.</w:t>
      </w:r>
      <w:r>
        <w:rPr>
          <w:w w:val="98.5205078125"/>
          <w:rFonts w:ascii="DefaultMetricsFont" w:hAnsi="DefaultMetricsFont" w:eastAsia="DefaultMetricsFont"/>
          <w:b w:val="0"/>
          <w:i w:val="0"/>
          <w:color w:val="000000"/>
          <w:sz w:val="25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w w:val="101.99510256449382"/>
          <w:rFonts w:ascii="DefaultMetricsFont" w:hAnsi="DefaultMetricsFont" w:eastAsia="DefaultMetricsFont"/>
          <w:b w:val="0"/>
          <w:i w:val="0"/>
          <w:color w:val="000000"/>
          <w:sz w:val="24"/>
        </w:rPr>
        <w:t>record,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Appellant </w:t>
      </w:r>
      <w:r>
        <w:rPr>
          <w:w w:val="98.4332243601481"/>
          <w:rFonts w:ascii="DefaultMetricsFont" w:hAnsi="DefaultMetricsFont" w:eastAsia="DefaultMetricsFont"/>
          <w:b w:val="0"/>
          <w:i w:val="0"/>
          <w:color w:val="000000"/>
          <w:sz w:val="24"/>
        </w:rPr>
        <w:t>has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w w:val="98.25823974609375"/>
          <w:rFonts w:ascii="DefaultMetricsFont" w:hAnsi="DefaultMetricsFont" w:eastAsia="DefaultMetricsFont"/>
          <w:b w:val="0"/>
          <w:i w:val="0"/>
          <w:color w:val="000000"/>
          <w:sz w:val="25"/>
        </w:rPr>
        <w:t>shown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such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orientation</w:t>
      </w:r>
      <w:r>
        <w:rPr>
          <w:w w:val="98.25823974609375"/>
          <w:rFonts w:ascii="DefaultMetricsFont,Italic" w:hAnsi="DefaultMetricsFont,Italic" w:eastAsia="DefaultMetricsFont,Italic"/>
          <w:b w:val="0"/>
          <w:i/>
          <w:color w:val="000000"/>
          <w:sz w:val="25"/>
        </w:rPr>
        <w:t>selection</w:t>
      </w:r>
      <w:r>
        <w:rPr>
          <w:w w:val="101.59684753417967"/>
          <w:rFonts w:ascii="DefaultMetricsFont" w:hAnsi="DefaultMetricsFont" w:eastAsia="DefaultMetricsFont"/>
          <w:b w:val="0"/>
          <w:i w:val="0"/>
          <w:color w:val="000000"/>
          <w:sz w:val="25"/>
        </w:rPr>
        <w:t>would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been</w:t>
      </w:r>
    </w:p>
    <w:p>
      <w:pPr>
        <w:autoSpaceDN w:val="0"/>
        <w:autoSpaceDE w:val="0"/>
        <w:widowControl/>
        <w:spacing w:line="358" w:lineRule="exact" w:before="576" w:after="0"/>
        <w:ind w:left="0" w:right="0" w:firstLine="0"/>
        <w:jc w:val="center"/>
      </w:pPr>
      <w:r>
        <w:rPr>
          <w:w w:val="101.39627456665039"/>
          <w:rFonts w:ascii="DefaultMetricsFont" w:hAnsi="DefaultMetricsFont" w:eastAsia="DefaultMetricsFont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358" w:right="1440" w:bottom="4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484" w:lineRule="exact" w:before="156" w:after="0"/>
        <w:ind w:left="360" w:right="288" w:firstLine="4"/>
        <w:jc w:val="left"/>
      </w:pPr>
      <w:r>
        <w:rPr>
          <w:w w:val="101.99999809265137"/>
          <w:rFonts w:ascii="DefaultMetricsFont" w:hAnsi="DefaultMetricsFont" w:eastAsia="DefaultMetricsFont"/>
          <w:b w:val="0"/>
          <w:i w:val="0"/>
          <w:color w:val="000000"/>
          <w:sz w:val="24"/>
        </w:rPr>
        <w:t>more</w:t>
      </w:r>
      <w:r>
        <w:rPr>
          <w:w w:val="98.54389190673828"/>
          <w:rFonts w:ascii="DefaultMetricsFont" w:hAnsi="DefaultMetricsFont" w:eastAsia="DefaultMetricsFont"/>
          <w:b w:val="0"/>
          <w:i w:val="0"/>
          <w:color w:val="000000"/>
          <w:sz w:val="25"/>
        </w:rPr>
        <w:t>than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combination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prior</w:t>
      </w:r>
      <w:r>
        <w:rPr>
          <w:w w:val="98.5532455444336"/>
          <w:rFonts w:ascii="DefaultMetricsFont" w:hAnsi="DefaultMetricsFont" w:eastAsia="DefaultMetricsFont"/>
          <w:b w:val="0"/>
          <w:i w:val="0"/>
          <w:color w:val="000000"/>
          <w:sz w:val="25"/>
        </w:rPr>
        <w:t>art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elements</w:t>
      </w:r>
      <w:r>
        <w:rPr>
          <w:w w:val="98.5999984741211"/>
          <w:rFonts w:ascii="DefaultMetricsFont" w:hAnsi="DefaultMetricsFont" w:eastAsia="DefaultMetricsFont"/>
          <w:b w:val="0"/>
          <w:i w:val="0"/>
          <w:color w:val="000000"/>
          <w:sz w:val="25"/>
        </w:rPr>
        <w:t>according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known</w:t>
      </w:r>
      <w:r>
        <w:rPr>
          <w:w w:val="101.02969805399577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methods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98.56629004845252"/>
          <w:rFonts w:ascii="DefaultMetricsFont" w:hAnsi="DefaultMetricsFont" w:eastAsia="DefaultMetricsFont"/>
          <w:b w:val="0"/>
          <w:i w:val="0"/>
          <w:color w:val="000000"/>
          <w:sz w:val="26"/>
        </w:rPr>
        <w:t>yield</w:t>
      </w:r>
      <w:r>
        <w:rPr>
          <w:w w:val="98.79141998291016"/>
          <w:rFonts w:ascii="DefaultMetricsFont" w:hAnsi="DefaultMetricsFont" w:eastAsia="DefaultMetricsFont"/>
          <w:b w:val="0"/>
          <w:i w:val="0"/>
          <w:color w:val="000000"/>
          <w:sz w:val="25"/>
        </w:rPr>
        <w:t>predictable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results.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 xml:space="preserve"> KSR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7"/>
        </w:rPr>
        <w:t>Int'l</w:t>
      </w:r>
      <w:r>
        <w:rPr>
          <w:w w:val="101.21523815652597"/>
          <w:rFonts w:ascii="DefaultMetricsFont,Italic" w:hAnsi="DefaultMetricsFont,Italic" w:eastAsia="DefaultMetricsFont,Italic"/>
          <w:b w:val="0"/>
          <w:i/>
          <w:color w:val="000000"/>
          <w:sz w:val="23"/>
        </w:rPr>
        <w:t>Co.</w:t>
      </w:r>
      <w:r>
        <w:rPr>
          <w:w w:val="102.12331251664595"/>
          <w:rFonts w:ascii="DefaultMetricsFont,Italic" w:hAnsi="DefaultMetricsFont,Italic" w:eastAsia="DefaultMetricsFont,Italic"/>
          <w:b w:val="0"/>
          <w:i/>
          <w:color w:val="000000"/>
          <w:sz w:val="22"/>
        </w:rPr>
        <w:t>v.</w:t>
      </w:r>
      <w:r>
        <w:rPr>
          <w:w w:val="98.0986557006836"/>
          <w:rFonts w:ascii="DefaultMetricsFont,Italic" w:hAnsi="DefaultMetricsFont,Italic" w:eastAsia="DefaultMetricsFont,Italic"/>
          <w:b w:val="0"/>
          <w:i/>
          <w:color w:val="000000"/>
          <w:sz w:val="25"/>
        </w:rPr>
        <w:t>Teleflex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Inc.,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550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U.S.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398, </w:t>
      </w:r>
      <w:r>
        <w:rPr>
          <w:w w:val="101.73495610555013"/>
          <w:rFonts w:ascii="DefaultMetricsFont" w:hAnsi="DefaultMetricsFont" w:eastAsia="DefaultMetricsFont"/>
          <w:b w:val="0"/>
          <w:i w:val="0"/>
          <w:color w:val="000000"/>
          <w:sz w:val="24"/>
        </w:rPr>
        <w:t>416</w:t>
      </w:r>
      <w:r>
        <w:rPr>
          <w:w w:val="101.37554009755452"/>
          <w:rFonts w:ascii="DefaultMetricsFont" w:hAnsi="DefaultMetricsFont" w:eastAsia="DefaultMetricsFont"/>
          <w:b w:val="0"/>
          <w:i w:val="0"/>
          <w:color w:val="000000"/>
          <w:sz w:val="24"/>
        </w:rPr>
        <w:t>(2007).</w:t>
      </w:r>
    </w:p>
    <w:p>
      <w:pPr>
        <w:autoSpaceDN w:val="0"/>
        <w:autoSpaceDE w:val="0"/>
        <w:widowControl/>
        <w:spacing w:line="484" w:lineRule="exact" w:before="0" w:after="0"/>
        <w:ind w:left="364" w:right="288" w:firstLine="706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Nor</w:t>
      </w:r>
      <w:r>
        <w:rPr>
          <w:w w:val="101.94841467815895"/>
          <w:rFonts w:ascii="DefaultMetricsFont" w:hAnsi="DefaultMetricsFont" w:eastAsia="DefaultMetricsFont"/>
          <w:b w:val="0"/>
          <w:i w:val="0"/>
          <w:color w:val="000000"/>
          <w:sz w:val="23"/>
        </w:rPr>
        <w:t xml:space="preserve"> has</w:t>
      </w: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provided</w:t>
      </w:r>
      <w:r>
        <w:rPr>
          <w:w w:val="101.08906428019206"/>
          <w:rFonts w:ascii="DefaultMetricsFont" w:hAnsi="DefaultMetricsFont" w:eastAsia="DefaultMetricsFont"/>
          <w:b w:val="0"/>
          <w:i w:val="0"/>
          <w:color w:val="000000"/>
          <w:sz w:val="24"/>
        </w:rPr>
        <w:t>evidence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combining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such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known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elements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66820028553838"/>
          <w:rFonts w:ascii="DefaultMetricsFont" w:hAnsi="DefaultMetricsFont" w:eastAsia="DefaultMetricsFont"/>
          <w:b w:val="0"/>
          <w:i w:val="0"/>
          <w:color w:val="000000"/>
          <w:sz w:val="23"/>
        </w:rPr>
        <w:t>steps</w:t>
      </w:r>
      <w:r>
        <w:rPr>
          <w:w w:val="101.30615997314453"/>
          <w:rFonts w:ascii="DefaultMetricsFont" w:hAnsi="DefaultMetricsFont" w:eastAsia="DefaultMetricsFont"/>
          <w:b w:val="0"/>
          <w:i w:val="0"/>
          <w:color w:val="000000"/>
          <w:sz w:val="25"/>
        </w:rPr>
        <w:t>would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been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“</w:t>
      </w:r>
      <w:r>
        <w:rPr>
          <w:w w:val="101.13771820068361"/>
          <w:rFonts w:ascii="DefaultMetricsFont" w:hAnsi="DefaultMetricsFont" w:eastAsia="DefaultMetricsFont"/>
          <w:b w:val="0"/>
          <w:i w:val="0"/>
          <w:color w:val="000000"/>
          <w:sz w:val="25"/>
        </w:rPr>
        <w:t>uniquely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challenging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 </w:t>
      </w:r>
      <w:r>
        <w:rPr>
          <w:w w:val="101.1938241811899"/>
          <w:rFonts w:ascii="DefaultMetricsFont" w:hAnsi="DefaultMetricsFont" w:eastAsia="DefaultMetricsFont"/>
          <w:b w:val="0"/>
          <w:i w:val="0"/>
          <w:color w:val="000000"/>
          <w:sz w:val="26"/>
        </w:rPr>
        <w:t>difficult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for</w:t>
      </w:r>
      <w:r>
        <w:rPr>
          <w:w w:val="98.61186345418295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one 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ordinary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skill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art,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Leapfrog</w:t>
      </w:r>
      <w:r>
        <w:rPr>
          <w:w w:val="101.56279404958089"/>
          <w:rFonts w:ascii="DefaultMetricsFont,Italic" w:hAnsi="DefaultMetricsFont,Italic" w:eastAsia="DefaultMetricsFont,Italic"/>
          <w:b w:val="0"/>
          <w:i/>
          <w:color w:val="000000"/>
          <w:sz w:val="24"/>
        </w:rPr>
        <w:t>Enters.,</w:t>
      </w:r>
      <w:r>
        <w:rPr>
          <w:w w:val="98.82406616210938"/>
          <w:rFonts w:ascii="DefaultMetricsFont,Italic" w:hAnsi="DefaultMetricsFont,Italic" w:eastAsia="DefaultMetricsFont,Italic"/>
          <w:b w:val="0"/>
          <w:i/>
          <w:color w:val="000000"/>
          <w:sz w:val="25"/>
        </w:rPr>
        <w:t>Inc.</w:t>
      </w:r>
      <w:r>
        <w:rPr>
          <w:w w:val="102.12331251664595"/>
          <w:rFonts w:ascii="DefaultMetricsFont" w:hAnsi="DefaultMetricsFont" w:eastAsia="DefaultMetricsFont"/>
          <w:b w:val="0"/>
          <w:i w:val="0"/>
          <w:color w:val="000000"/>
          <w:sz w:val="22"/>
        </w:rPr>
        <w:t>v.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Fisher-Price,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Inc.,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485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F.3d</w:t>
      </w:r>
      <w:r>
        <w:rPr>
          <w:w w:val="98.90702565511069"/>
          <w:rFonts w:ascii="DefaultMetricsFont" w:hAnsi="DefaultMetricsFont" w:eastAsia="DefaultMetricsFont"/>
          <w:b w:val="0"/>
          <w:i w:val="0"/>
          <w:color w:val="000000"/>
          <w:sz w:val="24"/>
        </w:rPr>
        <w:t>1157,</w:t>
      </w:r>
      <w:r>
        <w:rPr>
          <w:w w:val="98.29343954722086"/>
          <w:rFonts w:ascii="DefaultMetricsFont" w:hAnsi="DefaultMetricsFont" w:eastAsia="DefaultMetricsFont"/>
          <w:b w:val="0"/>
          <w:i w:val="0"/>
          <w:color w:val="000000"/>
          <w:sz w:val="24"/>
        </w:rPr>
        <w:t>1162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(Fed.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Cir.</w:t>
      </w:r>
      <w:r>
        <w:rPr>
          <w:w w:val="98.03287506103516"/>
          <w:rFonts w:ascii="DefaultMetricsFont" w:hAnsi="DefaultMetricsFont" w:eastAsia="DefaultMetricsFont"/>
          <w:b w:val="0"/>
          <w:i w:val="0"/>
          <w:color w:val="000000"/>
          <w:sz w:val="25"/>
        </w:rPr>
        <w:t>2007),</w:t>
      </w:r>
      <w:r>
        <w:rPr>
          <w:w w:val="101.0693588256836"/>
          <w:rFonts w:ascii="DefaultMetricsFont" w:hAnsi="DefaultMetricsFont" w:eastAsia="DefaultMetricsFont"/>
          <w:b w:val="0"/>
          <w:i w:val="0"/>
          <w:color w:val="000000"/>
          <w:sz w:val="25"/>
        </w:rPr>
        <w:t>or</w:t>
      </w:r>
      <w:r>
        <w:rPr>
          <w:w w:val="101.30615997314453"/>
          <w:rFonts w:ascii="DefaultMetricsFont" w:hAnsi="DefaultMetricsFont" w:eastAsia="DefaultMetricsFont"/>
          <w:b w:val="0"/>
          <w:i w:val="0"/>
          <w:color w:val="000000"/>
          <w:sz w:val="25"/>
        </w:rPr>
        <w:t>would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have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yielded</w:t>
      </w:r>
      <w:r>
        <w:rPr>
          <w:w w:val="101.50369008382161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unexpected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results.</w:t>
      </w:r>
    </w:p>
    <w:p>
      <w:pPr>
        <w:autoSpaceDN w:val="0"/>
        <w:autoSpaceDE w:val="0"/>
        <w:widowControl/>
        <w:spacing w:line="482" w:lineRule="exact" w:before="4" w:after="0"/>
        <w:ind w:left="360" w:right="432" w:firstLine="724"/>
        <w:jc w:val="left"/>
      </w:pP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98.89944394429526"/>
          <w:rFonts w:ascii="DefaultMetricsFont" w:hAnsi="DefaultMetricsFont" w:eastAsia="DefaultMetricsFont"/>
          <w:b w:val="0"/>
          <w:i w:val="0"/>
          <w:color w:val="000000"/>
          <w:sz w:val="24"/>
        </w:rPr>
        <w:t>argues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limitation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Reply</w:t>
      </w:r>
      <w:r>
        <w:rPr>
          <w:w w:val="98.66666440610533"/>
          <w:rFonts w:ascii="DefaultMetricsFont" w:hAnsi="DefaultMetricsFont" w:eastAsia="DefaultMetricsFont"/>
          <w:b w:val="0"/>
          <w:i w:val="0"/>
          <w:color w:val="000000"/>
          <w:sz w:val="27"/>
        </w:rPr>
        <w:t>Brief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was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raised</w:t>
      </w:r>
      <w:r>
        <w:rPr>
          <w:w w:val="101.02830505371094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in 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47980645986704"/>
          <w:rFonts w:ascii="DefaultMetricsFont" w:hAnsi="DefaultMetricsFont" w:eastAsia="DefaultMetricsFont"/>
          <w:b w:val="0"/>
          <w:i w:val="0"/>
          <w:color w:val="000000"/>
          <w:sz w:val="26"/>
        </w:rPr>
        <w:t>Brief,</w:t>
      </w:r>
      <w:r>
        <w:rPr>
          <w:w w:val="101.29165649414062"/>
          <w:rFonts w:ascii="DefaultMetricsFont" w:hAnsi="DefaultMetricsFont" w:eastAsia="DefaultMetricsFont"/>
          <w:b w:val="0"/>
          <w:i w:val="0"/>
          <w:color w:val="000000"/>
          <w:sz w:val="24"/>
        </w:rPr>
        <w:t>i.e.,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w w:val="98.0986557006836"/>
          <w:rFonts w:ascii="DefaultMetricsFont" w:hAnsi="DefaultMetricsFont" w:eastAsia="DefaultMetricsFont"/>
          <w:b w:val="0"/>
          <w:i w:val="0"/>
          <w:color w:val="000000"/>
          <w:sz w:val="25"/>
        </w:rPr>
        <w:t>determine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an</w:t>
      </w:r>
      <w:r>
        <w:rPr>
          <w:w w:val="98.24157861562875"/>
          <w:rFonts w:ascii="DefaultMetricsFont,Italic" w:hAnsi="DefaultMetricsFont,Italic" w:eastAsia="DefaultMetricsFont,Italic"/>
          <w:b w:val="0"/>
          <w:i/>
          <w:color w:val="000000"/>
          <w:sz w:val="26"/>
        </w:rPr>
        <w:t>orientation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angle </w:t>
      </w:r>
      <w:r>
        <w:rPr>
          <w:w w:val="101.3061591557094"/>
          <w:rFonts w:ascii="DefaultMetricsFont,Italic" w:hAnsi="DefaultMetricsFont,Italic" w:eastAsia="DefaultMetricsFont,Italic"/>
          <w:b w:val="0"/>
          <w:i/>
          <w:color w:val="000000"/>
          <w:sz w:val="28"/>
        </w:rPr>
        <w:t>of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a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 xml:space="preserve"> real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object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(Reply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4).</w:t>
      </w: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note</w:t>
      </w:r>
      <w:r>
        <w:rPr>
          <w:w w:val="101.00990931193034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raised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Reply</w:t>
      </w:r>
      <w:r>
        <w:rPr>
          <w:w w:val="98.66666440610533"/>
          <w:rFonts w:ascii="DefaultMetricsFont" w:hAnsi="DefaultMetricsFont" w:eastAsia="DefaultMetricsFont"/>
          <w:b w:val="0"/>
          <w:i w:val="0"/>
          <w:color w:val="000000"/>
          <w:sz w:val="27"/>
        </w:rPr>
        <w:t>Brief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101.34100914001465"/>
          <w:rFonts w:ascii="DefaultMetricsFont" w:hAnsi="DefaultMetricsFont" w:eastAsia="DefaultMetricsFont"/>
          <w:b w:val="0"/>
          <w:i w:val="0"/>
          <w:color w:val="000000"/>
          <w:sz w:val="24"/>
        </w:rPr>
        <w:t>were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not 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raised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66666440610533"/>
          <w:rFonts w:ascii="DefaultMetricsFont" w:hAnsi="DefaultMetricsFont" w:eastAsia="DefaultMetricsFont"/>
          <w:b w:val="0"/>
          <w:i w:val="0"/>
          <w:color w:val="000000"/>
          <w:sz w:val="27"/>
        </w:rPr>
        <w:t>Brief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 </w:t>
      </w:r>
      <w:r>
        <w:rPr>
          <w:w w:val="97.9499896367391"/>
          <w:rFonts w:ascii="DefaultMetricsFont" w:hAnsi="DefaultMetricsFont" w:eastAsia="DefaultMetricsFont"/>
          <w:b w:val="0"/>
          <w:i w:val="0"/>
          <w:color w:val="000000"/>
          <w:sz w:val="24"/>
        </w:rPr>
        <w:t>are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w w:val="101.62676175435384"/>
          <w:rFonts w:ascii="DefaultMetricsFont" w:hAnsi="DefaultMetricsFont" w:eastAsia="DefaultMetricsFont"/>
          <w:b w:val="0"/>
          <w:i w:val="0"/>
          <w:color w:val="000000"/>
          <w:sz w:val="24"/>
        </w:rPr>
        <w:t>responsive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w w:val="101.00990931193034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w w:val="101.59724553426106"/>
          <w:rFonts w:ascii="DefaultMetricsFont" w:hAnsi="DefaultMetricsFont" w:eastAsia="DefaultMetricsFont"/>
          <w:b w:val="0"/>
          <w:i w:val="0"/>
          <w:color w:val="000000"/>
          <w:sz w:val="24"/>
        </w:rPr>
        <w:t>raised</w:t>
      </w:r>
      <w:r>
        <w:rPr>
          <w:w w:val="98.5446856572078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Answer</w:t>
      </w:r>
      <w:r>
        <w:rPr>
          <w:w w:val="101.39569176567926"/>
          <w:rFonts w:ascii="DefaultMetricsFont" w:hAnsi="DefaultMetricsFont" w:eastAsia="DefaultMetricsFont"/>
          <w:b w:val="0"/>
          <w:i w:val="0"/>
          <w:color w:val="000000"/>
          <w:sz w:val="27"/>
        </w:rPr>
        <w:t>will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be</w:t>
      </w:r>
      <w:r>
        <w:rPr>
          <w:w w:val="101.48398081461589"/>
          <w:rFonts w:ascii="DefaultMetricsFont" w:hAnsi="DefaultMetricsFont" w:eastAsia="DefaultMetricsFont"/>
          <w:b w:val="0"/>
          <w:i w:val="0"/>
          <w:color w:val="000000"/>
          <w:sz w:val="24"/>
        </w:rPr>
        <w:t>considered</w:t>
      </w:r>
      <w:r>
        <w:rPr>
          <w:w w:val="101.40512784322102"/>
          <w:rFonts w:ascii="DefaultMetricsFont" w:hAnsi="DefaultMetricsFont" w:eastAsia="DefaultMetricsFont"/>
          <w:b w:val="0"/>
          <w:i w:val="0"/>
          <w:color w:val="000000"/>
          <w:sz w:val="24"/>
        </w:rPr>
        <w:t>except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for</w:t>
      </w:r>
      <w:r>
        <w:rPr>
          <w:w w:val="98.14093017578125"/>
          <w:rFonts w:ascii="DefaultMetricsFont" w:hAnsi="DefaultMetricsFont" w:eastAsia="DefaultMetricsFont"/>
          <w:b w:val="0"/>
          <w:i w:val="0"/>
          <w:color w:val="000000"/>
          <w:sz w:val="25"/>
        </w:rPr>
        <w:t>good</w:t>
      </w:r>
      <w:r>
        <w:rPr>
          <w:w w:val="101.87630031419836"/>
          <w:rFonts w:ascii="DefaultMetricsFont" w:hAnsi="DefaultMetricsFont" w:eastAsia="DefaultMetricsFont"/>
          <w:b w:val="0"/>
          <w:i w:val="0"/>
          <w:color w:val="000000"/>
          <w:sz w:val="23"/>
        </w:rPr>
        <w:t>cause,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which </w:t>
      </w: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102.16179723324983"/>
          <w:rFonts w:ascii="DefaultMetricsFont" w:hAnsi="DefaultMetricsFont" w:eastAsia="DefaultMetricsFont"/>
          <w:b w:val="0"/>
          <w:i w:val="0"/>
          <w:color w:val="000000"/>
          <w:sz w:val="23"/>
        </w:rPr>
        <w:t>has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shown.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37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C.F.R.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41.41(b)(2).</w:t>
      </w:r>
    </w:p>
    <w:p>
      <w:pPr>
        <w:autoSpaceDN w:val="0"/>
        <w:autoSpaceDE w:val="0"/>
        <w:widowControl/>
        <w:spacing w:line="484" w:lineRule="exact" w:before="0" w:after="0"/>
        <w:ind w:left="360" w:right="432" w:firstLine="714"/>
        <w:jc w:val="left"/>
      </w:pP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101.02375030517578"/>
          <w:rFonts w:ascii="DefaultMetricsFont" w:hAnsi="DefaultMetricsFont" w:eastAsia="DefaultMetricsFont"/>
          <w:b w:val="0"/>
          <w:i w:val="0"/>
          <w:color w:val="000000"/>
          <w:sz w:val="25"/>
        </w:rPr>
        <w:t>further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contends,</w:t>
      </w:r>
      <w:r>
        <w:rPr>
          <w:w w:val="98.93030351208103"/>
          <w:rFonts w:ascii="DefaultMetricsFont" w:hAnsi="DefaultMetricsFont" w:eastAsia="DefaultMetricsFont"/>
          <w:b w:val="0"/>
          <w:i w:val="0"/>
          <w:color w:val="000000"/>
          <w:sz w:val="31"/>
        </w:rPr>
        <w:t>“</w:t>
      </w:r>
      <w:r>
        <w:rPr>
          <w:w w:val="101.02096133761935"/>
          <w:rFonts w:ascii="DefaultMetricsFont" w:hAnsi="DefaultMetricsFont" w:eastAsia="DefaultMetricsFont"/>
          <w:b w:val="0"/>
          <w:i w:val="0"/>
          <w:color w:val="000000"/>
          <w:sz w:val="27"/>
        </w:rPr>
        <w:t>[I]t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apparent</w:t>
      </w:r>
      <w:r>
        <w:rPr>
          <w:w w:val="98.39324217576248"/>
          <w:rFonts w:ascii="DefaultMetricsFont" w:hAnsi="DefaultMetricsFont" w:eastAsia="DefaultMetricsFont"/>
          <w:b w:val="0"/>
          <w:i w:val="0"/>
          <w:color w:val="000000"/>
          <w:sz w:val="26"/>
        </w:rPr>
        <w:t>from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54802004496257"/>
          <w:rFonts w:ascii="DefaultMetricsFont" w:hAnsi="DefaultMetricsFont" w:eastAsia="DefaultMetricsFont"/>
          <w:b w:val="0"/>
          <w:i w:val="0"/>
          <w:color w:val="000000"/>
          <w:sz w:val="24"/>
        </w:rPr>
        <w:t>teachings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 xml:space="preserve">of </w:t>
      </w:r>
      <w:r>
        <w:rPr>
          <w:w w:val="98.9312515258789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first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second</w:t>
      </w:r>
      <w:r>
        <w:rPr>
          <w:w w:val="98.4754782456618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w w:val="98.5205078125"/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97.9499896367391"/>
          <w:rFonts w:ascii="DefaultMetricsFont" w:hAnsi="DefaultMetricsFont" w:eastAsia="DefaultMetricsFont"/>
          <w:b w:val="0"/>
          <w:i w:val="0"/>
          <w:color w:val="000000"/>
          <w:sz w:val="24"/>
        </w:rPr>
        <w:t>are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 xml:space="preserve">not </w:t>
      </w:r>
      <w:r>
        <w:rPr>
          <w:w w:val="98.80373294536884"/>
          <w:rFonts w:ascii="DefaultMetricsFont,Italic" w:hAnsi="DefaultMetricsFont,Italic" w:eastAsia="DefaultMetricsFont,Italic"/>
          <w:b w:val="0"/>
          <w:i/>
          <w:color w:val="000000"/>
          <w:sz w:val="26"/>
        </w:rPr>
        <w:t>real</w:t>
      </w:r>
      <w:r>
        <w:rPr>
          <w:w w:val="98.43628692626953"/>
          <w:rFonts w:ascii="DefaultMetricsFont,Italic" w:hAnsi="DefaultMetricsFont,Italic" w:eastAsia="DefaultMetricsFont,Italic"/>
          <w:b w:val="0"/>
          <w:i/>
          <w:color w:val="000000"/>
          <w:sz w:val="25"/>
        </w:rPr>
        <w:t>objects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.</w:t>
      </w:r>
      <w:r>
        <w:rPr>
          <w:w w:val="101.14286286490304"/>
          <w:rFonts w:ascii="DefaultMetricsFont,Italic" w:hAnsi="DefaultMetricsFont,Italic" w:eastAsia="DefaultMetricsFont,Italic"/>
          <w:b w:val="0"/>
          <w:i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(Reply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4).</w:t>
      </w:r>
      <w:r>
        <w:rPr>
          <w:w w:val="98.11275482177734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not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persuaded </w:t>
      </w:r>
      <w:r>
        <w:rPr>
          <w:w w:val="101.71017456054688"/>
          <w:rFonts w:ascii="DefaultMetricsFont" w:hAnsi="DefaultMetricsFont" w:eastAsia="DefaultMetricsFont"/>
          <w:b w:val="0"/>
          <w:i w:val="0"/>
          <w:color w:val="000000"/>
          <w:sz w:val="25"/>
        </w:rPr>
        <w:t>by</w:t>
      </w:r>
      <w:r>
        <w:rPr>
          <w:w w:val="98.40190594012921"/>
          <w:rFonts w:ascii="DefaultMetricsFont" w:hAnsi="DefaultMetricsFont" w:eastAsia="DefaultMetricsFont"/>
          <w:b w:val="0"/>
          <w:i w:val="0"/>
          <w:color w:val="000000"/>
          <w:sz w:val="26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w w:val="102.1763229370117"/>
          <w:rFonts w:ascii="DefaultMetricsFont" w:hAnsi="DefaultMetricsFont" w:eastAsia="DefaultMetricsFont"/>
          <w:b w:val="0"/>
          <w:i w:val="0"/>
          <w:color w:val="000000"/>
          <w:sz w:val="20"/>
        </w:rPr>
        <w:t xml:space="preserve">s </w:t>
      </w:r>
      <w:r>
        <w:br/>
      </w:r>
      <w:r>
        <w:rPr>
          <w:w w:val="101.33608182271321"/>
          <w:rFonts w:ascii="DefaultMetricsFont" w:hAnsi="DefaultMetricsFont" w:eastAsia="DefaultMetricsFont"/>
          <w:b w:val="0"/>
          <w:i w:val="0"/>
          <w:color w:val="000000"/>
          <w:sz w:val="24"/>
        </w:rPr>
        <w:t>argument,</w:t>
      </w:r>
      <w:r>
        <w:rPr>
          <w:w w:val="98.49669933319092"/>
          <w:rFonts w:ascii="DefaultMetricsFont" w:hAnsi="DefaultMetricsFont" w:eastAsia="DefaultMetricsFont"/>
          <w:b w:val="0"/>
          <w:i w:val="0"/>
          <w:color w:val="000000"/>
          <w:sz w:val="24"/>
        </w:rPr>
        <w:t>because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Figure</w:t>
      </w:r>
      <w:r>
        <w:rPr>
          <w:w w:val="101.45080354478624"/>
          <w:rFonts w:ascii="DefaultMetricsFont" w:hAnsi="DefaultMetricsFont" w:eastAsia="DefaultMetricsFont"/>
          <w:b w:val="0"/>
          <w:i w:val="0"/>
          <w:color w:val="000000"/>
          <w:sz w:val="18"/>
        </w:rPr>
        <w:t>1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59231821695964"/>
          <w:rFonts w:ascii="DefaultMetricsFont" w:hAnsi="DefaultMetricsFont" w:eastAsia="DefaultMetricsFont"/>
          <w:b w:val="0"/>
          <w:i w:val="0"/>
          <w:color w:val="000000"/>
          <w:sz w:val="24"/>
        </w:rPr>
        <w:t>paragraph</w:t>
      </w:r>
      <w:r>
        <w:rPr>
          <w:w w:val="102.16712951660156"/>
          <w:rFonts w:ascii="DefaultMetricsFont" w:hAnsi="DefaultMetricsFont" w:eastAsia="DefaultMetricsFont"/>
          <w:b w:val="0"/>
          <w:i w:val="0"/>
          <w:color w:val="000000"/>
          <w:sz w:val="23"/>
        </w:rPr>
        <w:t>68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both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describe 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40623415433444"/>
          <w:rFonts w:ascii="DefaultMetricsFont" w:hAnsi="DefaultMetricsFont" w:eastAsia="DefaultMetricsFont"/>
          <w:b w:val="0"/>
          <w:i w:val="0"/>
          <w:color w:val="000000"/>
          <w:sz w:val="26"/>
        </w:rPr>
        <w:t>virtual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objects.</w:t>
      </w:r>
      <w:r>
        <w:rPr>
          <w:w w:val="98.21601867675781"/>
          <w:rFonts w:ascii="DefaultMetricsFont" w:hAnsi="DefaultMetricsFont" w:eastAsia="DefaultMetricsFont"/>
          <w:b w:val="0"/>
          <w:i w:val="0"/>
          <w:color w:val="000000"/>
          <w:sz w:val="25"/>
        </w:rPr>
        <w:t>Further,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w w:val="98.26647440592447"/>
          <w:rFonts w:ascii="DefaultMetricsFont" w:hAnsi="DefaultMetricsFont" w:eastAsia="DefaultMetricsFont"/>
          <w:b w:val="0"/>
          <w:i w:val="0"/>
          <w:color w:val="000000"/>
          <w:sz w:val="24"/>
        </w:rPr>
        <w:t>agree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98.25823974609375"/>
          <w:rFonts w:ascii="DefaultMetricsFont" w:hAnsi="DefaultMetricsFont" w:eastAsia="DefaultMetricsFont"/>
          <w:b w:val="0"/>
          <w:i w:val="0"/>
          <w:color w:val="000000"/>
          <w:sz w:val="25"/>
        </w:rPr>
        <w:t>reading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44047303633256"/>
          <w:rFonts w:ascii="DefaultMetricsFont" w:hAnsi="DefaultMetricsFont" w:eastAsia="DefaultMetricsFont"/>
          <w:b w:val="0"/>
          <w:i w:val="0"/>
          <w:color w:val="000000"/>
          <w:sz w:val="22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w w:val="98.26293182373047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object</w:t>
      </w:r>
      <w:r>
        <w:rPr>
          <w:w w:val="101.5994548797607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recited</w:t>
      </w:r>
      <w:r>
        <w:rPr>
          <w:w w:val="98.31527563241812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101.11038208007812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101.85774962107341"/>
          <w:rFonts w:ascii="DefaultMetricsFont" w:hAnsi="DefaultMetricsFont" w:eastAsia="DefaultMetricsFont"/>
          <w:b w:val="0"/>
          <w:i w:val="0"/>
          <w:color w:val="000000"/>
          <w:sz w:val="24"/>
        </w:rPr>
        <w:t>hand</w:t>
      </w:r>
      <w:r>
        <w:rPr>
          <w:w w:val="101.9582835110751"/>
          <w:rFonts w:ascii="DefaultMetricsFont" w:hAnsi="DefaultMetricsFont" w:eastAsia="DefaultMetricsFont"/>
          <w:b w:val="0"/>
          <w:i w:val="0"/>
          <w:color w:val="000000"/>
          <w:sz w:val="22"/>
        </w:rPr>
        <w:t>as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98.38008880615234"/>
          <w:rFonts w:ascii="DefaultMetricsFont" w:hAnsi="DefaultMetricsFont" w:eastAsia="DefaultMetricsFont"/>
          <w:b w:val="0"/>
          <w:i w:val="0"/>
          <w:color w:val="000000"/>
          <w:sz w:val="25"/>
        </w:rPr>
        <w:t>real</w:t>
      </w:r>
      <w:r>
        <w:rPr>
          <w:w w:val="98.88932037353516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object </w:t>
      </w:r>
      <w:r>
        <w:rPr>
          <w:w w:val="98.22071075439453"/>
          <w:rFonts w:ascii="DefaultMetricsFont" w:hAnsi="DefaultMetricsFont" w:eastAsia="DefaultMetricsFont"/>
          <w:b w:val="0"/>
          <w:i w:val="0"/>
          <w:color w:val="000000"/>
          <w:sz w:val="25"/>
        </w:rPr>
        <w:t>(Figures</w:t>
      </w:r>
      <w:r>
        <w:rPr>
          <w:w w:val="101.45080354478624"/>
          <w:rFonts w:ascii="DefaultMetricsFont" w:hAnsi="DefaultMetricsFont" w:eastAsia="DefaultMetricsFont"/>
          <w:b w:val="0"/>
          <w:i w:val="0"/>
          <w:color w:val="000000"/>
          <w:sz w:val="18"/>
        </w:rPr>
        <w:t>1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101.671036084493"/>
          <w:rFonts w:ascii="DefaultMetricsFont" w:hAnsi="DefaultMetricsFont" w:eastAsia="DefaultMetricsFont"/>
          <w:b w:val="0"/>
          <w:i w:val="0"/>
          <w:color w:val="000000"/>
          <w:sz w:val="24"/>
        </w:rPr>
        <w:t>5C)</w:t>
      </w:r>
      <w:r>
        <w:rPr>
          <w:w w:val="98.29106140136719"/>
          <w:rFonts w:ascii="DefaultMetricsFont" w:hAnsi="DefaultMetricsFont" w:eastAsia="DefaultMetricsFont"/>
          <w:b w:val="0"/>
          <w:i w:val="0"/>
          <w:color w:val="000000"/>
          <w:sz w:val="25"/>
        </w:rPr>
        <w:t>(Ans.</w:t>
      </w:r>
      <w:r>
        <w:rPr>
          <w:w w:val="101.66078914295544"/>
          <w:rFonts w:ascii="DefaultMetricsFont" w:hAnsi="DefaultMetricsFont" w:eastAsia="DefaultMetricsFont"/>
          <w:b w:val="0"/>
          <w:i w:val="0"/>
          <w:color w:val="000000"/>
          <w:sz w:val="22"/>
        </w:rPr>
        <w:t>13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—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15;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Act.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5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—</w:t>
      </w:r>
      <w:r>
        <w:rPr>
          <w:w w:val="101.15228735882302"/>
          <w:rFonts w:ascii="DefaultMetricsFont" w:hAnsi="DefaultMetricsFont" w:eastAsia="DefaultMetricsFont"/>
          <w:b w:val="0"/>
          <w:i w:val="0"/>
          <w:color w:val="000000"/>
          <w:sz w:val="23"/>
        </w:rPr>
        <w:t>7,</w:t>
      </w:r>
      <w:r>
        <w:rPr>
          <w:w w:val="101.92288970947266"/>
          <w:rFonts w:ascii="DefaultMetricsFont" w:hAnsi="DefaultMetricsFont" w:eastAsia="DefaultMetricsFont"/>
          <w:b w:val="0"/>
          <w:i w:val="0"/>
          <w:color w:val="000000"/>
          <w:sz w:val="25"/>
        </w:rPr>
        <w:t>citing</w:t>
      </w:r>
      <w:r>
        <w:rPr>
          <w:w w:val="98.96385192871094"/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w w:val="98.968505859375"/>
          <w:rFonts w:ascii="DefaultMetricsFont" w:hAnsi="DefaultMetricsFont" w:eastAsia="DefaultMetricsFont"/>
          <w:b w:val="0"/>
          <w:i w:val="0"/>
          <w:color w:val="000000"/>
          <w:sz w:val="25"/>
        </w:rPr>
        <w:t>Fig.</w:t>
      </w:r>
      <w:r>
        <w:rPr>
          <w:w w:val="98.10198677910698"/>
          <w:rFonts w:ascii="DefaultMetricsFont" w:hAnsi="DefaultMetricsFont" w:eastAsia="DefaultMetricsFont"/>
          <w:b w:val="0"/>
          <w:i w:val="0"/>
          <w:color w:val="000000"/>
          <w:sz w:val="18"/>
        </w:rPr>
        <w:t xml:space="preserve">1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1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68).</w:t>
      </w:r>
    </w:p>
    <w:p>
      <w:pPr>
        <w:autoSpaceDN w:val="0"/>
        <w:autoSpaceDE w:val="0"/>
        <w:widowControl/>
        <w:spacing w:line="330" w:lineRule="exact" w:before="146" w:after="0"/>
        <w:ind w:left="1084" w:right="0" w:firstLine="0"/>
        <w:jc w:val="left"/>
      </w:pP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raises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an</w:t>
      </w:r>
      <w:r>
        <w:rPr>
          <w:w w:val="101.65579223632812"/>
          <w:rFonts w:ascii="DefaultMetricsFont" w:hAnsi="DefaultMetricsFont" w:eastAsia="DefaultMetricsFont"/>
          <w:b w:val="0"/>
          <w:i w:val="0"/>
          <w:color w:val="000000"/>
          <w:sz w:val="25"/>
        </w:rPr>
        <w:t>untimely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hindsight</w:t>
      </w:r>
      <w:r>
        <w:rPr>
          <w:w w:val="101.86265309651692"/>
          <w:rFonts w:ascii="DefaultMetricsFont" w:hAnsi="DefaultMetricsFont" w:eastAsia="DefaultMetricsFont"/>
          <w:b w:val="0"/>
          <w:i w:val="0"/>
          <w:color w:val="000000"/>
          <w:sz w:val="24"/>
        </w:rPr>
        <w:t>argument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in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Reply</w:t>
      </w:r>
      <w:r>
        <w:rPr>
          <w:w w:val="101.20148468017578"/>
          <w:rFonts w:ascii="DefaultMetricsFont" w:hAnsi="DefaultMetricsFont" w:eastAsia="DefaultMetricsFont"/>
          <w:b w:val="0"/>
          <w:i w:val="0"/>
          <w:color w:val="000000"/>
          <w:sz w:val="25"/>
        </w:rPr>
        <w:t>Brief.</w:t>
      </w:r>
    </w:p>
    <w:p>
      <w:pPr>
        <w:autoSpaceDN w:val="0"/>
        <w:autoSpaceDE w:val="0"/>
        <w:widowControl/>
        <w:spacing w:line="482" w:lineRule="exact" w:before="4" w:after="0"/>
        <w:ind w:left="360" w:right="576" w:firstLine="4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(Reply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6),</w:t>
      </w:r>
      <w:r>
        <w:rPr>
          <w:w w:val="101.97548866271973"/>
          <w:rFonts w:ascii="DefaultMetricsFont" w:hAnsi="DefaultMetricsFont" w:eastAsia="DefaultMetricsFont"/>
          <w:b w:val="0"/>
          <w:i w:val="0"/>
          <w:color w:val="000000"/>
          <w:sz w:val="24"/>
        </w:rPr>
        <w:t>where</w:t>
      </w: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merely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alleges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w w:val="98.4332243601481"/>
          <w:rFonts w:ascii="DefaultMetricsFont" w:hAnsi="DefaultMetricsFont" w:eastAsia="DefaultMetricsFont"/>
          <w:b w:val="0"/>
          <w:i w:val="0"/>
          <w:color w:val="000000"/>
          <w:sz w:val="24"/>
        </w:rPr>
        <w:t>has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relied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98.59493255615234"/>
          <w:rFonts w:ascii="DefaultMetricsFont" w:hAnsi="DefaultMetricsFont" w:eastAsia="DefaultMetricsFont"/>
          <w:b w:val="0"/>
          <w:i w:val="0"/>
          <w:color w:val="000000"/>
          <w:sz w:val="30"/>
        </w:rPr>
        <w:t>“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impermissible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hindsight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w w:val="101.96357727050783"/>
          <w:rFonts w:ascii="DefaultMetricsFont" w:hAnsi="DefaultMetricsFont" w:eastAsia="DefaultMetricsFont"/>
          <w:b w:val="0"/>
          <w:i w:val="0"/>
          <w:color w:val="000000"/>
          <w:sz w:val="25"/>
        </w:rPr>
        <w:t>without</w:t>
      </w:r>
      <w:r>
        <w:rPr>
          <w:w w:val="98.12683868408203"/>
          <w:rFonts w:ascii="DefaultMetricsFont" w:hAnsi="DefaultMetricsFont" w:eastAsia="DefaultMetricsFont"/>
          <w:b w:val="0"/>
          <w:i w:val="0"/>
          <w:color w:val="000000"/>
          <w:sz w:val="25"/>
        </w:rPr>
        <w:t>presenting</w:t>
      </w:r>
      <w:r>
        <w:rPr>
          <w:w w:val="101.5381654103597"/>
          <w:rFonts w:ascii="DefaultMetricsFont" w:hAnsi="DefaultMetricsFont" w:eastAsia="DefaultMetricsFont"/>
          <w:b w:val="0"/>
          <w:i w:val="0"/>
          <w:color w:val="000000"/>
          <w:sz w:val="24"/>
        </w:rPr>
        <w:t>any</w:t>
      </w:r>
      <w:r>
        <w:rPr>
          <w:w w:val="101.35087172190349"/>
          <w:rFonts w:ascii="DefaultMetricsFont" w:hAnsi="DefaultMetricsFont" w:eastAsia="DefaultMetricsFont"/>
          <w:b w:val="0"/>
          <w:i w:val="0"/>
          <w:color w:val="000000"/>
          <w:sz w:val="24"/>
        </w:rPr>
        <w:t>substantive</w:t>
      </w:r>
      <w:r>
        <w:rPr>
          <w:w w:val="102.05880800882976"/>
          <w:rFonts w:ascii="DefaultMetricsFont" w:hAnsi="DefaultMetricsFont" w:eastAsia="DefaultMetricsFont"/>
          <w:b w:val="0"/>
          <w:i w:val="0"/>
          <w:color w:val="000000"/>
          <w:sz w:val="24"/>
        </w:rPr>
        <w:t>argument</w:t>
      </w:r>
      <w:r>
        <w:rPr>
          <w:w w:val="98.89864349365234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or </w:t>
      </w:r>
      <w:r>
        <w:rPr>
          <w:w w:val="101.15334987640381"/>
          <w:rFonts w:ascii="DefaultMetricsFont" w:hAnsi="DefaultMetricsFont" w:eastAsia="DefaultMetricsFont"/>
          <w:b w:val="0"/>
          <w:i w:val="0"/>
          <w:color w:val="000000"/>
          <w:sz w:val="24"/>
        </w:rPr>
        <w:t>reasoning.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Mere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conclusory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statements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w w:val="98.24885559082031"/>
          <w:rFonts w:ascii="DefaultMetricsFont" w:hAnsi="DefaultMetricsFont" w:eastAsia="DefaultMetricsFont"/>
          <w:b w:val="0"/>
          <w:i w:val="0"/>
          <w:color w:val="000000"/>
          <w:sz w:val="25"/>
        </w:rPr>
        <w:t>unsupported</w:t>
      </w:r>
      <w:r>
        <w:rPr>
          <w:w w:val="98.484127338116"/>
          <w:rFonts w:ascii="DefaultMetricsFont" w:hAnsi="DefaultMetricsFont" w:eastAsia="DefaultMetricsFont"/>
          <w:b w:val="0"/>
          <w:i w:val="0"/>
          <w:color w:val="000000"/>
          <w:sz w:val="26"/>
        </w:rPr>
        <w:t>by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factual</w:t>
      </w:r>
    </w:p>
    <w:p>
      <w:pPr>
        <w:autoSpaceDN w:val="0"/>
        <w:autoSpaceDE w:val="0"/>
        <w:widowControl/>
        <w:spacing w:line="358" w:lineRule="exact" w:before="1050" w:after="0"/>
        <w:ind w:left="0" w:right="0" w:firstLine="0"/>
        <w:jc w:val="center"/>
      </w:pPr>
      <w:r>
        <w:rPr>
          <w:w w:val="101.02128567902938"/>
          <w:rFonts w:ascii="DefaultMetricsFont" w:hAnsi="DefaultMetricsFont" w:eastAsia="DefaultMetricsFont"/>
          <w:b w:val="0"/>
          <w:i w:val="0"/>
          <w:color w:val="000000"/>
          <w:sz w:val="23"/>
        </w:rPr>
        <w:t>6</w:t>
      </w:r>
    </w:p>
    <w:p>
      <w:pPr>
        <w:sectPr>
          <w:pgSz w:w="12240" w:h="15840"/>
          <w:pgMar w:top="358" w:right="1440" w:bottom="4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tabs>
          <w:tab w:pos="394" w:val="left"/>
        </w:tabs>
        <w:autoSpaceDE w:val="0"/>
        <w:widowControl/>
        <w:spacing w:line="484" w:lineRule="exact" w:before="164" w:after="0"/>
        <w:ind w:left="370" w:right="432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evidence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entitled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to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little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probative</w:t>
      </w:r>
      <w:r>
        <w:rPr>
          <w:w w:val="101.55293941497803"/>
          <w:rFonts w:ascii="DefaultMetricsFont" w:hAnsi="DefaultMetricsFont" w:eastAsia="DefaultMetricsFont"/>
          <w:b w:val="0"/>
          <w:i w:val="0"/>
          <w:color w:val="000000"/>
          <w:sz w:val="24"/>
        </w:rPr>
        <w:t>value.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</w:t>
      </w:r>
      <w:r>
        <w:rPr>
          <w:w w:val="98.36135864257812"/>
          <w:rFonts w:ascii="DefaultMetricsFont,Italic" w:hAnsi="DefaultMetricsFont,Italic" w:eastAsia="DefaultMetricsFont,Italic"/>
          <w:b w:val="0"/>
          <w:i/>
          <w:color w:val="000000"/>
          <w:sz w:val="25"/>
        </w:rPr>
        <w:t>Geisler,</w:t>
      </w:r>
      <w:r>
        <w:rPr>
          <w:w w:val="101.83300350023352"/>
          <w:rFonts w:ascii="DefaultMetricsFont" w:hAnsi="DefaultMetricsFont" w:eastAsia="DefaultMetricsFont"/>
          <w:b w:val="0"/>
          <w:i w:val="0"/>
          <w:color w:val="000000"/>
          <w:sz w:val="23"/>
        </w:rPr>
        <w:t>116</w:t>
      </w:r>
      <w:r>
        <w:rPr>
          <w:w w:val="98.57194519042969"/>
          <w:rFonts w:ascii="DefaultMetricsFont" w:hAnsi="DefaultMetricsFont" w:eastAsia="DefaultMetricsFont"/>
          <w:b w:val="0"/>
          <w:i w:val="0"/>
          <w:color w:val="000000"/>
          <w:sz w:val="25"/>
        </w:rPr>
        <w:t>F.3d</w:t>
      </w:r>
      <w:r>
        <w:rPr>
          <w:w w:val="98.5682487487793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1465,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1470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(Fed.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Cir.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1997);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6"/>
        </w:rPr>
        <w:t>In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De</w:t>
      </w:r>
      <w:r>
        <w:rPr>
          <w:w w:val="98.83338928222656"/>
          <w:rFonts w:ascii="DefaultMetricsFont,Italic" w:hAnsi="DefaultMetricsFont,Italic" w:eastAsia="DefaultMetricsFont,Italic"/>
          <w:b w:val="0"/>
          <w:i/>
          <w:color w:val="000000"/>
          <w:sz w:val="25"/>
        </w:rPr>
        <w:t>Blauwe,</w:t>
      </w:r>
      <w:r>
        <w:rPr>
          <w:w w:val="101.1187473932902"/>
          <w:rFonts w:ascii="DefaultMetricsFont" w:hAnsi="DefaultMetricsFont" w:eastAsia="DefaultMetricsFont"/>
          <w:b w:val="0"/>
          <w:i w:val="0"/>
          <w:color w:val="000000"/>
          <w:sz w:val="24"/>
        </w:rPr>
        <w:t>736</w:t>
      </w:r>
      <w:r>
        <w:rPr>
          <w:w w:val="98.57194519042969"/>
          <w:rFonts w:ascii="DefaultMetricsFont" w:hAnsi="DefaultMetricsFont" w:eastAsia="DefaultMetricsFont"/>
          <w:b w:val="0"/>
          <w:i w:val="0"/>
          <w:color w:val="000000"/>
          <w:sz w:val="25"/>
        </w:rPr>
        <w:t>F.2d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699,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705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(Fed.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Cir.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1984).</w:t>
      </w:r>
    </w:p>
    <w:p>
      <w:pPr>
        <w:autoSpaceDN w:val="0"/>
        <w:autoSpaceDE w:val="0"/>
        <w:widowControl/>
        <w:spacing w:line="482" w:lineRule="exact" w:before="0" w:after="0"/>
        <w:ind w:left="360" w:right="576" w:firstLine="712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Because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w w:val="102.16179723324983"/>
          <w:rFonts w:ascii="DefaultMetricsFont" w:hAnsi="DefaultMetricsFont" w:eastAsia="DefaultMetricsFont"/>
          <w:b w:val="0"/>
          <w:i w:val="0"/>
          <w:color w:val="000000"/>
          <w:sz w:val="23"/>
        </w:rPr>
        <w:t>has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persuaded </w:t>
      </w:r>
      <w:r>
        <w:rPr>
          <w:w w:val="98.40579032897949"/>
          <w:rFonts w:ascii="DefaultMetricsFont" w:hAnsi="DefaultMetricsFont" w:eastAsia="DefaultMetricsFont"/>
          <w:b w:val="0"/>
          <w:i w:val="0"/>
          <w:color w:val="000000"/>
          <w:sz w:val="24"/>
        </w:rPr>
        <w:t>us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erred,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we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sustain</w:t>
      </w:r>
      <w:r>
        <w:rPr>
          <w:w w:val="101.545288449242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103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rejection 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A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63660844167073"/>
          <w:rFonts w:ascii="DefaultMetricsFont" w:hAnsi="DefaultMetricsFont" w:eastAsia="DefaultMetricsFont"/>
          <w:b w:val="0"/>
          <w:i w:val="0"/>
          <w:color w:val="000000"/>
          <w:sz w:val="24"/>
        </w:rPr>
        <w:t>representative</w:t>
      </w:r>
      <w:r>
        <w:rPr>
          <w:w w:val="101.76935195922852"/>
          <w:rFonts w:ascii="DefaultMetricsFont" w:hAnsi="DefaultMetricsFont" w:eastAsia="DefaultMetricsFont"/>
          <w:b w:val="0"/>
          <w:i w:val="0"/>
          <w:color w:val="000000"/>
          <w:sz w:val="24"/>
        </w:rPr>
        <w:t>independent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the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associated</w:t>
      </w:r>
      <w:r>
        <w:rPr>
          <w:w w:val="101.97548866271973"/>
          <w:rFonts w:ascii="DefaultMetricsFont" w:hAnsi="DefaultMetricsFont" w:eastAsia="DefaultMetricsFont"/>
          <w:b w:val="0"/>
          <w:i w:val="0"/>
          <w:color w:val="000000"/>
          <w:sz w:val="24"/>
        </w:rPr>
        <w:t>grouped</w:t>
      </w:r>
      <w:r>
        <w:rPr>
          <w:w w:val="98.10334777832031"/>
          <w:rFonts w:ascii="DefaultMetricsFont" w:hAnsi="DefaultMetricsFont" w:eastAsia="DefaultMetricsFont"/>
          <w:b w:val="0"/>
          <w:i w:val="0"/>
          <w:color w:val="000000"/>
          <w:sz w:val="25"/>
        </w:rPr>
        <w:t>claims,</w:t>
      </w:r>
      <w:r>
        <w:rPr>
          <w:w w:val="101.63766479492186"/>
          <w:rFonts w:ascii="DefaultMetricsFont" w:hAnsi="DefaultMetricsFont" w:eastAsia="DefaultMetricsFont"/>
          <w:b w:val="0"/>
          <w:i w:val="0"/>
          <w:color w:val="000000"/>
          <w:sz w:val="25"/>
        </w:rPr>
        <w:t>which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fall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therewith.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(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Grouping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98.31918334960938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Claims, 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supra.)</w:t>
      </w:r>
    </w:p>
    <w:p>
      <w:pPr>
        <w:autoSpaceDN w:val="0"/>
        <w:autoSpaceDE w:val="0"/>
        <w:widowControl/>
        <w:spacing w:line="326" w:lineRule="exact" w:before="760" w:after="0"/>
        <w:ind w:left="1074" w:right="0" w:firstLine="0"/>
        <w:jc w:val="left"/>
      </w:pP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Rejection</w:t>
      </w:r>
      <w:r>
        <w:rPr>
          <w:w w:val="101.25156402587892"/>
          <w:rFonts w:ascii="DefaultMetricsFont,Italic" w:hAnsi="DefaultMetricsFont,Italic" w:eastAsia="DefaultMetricsFont,Italic"/>
          <w:b w:val="0"/>
          <w:i/>
          <w:color w:val="000000"/>
          <w:sz w:val="25"/>
        </w:rPr>
        <w:t>B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8"/>
        </w:rPr>
        <w:t>of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4"/>
        </w:rPr>
        <w:t>dependent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Claim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11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5"/>
        </w:rPr>
        <w:t>under</w:t>
      </w:r>
      <w:r>
        <w:rPr>
          <w:w w:val="101.30646228790283"/>
          <w:rFonts w:ascii="DefaultMetricsFont,Italic" w:hAnsi="DefaultMetricsFont,Italic" w:eastAsia="DefaultMetricsFont,Italic"/>
          <w:b w:val="0"/>
          <w:i/>
          <w:color w:val="000000"/>
          <w:sz w:val="24"/>
        </w:rPr>
        <w:t>35</w:t>
      </w:r>
      <w:r>
        <w:rPr>
          <w:w w:val="98.0632464090983"/>
          <w:rFonts w:ascii="DefaultMetricsFont,Italic" w:hAnsi="DefaultMetricsFont,Italic" w:eastAsia="DefaultMetricsFont,Italic"/>
          <w:b w:val="0"/>
          <w:i/>
          <w:color w:val="000000"/>
          <w:sz w:val="24"/>
        </w:rPr>
        <w:t>U.S.C.</w:t>
      </w:r>
      <w:r>
        <w:rPr>
          <w:w w:val="101.26520538330077"/>
          <w:rFonts w:ascii="DefaultMetricsFont,Italic" w:hAnsi="DefaultMetricsFont,Italic" w:eastAsia="DefaultMetricsFont,Italic"/>
          <w:b w:val="0"/>
          <w:i/>
          <w:color w:val="000000"/>
          <w:sz w:val="25"/>
        </w:rPr>
        <w:t>§</w:t>
      </w:r>
      <w:r>
        <w:rPr>
          <w:w w:val="101.43470764160156"/>
          <w:rFonts w:ascii="DefaultMetricsFont,Italic" w:hAnsi="DefaultMetricsFont,Italic" w:eastAsia="DefaultMetricsFont,Italic"/>
          <w:b w:val="0"/>
          <w:i/>
          <w:color w:val="000000"/>
          <w:sz w:val="24"/>
        </w:rPr>
        <w:t>103(a)</w:t>
      </w:r>
    </w:p>
    <w:p>
      <w:pPr>
        <w:autoSpaceDN w:val="0"/>
        <w:autoSpaceDE w:val="0"/>
        <w:widowControl/>
        <w:spacing w:line="484" w:lineRule="exact" w:before="124" w:after="0"/>
        <w:ind w:left="360" w:right="288" w:firstLine="714"/>
        <w:jc w:val="left"/>
      </w:pPr>
      <w:r>
        <w:rPr>
          <w:w w:val="101.0191879272461"/>
          <w:rFonts w:ascii="DefaultMetricsFont" w:hAnsi="DefaultMetricsFont" w:eastAsia="DefaultMetricsFont"/>
          <w:b w:val="0"/>
          <w:i w:val="0"/>
          <w:color w:val="000000"/>
          <w:sz w:val="25"/>
        </w:rPr>
        <w:t>Appellant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advances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no</w:t>
      </w:r>
      <w:r>
        <w:rPr>
          <w:w w:val="98.17586739857992"/>
          <w:rFonts w:ascii="DefaultMetricsFont" w:hAnsi="DefaultMetricsFont" w:eastAsia="DefaultMetricsFont"/>
          <w:b w:val="0"/>
          <w:i w:val="0"/>
          <w:color w:val="000000"/>
          <w:sz w:val="24"/>
        </w:rPr>
        <w:t>separate,</w:t>
      </w:r>
      <w:r>
        <w:rPr>
          <w:w w:val="101.18794441223145"/>
          <w:rFonts w:ascii="DefaultMetricsFont" w:hAnsi="DefaultMetricsFont" w:eastAsia="DefaultMetricsFont"/>
          <w:b w:val="0"/>
          <w:i w:val="0"/>
          <w:color w:val="000000"/>
          <w:sz w:val="24"/>
        </w:rPr>
        <w:t>substantive</w:t>
      </w:r>
      <w:r>
        <w:rPr>
          <w:w w:val="101.00990931193034"/>
          <w:rFonts w:ascii="DefaultMetricsFont" w:hAnsi="DefaultMetricsFont" w:eastAsia="DefaultMetricsFont"/>
          <w:b w:val="0"/>
          <w:i w:val="0"/>
          <w:color w:val="000000"/>
          <w:sz w:val="24"/>
        </w:rPr>
        <w:t>arguments</w:t>
      </w:r>
      <w:r>
        <w:rPr>
          <w:w w:val="98.6280288696289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regarding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dependent</w:t>
      </w:r>
      <w:r>
        <w:rPr>
          <w:w w:val="101.11038208007812"/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11,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but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urges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w w:val="98.12214660644531"/>
          <w:rFonts w:ascii="DefaultMetricsFont" w:hAnsi="DefaultMetricsFont" w:eastAsia="DefaultMetricsFont"/>
          <w:b w:val="0"/>
          <w:i w:val="0"/>
          <w:color w:val="000000"/>
          <w:sz w:val="25"/>
        </w:rPr>
        <w:t>rejected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claim </w:t>
      </w:r>
      <w:r>
        <w:rPr>
          <w:w w:val="101.43470764160156"/>
          <w:rFonts w:ascii="DefaultMetricsFont" w:hAnsi="DefaultMetricsFont" w:eastAsia="DefaultMetricsFont"/>
          <w:b w:val="0"/>
          <w:i w:val="0"/>
          <w:color w:val="000000"/>
          <w:sz w:val="24"/>
        </w:rPr>
        <w:t>is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 </w:t>
      </w:r>
      <w:r>
        <w:rPr>
          <w:w w:val="98.80540466308594"/>
          <w:rFonts w:ascii="DefaultMetricsFont" w:hAnsi="DefaultMetricsFont" w:eastAsia="DefaultMetricsFont"/>
          <w:b w:val="0"/>
          <w:i w:val="0"/>
          <w:color w:val="000000"/>
          <w:sz w:val="25"/>
        </w:rPr>
        <w:t>obvious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for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 xml:space="preserve">same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reasons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previously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advanced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regarding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73119701038708"/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w w:val="98.85203552246094"/>
          <w:rFonts w:ascii="DefaultMetricsFont" w:hAnsi="DefaultMetricsFont" w:eastAsia="DefaultMetricsFont"/>
          <w:b w:val="0"/>
          <w:i w:val="0"/>
          <w:color w:val="000000"/>
          <w:sz w:val="25"/>
        </w:rPr>
        <w:t>that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“</w:t>
      </w:r>
      <w:r>
        <w:rPr>
          <w:w w:val="101.78263854980469"/>
          <w:rFonts w:ascii="DefaultMetricsFont" w:hAnsi="DefaultMetricsFont" w:eastAsia="DefaultMetricsFont"/>
          <w:b w:val="0"/>
          <w:i w:val="0"/>
          <w:color w:val="000000"/>
          <w:sz w:val="25"/>
        </w:rPr>
        <w:t>Whytock</w:t>
      </w:r>
      <w:r>
        <w:rPr>
          <w:w w:val="101.06022644042969"/>
          <w:rFonts w:ascii="DefaultMetricsFont" w:hAnsi="DefaultMetricsFont" w:eastAsia="DefaultMetricsFont"/>
          <w:b w:val="0"/>
          <w:i w:val="0"/>
          <w:color w:val="000000"/>
          <w:sz w:val="25"/>
        </w:rPr>
        <w:t>fails</w:t>
      </w:r>
      <w:r>
        <w:rPr>
          <w:w w:val="101.73985958099365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to </w:t>
      </w:r>
      <w:r>
        <w:rPr>
          <w:w w:val="98.84737396240234"/>
          <w:rFonts w:ascii="DefaultMetricsFont" w:hAnsi="DefaultMetricsFont" w:eastAsia="DefaultMetricsFont"/>
          <w:b w:val="0"/>
          <w:i w:val="0"/>
          <w:color w:val="000000"/>
          <w:sz w:val="25"/>
        </w:rPr>
        <w:t>remedy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64671325683594"/>
          <w:rFonts w:ascii="DefaultMetricsFont" w:hAnsi="DefaultMetricsFont" w:eastAsia="DefaultMetricsFont"/>
          <w:b w:val="0"/>
          <w:i w:val="0"/>
          <w:color w:val="000000"/>
          <w:sz w:val="25"/>
        </w:rPr>
        <w:t>deficiencies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Zimmerman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Jetha</w:t>
      </w:r>
      <w:r>
        <w:rPr>
          <w:w w:val="101.32792977725758"/>
          <w:rFonts w:ascii="DefaultMetricsFont" w:hAnsi="DefaultMetricsFont" w:eastAsia="DefaultMetricsFont"/>
          <w:b w:val="0"/>
          <w:i w:val="0"/>
          <w:color w:val="000000"/>
          <w:sz w:val="17"/>
        </w:rPr>
        <w:t>.</w:t>
      </w:r>
      <w:r>
        <w:rPr>
          <w:rFonts w:ascii="DefaultMetricsFont" w:hAnsi="DefaultMetricsFont" w:eastAsia="DefaultMetricsFont"/>
          <w:b w:val="0"/>
          <w:i w:val="0"/>
          <w:color w:val="000000"/>
          <w:sz w:val="17"/>
        </w:rPr>
        <w:t>.</w:t>
      </w:r>
      <w:r>
        <w:rPr>
          <w:rFonts w:ascii="DefaultMetricsFont" w:hAnsi="DefaultMetricsFont" w:eastAsia="DefaultMetricsFont"/>
          <w:b w:val="0"/>
          <w:i w:val="0"/>
          <w:color w:val="000000"/>
          <w:sz w:val="17"/>
        </w:rPr>
        <w:t>.</w:t>
      </w:r>
      <w:r>
        <w:rPr>
          <w:w w:val="102.26538398049094"/>
          <w:rFonts w:ascii="DefaultMetricsFont" w:hAnsi="DefaultMetricsFont" w:eastAsia="DefaultMetricsFont"/>
          <w:b w:val="0"/>
          <w:i w:val="0"/>
          <w:color w:val="000000"/>
          <w:sz w:val="22"/>
        </w:rPr>
        <w:t>.</w:t>
      </w:r>
      <w:r>
        <w:rPr>
          <w:w w:val="101.14286286490304"/>
          <w:rFonts w:ascii="DefaultMetricsFont" w:hAnsi="DefaultMetricsFont" w:eastAsia="DefaultMetricsFont"/>
          <w:b w:val="0"/>
          <w:i w:val="0"/>
          <w:color w:val="000000"/>
          <w:sz w:val="28"/>
        </w:rPr>
        <w:t>”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(Supp.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App.</w:t>
      </w:r>
    </w:p>
    <w:p>
      <w:pPr>
        <w:autoSpaceDN w:val="0"/>
        <w:autoSpaceDE w:val="0"/>
        <w:widowControl/>
        <w:spacing w:line="482" w:lineRule="exact" w:before="0" w:after="0"/>
        <w:ind w:left="370" w:right="432" w:hanging="6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Br.</w:t>
      </w:r>
      <w:r>
        <w:rPr>
          <w:w w:val="102.16659877611242"/>
          <w:rFonts w:ascii="DefaultMetricsFont" w:hAnsi="DefaultMetricsFont" w:eastAsia="DefaultMetricsFont"/>
          <w:b w:val="0"/>
          <w:i w:val="0"/>
          <w:color w:val="000000"/>
          <w:sz w:val="23"/>
        </w:rPr>
        <w:t>19).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Because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find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no</w:t>
      </w:r>
      <w:r>
        <w:rPr>
          <w:w w:val="98.83338928222656"/>
          <w:rFonts w:ascii="DefaultMetricsFont" w:hAnsi="DefaultMetricsFont" w:eastAsia="DefaultMetricsFont"/>
          <w:b w:val="0"/>
          <w:i w:val="0"/>
          <w:color w:val="000000"/>
          <w:sz w:val="25"/>
        </w:rPr>
        <w:t>deficiencies</w:t>
      </w:r>
      <w:r>
        <w:rPr>
          <w:w w:val="98.85669708251953"/>
          <w:rFonts w:ascii="DefaultMetricsFont" w:hAnsi="DefaultMetricsFont" w:eastAsia="DefaultMetricsFont"/>
          <w:b w:val="0"/>
          <w:i w:val="0"/>
          <w:color w:val="000000"/>
          <w:sz w:val="25"/>
        </w:rPr>
        <w:t>regarding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rejection 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A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 xml:space="preserve">of </w:t>
      </w:r>
      <w:r>
        <w:br/>
      </w:r>
      <w:r>
        <w:rPr>
          <w:w w:val="101.76935195922852"/>
          <w:rFonts w:ascii="DefaultMetricsFont" w:hAnsi="DefaultMetricsFont" w:eastAsia="DefaultMetricsFont"/>
          <w:b w:val="0"/>
          <w:i w:val="0"/>
          <w:color w:val="000000"/>
          <w:sz w:val="24"/>
        </w:rPr>
        <w:t>independent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2"/>
        </w:rPr>
        <w:t>1,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w w:val="101.99510256449382"/>
          <w:rFonts w:ascii="DefaultMetricsFont" w:hAnsi="DefaultMetricsFont" w:eastAsia="DefaultMetricsFont"/>
          <w:b w:val="0"/>
          <w:i w:val="0"/>
          <w:color w:val="000000"/>
          <w:sz w:val="24"/>
        </w:rPr>
        <w:t>record,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w w:val="97.9499896367391"/>
          <w:rFonts w:ascii="DefaultMetricsFont" w:hAnsi="DefaultMetricsFont" w:eastAsia="DefaultMetricsFont"/>
          <w:b w:val="0"/>
          <w:i w:val="0"/>
          <w:color w:val="000000"/>
          <w:sz w:val="24"/>
        </w:rPr>
        <w:t>are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persuaded 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Examiner </w:t>
      </w:r>
      <w:r>
        <w:rPr>
          <w:w w:val="101.24722321828206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erred </w:t>
      </w:r>
      <w:r>
        <w:rPr>
          <w:w w:val="98.85669708251953"/>
          <w:rFonts w:ascii="DefaultMetricsFont" w:hAnsi="DefaultMetricsFont" w:eastAsia="DefaultMetricsFont"/>
          <w:b w:val="0"/>
          <w:i w:val="0"/>
          <w:color w:val="000000"/>
          <w:sz w:val="25"/>
        </w:rPr>
        <w:t>regarding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rejection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B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dependent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11.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Arguments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made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 xml:space="preserve">are </w:t>
      </w:r>
      <w:r>
        <w:rPr>
          <w:w w:val="98.79608154296875"/>
          <w:rFonts w:ascii="DefaultMetricsFont" w:hAnsi="DefaultMetricsFont" w:eastAsia="DefaultMetricsFont"/>
          <w:b w:val="0"/>
          <w:i w:val="0"/>
          <w:color w:val="000000"/>
          <w:sz w:val="25"/>
        </w:rPr>
        <w:t>waived.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37</w:t>
      </w:r>
      <w:r>
        <w:rPr>
          <w:w w:val="101.50862534840901"/>
          <w:rFonts w:ascii="DefaultMetricsFont" w:hAnsi="DefaultMetricsFont" w:eastAsia="DefaultMetricsFont"/>
          <w:b w:val="0"/>
          <w:i w:val="0"/>
          <w:color w:val="000000"/>
          <w:sz w:val="24"/>
        </w:rPr>
        <w:t>C.F.R.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41.37(c)(l)(iv).</w:t>
      </w:r>
      <w:r>
        <w:rPr>
          <w:w w:val="98.36604309082031"/>
          <w:rFonts w:ascii="DefaultMetricsFont" w:hAnsi="DefaultMetricsFont" w:eastAsia="DefaultMetricsFont"/>
          <w:b w:val="0"/>
          <w:i w:val="0"/>
          <w:color w:val="000000"/>
          <w:sz w:val="25"/>
        </w:rPr>
        <w:t>Therefore,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sustain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rejection </w:t>
      </w:r>
      <w:r>
        <w:rPr>
          <w:w w:val="98.36604309082031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B 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claim</w:t>
      </w:r>
      <w:r>
        <w:rPr>
          <w:w w:val="98.86040894881539"/>
          <w:rFonts w:ascii="DefaultMetricsFont" w:hAnsi="DefaultMetricsFont" w:eastAsia="DefaultMetricsFont"/>
          <w:b w:val="0"/>
          <w:i w:val="0"/>
          <w:color w:val="000000"/>
          <w:sz w:val="23"/>
        </w:rPr>
        <w:t>11.</w:t>
      </w:r>
    </w:p>
    <w:p>
      <w:pPr>
        <w:autoSpaceDN w:val="0"/>
        <w:autoSpaceDE w:val="0"/>
        <w:widowControl/>
        <w:spacing w:line="324" w:lineRule="exact" w:before="278" w:after="0"/>
        <w:ind w:left="0" w:right="0" w:firstLine="0"/>
        <w:jc w:val="center"/>
      </w:pPr>
      <w:r>
        <w:rPr>
          <w:w w:val="98.55792236328125"/>
          <w:rFonts w:ascii="DefaultMetricsFont,Italic" w:hAnsi="DefaultMetricsFont,Italic" w:eastAsia="DefaultMetricsFont,Italic"/>
          <w:b w:val="0"/>
          <w:i/>
          <w:color w:val="000000"/>
          <w:sz w:val="25"/>
        </w:rPr>
        <w:t>Conclusion</w:t>
      </w:r>
    </w:p>
    <w:p>
      <w:pPr>
        <w:autoSpaceDN w:val="0"/>
        <w:autoSpaceDE w:val="0"/>
        <w:widowControl/>
        <w:spacing w:line="484" w:lineRule="exact" w:before="124" w:after="0"/>
        <w:ind w:left="360" w:right="720" w:firstLine="724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For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at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least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98.62335968017578"/>
          <w:rFonts w:ascii="DefaultMetricsFont" w:hAnsi="DefaultMetricsFont" w:eastAsia="DefaultMetricsFont"/>
          <w:b w:val="0"/>
          <w:i w:val="0"/>
          <w:color w:val="000000"/>
          <w:sz w:val="25"/>
        </w:rPr>
        <w:t>aforementioned</w:t>
      </w:r>
      <w:r>
        <w:rPr>
          <w:w w:val="98.90298843383789"/>
          <w:rFonts w:ascii="DefaultMetricsFont" w:hAnsi="DefaultMetricsFont" w:eastAsia="DefaultMetricsFont"/>
          <w:b w:val="0"/>
          <w:i w:val="0"/>
          <w:color w:val="000000"/>
          <w:sz w:val="24"/>
        </w:rPr>
        <w:t>reasons,</w:t>
      </w:r>
      <w:r>
        <w:rPr>
          <w:w w:val="101.30646228790283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on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this </w:t>
      </w:r>
      <w:r>
        <w:rPr>
          <w:w w:val="101.99510256449382"/>
          <w:rFonts w:ascii="DefaultMetricsFont" w:hAnsi="DefaultMetricsFont" w:eastAsia="DefaultMetricsFont"/>
          <w:b w:val="0"/>
          <w:i w:val="0"/>
          <w:color w:val="000000"/>
          <w:sz w:val="24"/>
        </w:rPr>
        <w:t>record,</w:t>
      </w:r>
      <w:r>
        <w:rPr>
          <w:w w:val="101.77916685740153"/>
          <w:rFonts w:ascii="DefaultMetricsFont" w:hAnsi="DefaultMetricsFont" w:eastAsia="DefaultMetricsFont"/>
          <w:b w:val="0"/>
          <w:i w:val="0"/>
          <w:color w:val="000000"/>
          <w:sz w:val="24"/>
        </w:rPr>
        <w:t>we</w:t>
      </w:r>
      <w:r>
        <w:rPr>
          <w:w w:val="101.58892092497453"/>
          <w:rFonts w:ascii="DefaultMetricsFont" w:hAnsi="DefaultMetricsFont" w:eastAsia="DefaultMetricsFont"/>
          <w:b w:val="0"/>
          <w:i w:val="0"/>
          <w:color w:val="000000"/>
          <w:sz w:val="23"/>
        </w:rPr>
        <w:t>are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 not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persuaded</w:t>
      </w:r>
      <w:r>
        <w:rPr>
          <w:w w:val="101.34593645731609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erred.</w:t>
      </w:r>
      <w:r>
        <w:rPr>
          <w:w w:val="98.763427734375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find </w:t>
      </w:r>
      <w:r>
        <w:rPr>
          <w:rFonts w:ascii="DefaultMetricsFont" w:hAnsi="DefaultMetricsFont" w:eastAsia="DefaultMetricsFont"/>
          <w:b w:val="0"/>
          <w:i w:val="0"/>
          <w:color w:val="000000"/>
          <w:sz w:val="23"/>
        </w:rPr>
        <w:t>a</w:t>
      </w:r>
      <w:r>
        <w:rPr>
          <w:w w:val="101.17311477661133"/>
          <w:rFonts w:ascii="DefaultMetricsFont" w:hAnsi="DefaultMetricsFont" w:eastAsia="DefaultMetricsFont"/>
          <w:b w:val="0"/>
          <w:i w:val="0"/>
          <w:color w:val="000000"/>
          <w:sz w:val="24"/>
        </w:rPr>
        <w:t>preponderance</w:t>
      </w:r>
      <w:r>
        <w:rPr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19287967681885"/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w w:val="101.08906428019206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evidence 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supports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underlying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factual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findings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and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ultimate</w:t>
      </w:r>
      <w:r>
        <w:rPr>
          <w:w w:val="98.62335968017578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legal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conclusion</w:t>
      </w:r>
      <w:r>
        <w:rPr>
          <w:w w:val="101.40738310637299"/>
          <w:rFonts w:ascii="DefaultMetricsFont" w:hAnsi="DefaultMetricsFont" w:eastAsia="DefaultMetricsFont"/>
          <w:b w:val="0"/>
          <w:i w:val="0"/>
          <w:color w:val="000000"/>
          <w:sz w:val="27"/>
        </w:rPr>
        <w:t>of</w:t>
      </w:r>
      <w:r>
        <w:rPr>
          <w:w w:val="101.00495020548503"/>
          <w:rFonts w:ascii="DefaultMetricsFont" w:hAnsi="DefaultMetricsFont" w:eastAsia="DefaultMetricsFont"/>
          <w:b w:val="0"/>
          <w:i w:val="0"/>
          <w:color w:val="000000"/>
          <w:sz w:val="24"/>
        </w:rPr>
        <w:t>obviousness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for</w:t>
      </w:r>
      <w:r>
        <w:rPr>
          <w:w w:val="101.84600067138672"/>
          <w:rFonts w:ascii="DefaultMetricsFont" w:hAnsi="DefaultMetricsFont" w:eastAsia="DefaultMetricsFont"/>
          <w:b w:val="0"/>
          <w:i w:val="0"/>
          <w:color w:val="000000"/>
          <w:sz w:val="25"/>
        </w:rPr>
        <w:t>all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contested</w:t>
      </w:r>
      <w:r>
        <w:rPr>
          <w:w w:val="98.65138244628906"/>
          <w:rFonts w:ascii="DefaultMetricsFont" w:hAnsi="DefaultMetricsFont" w:eastAsia="DefaultMetricsFont"/>
          <w:b w:val="0"/>
          <w:i w:val="0"/>
          <w:color w:val="000000"/>
          <w:sz w:val="25"/>
        </w:rPr>
        <w:t>claims</w:t>
      </w:r>
      <w:r>
        <w:rPr>
          <w:w w:val="101.48891607920329"/>
          <w:rFonts w:ascii="DefaultMetricsFont" w:hAnsi="DefaultMetricsFont" w:eastAsia="DefaultMetricsFont"/>
          <w:b w:val="0"/>
          <w:i w:val="0"/>
          <w:color w:val="000000"/>
          <w:sz w:val="24"/>
        </w:rPr>
        <w:t>on</w:t>
      </w:r>
      <w:r>
        <w:rPr>
          <w:w w:val="98.97423585255942"/>
          <w:rFonts w:ascii="DefaultMetricsFont" w:hAnsi="DefaultMetricsFont" w:eastAsia="DefaultMetricsFont"/>
          <w:b w:val="0"/>
          <w:i w:val="0"/>
          <w:color w:val="000000"/>
          <w:sz w:val="24"/>
        </w:rPr>
        <w:t>appeal.</w:t>
      </w:r>
    </w:p>
    <w:p>
      <w:pPr>
        <w:autoSpaceDN w:val="0"/>
        <w:autoSpaceDE w:val="0"/>
        <w:widowControl/>
        <w:spacing w:line="358" w:lineRule="exact" w:before="2020" w:after="0"/>
        <w:ind w:left="0" w:right="0" w:firstLine="0"/>
        <w:jc w:val="center"/>
      </w:pPr>
      <w:r>
        <w:rPr>
          <w:w w:val="101.45927926768428"/>
          <w:rFonts w:ascii="DefaultMetricsFont" w:hAnsi="DefaultMetricsFont" w:eastAsia="DefaultMetricsFont"/>
          <w:b w:val="0"/>
          <w:i w:val="0"/>
          <w:color w:val="000000"/>
          <w:sz w:val="23"/>
        </w:rPr>
        <w:t>7</w:t>
      </w:r>
    </w:p>
    <w:p>
      <w:pPr>
        <w:sectPr>
          <w:pgSz w:w="12240" w:h="15840"/>
          <w:pgMar w:top="358" w:right="1440" w:bottom="4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8" w:after="0"/>
        <w:ind w:left="364" w:right="6336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Appeal</w:t>
      </w:r>
      <w:r>
        <w:rPr>
          <w:w w:val="98.35198974609375"/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2016-002164 </w:t>
      </w:r>
      <w:r>
        <w:br/>
      </w:r>
      <w:r>
        <w:rPr>
          <w:w w:val="101.96809387207031"/>
          <w:rFonts w:ascii="DefaultMetricsFont" w:hAnsi="DefaultMetricsFont" w:eastAsia="DefaultMetricsFont"/>
          <w:b w:val="0"/>
          <w:i w:val="0"/>
          <w:color w:val="000000"/>
          <w:sz w:val="25"/>
        </w:rPr>
        <w:t>Application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13/435,967</w:t>
      </w:r>
    </w:p>
    <w:p>
      <w:pPr>
        <w:autoSpaceDN w:val="0"/>
        <w:autoSpaceDE w:val="0"/>
        <w:widowControl/>
        <w:spacing w:line="330" w:lineRule="exact" w:before="318" w:after="0"/>
        <w:ind w:left="0" w:right="0" w:firstLine="0"/>
        <w:jc w:val="center"/>
      </w:pPr>
      <w:r>
        <w:rPr>
          <w:w w:val="101.79621887207031"/>
          <w:rFonts w:ascii="DefaultMetricsFont" w:hAnsi="DefaultMetricsFont" w:eastAsia="DefaultMetricsFont"/>
          <w:b w:val="0"/>
          <w:i w:val="0"/>
          <w:color w:val="000000"/>
          <w:sz w:val="25"/>
        </w:rPr>
        <w:t>DECISION</w:t>
      </w:r>
    </w:p>
    <w:p>
      <w:pPr>
        <w:autoSpaceDN w:val="0"/>
        <w:autoSpaceDE w:val="0"/>
        <w:widowControl/>
        <w:spacing w:line="328" w:lineRule="exact" w:before="276" w:after="0"/>
        <w:ind w:left="1084" w:right="0" w:firstLine="0"/>
        <w:jc w:val="left"/>
      </w:pPr>
      <w:r>
        <w:rPr>
          <w:w w:val="98.63737487792969"/>
          <w:rFonts w:ascii="DefaultMetricsFont" w:hAnsi="DefaultMetricsFont" w:eastAsia="DefaultMetricsFont"/>
          <w:b w:val="0"/>
          <w:i w:val="0"/>
          <w:color w:val="000000"/>
          <w:sz w:val="25"/>
        </w:rPr>
        <w:t>We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affirm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 the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Examiner</w:t>
      </w:r>
      <w:r>
        <w:rPr>
          <w:rFonts w:ascii="DefaultMetricsFont" w:hAnsi="DefaultMetricsFont" w:eastAsia="DefaultMetricsFont"/>
          <w:b w:val="0"/>
          <w:i w:val="0"/>
          <w:color w:val="000000"/>
          <w:sz w:val="29"/>
        </w:rPr>
        <w:t>’</w:t>
      </w:r>
      <w:r>
        <w:rPr>
          <w:rFonts w:ascii="DefaultMetricsFont" w:hAnsi="DefaultMetricsFont" w:eastAsia="DefaultMetricsFont"/>
          <w:b w:val="0"/>
          <w:i w:val="0"/>
          <w:color w:val="000000"/>
          <w:sz w:val="21"/>
        </w:rPr>
        <w:t>s</w:t>
      </w:r>
      <w:r>
        <w:rPr>
          <w:w w:val="98.64203643798828"/>
          <w:rFonts w:ascii="DefaultMetricsFont" w:hAnsi="DefaultMetricsFont" w:eastAsia="DefaultMetricsFont"/>
          <w:b w:val="0"/>
          <w:i w:val="0"/>
          <w:color w:val="000000"/>
          <w:sz w:val="25"/>
        </w:rPr>
        <w:t>decision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rejecting</w:t>
      </w:r>
      <w:r>
        <w:rPr>
          <w:w w:val="98.23477935791016"/>
          <w:rFonts w:ascii="DefaultMetricsFont" w:hAnsi="DefaultMetricsFont" w:eastAsia="DefaultMetricsFont"/>
          <w:b w:val="0"/>
          <w:i w:val="0"/>
          <w:color w:val="000000"/>
          <w:sz w:val="25"/>
        </w:rPr>
        <w:t>claims</w:t>
      </w:r>
      <w:r>
        <w:rPr>
          <w:rFonts w:ascii="DefaultMetricsFont" w:hAnsi="DefaultMetricsFont" w:eastAsia="DefaultMetricsFont"/>
          <w:b w:val="0"/>
          <w:i w:val="0"/>
          <w:color w:val="000000"/>
          <w:sz w:val="20"/>
        </w:rPr>
        <w:t>1—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20 </w:t>
      </w:r>
    </w:p>
    <w:p>
      <w:pPr>
        <w:autoSpaceDN w:val="0"/>
        <w:autoSpaceDE w:val="0"/>
        <w:widowControl/>
        <w:spacing w:line="328" w:lineRule="exact" w:before="152" w:after="0"/>
        <w:ind w:left="360" w:right="0" w:firstLine="0"/>
        <w:jc w:val="left"/>
      </w:pP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101.545288449242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103(a).</w:t>
      </w:r>
    </w:p>
    <w:p>
      <w:pPr>
        <w:autoSpaceDN w:val="0"/>
        <w:autoSpaceDE w:val="0"/>
        <w:widowControl/>
        <w:spacing w:line="328" w:lineRule="exact" w:before="272" w:after="0"/>
        <w:ind w:left="1076" w:right="0" w:firstLine="0"/>
        <w:jc w:val="left"/>
      </w:pPr>
      <w:r>
        <w:rPr>
          <w:w w:val="101.33798980712892"/>
          <w:rFonts w:ascii="DefaultMetricsFont" w:hAnsi="DefaultMetricsFont" w:eastAsia="DefaultMetricsFont"/>
          <w:b w:val="0"/>
          <w:i w:val="0"/>
          <w:color w:val="000000"/>
          <w:sz w:val="25"/>
        </w:rPr>
        <w:t>No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 xml:space="preserve">time 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period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 xml:space="preserve"> for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taking</w:t>
      </w:r>
      <w:r>
        <w:rPr>
          <w:w w:val="101.6661246617635"/>
          <w:rFonts w:ascii="DefaultMetricsFont" w:hAnsi="DefaultMetricsFont" w:eastAsia="DefaultMetricsFont"/>
          <w:b w:val="0"/>
          <w:i w:val="0"/>
          <w:color w:val="000000"/>
          <w:sz w:val="24"/>
        </w:rPr>
        <w:t>any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subsequent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action</w:t>
      </w:r>
      <w:r>
        <w:rPr>
          <w:w w:val="98.5446856572078"/>
          <w:rFonts w:ascii="DefaultMetricsFont" w:hAnsi="DefaultMetricsFont" w:eastAsia="DefaultMetricsFont"/>
          <w:b w:val="0"/>
          <w:i w:val="0"/>
          <w:color w:val="000000"/>
          <w:sz w:val="26"/>
        </w:rPr>
        <w:t>in</w:t>
      </w:r>
      <w:r>
        <w:rPr>
          <w:w w:val="98.57661437988281"/>
          <w:rFonts w:ascii="DefaultMetricsFont" w:hAnsi="DefaultMetricsFont" w:eastAsia="DefaultMetricsFont"/>
          <w:b w:val="0"/>
          <w:i w:val="0"/>
          <w:color w:val="000000"/>
          <w:sz w:val="25"/>
        </w:rPr>
        <w:t>connection</w:t>
      </w:r>
      <w:r>
        <w:rPr>
          <w:rFonts w:ascii="DefaultMetricsFont" w:hAnsi="DefaultMetricsFont" w:eastAsia="DefaultMetricsFont"/>
          <w:b w:val="0"/>
          <w:i w:val="0"/>
          <w:color w:val="000000"/>
          <w:sz w:val="26"/>
        </w:rPr>
        <w:t>with</w:t>
      </w:r>
    </w:p>
    <w:p>
      <w:pPr>
        <w:autoSpaceDN w:val="0"/>
        <w:autoSpaceDE w:val="0"/>
        <w:widowControl/>
        <w:spacing w:line="330" w:lineRule="exact" w:before="160" w:after="0"/>
        <w:ind w:left="360" w:right="0" w:firstLine="0"/>
        <w:jc w:val="left"/>
      </w:pP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this</w:t>
      </w:r>
      <w:r>
        <w:rPr>
          <w:rFonts w:ascii="DefaultMetricsFont" w:hAnsi="DefaultMetricsFont" w:eastAsia="DefaultMetricsFont"/>
          <w:b w:val="0"/>
          <w:i w:val="0"/>
          <w:color w:val="000000"/>
          <w:sz w:val="24"/>
        </w:rPr>
        <w:t>appeal</w:t>
      </w:r>
      <w:r>
        <w:rPr>
          <w:w w:val="98.92658996582031"/>
          <w:rFonts w:ascii="DefaultMetricsFont" w:hAnsi="DefaultMetricsFont" w:eastAsia="DefaultMetricsFont"/>
          <w:b w:val="0"/>
          <w:i w:val="0"/>
          <w:color w:val="000000"/>
          <w:sz w:val="25"/>
        </w:rPr>
        <w:t>may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be</w:t>
      </w:r>
      <w:r>
        <w:rPr>
          <w:w w:val="101.207701365153"/>
          <w:rFonts w:ascii="DefaultMetricsFont" w:hAnsi="DefaultMetricsFont" w:eastAsia="DefaultMetricsFont"/>
          <w:b w:val="0"/>
          <w:i w:val="0"/>
          <w:color w:val="000000"/>
          <w:sz w:val="24"/>
        </w:rPr>
        <w:t xml:space="preserve">extended </w:t>
      </w:r>
      <w:r>
        <w:rPr>
          <w:w w:val="98.86135864257812"/>
          <w:rFonts w:ascii="DefaultMetricsFont" w:hAnsi="DefaultMetricsFont" w:eastAsia="DefaultMetricsFont"/>
          <w:b w:val="0"/>
          <w:i w:val="0"/>
          <w:color w:val="000000"/>
          <w:sz w:val="25"/>
        </w:rPr>
        <w:t>under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37</w:t>
      </w:r>
      <w:r>
        <w:rPr>
          <w:w w:val="101.50862534840901"/>
          <w:rFonts w:ascii="DefaultMetricsFont" w:hAnsi="DefaultMetricsFont" w:eastAsia="DefaultMetricsFont"/>
          <w:b w:val="0"/>
          <w:i w:val="0"/>
          <w:color w:val="000000"/>
          <w:sz w:val="24"/>
        </w:rPr>
        <w:t>C.F.R.</w:t>
      </w: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w w:val="101.78899765014648"/>
          <w:rFonts w:ascii="DefaultMetricsFont" w:hAnsi="DefaultMetricsFont" w:eastAsia="DefaultMetricsFont"/>
          <w:b w:val="0"/>
          <w:i w:val="0"/>
          <w:color w:val="000000"/>
          <w:sz w:val="24"/>
        </w:rPr>
        <w:t>1.136(a)(1).</w:t>
      </w:r>
      <w:r>
        <w:rPr>
          <w:rFonts w:ascii="DefaultMetricsFont,Italic" w:hAnsi="DefaultMetricsFont,Italic" w:eastAsia="DefaultMetricsFont,Italic"/>
          <w:b w:val="0"/>
          <w:i/>
          <w:color w:val="000000"/>
          <w:sz w:val="23"/>
        </w:rPr>
        <w:t>See</w:t>
      </w:r>
      <w:r>
        <w:rPr>
          <w:w w:val="98.67522716522217"/>
          <w:rFonts w:ascii="DefaultMetricsFont" w:hAnsi="DefaultMetricsFont" w:eastAsia="DefaultMetricsFont"/>
          <w:b w:val="0"/>
          <w:i w:val="0"/>
          <w:color w:val="000000"/>
          <w:sz w:val="24"/>
        </w:rPr>
        <w:t>37</w:t>
      </w:r>
      <w:r>
        <w:rPr>
          <w:w w:val="101.43470764160156"/>
          <w:rFonts w:ascii="DefaultMetricsFont" w:hAnsi="DefaultMetricsFont" w:eastAsia="DefaultMetricsFont"/>
          <w:b w:val="0"/>
          <w:i w:val="0"/>
          <w:color w:val="000000"/>
          <w:sz w:val="24"/>
        </w:rPr>
        <w:t>C.F.R.</w:t>
      </w:r>
    </w:p>
    <w:p>
      <w:pPr>
        <w:autoSpaceDN w:val="0"/>
        <w:autoSpaceDE w:val="0"/>
        <w:widowControl/>
        <w:spacing w:line="330" w:lineRule="exact" w:before="150" w:after="0"/>
        <w:ind w:left="378" w:right="0" w:firstLine="0"/>
        <w:jc w:val="left"/>
      </w:pPr>
      <w:r>
        <w:rPr>
          <w:w w:val="102.02776590983073"/>
          <w:rFonts w:ascii="DefaultMetricsFont" w:hAnsi="DefaultMetricsFont" w:eastAsia="DefaultMetricsFont"/>
          <w:b w:val="0"/>
          <w:i w:val="0"/>
          <w:color w:val="000000"/>
          <w:sz w:val="21"/>
        </w:rPr>
        <w:t>§</w:t>
      </w:r>
      <w:r>
        <w:rPr>
          <w:rFonts w:ascii="DefaultMetricsFont" w:hAnsi="DefaultMetricsFont" w:eastAsia="DefaultMetricsFont"/>
          <w:b w:val="0"/>
          <w:i w:val="0"/>
          <w:color w:val="000000"/>
          <w:sz w:val="25"/>
        </w:rPr>
        <w:t>41.50(f).</w:t>
      </w:r>
    </w:p>
    <w:p>
      <w:pPr>
        <w:autoSpaceDN w:val="0"/>
        <w:autoSpaceDE w:val="0"/>
        <w:widowControl/>
        <w:spacing w:line="330" w:lineRule="exact" w:before="270" w:after="0"/>
        <w:ind w:left="0" w:right="0" w:firstLine="0"/>
        <w:jc w:val="center"/>
      </w:pPr>
      <w:r>
        <w:rPr>
          <w:w w:val="98.82959952721228"/>
          <w:rFonts w:ascii="DefaultMetricsFont" w:hAnsi="DefaultMetricsFont" w:eastAsia="DefaultMetricsFont"/>
          <w:b w:val="0"/>
          <w:i w:val="0"/>
          <w:color w:val="000000"/>
          <w:sz w:val="26"/>
        </w:rPr>
        <w:t>AFFIRMED</w:t>
      </w:r>
    </w:p>
    <w:p>
      <w:pPr>
        <w:autoSpaceDN w:val="0"/>
        <w:autoSpaceDE w:val="0"/>
        <w:widowControl/>
        <w:spacing w:line="358" w:lineRule="exact" w:before="9388" w:after="0"/>
        <w:ind w:left="0" w:right="0" w:firstLine="0"/>
        <w:jc w:val="center"/>
      </w:pPr>
      <w:r>
        <w:rPr>
          <w:w w:val="101.39627456665039"/>
          <w:rFonts w:ascii="DefaultMetricsFont" w:hAnsi="DefaultMetricsFont" w:eastAsia="DefaultMetricsFont"/>
          <w:b w:val="0"/>
          <w:i w:val="0"/>
          <w:color w:val="000000"/>
          <w:sz w:val="22"/>
        </w:rPr>
        <w:t>8</w:t>
      </w:r>
    </w:p>
    <w:sectPr w:rsidR="00FC693F" w:rsidRPr="0006063C" w:rsidSect="00034616">
      <w:pgSz w:w="12240" w:h="15840"/>
      <w:pgMar w:top="358" w:right="1440" w:bottom="41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