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166" w:lineRule="exact" w:before="0" w:after="0"/>
        <w:ind w:left="0" w:right="51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Congressman Jerry Moran</w:t>
      </w:r>
    </w:p>
    <w:p>
      <w:pPr>
        <w:autoSpaceDN w:val="0"/>
        <w:autoSpaceDE w:val="0"/>
        <w:widowControl/>
        <w:spacing w:line="386" w:lineRule="exact" w:before="12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9/24/2003 Congress Approves Military Pay Raise</w:t>
      </w:r>
    </w:p>
    <w:p>
      <w:pPr>
        <w:autoSpaceDN w:val="0"/>
        <w:autoSpaceDE w:val="0"/>
        <w:widowControl/>
        <w:spacing w:line="274" w:lineRule="exact" w:before="141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Congress Approves Military Pay Raise</w:t>
      </w:r>
    </w:p>
    <w:p>
      <w:pPr>
        <w:autoSpaceDN w:val="0"/>
        <w:autoSpaceDE w:val="0"/>
        <w:widowControl/>
        <w:spacing w:line="274" w:lineRule="exact" w:before="88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Moran Supports Defense Appropriations Legislation</w:t>
      </w:r>
    </w:p>
    <w:p>
      <w:pPr>
        <w:autoSpaceDN w:val="0"/>
        <w:autoSpaceDE w:val="0"/>
        <w:widowControl/>
        <w:spacing w:line="232" w:lineRule="exact" w:before="924" w:after="0"/>
        <w:ind w:left="37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WASHINGTON, D.C. - Congressman Jerry Moran today announced that the U.S. House of Representatives has passed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Conference Report on the Defense Appropriations Act, which includes new benefits for military men and women. </w:t>
      </w:r>
    </w:p>
    <w:p>
      <w:pPr>
        <w:autoSpaceDN w:val="0"/>
        <w:autoSpaceDE w:val="0"/>
        <w:widowControl/>
        <w:spacing w:line="232" w:lineRule="exact" w:before="2080" w:after="0"/>
        <w:ind w:left="376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legislation includes an average 4.1 percent pay raise for military personnel.  It also reduces the out-of-pocket housing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expenses for troops from 7.5 percent to 3.5 percent.  In addition, the legislation provides for significant increases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Defense Health Program. </w:t>
      </w:r>
    </w:p>
    <w:p>
      <w:pPr>
        <w:autoSpaceDN w:val="0"/>
        <w:autoSpaceDE w:val="0"/>
        <w:widowControl/>
        <w:spacing w:line="232" w:lineRule="exact" w:before="2080" w:after="0"/>
        <w:ind w:left="376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"The men and women of our military work hard to protect our freedoms, and it's important that we recognize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service," Moran said.  "This raise in pay and benefits will help members of our Armed Forces to better provide for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families." </w:t>
      </w:r>
    </w:p>
    <w:p>
      <w:pPr>
        <w:autoSpaceDN w:val="0"/>
        <w:autoSpaceDE w:val="0"/>
        <w:widowControl/>
        <w:spacing w:line="274" w:lineRule="exact" w:before="2038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legislation now goes to the Senate for approval.</w:t>
      </w:r>
    </w:p>
    <w:p>
      <w:pPr>
        <w:autoSpaceDN w:val="0"/>
        <w:autoSpaceDE w:val="0"/>
        <w:widowControl/>
        <w:spacing w:line="274" w:lineRule="exact" w:before="1576" w:after="1146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###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0"/>
        <w:gridCol w:w="3800"/>
        <w:gridCol w:w="3800"/>
      </w:tblGrid>
      <w:tr>
        <w:trPr>
          <w:trHeight w:hRule="exact" w:val="136"/>
        </w:trPr>
        <w:tc>
          <w:tcPr>
            <w:tcW w:type="dxa" w:w="347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4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http://www.jerrymoran.house.gov</w:t>
            </w:r>
          </w:p>
        </w:tc>
        <w:tc>
          <w:tcPr>
            <w:tcW w:type="dxa" w:w="38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14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Powered by Joomla!</w:t>
            </w:r>
          </w:p>
        </w:tc>
        <w:tc>
          <w:tcPr>
            <w:tcW w:type="dxa" w:w="40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5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Generated: 28 February, 2007, 18:19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34" w:right="316" w:bottom="322" w:left="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